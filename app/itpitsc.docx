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itshead"/>
        <w:keepNext/>
        <w:keepLines/>
      </w:pPr>
      <w:r>
        <w:t>***</w:t>
      </w:r>
    </w:p>
    <w:p>
      <w:pPr>
        <w:pStyle w:val="itssubhead"/>
        <w:keepNext/>
        <w:keepLines/>
        <w:spacing w:after="0"/>
      </w:pPr>
      <w:r>
        <w:t>SCIENCE AND TECHNOLOGY--DEVELOPMENT (Agenda Item 21b)</w:t>
      </w:r>
    </w:p>
    <w:p>
      <w:pPr>
        <w:pStyle w:val="itsentry"/>
        <w:keepNext/>
        <w:keepLines/>
        <w:spacing w:after="0"/>
      </w:pPr>
      <w:r>
        <w:t>Ibaraki, Stephen</w:t>
      </w:r>
      <w:r>
        <w:t xml:space="preserve"> - </w:t>
      </w:r>
      <w:r>
        <w:rPr>
          <w:color w:val="000000" w:themeColor="hyperlink"/>
          <w:u w:val="single"/>
        </w:rPr>
        <w:hyperlink r:id="rId10">
          <w:r>
            <w:rPr/>
            <w:t>A/C.2/72/SR.11</w:t>
          </w:r>
        </w:hyperlink>
      </w:r>
    </w:p>
    <w:p>
      <w:pPr>
        <w:pStyle w:val="itssubhead"/>
        <w:keepNext/>
        <w:keepLines/>
        <w:spacing w:after="0"/>
      </w:pPr>
      <w:r>
        <w:t>SUSTAINABLE DEVELOPMENT (Agenda Item 19)</w:t>
      </w:r>
    </w:p>
    <w:p>
      <w:pPr>
        <w:pStyle w:val="itsentry"/>
        <w:keepNext/>
        <w:keepLines/>
        <w:spacing w:after="0"/>
      </w:pPr>
      <w:r>
        <w:t>Ibaraki, Stephen</w:t>
      </w:r>
      <w:r>
        <w:t xml:space="preserve"> - </w:t>
      </w:r>
      <w:r>
        <w:rPr>
          <w:color w:val="000000" w:themeColor="hyperlink"/>
          <w:u w:val="single"/>
        </w:rPr>
        <w:hyperlink r:id="rId10">
          <w:r>
            <w:rPr/>
            <w:t>A/C.2/72/SR.11</w:t>
          </w:r>
        </w:hyperlink>
      </w:r>
    </w:p>
    <w:p>
      <w:pPr>
        <w:pStyle w:val="itssubhead"/>
        <w:keepNext/>
        <w:keepLines/>
        <w:spacing w:after="0"/>
      </w:pPr>
      <w:r>
        <w:t>SLAVERY--MEMORIALS (Agenda Item 119)</w:t>
      </w:r>
    </w:p>
    <w:p>
      <w:pPr>
        <w:pStyle w:val="itsentry"/>
        <w:keepNext/>
        <w:keepLines/>
        <w:spacing w:after="0"/>
      </w:pPr>
      <w:r>
        <w:t>Dixon, Graciela</w:t>
      </w:r>
      <w:r>
        <w:t xml:space="preserve"> - </w:t>
      </w:r>
      <w:r>
        <w:rPr>
          <w:color w:val="000000" w:themeColor="hyperlink"/>
          <w:u w:val="single"/>
        </w:rPr>
        <w:hyperlink r:id="rId11">
          <w:r>
            <w:rPr/>
            <w:t>A/72/PV.80</w:t>
          </w:r>
        </w:hyperlink>
      </w:r>
    </w:p>
    <w:p>
      <w:pPr>
        <w:pStyle w:val="itssubhead"/>
        <w:keepNext/>
        <w:keepLines/>
        <w:spacing w:after="0"/>
      </w:pPr>
      <w:r>
        <w:t>GUAM QUESTION (Agenda Item 62)</w:t>
      </w:r>
    </w:p>
    <w:p>
      <w:pPr>
        <w:pStyle w:val="itsentry"/>
        <w:keepNext/>
        <w:keepLines/>
        <w:spacing w:after="0"/>
      </w:pPr>
      <w:r>
        <w:t>Duhaylonson, Dietrix</w:t>
      </w:r>
      <w:r>
        <w:t xml:space="preserve"> - </w:t>
      </w:r>
      <w:r>
        <w:rPr>
          <w:color w:val="000000" w:themeColor="hyperlink"/>
          <w:u w:val="single"/>
        </w:rPr>
        <w:hyperlink r:id="rId12">
          <w:r>
            <w:rPr/>
            <w:t>A/C.4/72/SR.3</w:t>
          </w:r>
        </w:hyperlink>
      </w:r>
    </w:p>
    <w:p>
      <w:pPr>
        <w:pStyle w:val="itsentry"/>
        <w:keepNext/>
        <w:keepLines/>
        <w:spacing w:after="0"/>
      </w:pPr>
      <w:r>
        <w:t>Petersen, Glenn</w:t>
      </w:r>
      <w:r>
        <w:t xml:space="preserve"> - </w:t>
      </w:r>
      <w:r>
        <w:rPr>
          <w:color w:val="000000" w:themeColor="hyperlink"/>
          <w:u w:val="single"/>
        </w:rPr>
        <w:hyperlink r:id="rId13">
          <w:r>
            <w:rPr/>
            <w:t>A/C.4/72/SR.4</w:t>
          </w:r>
        </w:hyperlink>
      </w:r>
    </w:p>
    <w:p>
      <w:pPr>
        <w:pStyle w:val="itsentry"/>
        <w:keepNext/>
        <w:keepLines/>
        <w:spacing w:after="0"/>
      </w:pPr>
      <w:r>
        <w:t>San Nicolas, Alexander</w:t>
      </w:r>
      <w:r>
        <w:t xml:space="preserve"> - </w:t>
      </w:r>
      <w:r>
        <w:rPr>
          <w:color w:val="000000" w:themeColor="hyperlink"/>
          <w:u w:val="single"/>
        </w:rPr>
        <w:hyperlink r:id="rId13">
          <w:r>
            <w:rPr/>
            <w:t>A/C.4/72/SR.4</w:t>
          </w:r>
        </w:hyperlink>
      </w:r>
    </w:p>
    <w:p>
      <w:pPr>
        <w:pStyle w:val="itssubhead"/>
        <w:keepNext/>
        <w:keepLines/>
        <w:spacing w:after="0"/>
      </w:pPr>
      <w:r>
        <w:t>SPORTS (Agenda Item 11)</w:t>
      </w:r>
    </w:p>
    <w:p>
      <w:pPr>
        <w:pStyle w:val="itsentry"/>
        <w:keepNext/>
        <w:keepLines/>
        <w:spacing w:after="0"/>
      </w:pPr>
      <w:r>
        <w:t>Kim, Yuna</w:t>
      </w:r>
      <w:r>
        <w:t xml:space="preserve"> - </w:t>
      </w:r>
      <w:r>
        <w:rPr>
          <w:color w:val="000000" w:themeColor="hyperlink"/>
          <w:u w:val="single"/>
        </w:rPr>
        <w:hyperlink r:id="rId14">
          <w:r>
            <w:rPr/>
            <w:t>A/72/PV.48</w:t>
          </w:r>
        </w:hyperlink>
      </w:r>
    </w:p>
    <w:p>
      <w:pPr>
        <w:pStyle w:val="itssubhead"/>
        <w:keepNext/>
        <w:keepLines/>
        <w:spacing w:after="0"/>
      </w:pPr>
      <w:r>
        <w:t>ICJ--REPORTS (2016-2017) (Agenda Item 74)</w:t>
      </w:r>
    </w:p>
    <w:p>
      <w:pPr>
        <w:pStyle w:val="itsentry"/>
        <w:keepNext/>
        <w:keepLines/>
        <w:spacing w:after="0"/>
      </w:pPr>
      <w:r>
        <w:t>Gafoor, Burhan</w:t>
      </w:r>
      <w:r>
        <w:t xml:space="preserve"> - </w:t>
      </w:r>
      <w:r>
        <w:rPr>
          <w:color w:val="000000" w:themeColor="hyperlink"/>
          <w:u w:val="single"/>
        </w:rPr>
        <w:hyperlink r:id="rId15">
          <w:r>
            <w:rPr/>
            <w:t>A/C.6/72/SR.23</w:t>
          </w:r>
        </w:hyperlink>
      </w:r>
    </w:p>
    <w:p>
      <w:pPr>
        <w:pStyle w:val="itssubhead"/>
        <w:keepNext/>
        <w:keepLines/>
        <w:spacing w:after="0"/>
      </w:pPr>
      <w:r>
        <w:t>CRIME PREVENTION (Agenda Item 107)</w:t>
      </w:r>
    </w:p>
    <w:p>
      <w:pPr>
        <w:pStyle w:val="itsentry"/>
        <w:keepNext/>
        <w:keepLines/>
        <w:spacing w:after="0"/>
      </w:pPr>
      <w:r>
        <w:t>Grootboom, Grizelda</w:t>
      </w:r>
      <w:r>
        <w:t xml:space="preserve"> - </w:t>
      </w:r>
      <w:r>
        <w:rPr>
          <w:color w:val="000000" w:themeColor="hyperlink"/>
          <w:u w:val="single"/>
        </w:rPr>
        <w:hyperlink r:id="rId16">
          <w:r>
            <w:rPr/>
            <w:t>A/72/PV.24</w:t>
          </w:r>
        </w:hyperlink>
      </w:r>
    </w:p>
    <w:p>
      <w:pPr>
        <w:pStyle w:val="itssubhead"/>
        <w:keepNext/>
        <w:keepLines/>
        <w:spacing w:after="0"/>
      </w:pPr>
      <w:r>
        <w:t>FRENCH POLYNESIA QUESTION (Agenda Item 62)</w:t>
      </w:r>
    </w:p>
    <w:p>
      <w:pPr>
        <w:pStyle w:val="itsentry"/>
        <w:keepNext/>
        <w:keepLines/>
        <w:spacing w:after="0"/>
      </w:pPr>
      <w:r>
        <w:t>Cross, Stanley</w:t>
      </w:r>
      <w:r>
        <w:t xml:space="preserve"> - </w:t>
      </w:r>
      <w:r>
        <w:rPr>
          <w:color w:val="000000" w:themeColor="hyperlink"/>
          <w:u w:val="single"/>
        </w:rPr>
        <w:hyperlink r:id="rId12">
          <w:r>
            <w:rPr/>
            <w:t>A/C.4/72/SR.3</w:t>
          </w:r>
        </w:hyperlink>
      </w:r>
    </w:p>
    <w:p>
      <w:pPr>
        <w:pStyle w:val="itssubhead"/>
        <w:keepNext/>
        <w:keepLines/>
        <w:spacing w:after="0"/>
      </w:pPr>
      <w:r>
        <w:t>DECOLONIZATION (Agenda Item 62)</w:t>
      </w:r>
    </w:p>
    <w:p>
      <w:pPr>
        <w:pStyle w:val="itsentry"/>
        <w:keepNext/>
        <w:keepLines/>
        <w:spacing w:after="0"/>
      </w:pPr>
      <w:r>
        <w:t>Salma, Nagla Mohamedlamin</w:t>
      </w:r>
      <w:r>
        <w:t xml:space="preserve"> - </w:t>
      </w:r>
      <w:r>
        <w:rPr>
          <w:color w:val="000000" w:themeColor="hyperlink"/>
          <w:u w:val="single"/>
        </w:rPr>
        <w:hyperlink r:id="rId17">
          <w:r>
            <w:rPr/>
            <w:t>A/C.4/72/SR.8</w:t>
          </w:r>
        </w:hyperlink>
      </w:r>
    </w:p>
    <w:p>
      <w:pPr>
        <w:pStyle w:val="itssubhead"/>
        <w:keepNext/>
        <w:keepLines/>
        <w:spacing w:after="0"/>
      </w:pPr>
      <w:r>
        <w:t>WESTERN SAHARA QUESTION (Agenda Item 62)</w:t>
      </w:r>
    </w:p>
    <w:p>
      <w:pPr>
        <w:pStyle w:val="itsentry"/>
        <w:keepNext/>
        <w:keepLines/>
        <w:spacing w:after="0"/>
      </w:pPr>
      <w:r>
        <w:t>Postiglione, Alessio</w:t>
      </w:r>
      <w:r>
        <w:t xml:space="preserve"> - </w:t>
      </w:r>
      <w:r>
        <w:rPr>
          <w:color w:val="000000" w:themeColor="hyperlink"/>
          <w:u w:val="single"/>
        </w:rPr>
        <w:hyperlink r:id="rId18">
          <w:r>
            <w:rPr/>
            <w:t>A/C.4/72/SR.5</w:t>
          </w:r>
        </w:hyperlink>
      </w:r>
    </w:p>
    <w:p>
      <w:pPr>
        <w:pStyle w:val="itsentry"/>
        <w:keepNext/>
        <w:keepLines/>
        <w:spacing w:after="0"/>
      </w:pPr>
      <w:r>
        <w:t>Arkoukou, Mohamed Ali</w:t>
      </w:r>
      <w:r>
        <w:t xml:space="preserve"> - </w:t>
      </w:r>
      <w:r>
        <w:rPr>
          <w:color w:val="000000" w:themeColor="hyperlink"/>
          <w:u w:val="single"/>
        </w:rPr>
        <w:hyperlink r:id="rId13">
          <w:r>
            <w:rPr/>
            <w:t>A/C.4/72/SR.4</w:t>
          </w:r>
        </w:hyperlink>
      </w:r>
    </w:p>
    <w:p>
      <w:pPr>
        <w:pStyle w:val="itsentry"/>
        <w:keepNext/>
        <w:keepLines/>
        <w:spacing w:after="0"/>
      </w:pPr>
      <w:r>
        <w:t>Ouled, Olfa</w:t>
      </w:r>
      <w:r>
        <w:t xml:space="preserve"> - </w:t>
      </w:r>
      <w:r>
        <w:rPr>
          <w:color w:val="000000" w:themeColor="hyperlink"/>
          <w:u w:val="single"/>
        </w:rPr>
        <w:hyperlink r:id="rId13">
          <w:r>
            <w:rPr/>
            <w:t>A/C.4/72/SR.4</w:t>
          </w:r>
        </w:hyperlink>
      </w:r>
    </w:p>
    <w:p>
      <w:pPr>
        <w:pStyle w:val="itsentry"/>
        <w:keepNext/>
        <w:keepLines/>
        <w:spacing w:after="0"/>
      </w:pPr>
      <w:r>
        <w:t>El Ouali, Zine El Aabidine</w:t>
      </w:r>
      <w:r>
        <w:t xml:space="preserve"> - </w:t>
      </w:r>
      <w:r>
        <w:rPr>
          <w:color w:val="000000" w:themeColor="hyperlink"/>
          <w:u w:val="single"/>
        </w:rPr>
        <w:hyperlink r:id="rId18">
          <w:r>
            <w:rPr/>
            <w:t>A/C.4/72/SR.5</w:t>
          </w:r>
        </w:hyperlink>
      </w:r>
    </w:p>
    <w:p>
      <w:pPr>
        <w:pStyle w:val="itsentry"/>
        <w:keepNext/>
        <w:keepLines/>
        <w:spacing w:after="0"/>
      </w:pPr>
      <w:r>
        <w:t>Metton, Ingrid</w:t>
      </w:r>
      <w:r>
        <w:t xml:space="preserve"> - </w:t>
      </w:r>
      <w:r>
        <w:rPr>
          <w:color w:val="000000" w:themeColor="hyperlink"/>
          <w:u w:val="single"/>
        </w:rPr>
        <w:hyperlink r:id="rId18">
          <w:r>
            <w:rPr/>
            <w:t>A/C.4/72/SR.5</w:t>
          </w:r>
        </w:hyperlink>
      </w:r>
    </w:p>
    <w:p>
      <w:pPr>
        <w:pStyle w:val="itsentry"/>
        <w:keepNext/>
        <w:keepLines/>
        <w:spacing w:after="0"/>
      </w:pPr>
      <w:r>
        <w:t>Basinet, Cynthia</w:t>
      </w:r>
      <w:r>
        <w:t xml:space="preserve"> - </w:t>
      </w:r>
      <w:r>
        <w:rPr>
          <w:color w:val="000000" w:themeColor="hyperlink"/>
          <w:u w:val="single"/>
        </w:rPr>
        <w:hyperlink r:id="rId13">
          <w:r>
            <w:rPr/>
            <w:t>A/C.4/72/SR.4</w:t>
          </w:r>
        </w:hyperlink>
      </w:r>
    </w:p>
    <w:p>
      <w:pPr>
        <w:pStyle w:val="itsentry"/>
        <w:keepNext/>
        <w:keepLines/>
        <w:spacing w:after="0"/>
      </w:pPr>
      <w:r>
        <w:t>Jamison, Brian</w:t>
      </w:r>
      <w:r>
        <w:t xml:space="preserve"> - </w:t>
      </w:r>
      <w:r>
        <w:rPr>
          <w:color w:val="000000" w:themeColor="hyperlink"/>
          <w:u w:val="single"/>
        </w:rPr>
        <w:hyperlink r:id="rId13">
          <w:r>
            <w:rPr/>
            <w:t>A/C.4/72/SR.4</w:t>
          </w:r>
        </w:hyperlink>
      </w:r>
    </w:p>
    <w:p>
      <w:pPr>
        <w:pStyle w:val="itsentry"/>
        <w:keepNext/>
        <w:keepLines/>
        <w:spacing w:after="0"/>
      </w:pPr>
      <w:r>
        <w:t>Emhamed, Fatimetu Bachir Jatri</w:t>
      </w:r>
      <w:r>
        <w:t xml:space="preserve"> - </w:t>
      </w:r>
      <w:r>
        <w:rPr>
          <w:color w:val="000000" w:themeColor="hyperlink"/>
          <w:u w:val="single"/>
        </w:rPr>
        <w:hyperlink r:id="rId19">
          <w:r>
            <w:rPr/>
            <w:t>A/C.4/72/SR.7</w:t>
          </w:r>
        </w:hyperlink>
      </w:r>
    </w:p>
    <w:p>
      <w:pPr>
        <w:pStyle w:val="itsentry"/>
        <w:keepNext/>
        <w:keepLines/>
        <w:spacing w:after="0"/>
      </w:pPr>
      <w:r>
        <w:t xml:space="preserve">Baba Dih, Ferat Ahmed </w:t>
      </w:r>
      <w:r>
        <w:t xml:space="preserve"> - </w:t>
      </w:r>
      <w:r>
        <w:rPr>
          <w:color w:val="000000" w:themeColor="hyperlink"/>
          <w:u w:val="single"/>
        </w:rPr>
        <w:hyperlink r:id="rId19">
          <w:r>
            <w:rPr/>
            <w:t>A/C.4/72/SR.7</w:t>
          </w:r>
        </w:hyperlink>
      </w:r>
    </w:p>
    <w:p>
      <w:pPr>
        <w:pStyle w:val="itsentry"/>
        <w:keepNext/>
        <w:keepLines/>
        <w:spacing w:after="0"/>
      </w:pPr>
      <w:r>
        <w:t>Sassi, Chris</w:t>
      </w:r>
      <w:r>
        <w:t xml:space="preserve"> - </w:t>
      </w:r>
      <w:r>
        <w:rPr>
          <w:color w:val="000000" w:themeColor="hyperlink"/>
          <w:u w:val="single"/>
        </w:rPr>
        <w:hyperlink r:id="rId19">
          <w:r>
            <w:rPr/>
            <w:t>A/C.4/72/SR.7</w:t>
          </w:r>
        </w:hyperlink>
      </w:r>
    </w:p>
    <w:p>
      <w:pPr>
        <w:pStyle w:val="itsentry"/>
        <w:keepNext/>
        <w:keepLines/>
        <w:spacing w:after="0"/>
      </w:pPr>
      <w:r>
        <w:t>Tamek, Rachid</w:t>
      </w:r>
      <w:r>
        <w:t xml:space="preserve"> - </w:t>
      </w:r>
      <w:r>
        <w:rPr>
          <w:color w:val="000000" w:themeColor="hyperlink"/>
          <w:u w:val="single"/>
        </w:rPr>
        <w:hyperlink r:id="rId19">
          <w:r>
            <w:rPr/>
            <w:t>A/C.4/72/SR.7</w:t>
          </w:r>
        </w:hyperlink>
      </w:r>
    </w:p>
    <w:p>
      <w:pPr>
        <w:pStyle w:val="itsentry"/>
        <w:keepNext/>
        <w:keepLines/>
        <w:spacing w:after="0"/>
      </w:pPr>
      <w:r>
        <w:t>Jensen, Erik</w:t>
      </w:r>
      <w:r>
        <w:t xml:space="preserve"> - </w:t>
      </w:r>
      <w:r>
        <w:rPr>
          <w:color w:val="000000" w:themeColor="hyperlink"/>
          <w:u w:val="single"/>
        </w:rPr>
        <w:hyperlink r:id="rId18">
          <w:r>
            <w:rPr/>
            <w:t>A/C.4/72/SR.5</w:t>
          </w:r>
        </w:hyperlink>
      </w:r>
    </w:p>
    <w:p>
      <w:pPr>
        <w:pStyle w:val="itsentry"/>
        <w:keepNext/>
        <w:keepLines/>
        <w:spacing w:after="0"/>
      </w:pPr>
      <w:r>
        <w:t>Rabbou, Chibata Mrabbih</w:t>
      </w:r>
      <w:r>
        <w:t xml:space="preserve"> - </w:t>
      </w:r>
      <w:r>
        <w:rPr>
          <w:color w:val="000000" w:themeColor="hyperlink"/>
          <w:u w:val="single"/>
        </w:rPr>
        <w:hyperlink r:id="rId18">
          <w:r>
            <w:rPr/>
            <w:t>A/C.4/72/SR.5</w:t>
          </w:r>
        </w:hyperlink>
      </w:r>
    </w:p>
    <w:p>
      <w:pPr>
        <w:pStyle w:val="itsentry"/>
        <w:keepNext/>
        <w:keepLines/>
        <w:spacing w:after="0"/>
      </w:pPr>
      <w:r>
        <w:t>Chávez Cossío, Martha</w:t>
      </w:r>
      <w:r>
        <w:t xml:space="preserve"> - </w:t>
      </w:r>
      <w:r>
        <w:rPr>
          <w:color w:val="000000" w:themeColor="hyperlink"/>
          <w:u w:val="single"/>
        </w:rPr>
        <w:hyperlink r:id="rId18">
          <w:r>
            <w:rPr/>
            <w:t>A/C.4/72/SR.5</w:t>
          </w:r>
        </w:hyperlink>
      </w:r>
    </w:p>
    <w:p>
      <w:pPr>
        <w:pStyle w:val="itsentry"/>
        <w:keepNext/>
        <w:keepLines/>
        <w:spacing w:after="0"/>
      </w:pPr>
      <w:r>
        <w:t>Bazaid, Kamal</w:t>
      </w:r>
      <w:r>
        <w:t xml:space="preserve"> - </w:t>
      </w:r>
      <w:r>
        <w:rPr>
          <w:color w:val="000000" w:themeColor="hyperlink"/>
          <w:u w:val="single"/>
        </w:rPr>
        <w:hyperlink r:id="rId18">
          <w:r>
            <w:rPr/>
            <w:t>A/C.4/72/SR.5</w:t>
          </w:r>
        </w:hyperlink>
      </w:r>
    </w:p>
    <w:p>
      <w:pPr>
        <w:pStyle w:val="itsentry"/>
        <w:keepNext/>
        <w:keepLines/>
        <w:spacing w:after="0"/>
      </w:pPr>
      <w:r>
        <w:t>Rosemarine, Andrew M.</w:t>
      </w:r>
      <w:r>
        <w:t xml:space="preserve"> - </w:t>
      </w:r>
      <w:r>
        <w:rPr>
          <w:color w:val="000000" w:themeColor="hyperlink"/>
          <w:u w:val="single"/>
        </w:rPr>
        <w:hyperlink r:id="rId13">
          <w:r>
            <w:rPr/>
            <w:t>A/C.4/72/SR.4</w:t>
          </w:r>
        </w:hyperlink>
      </w:r>
    </w:p>
    <w:p>
      <w:pPr>
        <w:pStyle w:val="itsentry"/>
        <w:keepNext/>
        <w:keepLines/>
        <w:spacing w:after="0"/>
      </w:pPr>
      <w:r>
        <w:t>Njapau, Grace</w:t>
      </w:r>
      <w:r>
        <w:t xml:space="preserve"> - </w:t>
      </w:r>
      <w:r>
        <w:rPr>
          <w:color w:val="000000" w:themeColor="hyperlink"/>
          <w:u w:val="single"/>
        </w:rPr>
        <w:hyperlink r:id="rId13">
          <w:r>
            <w:rPr/>
            <w:t>A/C.4/72/SR.4</w:t>
          </w:r>
        </w:hyperlink>
      </w:r>
    </w:p>
    <w:p>
      <w:pPr>
        <w:pStyle w:val="itsentry"/>
        <w:keepNext/>
        <w:keepLines/>
        <w:spacing w:after="0"/>
      </w:pPr>
      <w:r>
        <w:t>Thomas, Katlyn</w:t>
      </w:r>
      <w:r>
        <w:t xml:space="preserve"> - </w:t>
      </w:r>
      <w:r>
        <w:rPr>
          <w:color w:val="000000" w:themeColor="hyperlink"/>
          <w:u w:val="single"/>
        </w:rPr>
        <w:hyperlink r:id="rId13">
          <w:r>
            <w:rPr/>
            <w:t>A/C.4/72/SR.4</w:t>
          </w:r>
        </w:hyperlink>
      </w:r>
    </w:p>
    <w:p>
      <w:pPr>
        <w:pStyle w:val="itsentry"/>
        <w:keepNext/>
        <w:keepLines/>
        <w:spacing w:after="0"/>
      </w:pPr>
      <w:r>
        <w:t>Sánchez Álvarez-Castellanos, Gonzalo</w:t>
      </w:r>
      <w:r>
        <w:t xml:space="preserve"> - </w:t>
      </w:r>
      <w:r>
        <w:rPr>
          <w:color w:val="000000" w:themeColor="hyperlink"/>
          <w:u w:val="single"/>
        </w:rPr>
        <w:hyperlink r:id="rId18">
          <w:r>
            <w:rPr/>
            <w:t>A/C.4/72/SR.5</w:t>
          </w:r>
        </w:hyperlink>
      </w:r>
    </w:p>
    <w:p>
      <w:pPr>
        <w:pStyle w:val="itsentry"/>
        <w:keepNext/>
        <w:keepLines/>
        <w:spacing w:after="0"/>
      </w:pPr>
      <w:r>
        <w:t>Zardini, Pablo Javier</w:t>
      </w:r>
      <w:r>
        <w:t xml:space="preserve"> - </w:t>
      </w:r>
      <w:r>
        <w:rPr>
          <w:color w:val="000000" w:themeColor="hyperlink"/>
          <w:u w:val="single"/>
        </w:rPr>
        <w:hyperlink r:id="rId18">
          <w:r>
            <w:rPr/>
            <w:t>A/C.4/72/SR.5</w:t>
          </w:r>
        </w:hyperlink>
      </w:r>
    </w:p>
    <w:p>
      <w:pPr>
        <w:pStyle w:val="itsentry"/>
        <w:keepNext/>
        <w:keepLines/>
        <w:spacing w:after="0"/>
      </w:pPr>
      <w:r>
        <w:t>Salma, Nagla Mohamedlamin</w:t>
      </w:r>
      <w:r>
        <w:t xml:space="preserve"> - </w:t>
      </w:r>
      <w:r>
        <w:rPr>
          <w:color w:val="000000" w:themeColor="hyperlink"/>
          <w:u w:val="single"/>
        </w:rPr>
        <w:hyperlink r:id="rId19">
          <w:r>
            <w:rPr/>
            <w:t>A/C.4/72/SR.7</w:t>
          </w:r>
        </w:hyperlink>
      </w:r>
    </w:p>
    <w:p>
      <w:pPr>
        <w:pStyle w:val="itsentry"/>
        <w:keepNext/>
        <w:keepLines/>
        <w:spacing w:after="0"/>
      </w:pPr>
      <w:r>
        <w:t xml:space="preserve">Lygeros, Nykaky </w:t>
      </w:r>
      <w:r>
        <w:t xml:space="preserve"> - </w:t>
      </w:r>
      <w:r>
        <w:rPr>
          <w:color w:val="000000" w:themeColor="hyperlink"/>
          <w:u w:val="single"/>
        </w:rPr>
        <w:hyperlink r:id="rId18">
          <w:r>
            <w:rPr/>
            <w:t>A/C.4/72/SR.5</w:t>
          </w:r>
        </w:hyperlink>
      </w:r>
    </w:p>
    <w:p>
      <w:pPr>
        <w:pStyle w:val="itsentry"/>
        <w:keepNext/>
        <w:keepLines/>
        <w:spacing w:after="0"/>
      </w:pPr>
      <w:r>
        <w:t>Lecoq, Jean-Paul</w:t>
      </w:r>
      <w:r>
        <w:t xml:space="preserve"> - </w:t>
      </w:r>
      <w:r>
        <w:rPr>
          <w:color w:val="000000" w:themeColor="hyperlink"/>
          <w:u w:val="single"/>
        </w:rPr>
        <w:hyperlink r:id="rId18">
          <w:r>
            <w:rPr/>
            <w:t>A/C.4/72/SR.5</w:t>
          </w:r>
        </w:hyperlink>
      </w:r>
    </w:p>
    <w:p>
      <w:pPr>
        <w:pStyle w:val="itsentry"/>
        <w:keepNext/>
        <w:keepLines/>
        <w:spacing w:after="0"/>
      </w:pPr>
      <w:r>
        <w:t>Lakhrif, Ahmed</w:t>
      </w:r>
      <w:r>
        <w:t xml:space="preserve"> - </w:t>
      </w:r>
      <w:r>
        <w:rPr>
          <w:color w:val="000000" w:themeColor="hyperlink"/>
          <w:u w:val="single"/>
        </w:rPr>
        <w:hyperlink r:id="rId18">
          <w:r>
            <w:rPr/>
            <w:t>A/C.4/72/SR.5</w:t>
          </w:r>
        </w:hyperlink>
      </w:r>
    </w:p>
    <w:p>
      <w:pPr>
        <w:pStyle w:val="itsentry"/>
        <w:keepNext/>
        <w:keepLines/>
        <w:spacing w:after="0"/>
      </w:pPr>
      <w:r>
        <w:t xml:space="preserve">Mohamed, Abd Erahman </w:t>
      </w:r>
      <w:r>
        <w:t xml:space="preserve"> - </w:t>
      </w:r>
      <w:r>
        <w:rPr>
          <w:color w:val="000000" w:themeColor="hyperlink"/>
          <w:u w:val="single"/>
        </w:rPr>
        <w:hyperlink r:id="rId18">
          <w:r>
            <w:rPr/>
            <w:t>A/C.4/72/SR.5</w:t>
          </w:r>
        </w:hyperlink>
      </w:r>
    </w:p>
    <w:p>
      <w:pPr>
        <w:pStyle w:val="itssubhead"/>
        <w:keepNext/>
        <w:keepLines/>
        <w:spacing w:after="0"/>
      </w:pPr>
      <w:r>
        <w:t>FALKLAND ISLANDS (MALVINAS) QUESTION (Agenda Item 46)</w:t>
      </w:r>
    </w:p>
    <w:p>
      <w:pPr>
        <w:pStyle w:val="itsentry"/>
        <w:keepNext/>
        <w:keepLines/>
        <w:spacing w:after="0"/>
      </w:pPr>
      <w:r>
        <w:t>Salma, Nagla Mohamedlamin</w:t>
      </w:r>
      <w:r>
        <w:t xml:space="preserve"> - </w:t>
      </w:r>
      <w:r>
        <w:rPr>
          <w:color w:val="000000" w:themeColor="hyperlink"/>
          <w:u w:val="single"/>
        </w:rPr>
        <w:hyperlink r:id="rId17">
          <w:r>
            <w:rPr/>
            <w:t>A/C.4/72/SR.8</w:t>
          </w:r>
        </w:hyperlink>
      </w:r>
    </w:p>
    <w:p>
      <w:pPr>
        <w:pStyle w:val="itssubhead"/>
        <w:keepNext/>
        <w:keepLines/>
        <w:spacing w:after="0"/>
      </w:pPr>
      <w:r>
        <w:t>SOLIDARITY (Agenda Item 72b)</w:t>
      </w:r>
    </w:p>
    <w:p>
      <w:pPr>
        <w:pStyle w:val="itsentry"/>
        <w:keepNext/>
        <w:keepLines/>
        <w:spacing w:after="0"/>
      </w:pPr>
      <w:r>
        <w:t>Okafor, Obiora Chinedu</w:t>
      </w:r>
      <w:r>
        <w:t xml:space="preserve"> - </w:t>
      </w:r>
      <w:r>
        <w:rPr>
          <w:color w:val="000000" w:themeColor="hyperlink"/>
          <w:u w:val="single"/>
        </w:rPr>
        <w:hyperlink r:id="rId20">
          <w:r>
            <w:rPr/>
            <w:t>A/C.3/72/SR.21</w:t>
          </w:r>
        </w:hyperlink>
      </w:r>
      <w:r>
        <w:br/>
      </w:r>
    </w:p>
    <w:p>
      <w:pPr>
        <w:pStyle w:val="itshead"/>
        <w:keepNext/>
        <w:keepLines/>
      </w:pPr>
      <w:r>
        <w:t>ASEAN</w:t>
      </w:r>
    </w:p>
    <w:p>
      <w:pPr>
        <w:pStyle w:val="itssubhead"/>
        <w:keepNext/>
        <w:keepLines/>
        <w:spacing w:after="0"/>
      </w:pPr>
      <w:r>
        <w:t>DISARMAMENT--GENERAL AND COMPLETE (Agenda Item 99)</w:t>
      </w:r>
    </w:p>
    <w:p>
      <w:pPr>
        <w:pStyle w:val="itsentry"/>
        <w:keepNext/>
        <w:keepLines/>
        <w:spacing w:after="0"/>
      </w:pPr>
      <w:r>
        <w:t>Locsin, Teodoro Lopez (Philippines)</w:t>
      </w:r>
      <w:r>
        <w:t xml:space="preserve"> - </w:t>
      </w:r>
      <w:r>
        <w:rPr>
          <w:color w:val="000000" w:themeColor="hyperlink"/>
          <w:u w:val="single"/>
        </w:rPr>
        <w:hyperlink r:id="rId21">
          <w:r>
            <w:rPr/>
            <w:t>A/72/PV.112</w:t>
          </w:r>
        </w:hyperlink>
      </w:r>
    </w:p>
    <w:p>
      <w:pPr>
        <w:pStyle w:val="itssubhead"/>
        <w:keepNext/>
        <w:keepLines/>
        <w:spacing w:after="0"/>
      </w:pPr>
      <w:r>
        <w:t>LEAST DEVELOPED COUNTRIES--CONFERENCE (4TH : 2011 : ISTANBUL) (Agenda Item 22a)</w:t>
      </w:r>
    </w:p>
    <w:p>
      <w:pPr>
        <w:pStyle w:val="itsentry"/>
        <w:keepNext/>
        <w:keepLines/>
        <w:spacing w:after="0"/>
      </w:pPr>
      <w:r>
        <w:t>Phansourivong, Khaine (Lao People's Democratic Republic)</w:t>
      </w:r>
      <w:r>
        <w:t xml:space="preserve"> - </w:t>
      </w:r>
      <w:r>
        <w:rPr>
          <w:color w:val="000000" w:themeColor="hyperlink"/>
          <w:u w:val="single"/>
        </w:rPr>
        <w:hyperlink r:id="rId22">
          <w:r>
            <w:rPr/>
            <w:t>A/C.2/72/SR.18</w:t>
          </w:r>
        </w:hyperlink>
      </w:r>
    </w:p>
    <w:p>
      <w:pPr>
        <w:pStyle w:val="itssubhead"/>
        <w:keepNext/>
        <w:keepLines/>
        <w:spacing w:after="0"/>
      </w:pPr>
      <w:r>
        <w:t>INTERNATIONAL LAW--TRAINING PROGRAMMES (Agenda Item 80)</w:t>
      </w:r>
    </w:p>
    <w:p>
      <w:pPr>
        <w:pStyle w:val="itsentry"/>
        <w:keepNext/>
        <w:keepLines/>
        <w:spacing w:after="0"/>
      </w:pPr>
      <w:r>
        <w:t>Tuy, Ry (Cambodia)</w:t>
      </w:r>
      <w:r>
        <w:t xml:space="preserve"> - </w:t>
      </w:r>
      <w:r>
        <w:rPr>
          <w:color w:val="000000" w:themeColor="hyperlink"/>
          <w:u w:val="single"/>
        </w:rPr>
        <w:hyperlink r:id="rId23">
          <w:r>
            <w:rPr/>
            <w:t>A/C.6/72/SR.16</w:t>
          </w:r>
        </w:hyperlink>
      </w:r>
    </w:p>
    <w:p>
      <w:pPr>
        <w:pStyle w:val="itssubhead"/>
        <w:keepNext/>
        <w:keepLines/>
        <w:spacing w:after="0"/>
      </w:pPr>
      <w:r>
        <w:t>NUCLEAR DISARMAMENT (Agenda Item 99b)</w:t>
      </w:r>
    </w:p>
    <w:p>
      <w:pPr>
        <w:pStyle w:val="itsentry"/>
        <w:keepNext/>
        <w:keepLines/>
        <w:spacing w:after="0"/>
      </w:pPr>
      <w:r>
        <w:t>Nguyen, Phuong Nga (Viet Nam)</w:t>
      </w:r>
      <w:r>
        <w:t xml:space="preserve"> - </w:t>
      </w:r>
      <w:r>
        <w:rPr>
          <w:color w:val="000000" w:themeColor="hyperlink"/>
          <w:u w:val="single"/>
        </w:rPr>
        <w:hyperlink r:id="rId24">
          <w:r>
            <w:rPr/>
            <w:t>A/C.1/72/PV.10</w:t>
          </w:r>
        </w:hyperlink>
      </w:r>
    </w:p>
    <w:p>
      <w:pPr>
        <w:pStyle w:val="itssubhead"/>
        <w:keepNext/>
        <w:keepLines/>
        <w:spacing w:after="0"/>
      </w:pPr>
      <w:r>
        <w:t>INTERNATIONAL TRADE (Agenda Item 17a)</w:t>
      </w:r>
    </w:p>
    <w:p>
      <w:pPr>
        <w:pStyle w:val="itsentry"/>
        <w:keepNext/>
        <w:keepLines/>
        <w:spacing w:after="0"/>
      </w:pPr>
      <w:r>
        <w:t>Krisnamurthi, Ina Hagniningtyas (Indonesia)</w:t>
      </w:r>
      <w:r>
        <w:t xml:space="preserve"> - </w:t>
      </w:r>
      <w:r>
        <w:rPr>
          <w:color w:val="000000" w:themeColor="hyperlink"/>
          <w:u w:val="single"/>
        </w:rPr>
        <w:hyperlink r:id="rId25">
          <w:r>
            <w:rPr/>
            <w:t>A/C.2/72/SR.6</w:t>
          </w:r>
        </w:hyperlink>
      </w:r>
    </w:p>
    <w:p>
      <w:pPr>
        <w:pStyle w:val="itssubhead"/>
        <w:keepNext/>
        <w:keepLines/>
        <w:spacing w:after="0"/>
      </w:pPr>
      <w:r>
        <w:t>INFORMATION (Agenda Item 57)</w:t>
      </w:r>
    </w:p>
    <w:p>
      <w:pPr>
        <w:pStyle w:val="itsentry"/>
        <w:keepNext/>
        <w:keepLines/>
        <w:spacing w:after="0"/>
      </w:pPr>
      <w:r>
        <w:t>Rahdiansyah, Danny (Indonesia)</w:t>
      </w:r>
      <w:r>
        <w:t xml:space="preserve"> - </w:t>
      </w:r>
      <w:r>
        <w:rPr>
          <w:color w:val="000000" w:themeColor="hyperlink"/>
          <w:u w:val="single"/>
        </w:rPr>
        <w:hyperlink r:id="rId26">
          <w:r>
            <w:rPr/>
            <w:t>A/C.4/72/SR.14</w:t>
          </w:r>
        </w:hyperlink>
      </w:r>
    </w:p>
    <w:p>
      <w:pPr>
        <w:pStyle w:val="itssubhead"/>
        <w:keepNext/>
        <w:keepLines/>
        <w:spacing w:after="0"/>
      </w:pPr>
      <w:r>
        <w:t>NARCOTIC DRUGS (Agenda Item 108)</w:t>
      </w:r>
    </w:p>
    <w:p>
      <w:pPr>
        <w:pStyle w:val="itsentry"/>
        <w:keepNext/>
        <w:keepLines/>
        <w:spacing w:after="0"/>
      </w:pPr>
      <w:r>
        <w:t>Teo, Joseph Choon Heng (Singapore)</w:t>
      </w:r>
      <w:r>
        <w:t xml:space="preserve"> - </w:t>
      </w:r>
      <w:r>
        <w:rPr>
          <w:color w:val="000000" w:themeColor="hyperlink"/>
          <w:u w:val="single"/>
        </w:rPr>
        <w:hyperlink r:id="rId27">
          <w:r>
            <w:rPr/>
            <w:t>A/C.3/72/SR.5</w:t>
          </w:r>
        </w:hyperlink>
      </w:r>
    </w:p>
    <w:p>
      <w:pPr>
        <w:pStyle w:val="itssubhead"/>
        <w:keepNext/>
        <w:keepLines/>
        <w:spacing w:after="0"/>
      </w:pPr>
      <w:r>
        <w:t>CLIMATE (Agenda Item 19d)</w:t>
      </w:r>
    </w:p>
    <w:p>
      <w:pPr>
        <w:pStyle w:val="itsentry"/>
        <w:keepNext/>
        <w:keepLines/>
        <w:spacing w:after="0"/>
      </w:pPr>
      <w:r>
        <w:t>Locsin, Teodoro Lopez (Philippines)</w:t>
      </w:r>
      <w:r>
        <w:t xml:space="preserve"> - </w:t>
      </w:r>
      <w:r>
        <w:rPr>
          <w:color w:val="000000" w:themeColor="hyperlink"/>
          <w:u w:val="single"/>
        </w:rPr>
        <w:hyperlink r:id="rId28">
          <w:r>
            <w:rPr/>
            <w:t>A/C.2/72/SR.8</w:t>
          </w:r>
        </w:hyperlink>
      </w:r>
    </w:p>
    <w:p>
      <w:pPr>
        <w:pStyle w:val="itssubhead"/>
        <w:keepNext/>
        <w:keepLines/>
        <w:spacing w:after="0"/>
      </w:pPr>
      <w:r>
        <w:t>CHILDREN--UN. GENERAL ASSEMBLY (27TH SPECIAL SESS. : 2002) (Agenda Item 68b)</w:t>
      </w:r>
    </w:p>
    <w:p>
      <w:pPr>
        <w:pStyle w:val="itsentry"/>
        <w:keepNext/>
        <w:keepLines/>
        <w:spacing w:after="0"/>
      </w:pPr>
      <w:r>
        <w:t>Krisnamurthi, Ina Hagniningtyas (Indonesia)</w:t>
      </w:r>
      <w:r>
        <w:t xml:space="preserve"> - </w:t>
      </w:r>
      <w:r>
        <w:rPr>
          <w:color w:val="000000" w:themeColor="hyperlink"/>
          <w:u w:val="single"/>
        </w:rPr>
        <w:hyperlink r:id="rId29">
          <w:r>
            <w:rPr/>
            <w:t>A/C.3/72/SR.12</w:t>
          </w:r>
        </w:hyperlink>
      </w:r>
    </w:p>
    <w:p>
      <w:pPr>
        <w:pStyle w:val="itssubhead"/>
        <w:keepNext/>
        <w:keepLines/>
        <w:spacing w:after="0"/>
      </w:pPr>
      <w:r>
        <w:t>ECONOMIC COOPERATION AMONG DEVELOPING COUNTRIES (Agenda Item 24b)</w:t>
      </w:r>
    </w:p>
    <w:p>
      <w:pPr>
        <w:pStyle w:val="itsentry"/>
        <w:keepNext/>
        <w:keepLines/>
        <w:spacing w:after="0"/>
      </w:pPr>
      <w:r>
        <w:t>Nguyen, Phuong Nga (Viet Nam)</w:t>
      </w:r>
      <w:r>
        <w:t xml:space="preserve"> - </w:t>
      </w:r>
      <w:r>
        <w:rPr>
          <w:color w:val="000000" w:themeColor="hyperlink"/>
          <w:u w:val="single"/>
        </w:rPr>
        <w:hyperlink r:id="rId30">
          <w:r>
            <w:rPr/>
            <w:t>A/C.2/72/SR.22</w:t>
          </w:r>
        </w:hyperlink>
      </w:r>
    </w:p>
    <w:p>
      <w:pPr>
        <w:pStyle w:val="itssubhead"/>
        <w:keepNext/>
        <w:keepLines/>
        <w:spacing w:after="0"/>
      </w:pPr>
      <w:r>
        <w:t>UN--ADMINISTRATION (Agenda Item 134)</w:t>
      </w:r>
    </w:p>
    <w:p>
      <w:pPr>
        <w:pStyle w:val="itsentry"/>
        <w:keepNext/>
        <w:keepLines/>
        <w:spacing w:after="0"/>
      </w:pPr>
      <w:r>
        <w:t>Gafoor, Burhan (Singapore)</w:t>
      </w:r>
      <w:r>
        <w:t xml:space="preserve"> - </w:t>
      </w:r>
      <w:r>
        <w:rPr>
          <w:color w:val="000000" w:themeColor="hyperlink"/>
          <w:u w:val="single"/>
        </w:rPr>
        <w:hyperlink r:id="rId31">
          <w:r>
            <w:rPr/>
            <w:t>A/C.5/72/SR.19</w:t>
          </w:r>
        </w:hyperlink>
      </w:r>
    </w:p>
    <w:p>
      <w:pPr>
        <w:pStyle w:val="itsentry"/>
        <w:keepNext/>
        <w:keepLines/>
        <w:spacing w:after="0"/>
      </w:pPr>
      <w:r>
        <w:t>Lee, Diana Minyi (Singapore)</w:t>
      </w:r>
      <w:r>
        <w:t xml:space="preserve"> - </w:t>
      </w:r>
      <w:r>
        <w:rPr>
          <w:color w:val="000000" w:themeColor="hyperlink"/>
          <w:u w:val="single"/>
        </w:rPr>
        <w:hyperlink r:id="rId32">
          <w:r>
            <w:rPr/>
            <w:t>A/C.5/72/SR.43</w:t>
          </w:r>
        </w:hyperlink>
      </w:r>
    </w:p>
    <w:p>
      <w:pPr>
        <w:pStyle w:val="itssubhead"/>
        <w:keepNext/>
        <w:keepLines/>
        <w:spacing w:after="0"/>
      </w:pPr>
      <w:r>
        <w:t>NUCLEAR-WEAPON-FREE ZONE--SOUTH-EAST ASIA (Agenda Item 99y)</w:t>
      </w:r>
    </w:p>
    <w:p>
      <w:pPr>
        <w:pStyle w:val="itsentry"/>
        <w:keepNext/>
        <w:keepLines/>
        <w:spacing w:after="0"/>
      </w:pPr>
      <w:r>
        <w:t>Dris, Delfina Jane Aloysius (Malaysia)</w:t>
      </w:r>
      <w:r>
        <w:t xml:space="preserve"> - </w:t>
      </w:r>
      <w:r>
        <w:rPr>
          <w:color w:val="000000" w:themeColor="hyperlink"/>
          <w:u w:val="single"/>
        </w:rPr>
        <w:hyperlink r:id="rId33">
          <w:r>
            <w:rPr/>
            <w:t>A/C.1/72/PV.20</w:t>
          </w:r>
        </w:hyperlink>
      </w:r>
    </w:p>
    <w:p>
      <w:pPr>
        <w:pStyle w:val="itsentry"/>
        <w:keepNext/>
        <w:keepLines/>
        <w:spacing w:after="0"/>
      </w:pPr>
      <w:r>
        <w:t>Nguyen, Phuong Nga (Viet Nam)</w:t>
      </w:r>
      <w:r>
        <w:t xml:space="preserve"> - </w:t>
      </w:r>
      <w:r>
        <w:rPr>
          <w:color w:val="000000" w:themeColor="hyperlink"/>
          <w:u w:val="single"/>
        </w:rPr>
        <w:hyperlink r:id="rId24">
          <w:r>
            <w:rPr/>
            <w:t>A/C.1/72/PV.10</w:t>
          </w:r>
        </w:hyperlink>
      </w:r>
    </w:p>
    <w:p>
      <w:pPr>
        <w:pStyle w:val="itssubhead"/>
        <w:keepNext/>
        <w:keepLines/>
        <w:spacing w:after="0"/>
      </w:pPr>
      <w:r>
        <w:t>DISASTER PREVENTION (Agenda Item 19c)</w:t>
      </w:r>
    </w:p>
    <w:p>
      <w:pPr>
        <w:pStyle w:val="itsentry"/>
        <w:keepNext/>
        <w:keepLines/>
        <w:spacing w:after="0"/>
      </w:pPr>
      <w:r>
        <w:t>Locsin, Teodoro Lopez (Philippines)</w:t>
      </w:r>
      <w:r>
        <w:t xml:space="preserve"> - </w:t>
      </w:r>
      <w:r>
        <w:rPr>
          <w:color w:val="000000" w:themeColor="hyperlink"/>
          <w:u w:val="single"/>
        </w:rPr>
        <w:hyperlink r:id="rId28">
          <w:r>
            <w:rPr/>
            <w:t>A/C.2/72/SR.8</w:t>
          </w:r>
        </w:hyperlink>
      </w:r>
    </w:p>
    <w:p>
      <w:pPr>
        <w:pStyle w:val="itssubhead"/>
        <w:keepNext/>
        <w:keepLines/>
        <w:spacing w:after="0"/>
      </w:pPr>
      <w:r>
        <w:t>INFORMATION--INTERNATIONAL SECURITY (Agenda Item 94)</w:t>
      </w:r>
    </w:p>
    <w:p>
      <w:pPr>
        <w:pStyle w:val="itsentry"/>
        <w:keepNext/>
        <w:keepLines/>
        <w:spacing w:after="0"/>
      </w:pPr>
      <w:r>
        <w:t>Teo, Joseph Choon Heng (Singapore)</w:t>
      </w:r>
      <w:r>
        <w:t xml:space="preserve"> - </w:t>
      </w:r>
      <w:r>
        <w:rPr>
          <w:color w:val="000000" w:themeColor="hyperlink"/>
          <w:u w:val="single"/>
        </w:rPr>
        <w:hyperlink r:id="rId34">
          <w:r>
            <w:rPr/>
            <w:t>A/C.1/72/PV.19</w:t>
          </w:r>
        </w:hyperlink>
      </w:r>
    </w:p>
    <w:p>
      <w:pPr>
        <w:pStyle w:val="itssubhead"/>
        <w:keepNext/>
        <w:keepLines/>
        <w:spacing w:after="0"/>
      </w:pPr>
      <w:r>
        <w:t>BIOLOGICAL DIVERSITY--TREATY (1992) (Agenda Item 19f)</w:t>
      </w:r>
    </w:p>
    <w:p>
      <w:pPr>
        <w:pStyle w:val="itsentry"/>
        <w:keepNext/>
        <w:keepLines/>
        <w:spacing w:after="0"/>
      </w:pPr>
      <w:r>
        <w:t>Locsin, Teodoro Lopez (Philippines)</w:t>
      </w:r>
      <w:r>
        <w:t xml:space="preserve"> - </w:t>
      </w:r>
      <w:r>
        <w:rPr>
          <w:color w:val="000000" w:themeColor="hyperlink"/>
          <w:u w:val="single"/>
        </w:rPr>
        <w:hyperlink r:id="rId28">
          <w:r>
            <w:rPr/>
            <w:t>A/C.2/72/SR.8</w:t>
          </w:r>
        </w:hyperlink>
      </w:r>
    </w:p>
    <w:p>
      <w:pPr>
        <w:pStyle w:val="itssubhead"/>
        <w:keepNext/>
        <w:keepLines/>
        <w:spacing w:after="0"/>
      </w:pPr>
      <w:r>
        <w:t>RULE OF LAW (Agenda Item 84)</w:t>
      </w:r>
    </w:p>
    <w:p>
      <w:pPr>
        <w:pStyle w:val="itsentry"/>
        <w:keepNext/>
        <w:keepLines/>
        <w:spacing w:after="0"/>
      </w:pPr>
      <w:r>
        <w:t>Ke, Sovann (Cambodia)</w:t>
      </w:r>
      <w:r>
        <w:t xml:space="preserve"> - </w:t>
      </w:r>
      <w:r>
        <w:rPr>
          <w:color w:val="000000" w:themeColor="hyperlink"/>
          <w:u w:val="single"/>
        </w:rPr>
        <w:hyperlink r:id="rId35">
          <w:r>
            <w:rPr/>
            <w:t>A/C.6/72/SR.5</w:t>
          </w:r>
        </w:hyperlink>
      </w:r>
    </w:p>
    <w:p>
      <w:pPr>
        <w:pStyle w:val="itssubhead"/>
        <w:keepNext/>
        <w:keepLines/>
        <w:spacing w:after="0"/>
      </w:pPr>
      <w:r>
        <w:t>LANDMINES--TREATIES (1997) (Agenda Item 99m)</w:t>
      </w:r>
    </w:p>
    <w:p>
      <w:pPr>
        <w:pStyle w:val="itsentry"/>
        <w:keepNext/>
        <w:keepLines/>
        <w:spacing w:after="0"/>
      </w:pPr>
      <w:r>
        <w:t>Chirapant, Nawin (Thailand)</w:t>
      </w:r>
      <w:r>
        <w:t xml:space="preserve"> - </w:t>
      </w:r>
      <w:r>
        <w:rPr>
          <w:color w:val="000000" w:themeColor="hyperlink"/>
          <w:u w:val="single"/>
        </w:rPr>
        <w:hyperlink r:id="rId36">
          <w:r>
            <w:rPr/>
            <w:t>A/C.1/72/PV.18</w:t>
          </w:r>
        </w:hyperlink>
      </w:r>
    </w:p>
    <w:p>
      <w:pPr>
        <w:pStyle w:val="itssubhead"/>
        <w:keepNext/>
        <w:keepLines/>
        <w:spacing w:after="0"/>
      </w:pPr>
      <w:r>
        <w:t>FOOD SECURITY (Agenda Item 25)</w:t>
      </w:r>
    </w:p>
    <w:p>
      <w:pPr>
        <w:pStyle w:val="itsentry"/>
        <w:keepNext/>
        <w:keepLines/>
        <w:spacing w:after="0"/>
      </w:pPr>
      <w:r>
        <w:t>Khyne, Hmway Hmway (Myanmar)</w:t>
      </w:r>
      <w:r>
        <w:t xml:space="preserve"> - </w:t>
      </w:r>
      <w:r>
        <w:rPr>
          <w:color w:val="000000" w:themeColor="hyperlink"/>
          <w:u w:val="single"/>
        </w:rPr>
        <w:hyperlink r:id="rId37">
          <w:r>
            <w:rPr/>
            <w:t>A/C.2/72/SR.16</w:t>
          </w:r>
        </w:hyperlink>
      </w:r>
    </w:p>
    <w:p>
      <w:pPr>
        <w:pStyle w:val="itssubhead"/>
        <w:keepNext/>
        <w:keepLines/>
        <w:spacing w:after="0"/>
      </w:pPr>
      <w:r>
        <w:t>SMALL ARMS--ILLICIT TRAFFIC (Agenda Item 99p)</w:t>
      </w:r>
    </w:p>
    <w:p>
      <w:pPr>
        <w:pStyle w:val="itsentry"/>
        <w:keepNext/>
        <w:keepLines/>
        <w:spacing w:after="0"/>
      </w:pPr>
      <w:r>
        <w:t>Chirapant, Nawin (Thailand)</w:t>
      </w:r>
      <w:r>
        <w:t xml:space="preserve"> - </w:t>
      </w:r>
      <w:r>
        <w:rPr>
          <w:color w:val="000000" w:themeColor="hyperlink"/>
          <w:u w:val="single"/>
        </w:rPr>
        <w:hyperlink r:id="rId36">
          <w:r>
            <w:rPr/>
            <w:t>A/C.1/72/PV.18</w:t>
          </w:r>
        </w:hyperlink>
      </w:r>
    </w:p>
    <w:p>
      <w:pPr>
        <w:pStyle w:val="itssubhead"/>
        <w:keepNext/>
        <w:keepLines/>
        <w:spacing w:after="0"/>
      </w:pPr>
      <w:r>
        <w:t>AFRICA--SUSTAINABLE DEVELOPMENT--PARTNERSHIP (Agenda Item 66a)</w:t>
      </w:r>
    </w:p>
    <w:p>
      <w:pPr>
        <w:pStyle w:val="itsentry"/>
        <w:keepNext/>
        <w:keepLines/>
        <w:spacing w:after="0"/>
      </w:pPr>
      <w:r>
        <w:t>Ismail, Abdul Ghafar (Brunei Darussalam)</w:t>
      </w:r>
      <w:r>
        <w:t xml:space="preserve"> - </w:t>
      </w:r>
      <w:r>
        <w:rPr>
          <w:color w:val="000000" w:themeColor="hyperlink"/>
          <w:u w:val="single"/>
        </w:rPr>
        <w:hyperlink r:id="rId38">
          <w:r>
            <w:rPr/>
            <w:t>A/72/PV.33</w:t>
          </w:r>
        </w:hyperlink>
      </w:r>
    </w:p>
    <w:p>
      <w:pPr>
        <w:pStyle w:val="itssubhead"/>
        <w:keepNext/>
        <w:keepLines/>
        <w:spacing w:after="0"/>
      </w:pPr>
      <w:r>
        <w:t>UN. GENERAL ASSEMBLY--WORK PROGRAMME (Agenda Item 121)</w:t>
      </w:r>
    </w:p>
    <w:p>
      <w:pPr>
        <w:pStyle w:val="itsentry"/>
        <w:keepNext/>
        <w:keepLines/>
        <w:spacing w:after="0"/>
      </w:pPr>
      <w:r>
        <w:t>Azucena, Kira Danganan (Philippines)</w:t>
      </w:r>
      <w:r>
        <w:t xml:space="preserve"> - </w:t>
      </w:r>
      <w:r>
        <w:rPr>
          <w:color w:val="000000" w:themeColor="hyperlink"/>
          <w:u w:val="single"/>
        </w:rPr>
        <w:hyperlink r:id="rId14">
          <w:r>
            <w:rPr/>
            <w:t>A/72/PV.48</w:t>
          </w:r>
        </w:hyperlink>
      </w:r>
    </w:p>
    <w:p>
      <w:pPr>
        <w:pStyle w:val="itssubhead"/>
        <w:keepNext/>
        <w:keepLines/>
        <w:spacing w:after="0"/>
      </w:pPr>
      <w:r>
        <w:t>UN. GENERAL ASSEMBLY (72ND SESS. : 2017-2018). 2ND COMMITTEE--GENERAL DEBATE (Agenda Item 8)</w:t>
      </w:r>
    </w:p>
    <w:p>
      <w:pPr>
        <w:pStyle w:val="itsentry"/>
        <w:keepNext/>
        <w:keepLines/>
        <w:spacing w:after="0"/>
      </w:pPr>
      <w:r>
        <w:t>Locsin, Teodoro Lopez (Philippines)</w:t>
      </w:r>
      <w:r>
        <w:t xml:space="preserve"> - </w:t>
      </w:r>
      <w:r>
        <w:rPr>
          <w:color w:val="000000" w:themeColor="hyperlink"/>
          <w:u w:val="single"/>
        </w:rPr>
        <w:hyperlink r:id="rId39">
          <w:r>
            <w:rPr/>
            <w:t>A/C.2/72/SR.2</w:t>
          </w:r>
        </w:hyperlink>
      </w:r>
    </w:p>
    <w:p>
      <w:pPr>
        <w:pStyle w:val="itssubhead"/>
        <w:keepNext/>
        <w:keepLines/>
        <w:spacing w:after="0"/>
      </w:pPr>
      <w:r>
        <w:t>CHEMICAL WEAPONS--TREATY (1993) (Agenda Item 99l)</w:t>
      </w:r>
    </w:p>
    <w:p>
      <w:pPr>
        <w:pStyle w:val="itsentry"/>
        <w:keepNext/>
        <w:keepLines/>
        <w:spacing w:after="0"/>
      </w:pPr>
      <w:r>
        <w:t>Dris, Delfina Jane Aloysius (Malaysia)</w:t>
      </w:r>
      <w:r>
        <w:t xml:space="preserve"> - </w:t>
      </w:r>
      <w:r>
        <w:rPr>
          <w:color w:val="000000" w:themeColor="hyperlink"/>
          <w:u w:val="single"/>
        </w:rPr>
        <w:hyperlink r:id="rId33">
          <w:r>
            <w:rPr/>
            <w:t>A/C.1/72/PV.20</w:t>
          </w:r>
        </w:hyperlink>
      </w:r>
    </w:p>
    <w:p>
      <w:pPr>
        <w:pStyle w:val="itssubhead"/>
        <w:keepNext/>
        <w:keepLines/>
        <w:spacing w:after="0"/>
      </w:pPr>
      <w:r>
        <w:t>UN. GENERAL ASSEMBLY (72ND SESS. : 2017-2018). 1ST COMMITTEE--GENERAL DEBATE (Agenda Item 8)</w:t>
      </w:r>
    </w:p>
    <w:p>
      <w:pPr>
        <w:pStyle w:val="itsentry"/>
        <w:keepNext/>
        <w:keepLines/>
        <w:spacing w:after="0"/>
      </w:pPr>
      <w:r>
        <w:t>Plasai, Virachai (Thailand)</w:t>
      </w:r>
      <w:r>
        <w:t xml:space="preserve"> - </w:t>
      </w:r>
      <w:r>
        <w:rPr>
          <w:color w:val="000000" w:themeColor="hyperlink"/>
          <w:u w:val="single"/>
        </w:rPr>
        <w:hyperlink r:id="rId40">
          <w:r>
            <w:rPr/>
            <w:t>A/C.1/72/PV.2</w:t>
          </w:r>
        </w:hyperlink>
      </w:r>
    </w:p>
    <w:p>
      <w:pPr>
        <w:pStyle w:val="itssubhead"/>
        <w:keepNext/>
        <w:keepLines/>
        <w:spacing w:after="0"/>
      </w:pPr>
      <w:r>
        <w:t>DEVELOPMENT FINANCE (Agenda Item 17b)</w:t>
      </w:r>
    </w:p>
    <w:p>
      <w:pPr>
        <w:pStyle w:val="itsentry"/>
        <w:keepNext/>
        <w:keepLines/>
        <w:spacing w:after="0"/>
      </w:pPr>
      <w:r>
        <w:t>Krisnamurthi, Ina Hagniningtyas (Indonesia)</w:t>
      </w:r>
      <w:r>
        <w:t xml:space="preserve"> - </w:t>
      </w:r>
      <w:r>
        <w:rPr>
          <w:color w:val="000000" w:themeColor="hyperlink"/>
          <w:u w:val="single"/>
        </w:rPr>
        <w:hyperlink r:id="rId25">
          <w:r>
            <w:rPr/>
            <w:t>A/C.2/72/SR.6</w:t>
          </w:r>
        </w:hyperlink>
      </w:r>
    </w:p>
    <w:p>
      <w:pPr>
        <w:pStyle w:val="itssubhead"/>
        <w:keepNext/>
        <w:keepLines/>
        <w:spacing w:after="0"/>
      </w:pPr>
      <w:r>
        <w:t>UN RESOLUTIONS--IMPLEMENTATION (Agenda Item 120)</w:t>
      </w:r>
    </w:p>
    <w:p>
      <w:pPr>
        <w:pStyle w:val="itsentry"/>
        <w:keepNext/>
        <w:keepLines/>
        <w:spacing w:after="0"/>
      </w:pPr>
      <w:r>
        <w:t>Azucena, Kira Danganan (Philippines)</w:t>
      </w:r>
      <w:r>
        <w:t xml:space="preserve"> - </w:t>
      </w:r>
      <w:r>
        <w:rPr>
          <w:color w:val="000000" w:themeColor="hyperlink"/>
          <w:u w:val="single"/>
        </w:rPr>
        <w:hyperlink r:id="rId14">
          <w:r>
            <w:rPr/>
            <w:t>A/72/PV.48</w:t>
          </w:r>
        </w:hyperlink>
      </w:r>
    </w:p>
    <w:p>
      <w:pPr>
        <w:pStyle w:val="itssubhead"/>
        <w:keepNext/>
        <w:keepLines/>
        <w:spacing w:after="0"/>
      </w:pPr>
      <w:r>
        <w:t>CUBA--UNITED STATES (Agenda Item 42)</w:t>
      </w:r>
    </w:p>
    <w:p>
      <w:pPr>
        <w:pStyle w:val="itsentry"/>
        <w:keepNext/>
        <w:keepLines/>
        <w:spacing w:after="0"/>
      </w:pPr>
      <w:r>
        <w:t>Gafoor, Burhan (Singapore)</w:t>
      </w:r>
      <w:r>
        <w:t xml:space="preserve"> - </w:t>
      </w:r>
      <w:r>
        <w:rPr>
          <w:color w:val="000000" w:themeColor="hyperlink"/>
          <w:u w:val="single"/>
        </w:rPr>
        <w:hyperlink r:id="rId41">
          <w:r>
            <w:rPr/>
            <w:t>A/72/PV.38</w:t>
          </w:r>
        </w:hyperlink>
      </w:r>
    </w:p>
    <w:p>
      <w:pPr>
        <w:pStyle w:val="itssubhead"/>
        <w:keepNext/>
        <w:keepLines/>
        <w:spacing w:after="0"/>
      </w:pPr>
      <w:r>
        <w:t>PEACE--REGIONAL CENTRE--ASIA AND THE PACIFIC (Agenda Item 100d)</w:t>
      </w:r>
    </w:p>
    <w:p>
      <w:pPr>
        <w:pStyle w:val="itsentry"/>
        <w:keepNext/>
        <w:keepLines/>
        <w:spacing w:after="0"/>
      </w:pPr>
      <w:r>
        <w:t>Dris, Delfina Jane Aloysius (Malaysia)</w:t>
      </w:r>
      <w:r>
        <w:t xml:space="preserve"> - </w:t>
      </w:r>
      <w:r>
        <w:rPr>
          <w:color w:val="000000" w:themeColor="hyperlink"/>
          <w:u w:val="single"/>
        </w:rPr>
        <w:hyperlink r:id="rId33">
          <w:r>
            <w:rPr/>
            <w:t>A/C.1/72/PV.20</w:t>
          </w:r>
        </w:hyperlink>
      </w:r>
    </w:p>
    <w:p>
      <w:pPr>
        <w:pStyle w:val="itssubhead"/>
        <w:keepNext/>
        <w:keepLines/>
        <w:spacing w:after="0"/>
      </w:pPr>
      <w:r>
        <w:t>HUMAN SETTLEMENTS (Agenda Item 20)</w:t>
      </w:r>
    </w:p>
    <w:p>
      <w:pPr>
        <w:pStyle w:val="itsentry"/>
        <w:keepNext/>
        <w:keepLines/>
        <w:spacing w:after="0"/>
      </w:pPr>
      <w:r>
        <w:t>Ismail, Abdul Ghafar (Brunei Darussalam)</w:t>
      </w:r>
      <w:r>
        <w:t xml:space="preserve"> - </w:t>
      </w:r>
      <w:r>
        <w:rPr>
          <w:color w:val="000000" w:themeColor="hyperlink"/>
          <w:u w:val="single"/>
        </w:rPr>
        <w:hyperlink r:id="rId42">
          <w:r>
            <w:rPr/>
            <w:t>A/C.2/72/SR.19</w:t>
          </w:r>
        </w:hyperlink>
      </w:r>
    </w:p>
    <w:p>
      <w:pPr>
        <w:pStyle w:val="itssubhead"/>
        <w:keepNext/>
        <w:keepLines/>
        <w:spacing w:after="0"/>
      </w:pPr>
      <w:r>
        <w:t>POVERTY--INTERNATIONAL DECADE (2008-2017) (Agenda Item 23a)</w:t>
      </w:r>
    </w:p>
    <w:p>
      <w:pPr>
        <w:pStyle w:val="itsentry"/>
        <w:keepNext/>
        <w:keepLines/>
        <w:spacing w:after="0"/>
      </w:pPr>
      <w:r>
        <w:t>Tuy, Ry (Cambodia)</w:t>
      </w:r>
      <w:r>
        <w:t xml:space="preserve"> - </w:t>
      </w:r>
      <w:r>
        <w:rPr>
          <w:color w:val="000000" w:themeColor="hyperlink"/>
          <w:u w:val="single"/>
        </w:rPr>
        <w:hyperlink r:id="rId43">
          <w:r>
            <w:rPr/>
            <w:t>A/C.2/72/SR.12</w:t>
          </w:r>
        </w:hyperlink>
      </w:r>
    </w:p>
    <w:p>
      <w:pPr>
        <w:pStyle w:val="itssubhead"/>
        <w:keepNext/>
        <w:keepLines/>
        <w:spacing w:after="0"/>
      </w:pPr>
      <w:r>
        <w:t>UN. DISARMAMENT COMMISSION--REPORTS (2017) (Agenda Item 101b)</w:t>
      </w:r>
    </w:p>
    <w:p>
      <w:pPr>
        <w:pStyle w:val="itsentry"/>
        <w:keepNext/>
        <w:keepLines/>
        <w:spacing w:after="0"/>
      </w:pPr>
      <w:r>
        <w:t>Jenie, Anggi (Indonesia)</w:t>
      </w:r>
      <w:r>
        <w:t xml:space="preserve"> - </w:t>
      </w:r>
      <w:r>
        <w:rPr>
          <w:color w:val="000000" w:themeColor="hyperlink"/>
          <w:u w:val="single"/>
        </w:rPr>
        <w:hyperlink r:id="rId44">
          <w:r>
            <w:rPr/>
            <w:t>A/C.1/72/PV.22</w:t>
          </w:r>
        </w:hyperlink>
      </w:r>
    </w:p>
    <w:p>
      <w:pPr>
        <w:pStyle w:val="itssubhead"/>
        <w:keepNext/>
        <w:keepLines/>
        <w:spacing w:after="0"/>
      </w:pPr>
      <w:r>
        <w:t>OUTER SPACE--PEACEFUL USES--INTERNATIONAL COOPERATION (Agenda Item 52a)</w:t>
      </w:r>
    </w:p>
    <w:p>
      <w:pPr>
        <w:pStyle w:val="itsentry"/>
        <w:keepNext/>
        <w:keepLines/>
        <w:spacing w:after="0"/>
      </w:pPr>
      <w:r>
        <w:t>Krisnamurthi, Ina Hagniningtyas (Indonesia)</w:t>
      </w:r>
      <w:r>
        <w:t xml:space="preserve"> - </w:t>
      </w:r>
      <w:r>
        <w:rPr>
          <w:color w:val="000000" w:themeColor="hyperlink"/>
          <w:u w:val="single"/>
        </w:rPr>
        <w:hyperlink r:id="rId45">
          <w:r>
            <w:rPr/>
            <w:t>A/C.4/72/SR.10</w:t>
          </w:r>
        </w:hyperlink>
      </w:r>
    </w:p>
    <w:p>
      <w:pPr>
        <w:pStyle w:val="itssubhead"/>
        <w:keepNext/>
        <w:keepLines/>
        <w:spacing w:after="0"/>
      </w:pPr>
      <w:r>
        <w:t>AFRICA--DEVELOPMENT (Agenda Item 66b)</w:t>
      </w:r>
    </w:p>
    <w:p>
      <w:pPr>
        <w:pStyle w:val="itsentry"/>
        <w:keepNext/>
        <w:keepLines/>
        <w:spacing w:after="0"/>
      </w:pPr>
      <w:r>
        <w:t>Ismail, Abdul Ghafar (Brunei Darussalam)</w:t>
      </w:r>
      <w:r>
        <w:t xml:space="preserve"> - </w:t>
      </w:r>
      <w:r>
        <w:rPr>
          <w:color w:val="000000" w:themeColor="hyperlink"/>
          <w:u w:val="single"/>
        </w:rPr>
        <w:hyperlink r:id="rId38">
          <w:r>
            <w:rPr/>
            <w:t>A/72/PV.33</w:t>
          </w:r>
        </w:hyperlink>
      </w:r>
    </w:p>
    <w:p>
      <w:pPr>
        <w:pStyle w:val="itssubhead"/>
        <w:keepNext/>
        <w:keepLines/>
        <w:spacing w:after="0"/>
      </w:pPr>
      <w:r>
        <w:t>UN--BUDGET (2018-2019) (Agenda Item 136)</w:t>
      </w:r>
    </w:p>
    <w:p>
      <w:pPr>
        <w:pStyle w:val="itsentry"/>
        <w:keepNext/>
        <w:keepLines/>
        <w:spacing w:after="0"/>
      </w:pPr>
      <w:r>
        <w:t>Gafoor, Burhan (Singapore)</w:t>
      </w:r>
      <w:r>
        <w:t xml:space="preserve"> - </w:t>
      </w:r>
      <w:r>
        <w:rPr>
          <w:color w:val="000000" w:themeColor="hyperlink"/>
          <w:u w:val="single"/>
        </w:rPr>
        <w:hyperlink r:id="rId46">
          <w:r>
            <w:rPr/>
            <w:t>A/C.5/72/SR.25</w:t>
          </w:r>
        </w:hyperlink>
      </w:r>
      <w:r>
        <w:t xml:space="preserve">; </w:t>
      </w:r>
      <w:r>
        <w:rPr>
          <w:color w:val="000000" w:themeColor="hyperlink"/>
          <w:u w:val="single"/>
        </w:rPr>
        <w:hyperlink r:id="rId47">
          <w:r>
            <w:rPr/>
            <w:t>A/C.5/72/SR.4</w:t>
          </w:r>
        </w:hyperlink>
      </w:r>
    </w:p>
    <w:p>
      <w:pPr>
        <w:pStyle w:val="itssubhead"/>
        <w:keepNext/>
        <w:keepLines/>
        <w:spacing w:after="0"/>
      </w:pPr>
      <w:r>
        <w:t>SPECIAL POLITICAL MISSIONS (Agenda Item 56)</w:t>
      </w:r>
    </w:p>
    <w:p>
      <w:pPr>
        <w:pStyle w:val="itsentry"/>
        <w:keepNext/>
        <w:keepLines/>
        <w:spacing w:after="0"/>
      </w:pPr>
      <w:r>
        <w:t>Krisnamurthi, Ina Hagniningtyas (Indonesia)</w:t>
      </w:r>
      <w:r>
        <w:t xml:space="preserve"> - </w:t>
      </w:r>
      <w:r>
        <w:rPr>
          <w:color w:val="000000" w:themeColor="hyperlink"/>
          <w:u w:val="single"/>
        </w:rPr>
        <w:hyperlink r:id="rId48">
          <w:r>
            <w:rPr/>
            <w:t>A/C.4/72/SR.21</w:t>
          </w:r>
        </w:hyperlink>
      </w:r>
    </w:p>
    <w:p>
      <w:pPr>
        <w:pStyle w:val="itssubhead"/>
        <w:keepNext/>
        <w:keepLines/>
        <w:spacing w:after="0"/>
      </w:pPr>
      <w:r>
        <w:t>RIGHTS OF THE CHILD (Agenda Item 68a)</w:t>
      </w:r>
    </w:p>
    <w:p>
      <w:pPr>
        <w:pStyle w:val="itsentry"/>
        <w:keepNext/>
        <w:keepLines/>
        <w:spacing w:after="0"/>
      </w:pPr>
      <w:r>
        <w:t>Krisnamurthi, Ina Hagniningtyas (Indonesia)</w:t>
      </w:r>
      <w:r>
        <w:t xml:space="preserve"> - </w:t>
      </w:r>
      <w:r>
        <w:rPr>
          <w:color w:val="000000" w:themeColor="hyperlink"/>
          <w:u w:val="single"/>
        </w:rPr>
        <w:hyperlink r:id="rId29">
          <w:r>
            <w:rPr/>
            <w:t>A/C.3/72/SR.12</w:t>
          </w:r>
        </w:hyperlink>
      </w:r>
    </w:p>
    <w:p>
      <w:pPr>
        <w:pStyle w:val="itssubhead"/>
        <w:keepNext/>
        <w:keepLines/>
        <w:spacing w:after="0"/>
      </w:pPr>
      <w:r>
        <w:t>PEACEKEEPING OPERATIONS (Agenda Item 55)</w:t>
      </w:r>
    </w:p>
    <w:p>
      <w:pPr>
        <w:pStyle w:val="itsentry"/>
        <w:keepNext/>
        <w:keepLines/>
        <w:spacing w:after="0"/>
      </w:pPr>
      <w:r>
        <w:t>Rahdiansyah, Danny (Indonesia)</w:t>
      </w:r>
      <w:r>
        <w:t xml:space="preserve"> - </w:t>
      </w:r>
      <w:r>
        <w:rPr>
          <w:color w:val="000000" w:themeColor="hyperlink"/>
          <w:u w:val="single"/>
        </w:rPr>
        <w:hyperlink r:id="rId49">
          <w:r>
            <w:rPr/>
            <w:t>A/C.4/72/SR.17</w:t>
          </w:r>
        </w:hyperlink>
      </w:r>
    </w:p>
    <w:p>
      <w:pPr>
        <w:pStyle w:val="itssubhead"/>
        <w:keepNext/>
        <w:keepLines/>
        <w:spacing w:after="0"/>
      </w:pPr>
      <w:r>
        <w:t>WOMEN'S ADVANCEMENT (Agenda Item 28a)</w:t>
      </w:r>
    </w:p>
    <w:p>
      <w:pPr>
        <w:pStyle w:val="itsentry"/>
        <w:keepNext/>
        <w:keepLines/>
        <w:spacing w:after="0"/>
      </w:pPr>
      <w:r>
        <w:t>Chandrtri, Nontawat  (Thailand)</w:t>
      </w:r>
      <w:r>
        <w:t xml:space="preserve"> - </w:t>
      </w:r>
      <w:r>
        <w:rPr>
          <w:color w:val="000000" w:themeColor="hyperlink"/>
          <w:u w:val="single"/>
        </w:rPr>
        <w:hyperlink r:id="rId50">
          <w:r>
            <w:rPr/>
            <w:t>A/C.3/72/SR.7</w:t>
          </w:r>
        </w:hyperlink>
      </w:r>
    </w:p>
    <w:p>
      <w:pPr>
        <w:pStyle w:val="itssubhead"/>
        <w:keepNext/>
        <w:keepLines/>
        <w:spacing w:after="0"/>
      </w:pPr>
      <w:r>
        <w:t>GLOBALIZATION--UN (Agenda Item 21a)</w:t>
      </w:r>
    </w:p>
    <w:p>
      <w:pPr>
        <w:pStyle w:val="itsentry"/>
        <w:keepNext/>
        <w:keepLines/>
        <w:spacing w:after="0"/>
      </w:pPr>
      <w:r>
        <w:t>Teo, Joseph Choon Heng (Singapore)</w:t>
      </w:r>
      <w:r>
        <w:t xml:space="preserve"> - </w:t>
      </w:r>
      <w:r>
        <w:rPr>
          <w:color w:val="000000" w:themeColor="hyperlink"/>
          <w:u w:val="single"/>
        </w:rPr>
        <w:hyperlink r:id="rId51">
          <w:r>
            <w:rPr/>
            <w:t>A/C.2/72/SR.14</w:t>
          </w:r>
        </w:hyperlink>
      </w:r>
    </w:p>
    <w:p>
      <w:pPr>
        <w:pStyle w:val="itssubhead"/>
        <w:keepNext/>
        <w:keepLines/>
        <w:spacing w:after="0"/>
      </w:pPr>
      <w:r>
        <w:t>TERRORISM (Agenda Item 109)</w:t>
      </w:r>
    </w:p>
    <w:p>
      <w:pPr>
        <w:pStyle w:val="itsentry"/>
        <w:keepNext/>
        <w:keepLines/>
        <w:spacing w:after="0"/>
      </w:pPr>
      <w:r>
        <w:t>Ke, Sovann (Cambodia)</w:t>
      </w:r>
      <w:r>
        <w:t xml:space="preserve"> - </w:t>
      </w:r>
      <w:r>
        <w:rPr>
          <w:color w:val="000000" w:themeColor="hyperlink"/>
          <w:u w:val="single"/>
        </w:rPr>
        <w:hyperlink r:id="rId52">
          <w:r>
            <w:rPr/>
            <w:t>A/C.6/72/SR.1</w:t>
          </w:r>
        </w:hyperlink>
      </w:r>
    </w:p>
    <w:p>
      <w:pPr>
        <w:pStyle w:val="itssubhead"/>
        <w:keepNext/>
        <w:keepLines/>
        <w:spacing w:after="0"/>
      </w:pPr>
      <w:r>
        <w:t>OPERATIONAL ACTIVITIES--UN SYSTEM (Agenda Item 24a)</w:t>
      </w:r>
    </w:p>
    <w:p>
      <w:pPr>
        <w:pStyle w:val="itsentry"/>
        <w:keepNext/>
        <w:keepLines/>
        <w:spacing w:after="0"/>
      </w:pPr>
      <w:r>
        <w:t>Nguyen, Phuong Nga (Viet Nam)</w:t>
      </w:r>
      <w:r>
        <w:t xml:space="preserve"> - </w:t>
      </w:r>
      <w:r>
        <w:rPr>
          <w:color w:val="000000" w:themeColor="hyperlink"/>
          <w:u w:val="single"/>
        </w:rPr>
        <w:hyperlink r:id="rId30">
          <w:r>
            <w:rPr/>
            <w:t>A/C.2/72/SR.22</w:t>
          </w:r>
        </w:hyperlink>
      </w:r>
    </w:p>
    <w:p>
      <w:pPr>
        <w:pStyle w:val="itssubhead"/>
        <w:keepNext/>
        <w:keepLines/>
        <w:spacing w:after="0"/>
      </w:pPr>
      <w:r>
        <w:t>PEACEKEEPING OPERATIONS--FINANCING (Agenda Item 149)</w:t>
      </w:r>
    </w:p>
    <w:p>
      <w:pPr>
        <w:pStyle w:val="itsentry"/>
        <w:keepNext/>
        <w:keepLines/>
        <w:spacing w:after="0"/>
      </w:pPr>
      <w:r>
        <w:t>Lee, Diana Minyi (Singapore)</w:t>
      </w:r>
      <w:r>
        <w:t xml:space="preserve"> - </w:t>
      </w:r>
      <w:r>
        <w:rPr>
          <w:color w:val="000000" w:themeColor="hyperlink"/>
          <w:u w:val="single"/>
        </w:rPr>
        <w:hyperlink r:id="rId53">
          <w:r>
            <w:rPr/>
            <w:t>A/C.5/72/SR.33</w:t>
          </w:r>
        </w:hyperlink>
      </w:r>
    </w:p>
    <w:p>
      <w:pPr>
        <w:pStyle w:val="itssubhead"/>
        <w:keepNext/>
        <w:keepLines/>
        <w:spacing w:after="0"/>
      </w:pPr>
      <w:r>
        <w:t>CRIME PREVENTION (Agenda Item 107)</w:t>
      </w:r>
    </w:p>
    <w:p>
      <w:pPr>
        <w:pStyle w:val="itsentry"/>
        <w:keepNext/>
        <w:keepLines/>
        <w:spacing w:after="0"/>
      </w:pPr>
      <w:r>
        <w:t>Teo, Joseph Choon Heng (Singapore)</w:t>
      </w:r>
      <w:r>
        <w:t xml:space="preserve"> - </w:t>
      </w:r>
      <w:r>
        <w:rPr>
          <w:color w:val="000000" w:themeColor="hyperlink"/>
          <w:u w:val="single"/>
        </w:rPr>
        <w:hyperlink r:id="rId27">
          <w:r>
            <w:rPr/>
            <w:t>A/C.3/72/SR.5</w:t>
          </w:r>
        </w:hyperlink>
      </w:r>
    </w:p>
    <w:p>
      <w:pPr>
        <w:pStyle w:val="itssubhead"/>
        <w:keepNext/>
        <w:keepLines/>
        <w:spacing w:after="0"/>
      </w:pPr>
      <w:r>
        <w:t>LANDLOCKED DEVELOPING COUNTRIES--CONFERENCE (2ND : 2014 : VIENNA) (Agenda Item 22b)</w:t>
      </w:r>
    </w:p>
    <w:p>
      <w:pPr>
        <w:pStyle w:val="itsentry"/>
        <w:keepNext/>
        <w:keepLines/>
        <w:spacing w:after="0"/>
      </w:pPr>
      <w:r>
        <w:t>Phansourivong, Khaine (Lao People's Democratic Republic)</w:t>
      </w:r>
      <w:r>
        <w:t xml:space="preserve"> - </w:t>
      </w:r>
      <w:r>
        <w:rPr>
          <w:color w:val="000000" w:themeColor="hyperlink"/>
          <w:u w:val="single"/>
        </w:rPr>
        <w:hyperlink r:id="rId22">
          <w:r>
            <w:rPr/>
            <w:t>A/C.2/72/SR.18</w:t>
          </w:r>
        </w:hyperlink>
      </w:r>
    </w:p>
    <w:p>
      <w:pPr>
        <w:pStyle w:val="itssubhead"/>
        <w:keepNext/>
        <w:keepLines/>
        <w:spacing w:after="0"/>
      </w:pPr>
      <w:r>
        <w:t>INFORMATION TECHNOLOGY--DEVELOPMENT (Agenda Item 16)</w:t>
      </w:r>
    </w:p>
    <w:p>
      <w:pPr>
        <w:pStyle w:val="itsentry"/>
        <w:keepNext/>
        <w:keepLines/>
        <w:spacing w:after="0"/>
      </w:pPr>
      <w:r>
        <w:t>Chandrtri, Nontawat  (Thailand)</w:t>
      </w:r>
      <w:r>
        <w:t xml:space="preserve"> - </w:t>
      </w:r>
      <w:r>
        <w:rPr>
          <w:color w:val="000000" w:themeColor="hyperlink"/>
          <w:u w:val="single"/>
        </w:rPr>
        <w:hyperlink r:id="rId54">
          <w:r>
            <w:rPr/>
            <w:t>A/C.2/72/SR.15</w:t>
          </w:r>
        </w:hyperlink>
      </w:r>
    </w:p>
    <w:p>
      <w:pPr>
        <w:pStyle w:val="itssubhead"/>
        <w:keepNext/>
        <w:keepLines/>
        <w:spacing w:after="0"/>
      </w:pPr>
      <w:r>
        <w:t>PARTNERSHIPS (Agenda Item 26)</w:t>
      </w:r>
    </w:p>
    <w:p>
      <w:pPr>
        <w:pStyle w:val="itsentry"/>
        <w:keepNext/>
        <w:keepLines/>
        <w:spacing w:after="0"/>
      </w:pPr>
      <w:r>
        <w:t>Yaakob, Muhammad Shahrul Ikram (Malaysia)</w:t>
      </w:r>
      <w:r>
        <w:t xml:space="preserve"> - </w:t>
      </w:r>
      <w:r>
        <w:rPr>
          <w:color w:val="000000" w:themeColor="hyperlink"/>
          <w:u w:val="single"/>
        </w:rPr>
        <w:hyperlink r:id="rId55">
          <w:r>
            <w:rPr/>
            <w:t>A/C.2/72/SR.20</w:t>
          </w:r>
        </w:hyperlink>
      </w:r>
    </w:p>
    <w:p>
      <w:pPr>
        <w:pStyle w:val="itssubhead"/>
        <w:keepNext/>
        <w:keepLines/>
        <w:spacing w:after="0"/>
      </w:pPr>
      <w:r>
        <w:t>EMERGENCY ASSISTANCE (Agenda Item 73a)</w:t>
      </w:r>
    </w:p>
    <w:p>
      <w:pPr>
        <w:pStyle w:val="itsentry"/>
        <w:keepNext/>
        <w:keepLines/>
        <w:spacing w:after="0"/>
      </w:pPr>
      <w:r>
        <w:t>Md Jaini, Siti Arnyfariza (Brunei Darussalam)</w:t>
      </w:r>
      <w:r>
        <w:t xml:space="preserve"> - </w:t>
      </w:r>
      <w:r>
        <w:rPr>
          <w:color w:val="000000" w:themeColor="hyperlink"/>
          <w:u w:val="single"/>
        </w:rPr>
        <w:hyperlink r:id="rId56">
          <w:r>
            <w:rPr/>
            <w:t>A/72/PV.69</w:t>
          </w:r>
        </w:hyperlink>
      </w:r>
    </w:p>
    <w:p>
      <w:pPr>
        <w:pStyle w:val="itssubhead"/>
        <w:keepNext/>
        <w:keepLines/>
        <w:spacing w:after="0"/>
      </w:pPr>
      <w:r>
        <w:t>MILLENNIUM SUMMIT (2000 : NEW YORK) (Agenda Item 117)</w:t>
      </w:r>
    </w:p>
    <w:p>
      <w:pPr>
        <w:pStyle w:val="itsentry"/>
        <w:keepNext/>
        <w:keepLines/>
        <w:spacing w:after="0"/>
      </w:pPr>
      <w:r>
        <w:t>Srivihok, Vitavas (Thailand)</w:t>
      </w:r>
      <w:r>
        <w:t xml:space="preserve"> - </w:t>
      </w:r>
      <w:r>
        <w:rPr>
          <w:color w:val="000000" w:themeColor="hyperlink"/>
          <w:u w:val="single"/>
        </w:rPr>
        <w:hyperlink r:id="rId57">
          <w:r>
            <w:rPr/>
            <w:t>A/72/PV.107</w:t>
          </w:r>
        </w:hyperlink>
      </w:r>
    </w:p>
    <w:p>
      <w:pPr>
        <w:pStyle w:val="itssubhead"/>
        <w:keepNext/>
        <w:keepLines/>
        <w:spacing w:after="0"/>
      </w:pPr>
      <w:r>
        <w:t>WOMEN'S ADVANCEMENT--CONFERENCES (Agenda Item 28b)</w:t>
      </w:r>
    </w:p>
    <w:p>
      <w:pPr>
        <w:pStyle w:val="itsentry"/>
        <w:keepNext/>
        <w:keepLines/>
        <w:spacing w:after="0"/>
      </w:pPr>
      <w:r>
        <w:t>Chandrtri, Nontawat  (Thailand)</w:t>
      </w:r>
      <w:r>
        <w:t xml:space="preserve"> - </w:t>
      </w:r>
      <w:r>
        <w:rPr>
          <w:color w:val="000000" w:themeColor="hyperlink"/>
          <w:u w:val="single"/>
        </w:rPr>
        <w:hyperlink r:id="rId50">
          <w:r>
            <w:rPr/>
            <w:t>A/C.3/72/SR.7</w:t>
          </w:r>
        </w:hyperlink>
      </w:r>
    </w:p>
    <w:p>
      <w:pPr>
        <w:pStyle w:val="itssubhead"/>
        <w:keepNext/>
        <w:keepLines/>
        <w:spacing w:after="0"/>
      </w:pPr>
      <w:r>
        <w:t>UN. CONFERENCE ON DISARMAMENT--REPORTS (2017) (Agenda Item 101a)</w:t>
      </w:r>
    </w:p>
    <w:p>
      <w:pPr>
        <w:pStyle w:val="itsentry"/>
        <w:keepNext/>
        <w:keepLines/>
        <w:spacing w:after="0"/>
      </w:pPr>
      <w:r>
        <w:t>Jenie, Anggi (Indonesia)</w:t>
      </w:r>
      <w:r>
        <w:t xml:space="preserve"> - </w:t>
      </w:r>
      <w:r>
        <w:rPr>
          <w:color w:val="000000" w:themeColor="hyperlink"/>
          <w:u w:val="single"/>
        </w:rPr>
        <w:hyperlink r:id="rId44">
          <w:r>
            <w:rPr/>
            <w:t>A/C.1/72/PV.22</w:t>
          </w:r>
        </w:hyperlink>
      </w:r>
    </w:p>
    <w:p>
      <w:pPr>
        <w:pStyle w:val="itssubhead"/>
        <w:keepNext/>
        <w:keepLines/>
        <w:spacing w:after="0"/>
      </w:pPr>
      <w:r>
        <w:t>UN--HUMAN RESOURCES MANAGEMENT (Agenda Item 141)</w:t>
      </w:r>
    </w:p>
    <w:p>
      <w:pPr>
        <w:pStyle w:val="itsentry"/>
        <w:keepNext/>
        <w:keepLines/>
        <w:spacing w:after="0"/>
      </w:pPr>
      <w:r>
        <w:t>Wang, Daniel (Singapore)</w:t>
      </w:r>
      <w:r>
        <w:t xml:space="preserve"> - </w:t>
      </w:r>
      <w:r>
        <w:rPr>
          <w:color w:val="000000" w:themeColor="hyperlink"/>
          <w:u w:val="single"/>
        </w:rPr>
        <w:hyperlink r:id="rId58">
          <w:r>
            <w:rPr/>
            <w:t>A/C.5/72/SR.9</w:t>
          </w:r>
        </w:hyperlink>
      </w:r>
    </w:p>
    <w:p>
      <w:pPr>
        <w:pStyle w:val="itssubhead"/>
        <w:keepNext/>
        <w:keepLines/>
        <w:spacing w:after="0"/>
      </w:pPr>
      <w:r>
        <w:t>UN. GENERAL ASSEMBLY (72ND SESS. : 2017-2018). 5TH COMMITTEE--WORK ORGANIZATION (Agenda Item 7)</w:t>
      </w:r>
    </w:p>
    <w:p>
      <w:pPr>
        <w:pStyle w:val="itsentry"/>
        <w:keepNext/>
        <w:keepLines/>
        <w:spacing w:after="0"/>
      </w:pPr>
      <w:r>
        <w:t>Teo, Joseph Choon Heng (Singapore)</w:t>
      </w:r>
      <w:r>
        <w:t xml:space="preserve"> - </w:t>
      </w:r>
      <w:r>
        <w:rPr>
          <w:color w:val="000000" w:themeColor="hyperlink"/>
          <w:u w:val="single"/>
        </w:rPr>
        <w:hyperlink r:id="rId59">
          <w:r>
            <w:rPr/>
            <w:t>A/C.5/72/SR.1</w:t>
          </w:r>
        </w:hyperlink>
      </w:r>
    </w:p>
    <w:p>
      <w:pPr>
        <w:pStyle w:val="itssubhead"/>
        <w:keepNext/>
        <w:keepLines/>
        <w:spacing w:after="0"/>
      </w:pPr>
      <w:r>
        <w:t>PEACE (Agenda Item 15)</w:t>
      </w:r>
    </w:p>
    <w:p>
      <w:pPr>
        <w:pStyle w:val="itsentry"/>
        <w:keepNext/>
        <w:keepLines/>
        <w:spacing w:after="0"/>
      </w:pPr>
      <w:r>
        <w:t>Md Jaini, Siti Arnyfariza (Brunei Darussalam)</w:t>
      </w:r>
      <w:r>
        <w:t xml:space="preserve"> - </w:t>
      </w:r>
      <w:r>
        <w:rPr>
          <w:color w:val="000000" w:themeColor="hyperlink"/>
          <w:u w:val="single"/>
        </w:rPr>
        <w:hyperlink r:id="rId60">
          <w:r>
            <w:rPr/>
            <w:t>A/72/PV.68</w:t>
          </w:r>
        </w:hyperlink>
      </w:r>
    </w:p>
    <w:p>
      <w:pPr>
        <w:pStyle w:val="itssubhead"/>
        <w:keepNext/>
        <w:keepLines/>
        <w:spacing w:after="0"/>
      </w:pPr>
      <w:r>
        <w:t>UN CONFERENCES (Agenda Item 14)</w:t>
      </w:r>
    </w:p>
    <w:p>
      <w:pPr>
        <w:pStyle w:val="itsentry"/>
        <w:keepNext/>
        <w:keepLines/>
        <w:spacing w:after="0"/>
      </w:pPr>
      <w:r>
        <w:t>Srivihok, Vitavas (Thailand)</w:t>
      </w:r>
      <w:r>
        <w:t xml:space="preserve"> - </w:t>
      </w:r>
      <w:r>
        <w:rPr>
          <w:color w:val="000000" w:themeColor="hyperlink"/>
          <w:u w:val="single"/>
        </w:rPr>
        <w:hyperlink r:id="rId57">
          <w:r>
            <w:rPr/>
            <w:t>A/72/PV.107</w:t>
          </w:r>
        </w:hyperlink>
      </w:r>
      <w:r>
        <w:br/>
      </w:r>
    </w:p>
    <w:p>
      <w:pPr>
        <w:pStyle w:val="itshead"/>
        <w:keepNext/>
        <w:keepLines/>
      </w:pPr>
      <w:r>
        <w:t>ATOM Project</w:t>
      </w:r>
    </w:p>
    <w:p>
      <w:pPr>
        <w:pStyle w:val="itssubhead"/>
        <w:keepNext/>
        <w:keepLines/>
        <w:spacing w:after="0"/>
      </w:pPr>
      <w:r>
        <w:t>DISARMAMENT--GENERAL AND COMPLETE (Agenda Item 99)</w:t>
      </w:r>
    </w:p>
    <w:p>
      <w:pPr>
        <w:pStyle w:val="itsentry"/>
        <w:keepNext/>
        <w:keepLines/>
        <w:spacing w:after="0"/>
      </w:pPr>
      <w:r>
        <w:t>Kuyukov, Karipbek</w:t>
      </w:r>
      <w:r>
        <w:t xml:space="preserve"> - </w:t>
      </w:r>
      <w:r>
        <w:rPr>
          <w:color w:val="000000" w:themeColor="hyperlink"/>
          <w:u w:val="single"/>
        </w:rPr>
        <w:hyperlink r:id="rId21">
          <w:r>
            <w:rPr/>
            <w:t>A/72/PV.112</w:t>
          </w:r>
        </w:hyperlink>
      </w:r>
      <w:r>
        <w:br/>
      </w:r>
    </w:p>
    <w:p>
      <w:pPr>
        <w:pStyle w:val="itshead"/>
        <w:keepNext/>
        <w:keepLines/>
      </w:pPr>
      <w:r>
        <w:t>Advisory Committee on the United Nations Programme of Assistance in the Teaching, Study, Dissemination and Wider Appreciation of International Law</w:t>
      </w:r>
    </w:p>
    <w:p>
      <w:pPr>
        <w:pStyle w:val="itssubhead"/>
        <w:keepNext/>
        <w:keepLines/>
        <w:spacing w:after="0"/>
      </w:pPr>
      <w:r>
        <w:t>INTERNATIONAL LAW--TRAINING PROGRAMMES (Agenda Item 80)</w:t>
      </w:r>
    </w:p>
    <w:p>
      <w:pPr>
        <w:pStyle w:val="itsentry"/>
        <w:keepNext/>
        <w:keepLines/>
        <w:spacing w:after="0"/>
      </w:pPr>
      <w:r>
        <w:t>Okaiteye, Daniel Okaija (Ghana)</w:t>
      </w:r>
      <w:r>
        <w:t xml:space="preserve"> - </w:t>
      </w:r>
      <w:r>
        <w:rPr>
          <w:color w:val="000000" w:themeColor="hyperlink"/>
          <w:u w:val="single"/>
        </w:rPr>
        <w:hyperlink r:id="rId23">
          <w:r>
            <w:rPr/>
            <w:t>A/C.6/72/SR.16</w:t>
          </w:r>
        </w:hyperlink>
      </w:r>
      <w:r>
        <w:br/>
      </w:r>
    </w:p>
    <w:p>
      <w:pPr>
        <w:pStyle w:val="itshead"/>
        <w:keepNext/>
        <w:keepLines/>
      </w:pPr>
      <w:r>
        <w:t>Advisory Committee on the United Nations Programme of Assistance in the Teaching, Study, Dissemination and Wider Appreciation of International Law. Secretary</w:t>
      </w:r>
    </w:p>
    <w:p>
      <w:pPr>
        <w:pStyle w:val="itssubhead"/>
        <w:keepNext/>
        <w:keepLines/>
        <w:spacing w:after="0"/>
      </w:pPr>
      <w:r>
        <w:t>INTERNATIONAL LAW--TRAINING PROGRAMMES (Agenda Item 80)</w:t>
      </w:r>
    </w:p>
    <w:p>
      <w:pPr>
        <w:pStyle w:val="itsentry"/>
        <w:keepNext/>
        <w:keepLines/>
        <w:spacing w:after="0"/>
      </w:pPr>
      <w:r>
        <w:t>Llewellyn, Huw</w:t>
      </w:r>
      <w:r>
        <w:t xml:space="preserve"> - </w:t>
      </w:r>
      <w:r>
        <w:rPr>
          <w:color w:val="000000" w:themeColor="hyperlink"/>
          <w:u w:val="single"/>
        </w:rPr>
        <w:hyperlink r:id="rId23">
          <w:r>
            <w:rPr/>
            <w:t>A/C.6/72/SR.16</w:t>
          </w:r>
        </w:hyperlink>
      </w:r>
      <w:r>
        <w:br/>
      </w:r>
    </w:p>
    <w:p>
      <w:pPr>
        <w:pStyle w:val="itshead"/>
        <w:keepNext/>
        <w:keepLines/>
      </w:pPr>
      <w:r>
        <w:t>Afghanistan</w:t>
      </w:r>
    </w:p>
    <w:p>
      <w:pPr>
        <w:pStyle w:val="itssubhead"/>
        <w:keepNext/>
        <w:keepLines/>
        <w:spacing w:after="0"/>
      </w:pPr>
      <w:r>
        <w:t>DISPLACED PERSONS (Agenda Item 72b)</w:t>
      </w:r>
    </w:p>
    <w:p>
      <w:pPr>
        <w:pStyle w:val="itsentry"/>
        <w:keepNext/>
        <w:keepLines/>
        <w:spacing w:after="0"/>
      </w:pPr>
      <w:r>
        <w:t>Rasuli, Ghulam Seddiq</w:t>
      </w:r>
      <w:r>
        <w:t xml:space="preserve"> - </w:t>
      </w:r>
      <w:r>
        <w:rPr>
          <w:color w:val="000000" w:themeColor="hyperlink"/>
          <w:u w:val="single"/>
        </w:rPr>
        <w:hyperlink r:id="rId61">
          <w:r>
            <w:rPr/>
            <w:t>A/C.3/72/SR.24</w:t>
          </w:r>
        </w:hyperlink>
      </w:r>
    </w:p>
    <w:p>
      <w:pPr>
        <w:pStyle w:val="itssubhead"/>
        <w:keepNext/>
        <w:keepLines/>
        <w:spacing w:after="0"/>
      </w:pPr>
      <w:r>
        <w:t>UN. GENERAL ASSEMBLY (72ND SESS. : 2017-2018). 1ST COMMITTEE--GENERAL DEBATE (Agenda Item 8)</w:t>
      </w:r>
    </w:p>
    <w:p>
      <w:pPr>
        <w:pStyle w:val="itsentry"/>
        <w:keepNext/>
        <w:keepLines/>
        <w:spacing w:after="0"/>
      </w:pPr>
      <w:r>
        <w:t>Saikal, Mahmoud</w:t>
      </w:r>
      <w:r>
        <w:t xml:space="preserve"> - </w:t>
      </w:r>
      <w:r>
        <w:rPr>
          <w:color w:val="000000" w:themeColor="hyperlink"/>
          <w:u w:val="single"/>
        </w:rPr>
        <w:hyperlink r:id="rId62">
          <w:r>
            <w:rPr/>
            <w:t>A/C.1/72/PV.8</w:t>
          </w:r>
        </w:hyperlink>
      </w:r>
    </w:p>
    <w:p>
      <w:pPr>
        <w:pStyle w:val="itssubhead"/>
        <w:keepNext/>
        <w:keepLines/>
        <w:spacing w:after="0"/>
      </w:pPr>
      <w:r>
        <w:t>EXPLOSIVES (Agenda Item 99dd)</w:t>
      </w:r>
    </w:p>
    <w:p>
      <w:pPr>
        <w:pStyle w:val="itsentry"/>
        <w:keepNext/>
        <w:keepLines/>
        <w:spacing w:after="0"/>
      </w:pPr>
      <w:r>
        <w:t>Noori, Obaid Khan</w:t>
      </w:r>
      <w:r>
        <w:t xml:space="preserve"> - </w:t>
      </w:r>
      <w:r>
        <w:rPr>
          <w:color w:val="000000" w:themeColor="hyperlink"/>
          <w:u w:val="single"/>
        </w:rPr>
        <w:hyperlink r:id="rId63">
          <w:r>
            <w:rPr/>
            <w:t>A/C.1/72/PV.26</w:t>
          </w:r>
        </w:hyperlink>
      </w:r>
    </w:p>
    <w:p>
      <w:pPr>
        <w:pStyle w:val="itssubhead"/>
        <w:keepNext/>
        <w:keepLines/>
        <w:spacing w:after="0"/>
      </w:pPr>
      <w:r>
        <w:t>HUMAN RIGHTS--PROGRAMMES OF ACTION (1993) (Agenda Item 72d)</w:t>
      </w:r>
    </w:p>
    <w:p>
      <w:pPr>
        <w:pStyle w:val="itsentry"/>
        <w:keepNext/>
        <w:keepLines/>
        <w:spacing w:after="0"/>
      </w:pPr>
      <w:r>
        <w:t>Rasuli, Ghulam Seddiq</w:t>
      </w:r>
      <w:r>
        <w:t xml:space="preserve"> - </w:t>
      </w:r>
      <w:r>
        <w:rPr>
          <w:color w:val="000000" w:themeColor="hyperlink"/>
          <w:u w:val="single"/>
        </w:rPr>
        <w:hyperlink r:id="rId64">
          <w:r>
            <w:rPr/>
            <w:t>A/C.3/72/SR.19</w:t>
          </w:r>
        </w:hyperlink>
      </w:r>
    </w:p>
    <w:p>
      <w:pPr>
        <w:pStyle w:val="itssubhead"/>
        <w:keepNext/>
        <w:keepLines/>
        <w:spacing w:after="0"/>
      </w:pPr>
      <w:r>
        <w:t>NARCOTIC DRUGS (Agenda Item 108)</w:t>
      </w:r>
    </w:p>
    <w:p>
      <w:pPr>
        <w:pStyle w:val="itsentry"/>
        <w:keepNext/>
        <w:keepLines/>
        <w:spacing w:after="0"/>
      </w:pPr>
      <w:r>
        <w:t>Rasuli, Ghulam Seddiq</w:t>
      </w:r>
      <w:r>
        <w:t xml:space="preserve"> - </w:t>
      </w:r>
      <w:r>
        <w:rPr>
          <w:color w:val="000000" w:themeColor="hyperlink"/>
          <w:u w:val="single"/>
        </w:rPr>
        <w:hyperlink r:id="rId27">
          <w:r>
            <w:rPr/>
            <w:t>A/C.3/72/SR.5</w:t>
          </w:r>
        </w:hyperlink>
      </w:r>
    </w:p>
    <w:p>
      <w:pPr>
        <w:pStyle w:val="itssubhead"/>
        <w:keepNext/>
        <w:keepLines/>
        <w:spacing w:after="0"/>
      </w:pPr>
      <w:r>
        <w:t>TERRORISM (Agenda Item 109)</w:t>
      </w:r>
    </w:p>
    <w:p>
      <w:pPr>
        <w:pStyle w:val="itsentry"/>
        <w:keepNext/>
        <w:keepLines/>
        <w:spacing w:after="0"/>
      </w:pPr>
      <w:r>
        <w:t>Saikal, Mahmoud</w:t>
      </w:r>
      <w:r>
        <w:t xml:space="preserve"> - </w:t>
      </w:r>
      <w:r>
        <w:rPr>
          <w:color w:val="000000" w:themeColor="hyperlink"/>
          <w:u w:val="single"/>
        </w:rPr>
        <w:hyperlink r:id="rId65">
          <w:r>
            <w:rPr/>
            <w:t>A/C.6/72/SR.3</w:t>
          </w:r>
        </w:hyperlink>
      </w:r>
    </w:p>
    <w:p>
      <w:pPr>
        <w:pStyle w:val="itssubhead"/>
        <w:keepNext/>
        <w:keepLines/>
        <w:spacing w:after="0"/>
      </w:pPr>
      <w:r>
        <w:t>CRIME PREVENTION (Agenda Item 107)</w:t>
      </w:r>
    </w:p>
    <w:p>
      <w:pPr>
        <w:pStyle w:val="itsentry"/>
        <w:keepNext/>
        <w:keepLines/>
        <w:spacing w:after="0"/>
      </w:pPr>
      <w:r>
        <w:t>Rasuli, Ghulam Seddiq</w:t>
      </w:r>
      <w:r>
        <w:t xml:space="preserve"> - </w:t>
      </w:r>
      <w:r>
        <w:rPr>
          <w:color w:val="000000" w:themeColor="hyperlink"/>
          <w:u w:val="single"/>
        </w:rPr>
        <w:hyperlink r:id="rId27">
          <w:r>
            <w:rPr/>
            <w:t>A/C.3/72/SR.5</w:t>
          </w:r>
        </w:hyperlink>
      </w:r>
    </w:p>
    <w:p>
      <w:pPr>
        <w:pStyle w:val="itssubhead"/>
        <w:keepNext/>
        <w:keepLines/>
        <w:spacing w:after="0"/>
      </w:pPr>
      <w:r>
        <w:t>UN. GENERAL ASSEMBLY (72ND SESS. : 2017-2018)--AGENDA (Agenda Item 7)</w:t>
      </w:r>
    </w:p>
    <w:p>
      <w:pPr>
        <w:pStyle w:val="itsentry"/>
        <w:keepNext/>
        <w:keepLines/>
        <w:spacing w:after="0"/>
      </w:pPr>
      <w:r>
        <w:t>Saikal, Mahmoud</w:t>
      </w:r>
      <w:r>
        <w:t xml:space="preserve"> - </w:t>
      </w:r>
      <w:r>
        <w:rPr>
          <w:color w:val="000000" w:themeColor="hyperlink"/>
          <w:u w:val="single"/>
        </w:rPr>
        <w:hyperlink r:id="rId66">
          <w:r>
            <w:rPr/>
            <w:t>A/BUR/72/SR.1</w:t>
          </w:r>
        </w:hyperlink>
      </w:r>
    </w:p>
    <w:p>
      <w:pPr>
        <w:pStyle w:val="itssubhead"/>
        <w:keepNext/>
        <w:keepLines/>
        <w:spacing w:after="0"/>
      </w:pPr>
      <w:r>
        <w:t>REFUGEES (Agenda Item 64)</w:t>
      </w:r>
    </w:p>
    <w:p>
      <w:pPr>
        <w:pStyle w:val="itsentry"/>
        <w:keepNext/>
        <w:keepLines/>
        <w:spacing w:after="0"/>
      </w:pPr>
      <w:r>
        <w:t>Rasuli, Ghulam Seddiq</w:t>
      </w:r>
      <w:r>
        <w:t xml:space="preserve"> - </w:t>
      </w:r>
      <w:r>
        <w:rPr>
          <w:color w:val="000000" w:themeColor="hyperlink"/>
          <w:u w:val="single"/>
        </w:rPr>
        <w:hyperlink r:id="rId67">
          <w:r>
            <w:rPr/>
            <w:t>A/C.3/72/SR.40</w:t>
          </w:r>
        </w:hyperlink>
      </w:r>
    </w:p>
    <w:p>
      <w:pPr>
        <w:pStyle w:val="itssubhead"/>
        <w:keepNext/>
        <w:keepLines/>
        <w:spacing w:after="0"/>
      </w:pPr>
      <w:r>
        <w:t>CHILDREN--UN. GENERAL ASSEMBLY (27TH SPECIAL SESS. : 2002) (Agenda Item 68b)</w:t>
      </w:r>
    </w:p>
    <w:p>
      <w:pPr>
        <w:pStyle w:val="itsentry"/>
        <w:keepNext/>
        <w:keepLines/>
        <w:spacing w:after="0"/>
      </w:pPr>
      <w:r>
        <w:t>Salim, Zuhal</w:t>
      </w:r>
      <w:r>
        <w:t xml:space="preserve"> - </w:t>
      </w:r>
      <w:r>
        <w:rPr>
          <w:color w:val="000000" w:themeColor="hyperlink"/>
          <w:u w:val="single"/>
        </w:rPr>
        <w:hyperlink r:id="rId68">
          <w:r>
            <w:rPr/>
            <w:t>A/C.3/72/SR.13</w:t>
          </w:r>
        </w:hyperlink>
      </w:r>
    </w:p>
    <w:p>
      <w:pPr>
        <w:pStyle w:val="itssubhead"/>
        <w:keepNext/>
        <w:keepLines/>
        <w:spacing w:after="0"/>
      </w:pPr>
      <w:r>
        <w:t>WOMEN'S ADVANCEMENT (Agenda Item 28a)</w:t>
      </w:r>
    </w:p>
    <w:p>
      <w:pPr>
        <w:pStyle w:val="itsentry"/>
        <w:keepNext/>
        <w:keepLines/>
        <w:spacing w:after="0"/>
      </w:pPr>
      <w:r>
        <w:t>Saikal, Mahmoud</w:t>
      </w:r>
      <w:r>
        <w:t xml:space="preserve"> - </w:t>
      </w:r>
      <w:r>
        <w:rPr>
          <w:color w:val="000000" w:themeColor="hyperlink"/>
          <w:u w:val="single"/>
        </w:rPr>
        <w:hyperlink r:id="rId69">
          <w:r>
            <w:rPr/>
            <w:t>A/C.3/72/SR.9</w:t>
          </w:r>
        </w:hyperlink>
      </w:r>
    </w:p>
    <w:p>
      <w:pPr>
        <w:pStyle w:val="itssubhead"/>
        <w:keepNext/>
        <w:keepLines/>
        <w:spacing w:after="0"/>
      </w:pPr>
      <w:r>
        <w:t>SUSTAINABLE DEVELOPMENT (Agenda Item 19)</w:t>
      </w:r>
    </w:p>
    <w:p>
      <w:pPr>
        <w:pStyle w:val="itsentry"/>
        <w:keepNext/>
        <w:keepLines/>
        <w:spacing w:after="0"/>
      </w:pPr>
      <w:r>
        <w:t>Salarzai, Nazifullah</w:t>
      </w:r>
      <w:r>
        <w:t xml:space="preserve"> - </w:t>
      </w:r>
      <w:r>
        <w:rPr>
          <w:color w:val="000000" w:themeColor="hyperlink"/>
          <w:u w:val="single"/>
        </w:rPr>
        <w:hyperlink r:id="rId70">
          <w:r>
            <w:rPr/>
            <w:t>A/72/PV.82</w:t>
          </w:r>
        </w:hyperlink>
      </w:r>
    </w:p>
    <w:p>
      <w:pPr>
        <w:pStyle w:val="itssubhead"/>
        <w:keepNext/>
        <w:keepLines/>
        <w:spacing w:after="0"/>
      </w:pPr>
      <w:r>
        <w:t>RULE OF LAW (Agenda Item 84)</w:t>
      </w:r>
    </w:p>
    <w:p>
      <w:pPr>
        <w:pStyle w:val="itsentry"/>
        <w:keepNext/>
        <w:keepLines/>
        <w:spacing w:after="0"/>
      </w:pPr>
      <w:r>
        <w:t>Saikal, Mahmoud</w:t>
      </w:r>
      <w:r>
        <w:t xml:space="preserve"> - </w:t>
      </w:r>
      <w:r>
        <w:rPr>
          <w:color w:val="000000" w:themeColor="hyperlink"/>
          <w:u w:val="single"/>
        </w:rPr>
        <w:hyperlink r:id="rId71">
          <w:r>
            <w:rPr/>
            <w:t>A/C.6/72/SR.6</w:t>
          </w:r>
        </w:hyperlink>
      </w:r>
    </w:p>
    <w:p>
      <w:pPr>
        <w:pStyle w:val="itssubhead"/>
        <w:keepNext/>
        <w:keepLines/>
        <w:spacing w:after="0"/>
      </w:pPr>
      <w:r>
        <w:t>PEACEBUILDING (Agenda Item 65)</w:t>
      </w:r>
    </w:p>
    <w:p>
      <w:pPr>
        <w:pStyle w:val="itsentry"/>
        <w:keepNext/>
        <w:keepLines/>
        <w:spacing w:after="0"/>
      </w:pPr>
      <w:r>
        <w:t>Rabbani, Salahuddin</w:t>
      </w:r>
      <w:r>
        <w:t xml:space="preserve"> - </w:t>
      </w:r>
      <w:r>
        <w:rPr>
          <w:color w:val="000000" w:themeColor="hyperlink"/>
          <w:u w:val="single"/>
        </w:rPr>
        <w:hyperlink r:id="rId72">
          <w:r>
            <w:rPr/>
            <w:t>A/72/PV.83</w:t>
          </w:r>
        </w:hyperlink>
      </w:r>
    </w:p>
    <w:p>
      <w:pPr>
        <w:pStyle w:val="itssubhead"/>
        <w:keepNext/>
        <w:keepLines/>
        <w:spacing w:after="0"/>
      </w:pPr>
      <w:r>
        <w:t>UN. GENERAL ASSEMBLY (72ND SESS. : 2017-2018). 2ND COMMITTEE--GENERAL DEBATE (Agenda Item 8)</w:t>
      </w:r>
    </w:p>
    <w:p>
      <w:pPr>
        <w:pStyle w:val="itsentry"/>
        <w:keepNext/>
        <w:keepLines/>
        <w:spacing w:after="0"/>
      </w:pPr>
      <w:r>
        <w:t>Saikal, Mahmoud</w:t>
      </w:r>
      <w:r>
        <w:t xml:space="preserve"> - </w:t>
      </w:r>
      <w:r>
        <w:rPr>
          <w:color w:val="000000" w:themeColor="hyperlink"/>
          <w:u w:val="single"/>
        </w:rPr>
        <w:hyperlink r:id="rId73">
          <w:r>
            <w:rPr/>
            <w:t>A/C.2/72/SR.5</w:t>
          </w:r>
        </w:hyperlink>
      </w:r>
    </w:p>
    <w:p>
      <w:pPr>
        <w:pStyle w:val="itssubhead"/>
        <w:keepNext/>
        <w:keepLines/>
        <w:spacing w:after="0"/>
      </w:pPr>
      <w:r>
        <w:t>RIGHTS OF THE CHILD (Agenda Item 68a)</w:t>
      </w:r>
    </w:p>
    <w:p>
      <w:pPr>
        <w:pStyle w:val="itsentry"/>
        <w:keepNext/>
        <w:keepLines/>
        <w:spacing w:after="0"/>
      </w:pPr>
      <w:r>
        <w:t>Salim, Zuhal</w:t>
      </w:r>
      <w:r>
        <w:t xml:space="preserve"> - </w:t>
      </w:r>
      <w:r>
        <w:rPr>
          <w:color w:val="000000" w:themeColor="hyperlink"/>
          <w:u w:val="single"/>
        </w:rPr>
        <w:hyperlink r:id="rId68">
          <w:r>
            <w:rPr/>
            <w:t>A/C.3/72/SR.13</w:t>
          </w:r>
        </w:hyperlink>
      </w:r>
    </w:p>
    <w:p>
      <w:pPr>
        <w:pStyle w:val="itssubhead"/>
        <w:keepNext/>
        <w:keepLines/>
        <w:spacing w:after="0"/>
      </w:pPr>
      <w:r>
        <w:t>WOMEN'S ADVANCEMENT--CONFERENCES (Agenda Item 28b)</w:t>
      </w:r>
    </w:p>
    <w:p>
      <w:pPr>
        <w:pStyle w:val="itsentry"/>
        <w:keepNext/>
        <w:keepLines/>
        <w:spacing w:after="0"/>
      </w:pPr>
      <w:r>
        <w:t>Saikal, Mahmoud</w:t>
      </w:r>
      <w:r>
        <w:t xml:space="preserve"> - </w:t>
      </w:r>
      <w:r>
        <w:rPr>
          <w:color w:val="000000" w:themeColor="hyperlink"/>
          <w:u w:val="single"/>
        </w:rPr>
        <w:hyperlink r:id="rId69">
          <w:r>
            <w:rPr/>
            <w:t>A/C.3/72/SR.9</w:t>
          </w:r>
        </w:hyperlink>
      </w:r>
    </w:p>
    <w:p>
      <w:pPr>
        <w:pStyle w:val="itssubhead"/>
        <w:keepNext/>
        <w:keepLines/>
        <w:spacing w:after="0"/>
      </w:pPr>
      <w:r>
        <w:t>COUNTER-TERRORISM (Agenda Item 118)</w:t>
      </w:r>
    </w:p>
    <w:p>
      <w:pPr>
        <w:pStyle w:val="itsentry"/>
        <w:keepNext/>
        <w:keepLines/>
        <w:spacing w:after="0"/>
      </w:pPr>
      <w:r>
        <w:t>Saikal, Mahmoud</w:t>
      </w:r>
      <w:r>
        <w:t xml:space="preserve"> - </w:t>
      </w:r>
      <w:r>
        <w:rPr>
          <w:color w:val="000000" w:themeColor="hyperlink"/>
          <w:u w:val="single"/>
        </w:rPr>
        <w:hyperlink r:id="rId74">
          <w:r>
            <w:rPr/>
            <w:t>A/72/PV.102</w:t>
          </w:r>
        </w:hyperlink>
      </w:r>
    </w:p>
    <w:p>
      <w:pPr>
        <w:pStyle w:val="itssubhead"/>
        <w:keepNext/>
        <w:keepLines/>
        <w:spacing w:after="0"/>
      </w:pPr>
      <w:r>
        <w:t>TERRORISM--HUMAN RIGHTS (Agenda Item 72b)</w:t>
      </w:r>
    </w:p>
    <w:p>
      <w:pPr>
        <w:pStyle w:val="itsentry"/>
        <w:keepNext/>
        <w:keepLines/>
        <w:spacing w:after="0"/>
      </w:pPr>
      <w:r>
        <w:t>Rasuli, Ghulam Seddiq</w:t>
      </w:r>
      <w:r>
        <w:t xml:space="preserve"> - </w:t>
      </w:r>
      <w:r>
        <w:rPr>
          <w:color w:val="000000" w:themeColor="hyperlink"/>
          <w:u w:val="single"/>
        </w:rPr>
        <w:hyperlink r:id="rId75">
          <w:r>
            <w:rPr/>
            <w:t>A/C.3/72/SR.44</w:t>
          </w:r>
        </w:hyperlink>
      </w:r>
    </w:p>
    <w:p>
      <w:pPr>
        <w:pStyle w:val="itssubhead"/>
        <w:keepNext/>
        <w:keepLines/>
        <w:spacing w:after="0"/>
      </w:pPr>
      <w:r>
        <w:t>SOCIAL SITUATION (Agenda Item 27b)</w:t>
      </w:r>
    </w:p>
    <w:p>
      <w:pPr>
        <w:pStyle w:val="itsentry"/>
        <w:keepNext/>
        <w:keepLines/>
        <w:spacing w:after="0"/>
      </w:pPr>
      <w:r>
        <w:t>Rasuli, Ghulam Seddiq</w:t>
      </w:r>
      <w:r>
        <w:t xml:space="preserve"> - </w:t>
      </w:r>
      <w:r>
        <w:rPr>
          <w:color w:val="000000" w:themeColor="hyperlink"/>
          <w:u w:val="single"/>
        </w:rPr>
        <w:hyperlink r:id="rId76">
          <w:r>
            <w:rPr/>
            <w:t>A/C.3/72/SR.2</w:t>
          </w:r>
        </w:hyperlink>
      </w:r>
    </w:p>
    <w:p>
      <w:pPr>
        <w:pStyle w:val="itssubhead"/>
        <w:keepNext/>
        <w:keepLines/>
        <w:spacing w:after="0"/>
      </w:pPr>
      <w:r>
        <w:t>UN. GENERAL ASSEMBLY (72ND SESS. : 2017-2018)--GENERAL DEBATE--RIGHT OF REPLY (Agenda Item 8)</w:t>
      </w:r>
    </w:p>
    <w:p>
      <w:pPr>
        <w:pStyle w:val="itsentry"/>
        <w:keepNext/>
        <w:keepLines/>
        <w:spacing w:after="0"/>
      </w:pPr>
      <w:r>
        <w:t>Salarzai, Nazifullah</w:t>
      </w:r>
      <w:r>
        <w:t xml:space="preserve"> - </w:t>
      </w:r>
      <w:r>
        <w:rPr>
          <w:color w:val="000000" w:themeColor="hyperlink"/>
          <w:u w:val="single"/>
        </w:rPr>
        <w:hyperlink r:id="rId77">
          <w:r>
            <w:rPr/>
            <w:t>A/72/PV.14</w:t>
          </w:r>
        </w:hyperlink>
      </w:r>
    </w:p>
    <w:p>
      <w:pPr>
        <w:pStyle w:val="itssubhead"/>
        <w:keepNext/>
        <w:keepLines/>
        <w:spacing w:after="0"/>
      </w:pPr>
      <w:r>
        <w:t>AFGHANISTAN SITUATION (Agenda Item 39)</w:t>
      </w:r>
    </w:p>
    <w:p>
      <w:pPr>
        <w:pStyle w:val="itsentry"/>
        <w:keepNext/>
        <w:keepLines/>
        <w:spacing w:after="0"/>
      </w:pPr>
      <w:r>
        <w:t>Abdullah, Abdullah</w:t>
      </w:r>
      <w:r>
        <w:t xml:space="preserve"> - </w:t>
      </w:r>
      <w:r>
        <w:rPr>
          <w:color w:val="000000" w:themeColor="hyperlink"/>
          <w:u w:val="single"/>
        </w:rPr>
        <w:hyperlink r:id="rId78">
          <w:r>
            <w:rPr/>
            <w:t>A/72/PV.56</w:t>
          </w:r>
        </w:hyperlink>
      </w:r>
    </w:p>
    <w:p>
      <w:pPr>
        <w:pStyle w:val="itssubhead"/>
        <w:keepNext/>
        <w:keepLines/>
        <w:spacing w:after="0"/>
      </w:pPr>
      <w:r>
        <w:t>UN. GENERAL ASSEMBLY (72ND SESS. : 2017-2018)--SPECIAL STATEMENTS (Agenda Item )</w:t>
      </w:r>
    </w:p>
    <w:p>
      <w:pPr>
        <w:pStyle w:val="itsentry"/>
        <w:keepNext/>
        <w:keepLines/>
        <w:spacing w:after="0"/>
      </w:pPr>
      <w:r>
        <w:t>Abdullah, Abdullah</w:t>
      </w:r>
      <w:r>
        <w:t xml:space="preserve"> - </w:t>
      </w:r>
      <w:r>
        <w:rPr>
          <w:color w:val="000000" w:themeColor="hyperlink"/>
          <w:u w:val="single"/>
        </w:rPr>
        <w:hyperlink r:id="rId78">
          <w:r>
            <w:rPr/>
            <w:t>A/72/PV.56</w:t>
          </w:r>
        </w:hyperlink>
      </w:r>
      <w:r>
        <w:br/>
      </w:r>
    </w:p>
    <w:p>
      <w:pPr>
        <w:pStyle w:val="itshead"/>
        <w:keepNext/>
        <w:keepLines/>
      </w:pPr>
      <w:r>
        <w:t>Afghanistan. President</w:t>
      </w:r>
    </w:p>
    <w:p>
      <w:pPr>
        <w:pStyle w:val="itssubhead"/>
        <w:keepNext/>
        <w:keepLines/>
        <w:spacing w:after="0"/>
      </w:pPr>
      <w:r>
        <w:t>UN. GENERAL ASSEMBLY (72ND SESS. : 2017-2018)--SPECIAL STATEMENTS (Agenda Item )</w:t>
      </w:r>
    </w:p>
    <w:p>
      <w:pPr>
        <w:pStyle w:val="itsentry"/>
        <w:keepNext/>
        <w:keepLines/>
        <w:spacing w:after="0"/>
      </w:pPr>
      <w:r>
        <w:t>Ghani, Ashraf</w:t>
      </w:r>
      <w:r>
        <w:t xml:space="preserve"> - </w:t>
      </w:r>
      <w:r>
        <w:rPr>
          <w:color w:val="000000" w:themeColor="hyperlink"/>
          <w:u w:val="single"/>
        </w:rPr>
        <w:hyperlink r:id="rId79">
          <w:r>
            <w:rPr/>
            <w:t>A/72/PV.6</w:t>
          </w:r>
        </w:hyperlink>
      </w:r>
    </w:p>
    <w:p>
      <w:pPr>
        <w:pStyle w:val="itssubhead"/>
        <w:keepNext/>
        <w:keepLines/>
        <w:spacing w:after="0"/>
      </w:pPr>
      <w:r>
        <w:t>UN. GENERAL ASSEMBLY (72ND SESS. : 2017-2018)--GENERAL DEBATE (Agenda Item 8)</w:t>
      </w:r>
    </w:p>
    <w:p>
      <w:pPr>
        <w:pStyle w:val="itsentry"/>
        <w:keepNext/>
        <w:keepLines/>
        <w:spacing w:after="0"/>
      </w:pPr>
      <w:r>
        <w:t>Ghani, Ashraf</w:t>
      </w:r>
      <w:r>
        <w:t xml:space="preserve"> - </w:t>
      </w:r>
      <w:r>
        <w:rPr>
          <w:color w:val="000000" w:themeColor="hyperlink"/>
          <w:u w:val="single"/>
        </w:rPr>
        <w:hyperlink r:id="rId79">
          <w:r>
            <w:rPr/>
            <w:t>A/72/PV.6</w:t>
          </w:r>
        </w:hyperlink>
      </w:r>
      <w:r>
        <w:br/>
      </w:r>
    </w:p>
    <w:p>
      <w:pPr>
        <w:pStyle w:val="itshead"/>
        <w:keepNext/>
        <w:keepLines/>
      </w:pPr>
      <w:r>
        <w:t>African Union</w:t>
      </w:r>
    </w:p>
    <w:p>
      <w:pPr>
        <w:pStyle w:val="itssubhead"/>
        <w:keepNext/>
        <w:keepLines/>
        <w:spacing w:after="0"/>
      </w:pPr>
      <w:r>
        <w:t>AFRICA--DEVELOPMENT (Agenda Item 66b)</w:t>
      </w:r>
    </w:p>
    <w:p>
      <w:pPr>
        <w:pStyle w:val="itsentry"/>
        <w:keepNext/>
        <w:keepLines/>
        <w:spacing w:after="0"/>
      </w:pPr>
      <w:r>
        <w:t>Mayaki, Ibrahim Assane</w:t>
      </w:r>
      <w:r>
        <w:t xml:space="preserve"> - </w:t>
      </w:r>
      <w:r>
        <w:rPr>
          <w:color w:val="000000" w:themeColor="hyperlink"/>
          <w:u w:val="single"/>
        </w:rPr>
        <w:hyperlink r:id="rId38">
          <w:r>
            <w:rPr/>
            <w:t>A/72/PV.33</w:t>
          </w:r>
        </w:hyperlink>
      </w:r>
    </w:p>
    <w:p>
      <w:pPr>
        <w:pStyle w:val="itssubhead"/>
        <w:keepNext/>
        <w:keepLines/>
        <w:spacing w:after="0"/>
      </w:pPr>
      <w:r>
        <w:t>AFRICA--SUSTAINABLE DEVELOPMENT--PARTNERSHIP (Agenda Item 66a)</w:t>
      </w:r>
    </w:p>
    <w:p>
      <w:pPr>
        <w:pStyle w:val="itsentry"/>
        <w:keepNext/>
        <w:keepLines/>
        <w:spacing w:after="0"/>
      </w:pPr>
      <w:r>
        <w:t>Mayaki, Ibrahim Assane</w:t>
      </w:r>
      <w:r>
        <w:t xml:space="preserve"> - </w:t>
      </w:r>
      <w:r>
        <w:rPr>
          <w:color w:val="000000" w:themeColor="hyperlink"/>
          <w:u w:val="single"/>
        </w:rPr>
        <w:hyperlink r:id="rId38">
          <w:r>
            <w:rPr/>
            <w:t>A/72/PV.33</w:t>
          </w:r>
        </w:hyperlink>
      </w:r>
    </w:p>
    <w:p>
      <w:pPr>
        <w:pStyle w:val="itssubhead"/>
        <w:keepNext/>
        <w:keepLines/>
        <w:spacing w:after="0"/>
      </w:pPr>
      <w:r>
        <w:t>UN. SECURITY COUNCIL--MEMBERSHIP (Agenda Item 122)</w:t>
      </w:r>
    </w:p>
    <w:p>
      <w:pPr>
        <w:pStyle w:val="itsentry"/>
        <w:keepNext/>
        <w:keepLines/>
        <w:spacing w:after="0"/>
      </w:pPr>
      <w:r>
        <w:t>Sumah, Adikalie Foday (Sierra Leone)</w:t>
      </w:r>
      <w:r>
        <w:t xml:space="preserve"> - </w:t>
      </w:r>
      <w:r>
        <w:rPr>
          <w:color w:val="000000" w:themeColor="hyperlink"/>
          <w:u w:val="single"/>
        </w:rPr>
        <w:hyperlink r:id="rId80">
          <w:r>
            <w:rPr/>
            <w:t>A/72/PV.104</w:t>
          </w:r>
        </w:hyperlink>
      </w:r>
      <w:r>
        <w:t xml:space="preserve">; </w:t>
      </w:r>
      <w:r>
        <w:rPr>
          <w:color w:val="000000" w:themeColor="hyperlink"/>
          <w:u w:val="single"/>
        </w:rPr>
        <w:hyperlink r:id="rId81">
          <w:r>
            <w:rPr/>
            <w:t>A/72/PV.41</w:t>
          </w:r>
        </w:hyperlink>
      </w:r>
      <w:r>
        <w:br/>
      </w:r>
    </w:p>
    <w:p>
      <w:pPr>
        <w:pStyle w:val="itshead"/>
        <w:keepNext/>
        <w:keepLines/>
      </w:pPr>
      <w:r>
        <w:t>Agency for the Prohibition of Nuclear Weapons in Latin America and the Caribbean</w:t>
      </w:r>
    </w:p>
    <w:p>
      <w:pPr>
        <w:pStyle w:val="itssubhead"/>
        <w:keepNext/>
        <w:keepLines/>
        <w:spacing w:after="0"/>
      </w:pPr>
      <w:r>
        <w:t>UN. GENERAL ASSEMBLY (72ND SESS. : 2017-2018). 1ST COMMITTEE--GENERAL DEBATE (Agenda Item 8)</w:t>
      </w:r>
    </w:p>
    <w:p>
      <w:pPr>
        <w:pStyle w:val="itsentry"/>
        <w:keepNext/>
        <w:keepLines/>
        <w:spacing w:after="0"/>
      </w:pPr>
      <w:r>
        <w:t>Macedo Soares Guimaraes, Luiz Filipe de</w:t>
      </w:r>
      <w:r>
        <w:t xml:space="preserve"> - </w:t>
      </w:r>
      <w:r>
        <w:rPr>
          <w:color w:val="000000" w:themeColor="hyperlink"/>
          <w:u w:val="single"/>
        </w:rPr>
        <w:hyperlink r:id="rId82">
          <w:r>
            <w:rPr/>
            <w:t>A/C.1/72/PV.9</w:t>
          </w:r>
        </w:hyperlink>
      </w:r>
    </w:p>
    <w:p>
      <w:pPr>
        <w:pStyle w:val="itssubhead"/>
        <w:keepNext/>
        <w:keepLines/>
        <w:spacing w:after="0"/>
      </w:pPr>
      <w:r>
        <w:t>NUCLEAR DISARMAMENT (Agenda Item 99b)</w:t>
      </w:r>
    </w:p>
    <w:p>
      <w:pPr>
        <w:pStyle w:val="itsentry"/>
        <w:keepNext/>
        <w:keepLines/>
        <w:spacing w:after="0"/>
      </w:pPr>
      <w:r>
        <w:t>Macedo Soares Guimaraes, Luiz Filipe de</w:t>
      </w:r>
      <w:r>
        <w:t xml:space="preserve"> - </w:t>
      </w:r>
      <w:r>
        <w:rPr>
          <w:color w:val="000000" w:themeColor="hyperlink"/>
          <w:u w:val="single"/>
        </w:rPr>
        <w:hyperlink r:id="rId24">
          <w:r>
            <w:rPr/>
            <w:t>A/C.1/72/PV.10</w:t>
          </w:r>
        </w:hyperlink>
      </w:r>
      <w:r>
        <w:br/>
      </w:r>
    </w:p>
    <w:p>
      <w:pPr>
        <w:pStyle w:val="itshead"/>
        <w:keepNext/>
        <w:keepLines/>
      </w:pPr>
      <w:r>
        <w:t>Airbus Industrie</w:t>
      </w:r>
    </w:p>
    <w:p>
      <w:pPr>
        <w:pStyle w:val="itssubhead"/>
        <w:keepNext/>
        <w:keepLines/>
        <w:spacing w:after="0"/>
      </w:pPr>
      <w:r>
        <w:t>SPACE SECURITY (Agenda Item 52b)</w:t>
      </w:r>
    </w:p>
    <w:p>
      <w:pPr>
        <w:pStyle w:val="itsentry"/>
        <w:keepNext/>
        <w:keepLines/>
        <w:spacing w:after="0"/>
      </w:pPr>
      <w:r>
        <w:t>Genta, Daniela</w:t>
      </w:r>
      <w:r>
        <w:t xml:space="preserve"> - </w:t>
      </w:r>
      <w:r>
        <w:rPr>
          <w:color w:val="000000" w:themeColor="hyperlink"/>
          <w:u w:val="single"/>
        </w:rPr>
        <w:hyperlink r:id="rId83">
          <w:r>
            <w:rPr/>
            <w:t>A/C.1/72/PV.11</w:t>
          </w:r>
        </w:hyperlink>
      </w:r>
      <w:r>
        <w:t xml:space="preserve">; </w:t>
      </w:r>
      <w:r>
        <w:rPr>
          <w:color w:val="000000" w:themeColor="hyperlink"/>
          <w:u w:val="single"/>
        </w:rPr>
        <w:hyperlink r:id="rId84">
          <w:r>
            <w:rPr/>
            <w:t>A/C.1/72/SR.11</w:t>
          </w:r>
        </w:hyperlink>
      </w:r>
      <w:r>
        <w:t xml:space="preserve">; </w:t>
      </w:r>
      <w:r>
        <w:rPr>
          <w:color w:val="000000" w:themeColor="hyperlink"/>
          <w:u w:val="single"/>
        </w:rPr>
        <w:hyperlink r:id="rId85">
          <w:r>
            <w:rPr/>
            <w:t>A/C.4/72/SR.11</w:t>
          </w:r>
        </w:hyperlink>
      </w:r>
    </w:p>
    <w:p>
      <w:pPr>
        <w:pStyle w:val="itssubhead"/>
        <w:keepNext/>
        <w:keepLines/>
        <w:spacing w:after="0"/>
      </w:pPr>
      <w:r>
        <w:t>OUTER SPACE--PEACEFUL USES--INTERNATIONAL COOPERATION (Agenda Item 52a)</w:t>
      </w:r>
    </w:p>
    <w:p>
      <w:pPr>
        <w:pStyle w:val="itsentry"/>
        <w:keepNext/>
        <w:keepLines/>
        <w:spacing w:after="0"/>
      </w:pPr>
      <w:r>
        <w:t>Genta, Daniela</w:t>
      </w:r>
      <w:r>
        <w:t xml:space="preserve"> - </w:t>
      </w:r>
      <w:r>
        <w:rPr>
          <w:color w:val="000000" w:themeColor="hyperlink"/>
          <w:u w:val="single"/>
        </w:rPr>
        <w:hyperlink r:id="rId83">
          <w:r>
            <w:rPr/>
            <w:t>A/C.1/72/PV.11</w:t>
          </w:r>
        </w:hyperlink>
      </w:r>
      <w:r>
        <w:t xml:space="preserve">; </w:t>
      </w:r>
      <w:r>
        <w:rPr>
          <w:color w:val="000000" w:themeColor="hyperlink"/>
          <w:u w:val="single"/>
        </w:rPr>
        <w:hyperlink r:id="rId84">
          <w:r>
            <w:rPr/>
            <w:t>A/C.1/72/SR.11</w:t>
          </w:r>
        </w:hyperlink>
      </w:r>
      <w:r>
        <w:t xml:space="preserve">; </w:t>
      </w:r>
      <w:r>
        <w:rPr>
          <w:color w:val="000000" w:themeColor="hyperlink"/>
          <w:u w:val="single"/>
        </w:rPr>
        <w:hyperlink r:id="rId85">
          <w:r>
            <w:rPr/>
            <w:t>A/C.4/72/SR.11</w:t>
          </w:r>
        </w:hyperlink>
      </w:r>
      <w:r>
        <w:br/>
      </w:r>
    </w:p>
    <w:p>
      <w:pPr>
        <w:pStyle w:val="itshead"/>
        <w:keepNext/>
        <w:keepLines/>
      </w:pPr>
      <w:r>
        <w:t>Albania</w:t>
      </w:r>
    </w:p>
    <w:p>
      <w:pPr>
        <w:pStyle w:val="itssubhead"/>
        <w:keepNext/>
        <w:keepLines/>
        <w:spacing w:after="0"/>
      </w:pPr>
      <w:r>
        <w:t>SEXUAL MINORITIES (Agenda Item 72b)</w:t>
      </w:r>
    </w:p>
    <w:p>
      <w:pPr>
        <w:pStyle w:val="itsentry"/>
        <w:keepNext/>
        <w:keepLines/>
        <w:spacing w:after="0"/>
      </w:pPr>
      <w:r>
        <w:t>Kadare, Besiana</w:t>
      </w:r>
      <w:r>
        <w:t xml:space="preserve"> - </w:t>
      </w:r>
      <w:r>
        <w:rPr>
          <w:color w:val="000000" w:themeColor="hyperlink"/>
          <w:u w:val="single"/>
        </w:rPr>
        <w:hyperlink r:id="rId86">
          <w:r>
            <w:rPr/>
            <w:t>A/C.3/72/SR.34</w:t>
          </w:r>
        </w:hyperlink>
      </w:r>
    </w:p>
    <w:p>
      <w:pPr>
        <w:pStyle w:val="itssubhead"/>
        <w:keepNext/>
        <w:keepLines/>
        <w:spacing w:after="0"/>
      </w:pPr>
      <w:r>
        <w:t>EXTERNAL DEBT (Agenda Item 17c)</w:t>
      </w:r>
    </w:p>
    <w:p>
      <w:pPr>
        <w:pStyle w:val="itsentry"/>
        <w:keepNext/>
        <w:keepLines/>
        <w:spacing w:after="0"/>
      </w:pPr>
      <w:r>
        <w:t>Prizreni, Ingrit</w:t>
      </w:r>
      <w:r>
        <w:t xml:space="preserve"> - </w:t>
      </w:r>
      <w:r>
        <w:rPr>
          <w:color w:val="000000" w:themeColor="hyperlink"/>
          <w:u w:val="single"/>
        </w:rPr>
        <w:hyperlink r:id="rId87">
          <w:r>
            <w:rPr/>
            <w:t>A/C.2/72/SR.26</w:t>
          </w:r>
        </w:hyperlink>
      </w:r>
    </w:p>
    <w:p>
      <w:pPr>
        <w:pStyle w:val="itssubhead"/>
        <w:keepNext/>
        <w:keepLines/>
        <w:spacing w:after="0"/>
      </w:pPr>
      <w:r>
        <w:t>RESPONSIBILITY TO PROTECT (Agenda Item 132)</w:t>
      </w:r>
    </w:p>
    <w:p>
      <w:pPr>
        <w:pStyle w:val="itsentry"/>
        <w:keepNext/>
        <w:keepLines/>
        <w:spacing w:after="0"/>
      </w:pPr>
      <w:r>
        <w:t>Prizreni, Ingrit</w:t>
      </w:r>
      <w:r>
        <w:t xml:space="preserve"> - </w:t>
      </w:r>
      <w:r>
        <w:rPr>
          <w:color w:val="000000" w:themeColor="hyperlink"/>
          <w:u w:val="single"/>
        </w:rPr>
        <w:hyperlink r:id="rId88">
          <w:r>
            <w:rPr/>
            <w:t>A/72/PV.105</w:t>
          </w:r>
        </w:hyperlink>
      </w:r>
    </w:p>
    <w:p>
      <w:pPr>
        <w:pStyle w:val="itssubhead"/>
        <w:keepNext/>
        <w:keepLines/>
        <w:spacing w:after="0"/>
      </w:pPr>
      <w:r>
        <w:t>UN. GENERAL ASSEMBLY (72ND SESS. : 2017-2018)--GENERAL DEBATE--RIGHT OF REPLY (Agenda Item 8)</w:t>
      </w:r>
    </w:p>
    <w:p>
      <w:pPr>
        <w:pStyle w:val="itsentry"/>
        <w:keepNext/>
        <w:keepLines/>
        <w:spacing w:after="0"/>
      </w:pPr>
      <w:r>
        <w:t>Idrizi, Arben</w:t>
      </w:r>
      <w:r>
        <w:t xml:space="preserve"> - </w:t>
      </w:r>
      <w:r>
        <w:rPr>
          <w:color w:val="000000" w:themeColor="hyperlink"/>
          <w:u w:val="single"/>
        </w:rPr>
        <w:hyperlink r:id="rId89">
          <w:r>
            <w:rPr/>
            <w:t>A/72/PV.18</w:t>
          </w:r>
        </w:hyperlink>
      </w:r>
    </w:p>
    <w:p>
      <w:pPr>
        <w:pStyle w:val="itssubhead"/>
        <w:keepNext/>
        <w:keepLines/>
        <w:spacing w:after="0"/>
      </w:pPr>
      <w:r>
        <w:t>RELIGIOUS INTOLERANCE (Agenda Item 72b)</w:t>
      </w:r>
    </w:p>
    <w:p>
      <w:pPr>
        <w:pStyle w:val="itsentry"/>
        <w:keepNext/>
        <w:keepLines/>
        <w:spacing w:after="0"/>
      </w:pPr>
      <w:r>
        <w:t>Shandro, Armand</w:t>
      </w:r>
      <w:r>
        <w:t xml:space="preserve"> - </w:t>
      </w:r>
      <w:r>
        <w:rPr>
          <w:color w:val="000000" w:themeColor="hyperlink"/>
          <w:u w:val="single"/>
        </w:rPr>
        <w:hyperlink r:id="rId90">
          <w:r>
            <w:rPr/>
            <w:t>A/C.3/72/SR.29</w:t>
          </w:r>
        </w:hyperlink>
      </w:r>
    </w:p>
    <w:p>
      <w:pPr>
        <w:pStyle w:val="itssubhead"/>
        <w:keepNext/>
        <w:keepLines/>
        <w:spacing w:after="0"/>
      </w:pPr>
      <w:r>
        <w:t>UN. GENERAL ASSEMBLY (72ND SESS. : 2017-2018). 1ST COMMITTEE--GENERAL DEBATE (Agenda Item 8)</w:t>
      </w:r>
    </w:p>
    <w:p>
      <w:pPr>
        <w:pStyle w:val="itsentry"/>
        <w:keepNext/>
        <w:keepLines/>
        <w:spacing w:after="0"/>
      </w:pPr>
      <w:r>
        <w:t>Idrizi, Arben</w:t>
      </w:r>
      <w:r>
        <w:t xml:space="preserve"> - </w:t>
      </w:r>
      <w:r>
        <w:rPr>
          <w:color w:val="000000" w:themeColor="hyperlink"/>
          <w:u w:val="single"/>
        </w:rPr>
        <w:hyperlink r:id="rId62">
          <w:r>
            <w:rPr/>
            <w:t>A/C.1/72/PV.8</w:t>
          </w:r>
        </w:hyperlink>
      </w:r>
    </w:p>
    <w:p>
      <w:pPr>
        <w:pStyle w:val="itssubhead"/>
        <w:keepNext/>
        <w:keepLines/>
        <w:spacing w:after="0"/>
      </w:pPr>
      <w:r>
        <w:t>PEACEBUILDING (Agenda Item 65)</w:t>
      </w:r>
    </w:p>
    <w:p>
      <w:pPr>
        <w:pStyle w:val="itsentry"/>
        <w:keepNext/>
        <w:keepLines/>
        <w:spacing w:after="0"/>
      </w:pPr>
      <w:r>
        <w:t>Bushati, Ditmir</w:t>
      </w:r>
      <w:r>
        <w:t xml:space="preserve"> - </w:t>
      </w:r>
      <w:r>
        <w:rPr>
          <w:color w:val="000000" w:themeColor="hyperlink"/>
          <w:u w:val="single"/>
        </w:rPr>
        <w:hyperlink r:id="rId72">
          <w:r>
            <w:rPr/>
            <w:t>A/72/PV.83</w:t>
          </w:r>
        </w:hyperlink>
      </w:r>
      <w:r>
        <w:br/>
      </w:r>
    </w:p>
    <w:p>
      <w:pPr>
        <w:pStyle w:val="itshead"/>
        <w:keepNext/>
        <w:keepLines/>
      </w:pPr>
      <w:r>
        <w:t>Albania. Prime Minister</w:t>
      </w:r>
    </w:p>
    <w:p>
      <w:pPr>
        <w:pStyle w:val="itssubhead"/>
        <w:keepNext/>
        <w:keepLines/>
        <w:spacing w:after="0"/>
      </w:pPr>
      <w:r>
        <w:t>UN. GENERAL ASSEMBLY (72ND SESS. : 2017-2018)--SPECIAL STATEMENTS (Agenda Item )</w:t>
      </w:r>
    </w:p>
    <w:p>
      <w:pPr>
        <w:pStyle w:val="itsentry"/>
        <w:keepNext/>
        <w:keepLines/>
        <w:spacing w:after="0"/>
      </w:pPr>
      <w:r>
        <w:t>Rama, Edi</w:t>
      </w:r>
      <w:r>
        <w:t xml:space="preserve"> - </w:t>
      </w:r>
      <w:r>
        <w:rPr>
          <w:color w:val="000000" w:themeColor="hyperlink"/>
          <w:u w:val="single"/>
        </w:rPr>
        <w:hyperlink r:id="rId91">
          <w:r>
            <w:rPr/>
            <w:t>A/72/PV.15</w:t>
          </w:r>
        </w:hyperlink>
      </w:r>
    </w:p>
    <w:p>
      <w:pPr>
        <w:pStyle w:val="itssubhead"/>
        <w:keepNext/>
        <w:keepLines/>
        <w:spacing w:after="0"/>
      </w:pPr>
      <w:r>
        <w:t>UN. GENERAL ASSEMBLY (72ND SESS. : 2017-2018)--GENERAL DEBATE (Agenda Item 8)</w:t>
      </w:r>
    </w:p>
    <w:p>
      <w:pPr>
        <w:pStyle w:val="itsentry"/>
        <w:keepNext/>
        <w:keepLines/>
        <w:spacing w:after="0"/>
      </w:pPr>
      <w:r>
        <w:t>Rama, Edi</w:t>
      </w:r>
      <w:r>
        <w:t xml:space="preserve"> - </w:t>
      </w:r>
      <w:r>
        <w:rPr>
          <w:color w:val="000000" w:themeColor="hyperlink"/>
          <w:u w:val="single"/>
        </w:rPr>
        <w:hyperlink r:id="rId91">
          <w:r>
            <w:rPr/>
            <w:t>A/72/PV.15</w:t>
          </w:r>
        </w:hyperlink>
      </w:r>
      <w:r>
        <w:br/>
      </w:r>
    </w:p>
    <w:p>
      <w:pPr>
        <w:pStyle w:val="itshead"/>
        <w:keepNext/>
        <w:keepLines/>
      </w:pPr>
      <w:r>
        <w:t>Algeria</w:t>
      </w:r>
    </w:p>
    <w:p>
      <w:pPr>
        <w:pStyle w:val="itssubhead"/>
        <w:keepNext/>
        <w:keepLines/>
        <w:spacing w:after="0"/>
      </w:pPr>
      <w:r>
        <w:t>HUMAN RIGHTS (Agenda Item 72)</w:t>
      </w:r>
    </w:p>
    <w:p>
      <w:pPr>
        <w:pStyle w:val="itsentry"/>
        <w:keepNext/>
        <w:keepLines/>
        <w:spacing w:after="0"/>
      </w:pPr>
      <w:r>
        <w:t>Benarbia, Zoubir</w:t>
      </w:r>
      <w:r>
        <w:t xml:space="preserve"> - </w:t>
      </w:r>
      <w:r>
        <w:rPr>
          <w:color w:val="000000" w:themeColor="hyperlink"/>
          <w:u w:val="single"/>
        </w:rPr>
        <w:hyperlink r:id="rId92">
          <w:r>
            <w:rPr/>
            <w:t>A/C.3/72/SR.35</w:t>
          </w:r>
        </w:hyperlink>
      </w:r>
    </w:p>
    <w:p>
      <w:pPr>
        <w:pStyle w:val="itssubhead"/>
        <w:keepNext/>
        <w:keepLines/>
        <w:spacing w:after="0"/>
      </w:pPr>
      <w:r>
        <w:t>CRIME PREVENTION (Agenda Item 107)</w:t>
      </w:r>
    </w:p>
    <w:p>
      <w:pPr>
        <w:pStyle w:val="itsentry"/>
        <w:keepNext/>
        <w:keepLines/>
        <w:spacing w:after="0"/>
      </w:pPr>
      <w:r>
        <w:t>Bellout, Imane</w:t>
      </w:r>
      <w:r>
        <w:t xml:space="preserve"> - </w:t>
      </w:r>
      <w:r>
        <w:rPr>
          <w:color w:val="000000" w:themeColor="hyperlink"/>
          <w:u w:val="single"/>
        </w:rPr>
        <w:hyperlink r:id="rId93">
          <w:r>
            <w:rPr/>
            <w:t>A/C.3/72/SR.6</w:t>
          </w:r>
        </w:hyperlink>
      </w:r>
    </w:p>
    <w:p>
      <w:pPr>
        <w:pStyle w:val="itssubhead"/>
        <w:keepNext/>
        <w:keepLines/>
        <w:spacing w:after="0"/>
      </w:pPr>
      <w:r>
        <w:t>PEACEBUILDING (Agenda Item 65)</w:t>
      </w:r>
    </w:p>
    <w:p>
      <w:pPr>
        <w:pStyle w:val="itsentry"/>
        <w:keepNext/>
        <w:keepLines/>
        <w:spacing w:after="0"/>
      </w:pPr>
      <w:r>
        <w:t>Ighil, Zakia</w:t>
      </w:r>
      <w:r>
        <w:t xml:space="preserve"> - </w:t>
      </w:r>
      <w:r>
        <w:rPr>
          <w:color w:val="000000" w:themeColor="hyperlink"/>
          <w:u w:val="single"/>
        </w:rPr>
        <w:hyperlink r:id="rId94">
          <w:r>
            <w:rPr/>
            <w:t>A/72/PV.87</w:t>
          </w:r>
        </w:hyperlink>
      </w:r>
    </w:p>
    <w:p>
      <w:pPr>
        <w:pStyle w:val="itssubhead"/>
        <w:keepNext/>
        <w:keepLines/>
        <w:spacing w:after="0"/>
      </w:pPr>
      <w:r>
        <w:t>WEAPONS--OUTER SPACE (Agenda Item 97b)</w:t>
      </w:r>
    </w:p>
    <w:p>
      <w:pPr>
        <w:pStyle w:val="itsentry"/>
        <w:keepNext/>
        <w:keepLines/>
        <w:spacing w:after="0"/>
      </w:pPr>
      <w:r>
        <w:t>Abbani, Mustapha</w:t>
      </w:r>
      <w:r>
        <w:t xml:space="preserve"> - </w:t>
      </w:r>
      <w:r>
        <w:rPr>
          <w:color w:val="000000" w:themeColor="hyperlink"/>
          <w:u w:val="single"/>
        </w:rPr>
        <w:hyperlink r:id="rId95">
          <w:r>
            <w:rPr/>
            <w:t>A/C.1/72/PV.16</w:t>
          </w:r>
        </w:hyperlink>
      </w:r>
    </w:p>
    <w:p>
      <w:pPr>
        <w:pStyle w:val="itssubhead"/>
        <w:keepNext/>
        <w:keepLines/>
        <w:spacing w:after="0"/>
      </w:pPr>
      <w:r>
        <w:t>OUTER SPACE--PEACEFUL USES--INTERNATIONAL COOPERATION (Agenda Item 52a)</w:t>
      </w:r>
    </w:p>
    <w:p>
      <w:pPr>
        <w:pStyle w:val="itsentry"/>
        <w:keepNext/>
        <w:keepLines/>
        <w:spacing w:after="0"/>
      </w:pPr>
      <w:r>
        <w:t>Abbani, Mustapha</w:t>
      </w:r>
      <w:r>
        <w:t xml:space="preserve"> - </w:t>
      </w:r>
      <w:r>
        <w:rPr>
          <w:color w:val="000000" w:themeColor="hyperlink"/>
          <w:u w:val="single"/>
        </w:rPr>
        <w:hyperlink r:id="rId83">
          <w:r>
            <w:rPr/>
            <w:t>A/C.1/72/PV.11</w:t>
          </w:r>
        </w:hyperlink>
      </w:r>
      <w:r>
        <w:t xml:space="preserve">; </w:t>
      </w:r>
      <w:r>
        <w:rPr>
          <w:color w:val="000000" w:themeColor="hyperlink"/>
          <w:u w:val="single"/>
        </w:rPr>
        <w:hyperlink r:id="rId84">
          <w:r>
            <w:rPr/>
            <w:t>A/C.1/72/SR.11</w:t>
          </w:r>
        </w:hyperlink>
      </w:r>
      <w:r>
        <w:t xml:space="preserve">; </w:t>
      </w:r>
      <w:r>
        <w:rPr>
          <w:color w:val="000000" w:themeColor="hyperlink"/>
          <w:u w:val="single"/>
        </w:rPr>
        <w:hyperlink r:id="rId85">
          <w:r>
            <w:rPr/>
            <w:t>A/C.4/72/SR.11</w:t>
          </w:r>
        </w:hyperlink>
      </w:r>
      <w:r>
        <w:t xml:space="preserve">; </w:t>
      </w:r>
      <w:r>
        <w:rPr>
          <w:color w:val="000000" w:themeColor="hyperlink"/>
          <w:u w:val="single"/>
        </w:rPr>
        <w:hyperlink r:id="rId96">
          <w:r>
            <w:rPr/>
            <w:t>A/C.4/72/SR.12</w:t>
          </w:r>
        </w:hyperlink>
      </w:r>
      <w:r>
        <w:t xml:space="preserve">; </w:t>
      </w:r>
      <w:r>
        <w:rPr>
          <w:color w:val="000000" w:themeColor="hyperlink"/>
          <w:u w:val="single"/>
        </w:rPr>
        <w:hyperlink r:id="rId97">
          <w:r>
            <w:rPr/>
            <w:t>A/C.4/72/SR.13</w:t>
          </w:r>
        </w:hyperlink>
      </w:r>
    </w:p>
    <w:p>
      <w:pPr>
        <w:pStyle w:val="itssubhead"/>
        <w:keepNext/>
        <w:keepLines/>
        <w:spacing w:after="0"/>
      </w:pPr>
      <w:r>
        <w:t>RADIATION EFFECTS (Agenda Item 51)</w:t>
      </w:r>
    </w:p>
    <w:p>
      <w:pPr>
        <w:pStyle w:val="itsentry"/>
        <w:keepNext/>
        <w:keepLines/>
        <w:spacing w:after="0"/>
      </w:pPr>
      <w:r>
        <w:t>Abbani, Mustapha</w:t>
      </w:r>
      <w:r>
        <w:t xml:space="preserve"> - </w:t>
      </w:r>
      <w:r>
        <w:rPr>
          <w:color w:val="000000" w:themeColor="hyperlink"/>
          <w:u w:val="single"/>
        </w:rPr>
        <w:hyperlink r:id="rId98">
          <w:r>
            <w:rPr/>
            <w:t>A/C.4/72/SR.23</w:t>
          </w:r>
        </w:hyperlink>
      </w:r>
    </w:p>
    <w:p>
      <w:pPr>
        <w:pStyle w:val="itssubhead"/>
        <w:keepNext/>
        <w:keepLines/>
        <w:spacing w:after="0"/>
      </w:pPr>
      <w:r>
        <w:t>RESPONSIBILITY TO PROTECT (Agenda Item 132)</w:t>
      </w:r>
    </w:p>
    <w:p>
      <w:pPr>
        <w:pStyle w:val="itsentry"/>
        <w:keepNext/>
        <w:keepLines/>
        <w:spacing w:after="0"/>
      </w:pPr>
      <w:r>
        <w:t>Remaoun, Mehdi</w:t>
      </w:r>
      <w:r>
        <w:t xml:space="preserve"> - </w:t>
      </w:r>
      <w:r>
        <w:rPr>
          <w:color w:val="000000" w:themeColor="hyperlink"/>
          <w:u w:val="single"/>
        </w:rPr>
        <w:hyperlink r:id="rId99">
          <w:r>
            <w:rPr/>
            <w:t>A/72/PV.2</w:t>
          </w:r>
        </w:hyperlink>
      </w:r>
    </w:p>
    <w:p>
      <w:pPr>
        <w:pStyle w:val="itssubhead"/>
        <w:keepNext/>
        <w:keepLines/>
        <w:spacing w:after="0"/>
      </w:pPr>
      <w:r>
        <w:t>NARCOTIC DRUGS (Agenda Item 108)</w:t>
      </w:r>
    </w:p>
    <w:p>
      <w:pPr>
        <w:pStyle w:val="itsentry"/>
        <w:keepNext/>
        <w:keepLines/>
        <w:spacing w:after="0"/>
      </w:pPr>
      <w:r>
        <w:t>Bellout, Imane</w:t>
      </w:r>
      <w:r>
        <w:t xml:space="preserve"> - </w:t>
      </w:r>
      <w:r>
        <w:rPr>
          <w:color w:val="000000" w:themeColor="hyperlink"/>
          <w:u w:val="single"/>
        </w:rPr>
        <w:hyperlink r:id="rId93">
          <w:r>
            <w:rPr/>
            <w:t>A/C.3/72/SR.6</w:t>
          </w:r>
        </w:hyperlink>
      </w:r>
    </w:p>
    <w:p>
      <w:pPr>
        <w:pStyle w:val="itssubhead"/>
        <w:keepNext/>
        <w:keepLines/>
        <w:spacing w:after="0"/>
      </w:pPr>
      <w:r>
        <w:t>SOCIAL SITUATION (Agenda Item 27b)</w:t>
      </w:r>
    </w:p>
    <w:p>
      <w:pPr>
        <w:pStyle w:val="itsentry"/>
        <w:keepNext/>
        <w:keepLines/>
        <w:spacing w:after="0"/>
      </w:pPr>
      <w:r>
        <w:t>Bellout, Imane</w:t>
      </w:r>
      <w:r>
        <w:t xml:space="preserve"> - </w:t>
      </w:r>
      <w:r>
        <w:rPr>
          <w:color w:val="000000" w:themeColor="hyperlink"/>
          <w:u w:val="single"/>
        </w:rPr>
        <w:hyperlink r:id="rId100">
          <w:r>
            <w:rPr/>
            <w:t>A/C.3/72/SR.3</w:t>
          </w:r>
        </w:hyperlink>
      </w:r>
    </w:p>
    <w:p>
      <w:pPr>
        <w:pStyle w:val="itssubhead"/>
        <w:keepNext/>
        <w:keepLines/>
        <w:spacing w:after="0"/>
      </w:pPr>
      <w:r>
        <w:t>UN--ADMINISTRATION (Agenda Item 134)</w:t>
      </w:r>
    </w:p>
    <w:p>
      <w:pPr>
        <w:pStyle w:val="itsentry"/>
        <w:keepNext/>
        <w:keepLines/>
        <w:spacing w:after="0"/>
      </w:pPr>
      <w:r>
        <w:t>Mokhtari, Mohand Tahar</w:t>
      </w:r>
      <w:r>
        <w:t xml:space="preserve"> - </w:t>
      </w:r>
      <w:r>
        <w:rPr>
          <w:color w:val="000000" w:themeColor="hyperlink"/>
          <w:u w:val="single"/>
        </w:rPr>
        <w:hyperlink r:id="rId31">
          <w:r>
            <w:rPr/>
            <w:t>A/C.5/72/SR.19</w:t>
          </w:r>
        </w:hyperlink>
      </w:r>
    </w:p>
    <w:p>
      <w:pPr>
        <w:pStyle w:val="itssubhead"/>
        <w:keepNext/>
        <w:keepLines/>
        <w:spacing w:after="0"/>
      </w:pPr>
      <w:r>
        <w:t>SMALL ARMS--ILLICIT TRAFFIC (Agenda Item 99p)</w:t>
      </w:r>
    </w:p>
    <w:p>
      <w:pPr>
        <w:pStyle w:val="itsentry"/>
        <w:keepNext/>
        <w:keepLines/>
        <w:spacing w:after="0"/>
      </w:pPr>
      <w:r>
        <w:t>Ait Abdeslam, Abdelkarim</w:t>
      </w:r>
      <w:r>
        <w:t xml:space="preserve"> - </w:t>
      </w:r>
      <w:r>
        <w:rPr>
          <w:color w:val="000000" w:themeColor="hyperlink"/>
          <w:u w:val="single"/>
        </w:rPr>
        <w:hyperlink r:id="rId36">
          <w:r>
            <w:rPr/>
            <w:t>A/C.1/72/PV.18</w:t>
          </w:r>
        </w:hyperlink>
      </w:r>
    </w:p>
    <w:p>
      <w:pPr>
        <w:pStyle w:val="itssubhead"/>
        <w:keepNext/>
        <w:keepLines/>
        <w:spacing w:after="0"/>
      </w:pPr>
      <w:r>
        <w:t>DEVELOPMENT FINANCE (Agenda Item 17b)</w:t>
      </w:r>
    </w:p>
    <w:p>
      <w:pPr>
        <w:pStyle w:val="itsentry"/>
        <w:keepNext/>
        <w:keepLines/>
        <w:spacing w:after="0"/>
      </w:pPr>
      <w:r>
        <w:t>Remaoun, Mehdi</w:t>
      </w:r>
      <w:r>
        <w:t xml:space="preserve"> - </w:t>
      </w:r>
      <w:r>
        <w:rPr>
          <w:color w:val="000000" w:themeColor="hyperlink"/>
          <w:u w:val="single"/>
        </w:rPr>
        <w:hyperlink r:id="rId101">
          <w:r>
            <w:rPr/>
            <w:t>A/C.2/72/SR.7</w:t>
          </w:r>
        </w:hyperlink>
      </w:r>
    </w:p>
    <w:p>
      <w:pPr>
        <w:pStyle w:val="itssubhead"/>
        <w:keepNext/>
        <w:keepLines/>
        <w:spacing w:after="0"/>
      </w:pPr>
      <w:r>
        <w:t>SELF-DETERMINATION OF PEOPLES (Agenda Item 71)</w:t>
      </w:r>
    </w:p>
    <w:p>
      <w:pPr>
        <w:pStyle w:val="itsentry"/>
        <w:keepNext/>
        <w:keepLines/>
        <w:spacing w:after="0"/>
      </w:pPr>
      <w:r>
        <w:t>Bellout, Imane</w:t>
      </w:r>
      <w:r>
        <w:t xml:space="preserve"> - </w:t>
      </w:r>
      <w:r>
        <w:rPr>
          <w:color w:val="000000" w:themeColor="hyperlink"/>
          <w:u w:val="single"/>
        </w:rPr>
        <w:hyperlink r:id="rId102">
          <w:r>
            <w:rPr/>
            <w:t>A/C.3/72/SR.39</w:t>
          </w:r>
        </w:hyperlink>
      </w:r>
    </w:p>
    <w:p>
      <w:pPr>
        <w:pStyle w:val="itssubhead"/>
        <w:keepNext/>
        <w:keepLines/>
        <w:spacing w:after="0"/>
      </w:pPr>
      <w:r>
        <w:t>UNRWA--ACTIVITIES (Agenda Item 53)</w:t>
      </w:r>
    </w:p>
    <w:p>
      <w:pPr>
        <w:pStyle w:val="itsentry"/>
        <w:keepNext/>
        <w:keepLines/>
        <w:spacing w:after="0"/>
      </w:pPr>
      <w:r>
        <w:t>Bouassila, Idriss</w:t>
      </w:r>
      <w:r>
        <w:t xml:space="preserve"> - </w:t>
      </w:r>
      <w:r>
        <w:rPr>
          <w:color w:val="000000" w:themeColor="hyperlink"/>
          <w:u w:val="single"/>
        </w:rPr>
        <w:hyperlink r:id="rId103">
          <w:r>
            <w:rPr/>
            <w:t>A/C.4/72/SR.25</w:t>
          </w:r>
        </w:hyperlink>
      </w:r>
    </w:p>
    <w:p>
      <w:pPr>
        <w:pStyle w:val="itssubhead"/>
        <w:keepNext/>
        <w:keepLines/>
        <w:spacing w:after="0"/>
      </w:pPr>
      <w:r>
        <w:t>UN. GENERAL ASSEMBLY (72ND SESS. : 2017-2018). 1ST COMMITTEE--GENERAL DEBATE (Agenda Item 8)</w:t>
      </w:r>
    </w:p>
    <w:p>
      <w:pPr>
        <w:pStyle w:val="itsentry"/>
        <w:keepNext/>
        <w:keepLines/>
        <w:spacing w:after="0"/>
      </w:pPr>
      <w:r>
        <w:t>Bessedik, Mohammed</w:t>
      </w:r>
      <w:r>
        <w:t xml:space="preserve"> - </w:t>
      </w:r>
      <w:r>
        <w:rPr>
          <w:color w:val="000000" w:themeColor="hyperlink"/>
          <w:u w:val="single"/>
        </w:rPr>
        <w:hyperlink r:id="rId104">
          <w:r>
            <w:rPr/>
            <w:t>A/C.1/72/PV.5</w:t>
          </w:r>
        </w:hyperlink>
      </w:r>
    </w:p>
    <w:p>
      <w:pPr>
        <w:pStyle w:val="itssubhead"/>
        <w:keepNext/>
        <w:keepLines/>
        <w:spacing w:after="0"/>
      </w:pPr>
      <w:r>
        <w:t>AFRICA--SUSTAINABLE DEVELOPMENT--PARTNERSHIP (Agenda Item 66a)</w:t>
      </w:r>
    </w:p>
    <w:p>
      <w:pPr>
        <w:pStyle w:val="itsentry"/>
        <w:keepNext/>
        <w:keepLines/>
        <w:spacing w:after="0"/>
      </w:pPr>
      <w:r>
        <w:t>Boukadoum, Sabri</w:t>
      </w:r>
      <w:r>
        <w:t xml:space="preserve"> - </w:t>
      </w:r>
      <w:r>
        <w:rPr>
          <w:color w:val="000000" w:themeColor="hyperlink"/>
          <w:u w:val="single"/>
        </w:rPr>
        <w:hyperlink r:id="rId38">
          <w:r>
            <w:rPr/>
            <w:t>A/72/PV.33</w:t>
          </w:r>
        </w:hyperlink>
      </w:r>
    </w:p>
    <w:p>
      <w:pPr>
        <w:pStyle w:val="itssubhead"/>
        <w:keepNext/>
        <w:keepLines/>
        <w:spacing w:after="0"/>
      </w:pPr>
      <w:r>
        <w:t>HUMAN RIGHTS--SYRIAN ARAB REPUBLIC (Agenda Item 72c)</w:t>
      </w:r>
    </w:p>
    <w:p>
      <w:pPr>
        <w:pStyle w:val="itsentry"/>
        <w:keepNext/>
        <w:keepLines/>
        <w:spacing w:after="0"/>
      </w:pPr>
      <w:r>
        <w:t>Bessedik, Mohammed</w:t>
      </w:r>
      <w:r>
        <w:t xml:space="preserve"> - </w:t>
      </w:r>
      <w:r>
        <w:rPr>
          <w:color w:val="000000" w:themeColor="hyperlink"/>
          <w:u w:val="single"/>
        </w:rPr>
        <w:hyperlink r:id="rId105">
          <w:r>
            <w:rPr/>
            <w:t>A/C.3/72/SR.46</w:t>
          </w:r>
        </w:hyperlink>
      </w:r>
    </w:p>
    <w:p>
      <w:pPr>
        <w:pStyle w:val="itssubhead"/>
        <w:keepNext/>
        <w:keepLines/>
        <w:spacing w:after="0"/>
      </w:pPr>
      <w:r>
        <w:t>TERRITORIES OCCUPIED BY ISRAEL--HUMAN RIGHTS (Agenda Item 54)</w:t>
      </w:r>
    </w:p>
    <w:p>
      <w:pPr>
        <w:pStyle w:val="itsentry"/>
        <w:keepNext/>
        <w:keepLines/>
        <w:spacing w:after="0"/>
      </w:pPr>
      <w:r>
        <w:t>Bouassila, Idriss</w:t>
      </w:r>
      <w:r>
        <w:t xml:space="preserve"> - </w:t>
      </w:r>
      <w:r>
        <w:rPr>
          <w:color w:val="000000" w:themeColor="hyperlink"/>
          <w:u w:val="single"/>
        </w:rPr>
        <w:hyperlink r:id="rId106">
          <w:r>
            <w:rPr/>
            <w:t>A/C.4/72/SR.26</w:t>
          </w:r>
        </w:hyperlink>
      </w:r>
    </w:p>
    <w:p>
      <w:pPr>
        <w:pStyle w:val="itssubhead"/>
        <w:keepNext/>
        <w:keepLines/>
        <w:spacing w:after="0"/>
      </w:pPr>
      <w:r>
        <w:t>ECONOMIC COOPERATION AMONG DEVELOPING COUNTRIES (Agenda Item 24b)</w:t>
      </w:r>
    </w:p>
    <w:p>
      <w:pPr>
        <w:pStyle w:val="itsentry"/>
        <w:keepNext/>
        <w:keepLines/>
        <w:spacing w:after="0"/>
      </w:pPr>
      <w:r>
        <w:t>Mebarki, Mourad</w:t>
      </w:r>
      <w:r>
        <w:t xml:space="preserve"> - </w:t>
      </w:r>
      <w:r>
        <w:rPr>
          <w:color w:val="000000" w:themeColor="hyperlink"/>
          <w:u w:val="single"/>
        </w:rPr>
        <w:hyperlink r:id="rId107">
          <w:r>
            <w:rPr/>
            <w:t>A/C.2/72/SR.23</w:t>
          </w:r>
        </w:hyperlink>
      </w:r>
    </w:p>
    <w:p>
      <w:pPr>
        <w:pStyle w:val="itssubhead"/>
        <w:keepNext/>
        <w:keepLines/>
        <w:spacing w:after="0"/>
      </w:pPr>
      <w:r>
        <w:t>UN. CONFERENCE ON DISARMAMENT--REPORTS (2017) (Agenda Item 101a)</w:t>
      </w:r>
    </w:p>
    <w:p>
      <w:pPr>
        <w:pStyle w:val="itsentry"/>
        <w:keepNext/>
        <w:keepLines/>
        <w:spacing w:after="0"/>
      </w:pPr>
      <w:r>
        <w:t>Ait Abdeslam, Abdelkarim</w:t>
      </w:r>
      <w:r>
        <w:t xml:space="preserve"> - </w:t>
      </w:r>
      <w:r>
        <w:rPr>
          <w:color w:val="000000" w:themeColor="hyperlink"/>
          <w:u w:val="single"/>
        </w:rPr>
        <w:hyperlink r:id="rId44">
          <w:r>
            <w:rPr/>
            <w:t>A/C.1/72/PV.22</w:t>
          </w:r>
        </w:hyperlink>
      </w:r>
    </w:p>
    <w:p>
      <w:pPr>
        <w:pStyle w:val="itssubhead"/>
        <w:keepNext/>
        <w:keepLines/>
        <w:spacing w:after="0"/>
      </w:pPr>
      <w:r>
        <w:t>UN. GENERAL ASSEMBLY (72ND SESS. : 2017-2018)--GENERAL DEBATE (Agenda Item 8)</w:t>
      </w:r>
    </w:p>
    <w:p>
      <w:pPr>
        <w:pStyle w:val="itsentry"/>
        <w:keepNext/>
        <w:keepLines/>
        <w:spacing w:after="0"/>
      </w:pPr>
      <w:r>
        <w:t>Messahel, Abdelkader</w:t>
      </w:r>
      <w:r>
        <w:t xml:space="preserve"> - </w:t>
      </w:r>
      <w:r>
        <w:rPr>
          <w:color w:val="000000" w:themeColor="hyperlink"/>
          <w:u w:val="single"/>
        </w:rPr>
        <w:hyperlink r:id="rId108">
          <w:r>
            <w:rPr/>
            <w:t>A/72/PV.16</w:t>
          </w:r>
        </w:hyperlink>
      </w:r>
    </w:p>
    <w:p>
      <w:pPr>
        <w:pStyle w:val="itssubhead"/>
        <w:keepNext/>
        <w:keepLines/>
        <w:spacing w:after="0"/>
      </w:pPr>
      <w:r>
        <w:t>PALESTINE QUESTION (Agenda Item 38)</w:t>
      </w:r>
    </w:p>
    <w:p>
      <w:pPr>
        <w:pStyle w:val="itsentry"/>
        <w:keepNext/>
        <w:keepLines/>
        <w:spacing w:after="0"/>
      </w:pPr>
      <w:r>
        <w:t>Bessedik, Mohammed</w:t>
      </w:r>
      <w:r>
        <w:t xml:space="preserve"> - </w:t>
      </w:r>
      <w:r>
        <w:rPr>
          <w:color w:val="000000" w:themeColor="hyperlink"/>
          <w:u w:val="single"/>
        </w:rPr>
        <w:hyperlink r:id="rId109">
          <w:r>
            <w:rPr/>
            <w:t>A/72/PV.60</w:t>
          </w:r>
        </w:hyperlink>
      </w:r>
    </w:p>
    <w:p>
      <w:pPr>
        <w:pStyle w:val="itssubhead"/>
        <w:keepNext/>
        <w:keepLines/>
        <w:spacing w:after="0"/>
      </w:pPr>
      <w:r>
        <w:t>TERRORISM (Agenda Item 109)</w:t>
      </w:r>
    </w:p>
    <w:p>
      <w:pPr>
        <w:pStyle w:val="itsentry"/>
        <w:keepNext/>
        <w:keepLines/>
        <w:spacing w:after="0"/>
      </w:pPr>
      <w:r>
        <w:t>Boukadoum, Sabri</w:t>
      </w:r>
      <w:r>
        <w:t xml:space="preserve"> - </w:t>
      </w:r>
      <w:r>
        <w:rPr>
          <w:color w:val="000000" w:themeColor="hyperlink"/>
          <w:u w:val="single"/>
        </w:rPr>
        <w:hyperlink r:id="rId110">
          <w:r>
            <w:rPr/>
            <w:t>A/C.6/72/SR.4</w:t>
          </w:r>
        </w:hyperlink>
      </w:r>
    </w:p>
    <w:p>
      <w:pPr>
        <w:pStyle w:val="itssubhead"/>
        <w:keepNext/>
        <w:keepLines/>
        <w:spacing w:after="0"/>
      </w:pPr>
      <w:r>
        <w:t>UN. HUMAN RIGHTS COUNCIL--REPORTS (Agenda Item 67)</w:t>
      </w:r>
    </w:p>
    <w:p>
      <w:pPr>
        <w:pStyle w:val="itsentry"/>
        <w:keepNext/>
        <w:keepLines/>
        <w:spacing w:after="0"/>
      </w:pPr>
      <w:r>
        <w:t>Benarbia, Zoubir</w:t>
      </w:r>
      <w:r>
        <w:t xml:space="preserve"> - </w:t>
      </w:r>
      <w:r>
        <w:rPr>
          <w:color w:val="000000" w:themeColor="hyperlink"/>
          <w:u w:val="single"/>
        </w:rPr>
        <w:hyperlink r:id="rId111">
          <w:r>
            <w:rPr/>
            <w:t>A/C.3/72/SR.42</w:t>
          </w:r>
        </w:hyperlink>
      </w:r>
    </w:p>
    <w:p>
      <w:pPr>
        <w:pStyle w:val="itssubhead"/>
        <w:keepNext/>
        <w:keepLines/>
        <w:spacing w:after="0"/>
      </w:pPr>
      <w:r>
        <w:t>NUCLEAR WEAPONS--ELIMINATION (Agenda Item 99z)</w:t>
      </w:r>
    </w:p>
    <w:p>
      <w:pPr>
        <w:pStyle w:val="itsentry"/>
        <w:keepNext/>
        <w:keepLines/>
        <w:spacing w:after="0"/>
      </w:pPr>
      <w:r>
        <w:t>Abbani, Mustapha</w:t>
      </w:r>
      <w:r>
        <w:t xml:space="preserve"> - </w:t>
      </w:r>
      <w:r>
        <w:rPr>
          <w:color w:val="000000" w:themeColor="hyperlink"/>
          <w:u w:val="single"/>
        </w:rPr>
        <w:hyperlink r:id="rId112">
          <w:r>
            <w:rPr/>
            <w:t>A/C.1/72/PV.24</w:t>
          </w:r>
        </w:hyperlink>
      </w:r>
    </w:p>
    <w:p>
      <w:pPr>
        <w:pStyle w:val="itssubhead"/>
        <w:keepNext/>
        <w:keepLines/>
        <w:spacing w:after="0"/>
      </w:pPr>
      <w:r>
        <w:t>SOCIAL DEVELOPMENT (Agenda Item 27)</w:t>
      </w:r>
    </w:p>
    <w:p>
      <w:pPr>
        <w:pStyle w:val="itsentry"/>
        <w:keepNext/>
        <w:keepLines/>
        <w:spacing w:after="0"/>
      </w:pPr>
      <w:r>
        <w:t>Bellout, Imane</w:t>
      </w:r>
      <w:r>
        <w:t xml:space="preserve"> - </w:t>
      </w:r>
      <w:r>
        <w:rPr>
          <w:color w:val="000000" w:themeColor="hyperlink"/>
          <w:u w:val="single"/>
        </w:rPr>
        <w:hyperlink r:id="rId100">
          <w:r>
            <w:rPr/>
            <w:t>A/C.3/72/SR.3</w:t>
          </w:r>
        </w:hyperlink>
      </w:r>
    </w:p>
    <w:p>
      <w:pPr>
        <w:pStyle w:val="itssubhead"/>
        <w:keepNext/>
        <w:keepLines/>
        <w:spacing w:after="0"/>
      </w:pPr>
      <w:r>
        <w:t>CLIMATE (Agenda Item 19d)</w:t>
      </w:r>
    </w:p>
    <w:p>
      <w:pPr>
        <w:pStyle w:val="itsentry"/>
        <w:keepNext/>
        <w:keepLines/>
        <w:spacing w:after="0"/>
      </w:pPr>
      <w:r>
        <w:t>Remaoun, Mehdi</w:t>
      </w:r>
      <w:r>
        <w:t xml:space="preserve"> - </w:t>
      </w:r>
      <w:r>
        <w:rPr>
          <w:color w:val="000000" w:themeColor="hyperlink"/>
          <w:u w:val="single"/>
        </w:rPr>
        <w:hyperlink r:id="rId113">
          <w:r>
            <w:rPr/>
            <w:t>A/C.2/72/SR.10</w:t>
          </w:r>
        </w:hyperlink>
      </w:r>
    </w:p>
    <w:p>
      <w:pPr>
        <w:pStyle w:val="itssubhead"/>
        <w:keepNext/>
        <w:keepLines/>
        <w:spacing w:after="0"/>
      </w:pPr>
      <w:r>
        <w:t>MINE CLEARANCE (Agenda Item 50)</w:t>
      </w:r>
    </w:p>
    <w:p>
      <w:pPr>
        <w:pStyle w:val="itsentry"/>
        <w:keepNext/>
        <w:keepLines/>
        <w:spacing w:after="0"/>
      </w:pPr>
      <w:r>
        <w:t>Abbani, Mustapha</w:t>
      </w:r>
      <w:r>
        <w:t xml:space="preserve"> - </w:t>
      </w:r>
      <w:r>
        <w:rPr>
          <w:color w:val="000000" w:themeColor="hyperlink"/>
          <w:u w:val="single"/>
        </w:rPr>
        <w:hyperlink r:id="rId114">
          <w:r>
            <w:rPr/>
            <w:t>A/C.4/72/SR.22</w:t>
          </w:r>
        </w:hyperlink>
      </w:r>
    </w:p>
    <w:p>
      <w:pPr>
        <w:pStyle w:val="itssubhead"/>
        <w:keepNext/>
        <w:keepLines/>
        <w:spacing w:after="0"/>
      </w:pPr>
      <w:r>
        <w:t>BIOLOGICAL WEAPONS--TREATY (1972) (Agenda Item 106)</w:t>
      </w:r>
    </w:p>
    <w:p>
      <w:pPr>
        <w:pStyle w:val="itsentry"/>
        <w:keepNext/>
        <w:keepLines/>
        <w:spacing w:after="0"/>
      </w:pPr>
      <w:r>
        <w:t>Abbani, Mustapha</w:t>
      </w:r>
      <w:r>
        <w:t xml:space="preserve"> - </w:t>
      </w:r>
      <w:r>
        <w:rPr>
          <w:color w:val="000000" w:themeColor="hyperlink"/>
          <w:u w:val="single"/>
        </w:rPr>
        <w:hyperlink r:id="rId115">
          <w:r>
            <w:rPr/>
            <w:t>A/C.1/72/PV.15</w:t>
          </w:r>
        </w:hyperlink>
      </w:r>
    </w:p>
    <w:p>
      <w:pPr>
        <w:pStyle w:val="itssubhead"/>
        <w:keepNext/>
        <w:keepLines/>
        <w:spacing w:after="0"/>
      </w:pPr>
      <w:r>
        <w:t>COUNTER-TERRORISM (Agenda Item 118)</w:t>
      </w:r>
    </w:p>
    <w:p>
      <w:pPr>
        <w:pStyle w:val="itsentry"/>
        <w:keepNext/>
        <w:keepLines/>
        <w:spacing w:after="0"/>
      </w:pPr>
      <w:r>
        <w:t>Boukadoum, Sabri</w:t>
      </w:r>
      <w:r>
        <w:t xml:space="preserve"> - </w:t>
      </w:r>
      <w:r>
        <w:rPr>
          <w:color w:val="000000" w:themeColor="hyperlink"/>
          <w:u w:val="single"/>
        </w:rPr>
        <w:hyperlink r:id="rId74">
          <w:r>
            <w:rPr/>
            <w:t>A/72/PV.102</w:t>
          </w:r>
        </w:hyperlink>
      </w:r>
    </w:p>
    <w:p>
      <w:pPr>
        <w:pStyle w:val="itssubhead"/>
        <w:keepNext/>
        <w:keepLines/>
        <w:spacing w:after="0"/>
      </w:pPr>
      <w:r>
        <w:t>AFRICA--DEVELOPMENT (Agenda Item 66b)</w:t>
      </w:r>
    </w:p>
    <w:p>
      <w:pPr>
        <w:pStyle w:val="itsentry"/>
        <w:keepNext/>
        <w:keepLines/>
        <w:spacing w:after="0"/>
      </w:pPr>
      <w:r>
        <w:t>Boukadoum, Sabri</w:t>
      </w:r>
      <w:r>
        <w:t xml:space="preserve"> - </w:t>
      </w:r>
      <w:r>
        <w:rPr>
          <w:color w:val="000000" w:themeColor="hyperlink"/>
          <w:u w:val="single"/>
        </w:rPr>
        <w:hyperlink r:id="rId38">
          <w:r>
            <w:rPr/>
            <w:t>A/72/PV.33</w:t>
          </w:r>
        </w:hyperlink>
      </w:r>
    </w:p>
    <w:p>
      <w:pPr>
        <w:pStyle w:val="itssubhead"/>
        <w:keepNext/>
        <w:keepLines/>
        <w:spacing w:after="0"/>
      </w:pPr>
      <w:r>
        <w:t>HUMAN RIGHTS--PROGRAMMES OF ACTION (1993) (Agenda Item 72d)</w:t>
      </w:r>
    </w:p>
    <w:p>
      <w:pPr>
        <w:pStyle w:val="itsentry"/>
        <w:keepNext/>
        <w:keepLines/>
        <w:spacing w:after="0"/>
      </w:pPr>
      <w:r>
        <w:t>Benarbia, Zoubir</w:t>
      </w:r>
      <w:r>
        <w:t xml:space="preserve"> - </w:t>
      </w:r>
      <w:r>
        <w:rPr>
          <w:color w:val="000000" w:themeColor="hyperlink"/>
          <w:u w:val="single"/>
        </w:rPr>
        <w:hyperlink r:id="rId64">
          <w:r>
            <w:rPr/>
            <w:t>A/C.3/72/SR.19</w:t>
          </w:r>
        </w:hyperlink>
      </w:r>
    </w:p>
    <w:p>
      <w:pPr>
        <w:pStyle w:val="itssubhead"/>
        <w:keepNext/>
        <w:keepLines/>
        <w:spacing w:after="0"/>
      </w:pPr>
      <w:r>
        <w:t>PEACEKEEPING OPERATIONS (Agenda Item 55)</w:t>
      </w:r>
    </w:p>
    <w:p>
      <w:pPr>
        <w:pStyle w:val="itsentry"/>
        <w:keepNext/>
        <w:keepLines/>
        <w:spacing w:after="0"/>
      </w:pPr>
      <w:r>
        <w:t>Ighil, Zakia</w:t>
      </w:r>
      <w:r>
        <w:t xml:space="preserve"> - </w:t>
      </w:r>
      <w:r>
        <w:rPr>
          <w:color w:val="000000" w:themeColor="hyperlink"/>
          <w:u w:val="single"/>
        </w:rPr>
        <w:hyperlink r:id="rId116">
          <w:r>
            <w:rPr/>
            <w:t>A/C.4/72/SR.20</w:t>
          </w:r>
        </w:hyperlink>
      </w:r>
    </w:p>
    <w:p>
      <w:pPr>
        <w:pStyle w:val="itssubhead"/>
        <w:keepNext/>
        <w:keepLines/>
        <w:spacing w:after="0"/>
      </w:pPr>
      <w:r>
        <w:t>MEDITERRANEAN REGION--REGIONAL SECURITY (Agenda Item 104)</w:t>
      </w:r>
    </w:p>
    <w:p>
      <w:pPr>
        <w:pStyle w:val="itsentry"/>
        <w:keepNext/>
        <w:keepLines/>
        <w:spacing w:after="0"/>
      </w:pPr>
      <w:r>
        <w:t>Ait Abdeslam, Abdelkarim</w:t>
      </w:r>
      <w:r>
        <w:t xml:space="preserve"> - </w:t>
      </w:r>
      <w:r>
        <w:rPr>
          <w:color w:val="000000" w:themeColor="hyperlink"/>
          <w:u w:val="single"/>
        </w:rPr>
        <w:hyperlink r:id="rId117">
          <w:r>
            <w:rPr/>
            <w:t>A/C.1/72/PV.21</w:t>
          </w:r>
        </w:hyperlink>
      </w:r>
    </w:p>
    <w:p>
      <w:pPr>
        <w:pStyle w:val="itssubhead"/>
        <w:keepNext/>
        <w:keepLines/>
        <w:spacing w:after="0"/>
      </w:pPr>
      <w:r>
        <w:t>UN. SECURITY COUNCIL--MEMBERSHIP (Agenda Item 122)</w:t>
      </w:r>
    </w:p>
    <w:p>
      <w:pPr>
        <w:pStyle w:val="itsentry"/>
        <w:keepNext/>
        <w:keepLines/>
        <w:spacing w:after="0"/>
      </w:pPr>
      <w:r>
        <w:t>Bessedik, Mohammed</w:t>
      </w:r>
      <w:r>
        <w:t xml:space="preserve"> - </w:t>
      </w:r>
      <w:r>
        <w:rPr>
          <w:color w:val="000000" w:themeColor="hyperlink"/>
          <w:u w:val="single"/>
        </w:rPr>
        <w:hyperlink r:id="rId118">
          <w:r>
            <w:rPr/>
            <w:t>A/72/PV.43</w:t>
          </w:r>
        </w:hyperlink>
      </w:r>
    </w:p>
    <w:p>
      <w:pPr>
        <w:pStyle w:val="itssubhead"/>
        <w:keepNext/>
        <w:keepLines/>
        <w:spacing w:after="0"/>
      </w:pPr>
      <w:r>
        <w:t>NUCLEAR DISARMAMENT (Agenda Item 99b)</w:t>
      </w:r>
    </w:p>
    <w:p>
      <w:pPr>
        <w:pStyle w:val="itsentry"/>
        <w:keepNext/>
        <w:keepLines/>
        <w:spacing w:after="0"/>
      </w:pPr>
      <w:r>
        <w:t>Abbani, Mustapha</w:t>
      </w:r>
      <w:r>
        <w:t xml:space="preserve"> - </w:t>
      </w:r>
      <w:r>
        <w:rPr>
          <w:color w:val="000000" w:themeColor="hyperlink"/>
          <w:u w:val="single"/>
        </w:rPr>
        <w:hyperlink r:id="rId119">
          <w:r>
            <w:rPr/>
            <w:t>A/C.1/72/PV.13</w:t>
          </w:r>
        </w:hyperlink>
      </w:r>
    </w:p>
    <w:p>
      <w:pPr>
        <w:pStyle w:val="itssubhead"/>
        <w:keepNext/>
        <w:keepLines/>
        <w:spacing w:after="0"/>
      </w:pPr>
      <w:r>
        <w:t>NUCLEAR DISARMAMENT NEGOTIATIONS (Agenda Item 99bb)</w:t>
      </w:r>
    </w:p>
    <w:p>
      <w:pPr>
        <w:pStyle w:val="itsentry"/>
        <w:keepNext/>
        <w:keepLines/>
        <w:spacing w:after="0"/>
      </w:pPr>
      <w:r>
        <w:t>Abbani, Mustapha</w:t>
      </w:r>
      <w:r>
        <w:t xml:space="preserve"> - </w:t>
      </w:r>
      <w:r>
        <w:rPr>
          <w:color w:val="000000" w:themeColor="hyperlink"/>
          <w:u w:val="single"/>
        </w:rPr>
        <w:hyperlink r:id="rId119">
          <w:r>
            <w:rPr/>
            <w:t>A/C.1/72/PV.13</w:t>
          </w:r>
        </w:hyperlink>
      </w:r>
    </w:p>
    <w:p>
      <w:pPr>
        <w:pStyle w:val="itssubhead"/>
        <w:keepNext/>
        <w:keepLines/>
        <w:spacing w:after="0"/>
      </w:pPr>
      <w:r>
        <w:t>DEVELOPMENT FINANCE--CONFERENCES (Agenda Item 18)</w:t>
      </w:r>
    </w:p>
    <w:p>
      <w:pPr>
        <w:pStyle w:val="itsentry"/>
        <w:keepNext/>
        <w:keepLines/>
        <w:spacing w:after="0"/>
      </w:pPr>
      <w:r>
        <w:t>Remaoun, Mehdi</w:t>
      </w:r>
      <w:r>
        <w:t xml:space="preserve"> - </w:t>
      </w:r>
      <w:r>
        <w:rPr>
          <w:color w:val="000000" w:themeColor="hyperlink"/>
          <w:u w:val="single"/>
        </w:rPr>
        <w:hyperlink r:id="rId101">
          <w:r>
            <w:rPr/>
            <w:t>A/C.2/72/SR.7</w:t>
          </w:r>
        </w:hyperlink>
      </w:r>
    </w:p>
    <w:p>
      <w:pPr>
        <w:pStyle w:val="itssubhead"/>
        <w:keepNext/>
        <w:keepLines/>
        <w:spacing w:after="0"/>
      </w:pPr>
      <w:r>
        <w:t>UN. DISARMAMENT COMMISSION--REPORTS (2017) (Agenda Item 101b)</w:t>
      </w:r>
    </w:p>
    <w:p>
      <w:pPr>
        <w:pStyle w:val="itsentry"/>
        <w:keepNext/>
        <w:keepLines/>
        <w:spacing w:after="0"/>
      </w:pPr>
      <w:r>
        <w:t>Ait Abdeslam, Abdelkarim</w:t>
      </w:r>
      <w:r>
        <w:t xml:space="preserve"> - </w:t>
      </w:r>
      <w:r>
        <w:rPr>
          <w:color w:val="000000" w:themeColor="hyperlink"/>
          <w:u w:val="single"/>
        </w:rPr>
        <w:hyperlink r:id="rId44">
          <w:r>
            <w:rPr/>
            <w:t>A/C.1/72/PV.22</w:t>
          </w:r>
        </w:hyperlink>
      </w:r>
    </w:p>
    <w:p>
      <w:pPr>
        <w:pStyle w:val="itssubhead"/>
        <w:keepNext/>
        <w:keepLines/>
        <w:spacing w:after="0"/>
      </w:pPr>
      <w:r>
        <w:t>INTERNATIONAL TRADE (Agenda Item 17a)</w:t>
      </w:r>
    </w:p>
    <w:p>
      <w:pPr>
        <w:pStyle w:val="itsentry"/>
        <w:keepNext/>
        <w:keepLines/>
        <w:spacing w:after="0"/>
      </w:pPr>
      <w:r>
        <w:t>Remaoun, Mehdi</w:t>
      </w:r>
      <w:r>
        <w:t xml:space="preserve"> - </w:t>
      </w:r>
      <w:r>
        <w:rPr>
          <w:color w:val="000000" w:themeColor="hyperlink"/>
          <w:u w:val="single"/>
        </w:rPr>
        <w:hyperlink r:id="rId101">
          <w:r>
            <w:rPr/>
            <w:t>A/C.2/72/SR.7</w:t>
          </w:r>
        </w:hyperlink>
      </w:r>
    </w:p>
    <w:p>
      <w:pPr>
        <w:pStyle w:val="itssubhead"/>
        <w:keepNext/>
        <w:keepLines/>
        <w:spacing w:after="0"/>
      </w:pPr>
      <w:r>
        <w:t>DISARMAMENT--UN. GENERAL ASSEMBLY (4TH SPECIAL SESS. ON DISARMAMENT : ####) (Agenda Item 99h)</w:t>
      </w:r>
    </w:p>
    <w:p>
      <w:pPr>
        <w:pStyle w:val="itsentry"/>
        <w:keepNext/>
        <w:keepLines/>
        <w:spacing w:after="0"/>
      </w:pPr>
      <w:r>
        <w:t>Ait Abdeslam, Abdelkarim</w:t>
      </w:r>
      <w:r>
        <w:t xml:space="preserve"> - </w:t>
      </w:r>
      <w:r>
        <w:rPr>
          <w:color w:val="000000" w:themeColor="hyperlink"/>
          <w:u w:val="single"/>
        </w:rPr>
        <w:hyperlink r:id="rId44">
          <w:r>
            <w:rPr/>
            <w:t>A/C.1/72/PV.22</w:t>
          </w:r>
        </w:hyperlink>
      </w:r>
    </w:p>
    <w:p>
      <w:pPr>
        <w:pStyle w:val="itssubhead"/>
        <w:keepNext/>
        <w:keepLines/>
        <w:spacing w:after="0"/>
      </w:pPr>
      <w:r>
        <w:t>CHEMICAL WEAPONS--TREATY (1993) (Agenda Item 99l)</w:t>
      </w:r>
    </w:p>
    <w:p>
      <w:pPr>
        <w:pStyle w:val="itsentry"/>
        <w:keepNext/>
        <w:keepLines/>
        <w:spacing w:after="0"/>
      </w:pPr>
      <w:r>
        <w:t>Abbani, Mustapha</w:t>
      </w:r>
      <w:r>
        <w:t xml:space="preserve"> - </w:t>
      </w:r>
      <w:r>
        <w:rPr>
          <w:color w:val="000000" w:themeColor="hyperlink"/>
          <w:u w:val="single"/>
        </w:rPr>
        <w:hyperlink r:id="rId115">
          <w:r>
            <w:rPr/>
            <w:t>A/C.1/72/PV.15</w:t>
          </w:r>
        </w:hyperlink>
      </w:r>
      <w:r>
        <w:t xml:space="preserve">; </w:t>
      </w:r>
      <w:r>
        <w:rPr>
          <w:color w:val="000000" w:themeColor="hyperlink"/>
          <w:u w:val="single"/>
        </w:rPr>
        <w:hyperlink r:id="rId120">
          <w:r>
            <w:rPr/>
            <w:t>A/C.1/72/PV.28</w:t>
          </w:r>
        </w:hyperlink>
      </w:r>
    </w:p>
    <w:p>
      <w:pPr>
        <w:pStyle w:val="itssubhead"/>
        <w:keepNext/>
        <w:keepLines/>
        <w:spacing w:after="0"/>
      </w:pPr>
      <w:r>
        <w:t>WOMEN'S ADVANCEMENT--CONFERENCES (Agenda Item 28b)</w:t>
      </w:r>
    </w:p>
    <w:p>
      <w:pPr>
        <w:pStyle w:val="itsentry"/>
        <w:keepNext/>
        <w:keepLines/>
        <w:spacing w:after="0"/>
      </w:pPr>
      <w:r>
        <w:t>Bellout, Imane</w:t>
      </w:r>
      <w:r>
        <w:t xml:space="preserve"> - </w:t>
      </w:r>
      <w:r>
        <w:rPr>
          <w:color w:val="000000" w:themeColor="hyperlink"/>
          <w:u w:val="single"/>
        </w:rPr>
        <w:hyperlink r:id="rId121">
          <w:r>
            <w:rPr/>
            <w:t>A/C.3/72/SR.10</w:t>
          </w:r>
        </w:hyperlink>
      </w:r>
    </w:p>
    <w:p>
      <w:pPr>
        <w:pStyle w:val="itssubhead"/>
        <w:keepNext/>
        <w:keepLines/>
        <w:spacing w:after="0"/>
      </w:pPr>
      <w:r>
        <w:t>WOMEN'S ADVANCEMENT (Agenda Item 28a)</w:t>
      </w:r>
    </w:p>
    <w:p>
      <w:pPr>
        <w:pStyle w:val="itsentry"/>
        <w:keepNext/>
        <w:keepLines/>
        <w:spacing w:after="0"/>
      </w:pPr>
      <w:r>
        <w:t>Bellout, Imane</w:t>
      </w:r>
      <w:r>
        <w:t xml:space="preserve"> - </w:t>
      </w:r>
      <w:r>
        <w:rPr>
          <w:color w:val="000000" w:themeColor="hyperlink"/>
          <w:u w:val="single"/>
        </w:rPr>
        <w:hyperlink r:id="rId121">
          <w:r>
            <w:rPr/>
            <w:t>A/C.3/72/SR.10</w:t>
          </w:r>
        </w:hyperlink>
      </w:r>
    </w:p>
    <w:p>
      <w:pPr>
        <w:pStyle w:val="itssubhead"/>
        <w:keepNext/>
        <w:keepLines/>
        <w:spacing w:after="0"/>
      </w:pPr>
      <w:r>
        <w:t>CHILDREN--UN. GENERAL ASSEMBLY (27TH SPECIAL SESS. : 2002) (Agenda Item 68b)</w:t>
      </w:r>
    </w:p>
    <w:p>
      <w:pPr>
        <w:pStyle w:val="itsentry"/>
        <w:keepNext/>
        <w:keepLines/>
        <w:spacing w:after="0"/>
      </w:pPr>
      <w:r>
        <w:t>Bellout, Imane</w:t>
      </w:r>
      <w:r>
        <w:t xml:space="preserve"> - </w:t>
      </w:r>
      <w:r>
        <w:rPr>
          <w:color w:val="000000" w:themeColor="hyperlink"/>
          <w:u w:val="single"/>
        </w:rPr>
        <w:hyperlink r:id="rId122">
          <w:r>
            <w:rPr/>
            <w:t>A/C.3/72/SR.15</w:t>
          </w:r>
        </w:hyperlink>
      </w:r>
    </w:p>
    <w:p>
      <w:pPr>
        <w:pStyle w:val="itssubhead"/>
        <w:keepNext/>
        <w:keepLines/>
        <w:spacing w:after="0"/>
      </w:pPr>
      <w:r>
        <w:t>OPERATIONAL ACTIVITIES--UN SYSTEM (Agenda Item 24a)</w:t>
      </w:r>
    </w:p>
    <w:p>
      <w:pPr>
        <w:pStyle w:val="itsentry"/>
        <w:keepNext/>
        <w:keepLines/>
        <w:spacing w:after="0"/>
      </w:pPr>
      <w:r>
        <w:t>Boukadoum, Sabri</w:t>
      </w:r>
      <w:r>
        <w:t xml:space="preserve"> - </w:t>
      </w:r>
      <w:r>
        <w:rPr>
          <w:color w:val="000000" w:themeColor="hyperlink"/>
          <w:u w:val="single"/>
        </w:rPr>
        <w:hyperlink r:id="rId123">
          <w:r>
            <w:rPr/>
            <w:t>A/72/PV.91</w:t>
          </w:r>
        </w:hyperlink>
      </w:r>
    </w:p>
    <w:p>
      <w:pPr>
        <w:pStyle w:val="itsentry"/>
        <w:keepNext/>
        <w:keepLines/>
        <w:spacing w:after="0"/>
      </w:pPr>
      <w:r>
        <w:t>Mebarki, Mourad</w:t>
      </w:r>
      <w:r>
        <w:t xml:space="preserve"> - </w:t>
      </w:r>
      <w:r>
        <w:rPr>
          <w:color w:val="000000" w:themeColor="hyperlink"/>
          <w:u w:val="single"/>
        </w:rPr>
        <w:hyperlink r:id="rId107">
          <w:r>
            <w:rPr/>
            <w:t>A/C.2/72/SR.23</w:t>
          </w:r>
        </w:hyperlink>
      </w:r>
    </w:p>
    <w:p>
      <w:pPr>
        <w:pStyle w:val="itssubhead"/>
        <w:keepNext/>
        <w:keepLines/>
        <w:spacing w:after="0"/>
      </w:pPr>
      <w:r>
        <w:t>SANCTIONS--INTERNATIONAL RELATIONS (Agenda Item 72b)</w:t>
      </w:r>
    </w:p>
    <w:p>
      <w:pPr>
        <w:pStyle w:val="itsentry"/>
        <w:keepNext/>
        <w:keepLines/>
        <w:spacing w:after="0"/>
      </w:pPr>
      <w:r>
        <w:t>Benarbia, Zoubir</w:t>
      </w:r>
      <w:r>
        <w:t xml:space="preserve"> - </w:t>
      </w:r>
      <w:r>
        <w:rPr>
          <w:color w:val="000000" w:themeColor="hyperlink"/>
          <w:u w:val="single"/>
        </w:rPr>
        <w:hyperlink r:id="rId124">
          <w:r>
            <w:rPr/>
            <w:t>A/C.3/72/SR.23</w:t>
          </w:r>
        </w:hyperlink>
      </w:r>
    </w:p>
    <w:p>
      <w:pPr>
        <w:pStyle w:val="itssubhead"/>
        <w:keepNext/>
        <w:keepLines/>
        <w:spacing w:after="0"/>
      </w:pPr>
      <w:r>
        <w:t>REFUGEES (Agenda Item 64)</w:t>
      </w:r>
    </w:p>
    <w:p>
      <w:pPr>
        <w:pStyle w:val="itsentry"/>
        <w:keepNext/>
        <w:keepLines/>
        <w:spacing w:after="0"/>
      </w:pPr>
      <w:r>
        <w:t>Bessedik, Mohammed</w:t>
      </w:r>
      <w:r>
        <w:t xml:space="preserve"> - </w:t>
      </w:r>
      <w:r>
        <w:rPr>
          <w:color w:val="000000" w:themeColor="hyperlink"/>
          <w:u w:val="single"/>
        </w:rPr>
        <w:hyperlink r:id="rId125">
          <w:r>
            <w:rPr/>
            <w:t>A/C.3/72/SR.41</w:t>
          </w:r>
        </w:hyperlink>
      </w:r>
    </w:p>
    <w:p>
      <w:pPr>
        <w:pStyle w:val="itsentry"/>
        <w:keepNext/>
        <w:keepLines/>
        <w:spacing w:after="0"/>
      </w:pPr>
      <w:r>
        <w:t>Benarbia, Zoubir</w:t>
      </w:r>
      <w:r>
        <w:t xml:space="preserve"> - </w:t>
      </w:r>
      <w:r>
        <w:rPr>
          <w:color w:val="000000" w:themeColor="hyperlink"/>
          <w:u w:val="single"/>
        </w:rPr>
        <w:hyperlink r:id="rId67">
          <w:r>
            <w:rPr/>
            <w:t>A/C.3/72/SR.40</w:t>
          </w:r>
        </w:hyperlink>
      </w:r>
    </w:p>
    <w:p>
      <w:pPr>
        <w:pStyle w:val="itssubhead"/>
        <w:keepNext/>
        <w:keepLines/>
        <w:spacing w:after="0"/>
      </w:pPr>
      <w:r>
        <w:t>CONFIDENCE-BUILDING MEASURES (Agenda Item 99t)</w:t>
      </w:r>
    </w:p>
    <w:p>
      <w:pPr>
        <w:pStyle w:val="itsentry"/>
        <w:keepNext/>
        <w:keepLines/>
        <w:spacing w:after="0"/>
      </w:pPr>
      <w:r>
        <w:t>Ait Abdeslam, Abdelkarim</w:t>
      </w:r>
      <w:r>
        <w:t xml:space="preserve"> - </w:t>
      </w:r>
      <w:r>
        <w:rPr>
          <w:color w:val="000000" w:themeColor="hyperlink"/>
          <w:u w:val="single"/>
        </w:rPr>
        <w:hyperlink r:id="rId117">
          <w:r>
            <w:rPr/>
            <w:t>A/C.1/72/PV.21</w:t>
          </w:r>
        </w:hyperlink>
      </w:r>
    </w:p>
    <w:p>
      <w:pPr>
        <w:pStyle w:val="itssubhead"/>
        <w:keepNext/>
        <w:keepLines/>
        <w:spacing w:after="0"/>
      </w:pPr>
      <w:r>
        <w:t>UN. GENERAL ASSEMBLY (72ND SESS. : 2017-2018). 2ND COMMITTEE--GENERAL DEBATE (Agenda Item 8)</w:t>
      </w:r>
    </w:p>
    <w:p>
      <w:pPr>
        <w:pStyle w:val="itsentry"/>
        <w:keepNext/>
        <w:keepLines/>
        <w:spacing w:after="0"/>
      </w:pPr>
      <w:r>
        <w:t>Mebarki, Mourad</w:t>
      </w:r>
      <w:r>
        <w:t xml:space="preserve"> - </w:t>
      </w:r>
      <w:r>
        <w:rPr>
          <w:color w:val="000000" w:themeColor="hyperlink"/>
          <w:u w:val="single"/>
        </w:rPr>
        <w:hyperlink r:id="rId39">
          <w:r>
            <w:rPr/>
            <w:t>A/C.2/72/SR.2</w:t>
          </w:r>
        </w:hyperlink>
      </w:r>
      <w:r>
        <w:t xml:space="preserve">; </w:t>
      </w:r>
      <w:r>
        <w:rPr>
          <w:color w:val="000000" w:themeColor="hyperlink"/>
          <w:u w:val="single"/>
        </w:rPr>
        <w:hyperlink r:id="rId73">
          <w:r>
            <w:rPr/>
            <w:t>A/C.2/72/SR.5</w:t>
          </w:r>
        </w:hyperlink>
      </w:r>
    </w:p>
    <w:p>
      <w:pPr>
        <w:pStyle w:val="itssubhead"/>
        <w:keepNext/>
        <w:keepLines/>
        <w:spacing w:after="0"/>
      </w:pPr>
      <w:r>
        <w:t>HUMAN RIGHTS--DEMOCRATIC PEOPLE'S REPUBLIC OF KOREA (Agenda Item 72c)</w:t>
      </w:r>
    </w:p>
    <w:p>
      <w:pPr>
        <w:pStyle w:val="itsentry"/>
        <w:keepNext/>
        <w:keepLines/>
        <w:spacing w:after="0"/>
      </w:pPr>
      <w:r>
        <w:t>Bellout, Imane</w:t>
      </w:r>
      <w:r>
        <w:t xml:space="preserve"> - </w:t>
      </w:r>
      <w:r>
        <w:rPr>
          <w:color w:val="000000" w:themeColor="hyperlink"/>
          <w:u w:val="single"/>
        </w:rPr>
        <w:hyperlink r:id="rId126">
          <w:r>
            <w:rPr/>
            <w:t>A/C.3/72/SR.32</w:t>
          </w:r>
        </w:hyperlink>
      </w:r>
    </w:p>
    <w:p>
      <w:pPr>
        <w:pStyle w:val="itssubhead"/>
        <w:keepNext/>
        <w:keepLines/>
        <w:spacing w:after="0"/>
      </w:pPr>
      <w:r>
        <w:t>NUCLEAR-WEAPON-FREE ZONE--MIDDLE EAST (Agenda Item 95)</w:t>
      </w:r>
    </w:p>
    <w:p>
      <w:pPr>
        <w:pStyle w:val="itsentry"/>
        <w:keepNext/>
        <w:keepLines/>
        <w:spacing w:after="0"/>
      </w:pPr>
      <w:r>
        <w:t>Abbani, Mustapha</w:t>
      </w:r>
      <w:r>
        <w:t xml:space="preserve"> - </w:t>
      </w:r>
      <w:r>
        <w:rPr>
          <w:color w:val="000000" w:themeColor="hyperlink"/>
          <w:u w:val="single"/>
        </w:rPr>
        <w:hyperlink r:id="rId115">
          <w:r>
            <w:rPr/>
            <w:t>A/C.1/72/PV.15</w:t>
          </w:r>
        </w:hyperlink>
      </w:r>
    </w:p>
    <w:p>
      <w:pPr>
        <w:pStyle w:val="itssubhead"/>
        <w:keepNext/>
        <w:keepLines/>
        <w:spacing w:after="0"/>
      </w:pPr>
      <w:r>
        <w:t>IAEA--REPORTS (2016) (Agenda Item 89)</w:t>
      </w:r>
    </w:p>
    <w:p>
      <w:pPr>
        <w:pStyle w:val="itsentry"/>
        <w:keepNext/>
        <w:keepLines/>
        <w:spacing w:after="0"/>
      </w:pPr>
      <w:r>
        <w:t>Bessedik, Mohammed</w:t>
      </w:r>
      <w:r>
        <w:t xml:space="preserve"> - </w:t>
      </w:r>
      <w:r>
        <w:rPr>
          <w:color w:val="000000" w:themeColor="hyperlink"/>
          <w:u w:val="single"/>
        </w:rPr>
        <w:hyperlink r:id="rId127">
          <w:r>
            <w:rPr/>
            <w:t>A/72/PV.46</w:t>
          </w:r>
        </w:hyperlink>
      </w:r>
    </w:p>
    <w:p>
      <w:pPr>
        <w:pStyle w:val="itssubhead"/>
        <w:keepNext/>
        <w:keepLines/>
        <w:spacing w:after="0"/>
      </w:pPr>
      <w:r>
        <w:t>SPACE SECURITY (Agenda Item 52b)</w:t>
      </w:r>
    </w:p>
    <w:p>
      <w:pPr>
        <w:pStyle w:val="itsentry"/>
        <w:keepNext/>
        <w:keepLines/>
        <w:spacing w:after="0"/>
      </w:pPr>
      <w:r>
        <w:t>Abbani, Mustapha</w:t>
      </w:r>
      <w:r>
        <w:t xml:space="preserve"> - </w:t>
      </w:r>
      <w:r>
        <w:rPr>
          <w:color w:val="000000" w:themeColor="hyperlink"/>
          <w:u w:val="single"/>
        </w:rPr>
        <w:hyperlink r:id="rId83">
          <w:r>
            <w:rPr/>
            <w:t>A/C.1/72/PV.11</w:t>
          </w:r>
        </w:hyperlink>
      </w:r>
      <w:r>
        <w:t xml:space="preserve">; </w:t>
      </w:r>
      <w:r>
        <w:rPr>
          <w:color w:val="000000" w:themeColor="hyperlink"/>
          <w:u w:val="single"/>
        </w:rPr>
        <w:hyperlink r:id="rId84">
          <w:r>
            <w:rPr/>
            <w:t>A/C.1/72/SR.11</w:t>
          </w:r>
        </w:hyperlink>
      </w:r>
      <w:r>
        <w:t xml:space="preserve">; </w:t>
      </w:r>
      <w:r>
        <w:rPr>
          <w:color w:val="000000" w:themeColor="hyperlink"/>
          <w:u w:val="single"/>
        </w:rPr>
        <w:hyperlink r:id="rId85">
          <w:r>
            <w:rPr/>
            <w:t>A/C.4/72/SR.11</w:t>
          </w:r>
        </w:hyperlink>
      </w:r>
    </w:p>
    <w:p>
      <w:pPr>
        <w:pStyle w:val="itssubhead"/>
        <w:keepNext/>
        <w:keepLines/>
        <w:spacing w:after="0"/>
      </w:pPr>
      <w:r>
        <w:t>DECOLONIZATION (Agenda Item 62)</w:t>
      </w:r>
    </w:p>
    <w:p>
      <w:pPr>
        <w:pStyle w:val="itsentry"/>
        <w:keepNext/>
        <w:keepLines/>
        <w:spacing w:after="0"/>
      </w:pPr>
      <w:r>
        <w:t>Boukadoum, Sabri</w:t>
      </w:r>
      <w:r>
        <w:t xml:space="preserve"> - </w:t>
      </w:r>
      <w:r>
        <w:rPr>
          <w:color w:val="000000" w:themeColor="hyperlink"/>
          <w:u w:val="single"/>
        </w:rPr>
        <w:hyperlink r:id="rId128">
          <w:r>
            <w:rPr/>
            <w:t>A/C.4/72/SR.9</w:t>
          </w:r>
        </w:hyperlink>
      </w:r>
    </w:p>
    <w:p>
      <w:pPr>
        <w:pStyle w:val="itssubhead"/>
        <w:keepNext/>
        <w:keepLines/>
        <w:spacing w:after="0"/>
      </w:pPr>
      <w:r>
        <w:t>MIGRANTS--PROTECTION (Agenda Item 72b)</w:t>
      </w:r>
    </w:p>
    <w:p>
      <w:pPr>
        <w:pStyle w:val="itsentry"/>
        <w:keepNext/>
        <w:keepLines/>
        <w:spacing w:after="0"/>
      </w:pPr>
      <w:r>
        <w:t>Bessedik, Mohammed</w:t>
      </w:r>
      <w:r>
        <w:t xml:space="preserve"> - </w:t>
      </w:r>
      <w:r>
        <w:rPr>
          <w:color w:val="000000" w:themeColor="hyperlink"/>
          <w:u w:val="single"/>
        </w:rPr>
        <w:hyperlink r:id="rId129">
          <w:r>
            <w:rPr/>
            <w:t>A/C.3/72/SR.33</w:t>
          </w:r>
        </w:hyperlink>
      </w:r>
    </w:p>
    <w:p>
      <w:pPr>
        <w:pStyle w:val="itssubhead"/>
        <w:keepNext/>
        <w:keepLines/>
        <w:spacing w:after="0"/>
      </w:pPr>
      <w:r>
        <w:t>CUBA--UNITED STATES (Agenda Item 42)</w:t>
      </w:r>
    </w:p>
    <w:p>
      <w:pPr>
        <w:pStyle w:val="itsentry"/>
        <w:keepNext/>
        <w:keepLines/>
        <w:spacing w:after="0"/>
      </w:pPr>
      <w:r>
        <w:t>Boukadoum, Sabri</w:t>
      </w:r>
      <w:r>
        <w:t xml:space="preserve"> - </w:t>
      </w:r>
      <w:r>
        <w:rPr>
          <w:color w:val="000000" w:themeColor="hyperlink"/>
          <w:u w:val="single"/>
        </w:rPr>
        <w:hyperlink r:id="rId41">
          <w:r>
            <w:rPr/>
            <w:t>A/72/PV.38</w:t>
          </w:r>
        </w:hyperlink>
      </w:r>
    </w:p>
    <w:p>
      <w:pPr>
        <w:pStyle w:val="itssubhead"/>
        <w:keepNext/>
        <w:keepLines/>
        <w:spacing w:after="0"/>
      </w:pPr>
      <w:r>
        <w:t>CONVENTIONAL ARMS--REGIONAL PROGRAMMES (Agenda Item 99g)</w:t>
      </w:r>
    </w:p>
    <w:p>
      <w:pPr>
        <w:pStyle w:val="itsentry"/>
        <w:keepNext/>
        <w:keepLines/>
        <w:spacing w:after="0"/>
      </w:pPr>
      <w:r>
        <w:t>Ait Abdeslam, Abdelkarim</w:t>
      </w:r>
      <w:r>
        <w:t xml:space="preserve"> - </w:t>
      </w:r>
      <w:r>
        <w:rPr>
          <w:color w:val="000000" w:themeColor="hyperlink"/>
          <w:u w:val="single"/>
        </w:rPr>
        <w:hyperlink r:id="rId117">
          <w:r>
            <w:rPr/>
            <w:t>A/C.1/72/PV.21</w:t>
          </w:r>
        </w:hyperlink>
      </w:r>
    </w:p>
    <w:p>
      <w:pPr>
        <w:pStyle w:val="itssubhead"/>
        <w:keepNext/>
        <w:keepLines/>
        <w:spacing w:after="0"/>
      </w:pPr>
      <w:r>
        <w:t>WESTERN SAHARA QUESTION (Agenda Item 62)</w:t>
      </w:r>
    </w:p>
    <w:p>
      <w:pPr>
        <w:pStyle w:val="itsentry"/>
        <w:keepNext/>
        <w:keepLines/>
        <w:spacing w:after="0"/>
      </w:pPr>
      <w:r>
        <w:t>Boukadoum, Sabri</w:t>
      </w:r>
      <w:r>
        <w:t xml:space="preserve"> - </w:t>
      </w:r>
      <w:r>
        <w:rPr>
          <w:color w:val="000000" w:themeColor="hyperlink"/>
          <w:u w:val="single"/>
        </w:rPr>
        <w:hyperlink r:id="rId128">
          <w:r>
            <w:rPr/>
            <w:t>A/C.4/72/SR.9</w:t>
          </w:r>
        </w:hyperlink>
      </w:r>
    </w:p>
    <w:p>
      <w:pPr>
        <w:pStyle w:val="itsentry"/>
        <w:keepNext/>
        <w:keepLines/>
        <w:spacing w:after="0"/>
      </w:pPr>
      <w:r>
        <w:t>Bessedik, Mohammed</w:t>
      </w:r>
      <w:r>
        <w:t xml:space="preserve"> - </w:t>
      </w:r>
      <w:r>
        <w:rPr>
          <w:color w:val="000000" w:themeColor="hyperlink"/>
          <w:u w:val="single"/>
        </w:rPr>
        <w:hyperlink r:id="rId18">
          <w:r>
            <w:rPr/>
            <w:t>A/C.4/72/SR.5</w:t>
          </w:r>
        </w:hyperlink>
      </w:r>
      <w:r>
        <w:t xml:space="preserve">; </w:t>
      </w:r>
      <w:r>
        <w:rPr>
          <w:color w:val="000000" w:themeColor="hyperlink"/>
          <w:u w:val="single"/>
        </w:rPr>
        <w:hyperlink r:id="rId19">
          <w:r>
            <w:rPr/>
            <w:t>A/C.4/72/SR.7</w:t>
          </w:r>
        </w:hyperlink>
      </w:r>
    </w:p>
    <w:p>
      <w:pPr>
        <w:pStyle w:val="itssubhead"/>
        <w:keepNext/>
        <w:keepLines/>
        <w:spacing w:after="0"/>
      </w:pPr>
      <w:r>
        <w:t>INTER-PARLIAMENTARY UNION--UN (Agenda Item 126)</w:t>
      </w:r>
    </w:p>
    <w:p>
      <w:pPr>
        <w:pStyle w:val="itsentry"/>
        <w:keepNext/>
        <w:keepLines/>
        <w:spacing w:after="0"/>
      </w:pPr>
      <w:r>
        <w:t>Bessedik, Mohammed</w:t>
      </w:r>
      <w:r>
        <w:t xml:space="preserve"> - </w:t>
      </w:r>
      <w:r>
        <w:rPr>
          <w:color w:val="000000" w:themeColor="hyperlink"/>
          <w:u w:val="single"/>
        </w:rPr>
        <w:hyperlink r:id="rId130">
          <w:r>
            <w:rPr/>
            <w:t>A/72/PV.89</w:t>
          </w:r>
        </w:hyperlink>
      </w:r>
    </w:p>
    <w:p>
      <w:pPr>
        <w:pStyle w:val="itssubhead"/>
        <w:keepNext/>
        <w:keepLines/>
        <w:spacing w:after="0"/>
      </w:pPr>
      <w:r>
        <w:t>ARMS RACE--OUTER SPACE (Agenda Item 97a)</w:t>
      </w:r>
    </w:p>
    <w:p>
      <w:pPr>
        <w:pStyle w:val="itsentry"/>
        <w:keepNext/>
        <w:keepLines/>
        <w:spacing w:after="0"/>
      </w:pPr>
      <w:r>
        <w:t>Abbani, Mustapha</w:t>
      </w:r>
      <w:r>
        <w:t xml:space="preserve"> - </w:t>
      </w:r>
      <w:r>
        <w:rPr>
          <w:color w:val="000000" w:themeColor="hyperlink"/>
          <w:u w:val="single"/>
        </w:rPr>
        <w:hyperlink r:id="rId95">
          <w:r>
            <w:rPr/>
            <w:t>A/C.1/72/PV.16</w:t>
          </w:r>
        </w:hyperlink>
      </w:r>
    </w:p>
    <w:p>
      <w:pPr>
        <w:pStyle w:val="itssubhead"/>
        <w:keepNext/>
        <w:keepLines/>
        <w:spacing w:after="0"/>
      </w:pPr>
      <w:r>
        <w:t>DESERTIFICATION--TREATY (1994) (Agenda Item 19e)</w:t>
      </w:r>
    </w:p>
    <w:p>
      <w:pPr>
        <w:pStyle w:val="itsentry"/>
        <w:keepNext/>
        <w:keepLines/>
        <w:spacing w:after="0"/>
      </w:pPr>
      <w:r>
        <w:t>Remaoun, Mehdi</w:t>
      </w:r>
      <w:r>
        <w:t xml:space="preserve"> - </w:t>
      </w:r>
      <w:r>
        <w:rPr>
          <w:color w:val="000000" w:themeColor="hyperlink"/>
          <w:u w:val="single"/>
        </w:rPr>
        <w:hyperlink r:id="rId113">
          <w:r>
            <w:rPr/>
            <w:t>A/C.2/72/SR.10</w:t>
          </w:r>
        </w:hyperlink>
      </w:r>
    </w:p>
    <w:p>
      <w:pPr>
        <w:pStyle w:val="itssubhead"/>
        <w:keepNext/>
        <w:keepLines/>
        <w:spacing w:after="0"/>
      </w:pPr>
      <w:r>
        <w:t>INTERNATIONAL LAW (Agenda Item 81)</w:t>
      </w:r>
    </w:p>
    <w:p>
      <w:pPr>
        <w:pStyle w:val="itsentry"/>
        <w:keepNext/>
        <w:keepLines/>
        <w:spacing w:after="0"/>
      </w:pPr>
      <w:r>
        <w:t>Ighil, Zakia</w:t>
      </w:r>
      <w:r>
        <w:t xml:space="preserve"> - </w:t>
      </w:r>
      <w:r>
        <w:rPr>
          <w:color w:val="000000" w:themeColor="hyperlink"/>
          <w:u w:val="single"/>
        </w:rPr>
        <w:hyperlink r:id="rId131">
          <w:r>
            <w:rPr/>
            <w:t>A/C.6/72/SR.21</w:t>
          </w:r>
        </w:hyperlink>
      </w:r>
    </w:p>
    <w:p>
      <w:pPr>
        <w:pStyle w:val="itssubhead"/>
        <w:keepNext/>
        <w:keepLines/>
        <w:spacing w:after="0"/>
      </w:pPr>
      <w:r>
        <w:t>PEACE (Agenda Item 15)</w:t>
      </w:r>
    </w:p>
    <w:p>
      <w:pPr>
        <w:pStyle w:val="itsentry"/>
        <w:keepNext/>
        <w:keepLines/>
        <w:spacing w:after="0"/>
      </w:pPr>
      <w:r>
        <w:t>Boukadoum, Sabri</w:t>
      </w:r>
      <w:r>
        <w:t xml:space="preserve"> - </w:t>
      </w:r>
      <w:r>
        <w:rPr>
          <w:color w:val="000000" w:themeColor="hyperlink"/>
          <w:u w:val="single"/>
        </w:rPr>
        <w:hyperlink r:id="rId60">
          <w:r>
            <w:rPr/>
            <w:t>A/72/PV.68</w:t>
          </w:r>
        </w:hyperlink>
      </w:r>
    </w:p>
    <w:p>
      <w:pPr>
        <w:pStyle w:val="itssubhead"/>
        <w:keepNext/>
        <w:keepLines/>
        <w:spacing w:after="0"/>
      </w:pPr>
      <w:r>
        <w:t>INFORMATION (Agenda Item 57)</w:t>
      </w:r>
    </w:p>
    <w:p>
      <w:pPr>
        <w:pStyle w:val="itsentry"/>
        <w:keepNext/>
        <w:keepLines/>
        <w:spacing w:after="0"/>
      </w:pPr>
      <w:r>
        <w:t>Bessedik, Mohammed</w:t>
      </w:r>
      <w:r>
        <w:t xml:space="preserve"> - </w:t>
      </w:r>
      <w:r>
        <w:rPr>
          <w:color w:val="000000" w:themeColor="hyperlink"/>
          <w:u w:val="single"/>
        </w:rPr>
        <w:hyperlink r:id="rId132">
          <w:r>
            <w:rPr/>
            <w:t>A/C.4/72/SR.15</w:t>
          </w:r>
        </w:hyperlink>
      </w:r>
      <w:r>
        <w:t xml:space="preserve">; </w:t>
      </w:r>
      <w:r>
        <w:rPr>
          <w:color w:val="000000" w:themeColor="hyperlink"/>
          <w:u w:val="single"/>
        </w:rPr>
        <w:hyperlink r:id="rId133">
          <w:r>
            <w:rPr/>
            <w:t>A/C.4/72/SR.16</w:t>
          </w:r>
        </w:hyperlink>
      </w:r>
    </w:p>
    <w:p>
      <w:pPr>
        <w:pStyle w:val="itssubhead"/>
        <w:keepNext/>
        <w:keepLines/>
        <w:spacing w:after="0"/>
      </w:pPr>
      <w:r>
        <w:t>RIGHTS OF THE CHILD (Agenda Item 68a)</w:t>
      </w:r>
    </w:p>
    <w:p>
      <w:pPr>
        <w:pStyle w:val="itsentry"/>
        <w:keepNext/>
        <w:keepLines/>
        <w:spacing w:after="0"/>
      </w:pPr>
      <w:r>
        <w:t>Bellout, Imane</w:t>
      </w:r>
      <w:r>
        <w:t xml:space="preserve"> - </w:t>
      </w:r>
      <w:r>
        <w:rPr>
          <w:color w:val="000000" w:themeColor="hyperlink"/>
          <w:u w:val="single"/>
        </w:rPr>
        <w:hyperlink r:id="rId134">
          <w:r>
            <w:rPr/>
            <w:t>A/C.3/72/SR.11</w:t>
          </w:r>
        </w:hyperlink>
      </w:r>
      <w:r>
        <w:t xml:space="preserve">; </w:t>
      </w:r>
      <w:r>
        <w:rPr>
          <w:color w:val="000000" w:themeColor="hyperlink"/>
          <w:u w:val="single"/>
        </w:rPr>
        <w:hyperlink r:id="rId122">
          <w:r>
            <w:rPr/>
            <w:t>A/C.3/72/SR.15</w:t>
          </w:r>
        </w:hyperlink>
      </w:r>
    </w:p>
    <w:p>
      <w:pPr>
        <w:pStyle w:val="itssubhead"/>
        <w:keepNext/>
        <w:keepLines/>
        <w:spacing w:after="0"/>
      </w:pPr>
      <w:r>
        <w:t>HUMAN RIGHTS--REPORTS (Agenda Item 72c)</w:t>
      </w:r>
    </w:p>
    <w:p>
      <w:pPr>
        <w:pStyle w:val="itsentry"/>
        <w:keepNext/>
        <w:keepLines/>
        <w:spacing w:after="0"/>
      </w:pPr>
      <w:r>
        <w:t>Bessedik, Mohammed</w:t>
      </w:r>
      <w:r>
        <w:t xml:space="preserve"> - </w:t>
      </w:r>
      <w:r>
        <w:rPr>
          <w:color w:val="000000" w:themeColor="hyperlink"/>
          <w:u w:val="single"/>
        </w:rPr>
        <w:hyperlink r:id="rId129">
          <w:r>
            <w:rPr/>
            <w:t>A/C.3/72/SR.33</w:t>
          </w:r>
        </w:hyperlink>
      </w:r>
    </w:p>
    <w:p>
      <w:pPr>
        <w:pStyle w:val="itssubhead"/>
        <w:keepNext/>
        <w:keepLines/>
        <w:spacing w:after="0"/>
      </w:pPr>
      <w:r>
        <w:t>RIGHT TO DEVELOPMENT (Agenda Item 72b)</w:t>
      </w:r>
    </w:p>
    <w:p>
      <w:pPr>
        <w:pStyle w:val="itsentry"/>
        <w:keepNext/>
        <w:keepLines/>
        <w:spacing w:after="0"/>
      </w:pPr>
      <w:r>
        <w:t>Benarbia, Zoubir</w:t>
      </w:r>
      <w:r>
        <w:t xml:space="preserve"> - </w:t>
      </w:r>
      <w:r>
        <w:rPr>
          <w:color w:val="000000" w:themeColor="hyperlink"/>
          <w:u w:val="single"/>
        </w:rPr>
        <w:hyperlink r:id="rId92">
          <w:r>
            <w:rPr/>
            <w:t>A/C.3/72/SR.35</w:t>
          </w:r>
        </w:hyperlink>
      </w:r>
    </w:p>
    <w:p>
      <w:pPr>
        <w:pStyle w:val="itssubhead"/>
        <w:keepNext/>
        <w:keepLines/>
        <w:spacing w:after="0"/>
      </w:pPr>
      <w:r>
        <w:t>FOOD SECURITY (Agenda Item 25)</w:t>
      </w:r>
    </w:p>
    <w:p>
      <w:pPr>
        <w:pStyle w:val="itsentry"/>
        <w:keepNext/>
        <w:keepLines/>
        <w:spacing w:after="0"/>
      </w:pPr>
      <w:r>
        <w:t>Remaoun, Mehdi</w:t>
      </w:r>
      <w:r>
        <w:t xml:space="preserve"> - </w:t>
      </w:r>
      <w:r>
        <w:rPr>
          <w:color w:val="000000" w:themeColor="hyperlink"/>
          <w:u w:val="single"/>
        </w:rPr>
        <w:hyperlink r:id="rId135">
          <w:r>
            <w:rPr/>
            <w:t>A/C.2/72/SR.17</w:t>
          </w:r>
        </w:hyperlink>
      </w:r>
    </w:p>
    <w:p>
      <w:pPr>
        <w:pStyle w:val="itssubhead"/>
        <w:keepNext/>
        <w:keepLines/>
        <w:spacing w:after="0"/>
      </w:pPr>
      <w:r>
        <w:t>CONVENTIONAL WEAPONS--TREATY (1980) (Agenda Item 103)</w:t>
      </w:r>
    </w:p>
    <w:p>
      <w:pPr>
        <w:pStyle w:val="itsentry"/>
        <w:keepNext/>
        <w:keepLines/>
        <w:spacing w:after="0"/>
      </w:pPr>
      <w:r>
        <w:t>Ait Abdeslam, Abdelkarim</w:t>
      </w:r>
      <w:r>
        <w:t xml:space="preserve"> - </w:t>
      </w:r>
      <w:r>
        <w:rPr>
          <w:color w:val="000000" w:themeColor="hyperlink"/>
          <w:u w:val="single"/>
        </w:rPr>
        <w:hyperlink r:id="rId36">
          <w:r>
            <w:rPr/>
            <w:t>A/C.1/72/PV.18</w:t>
          </w:r>
        </w:hyperlink>
      </w:r>
    </w:p>
    <w:p>
      <w:pPr>
        <w:pStyle w:val="itssubhead"/>
        <w:keepNext/>
        <w:keepLines/>
        <w:spacing w:after="0"/>
      </w:pPr>
      <w:r>
        <w:t>INFORMATION--INTERNATIONAL SECURITY (Agenda Item 94)</w:t>
      </w:r>
    </w:p>
    <w:p>
      <w:pPr>
        <w:pStyle w:val="itsentry"/>
        <w:keepNext/>
        <w:keepLines/>
        <w:spacing w:after="0"/>
      </w:pPr>
      <w:r>
        <w:t>Abbani, Mustapha</w:t>
      </w:r>
      <w:r>
        <w:t xml:space="preserve"> - </w:t>
      </w:r>
      <w:r>
        <w:rPr>
          <w:color w:val="000000" w:themeColor="hyperlink"/>
          <w:u w:val="single"/>
        </w:rPr>
        <w:hyperlink r:id="rId34">
          <w:r>
            <w:rPr/>
            <w:t>A/C.1/72/PV.19</w:t>
          </w:r>
        </w:hyperlink>
      </w:r>
    </w:p>
    <w:p>
      <w:pPr>
        <w:pStyle w:val="itssubhead"/>
        <w:keepNext/>
        <w:keepLines/>
        <w:spacing w:after="0"/>
      </w:pPr>
      <w:r>
        <w:t>LANDMINES--TREATIES (1997) (Agenda Item 99m)</w:t>
      </w:r>
    </w:p>
    <w:p>
      <w:pPr>
        <w:pStyle w:val="itsentry"/>
        <w:keepNext/>
        <w:keepLines/>
        <w:spacing w:after="0"/>
      </w:pPr>
      <w:r>
        <w:t>Ait Abdeslam, Abdelkarim</w:t>
      </w:r>
      <w:r>
        <w:t xml:space="preserve"> - </w:t>
      </w:r>
      <w:r>
        <w:rPr>
          <w:color w:val="000000" w:themeColor="hyperlink"/>
          <w:u w:val="single"/>
        </w:rPr>
        <w:hyperlink r:id="rId36">
          <w:r>
            <w:rPr/>
            <w:t>A/C.1/72/PV.18</w:t>
          </w:r>
        </w:hyperlink>
      </w:r>
    </w:p>
    <w:p>
      <w:pPr>
        <w:pStyle w:val="itssubhead"/>
        <w:keepNext/>
        <w:keepLines/>
        <w:spacing w:after="0"/>
      </w:pPr>
      <w:r>
        <w:t>UN. GENERAL ASSEMBLY (72ND SESS. : 2017-2018)--AGENDA (Agenda Item 7)</w:t>
      </w:r>
    </w:p>
    <w:p>
      <w:pPr>
        <w:pStyle w:val="itsentry"/>
        <w:keepNext/>
        <w:keepLines/>
        <w:spacing w:after="0"/>
      </w:pPr>
      <w:r>
        <w:t>Remaoun, Mehdi</w:t>
      </w:r>
      <w:r>
        <w:t xml:space="preserve"> - </w:t>
      </w:r>
      <w:r>
        <w:rPr>
          <w:color w:val="000000" w:themeColor="hyperlink"/>
          <w:u w:val="single"/>
        </w:rPr>
        <w:hyperlink r:id="rId99">
          <w:r>
            <w:rPr/>
            <w:t>A/72/PV.2</w:t>
          </w:r>
        </w:hyperlink>
      </w:r>
      <w:r>
        <w:t xml:space="preserve">; </w:t>
      </w:r>
      <w:r>
        <w:rPr>
          <w:color w:val="000000" w:themeColor="hyperlink"/>
          <w:u w:val="single"/>
        </w:rPr>
        <w:hyperlink r:id="rId66">
          <w:r>
            <w:rPr/>
            <w:t>A/BUR/72/SR.1</w:t>
          </w:r>
        </w:hyperlink>
      </w:r>
      <w:r>
        <w:br/>
      </w:r>
    </w:p>
    <w:p>
      <w:pPr>
        <w:pStyle w:val="itshead"/>
        <w:keepNext/>
        <w:keepLines/>
      </w:pPr>
      <w:r>
        <w:t>Algerian American Association</w:t>
      </w:r>
    </w:p>
    <w:p>
      <w:pPr>
        <w:pStyle w:val="itssubhead"/>
        <w:keepNext/>
        <w:keepLines/>
        <w:spacing w:after="0"/>
      </w:pPr>
      <w:r>
        <w:t>WESTERN SAHARA QUESTION (Agenda Item 62)</w:t>
      </w:r>
    </w:p>
    <w:p>
      <w:pPr>
        <w:pStyle w:val="itsentry"/>
        <w:keepNext/>
        <w:keepLines/>
        <w:spacing w:after="0"/>
      </w:pPr>
      <w:r>
        <w:t>Barkat, Karim Mustapha</w:t>
      </w:r>
      <w:r>
        <w:t xml:space="preserve"> - </w:t>
      </w:r>
      <w:r>
        <w:rPr>
          <w:color w:val="000000" w:themeColor="hyperlink"/>
          <w:u w:val="single"/>
        </w:rPr>
        <w:hyperlink r:id="rId18">
          <w:r>
            <w:rPr/>
            <w:t>A/C.4/72/SR.5</w:t>
          </w:r>
        </w:hyperlink>
      </w:r>
      <w:r>
        <w:br/>
      </w:r>
    </w:p>
    <w:p>
      <w:pPr>
        <w:pStyle w:val="itshead"/>
        <w:keepNext/>
        <w:keepLines/>
      </w:pPr>
      <w:r>
        <w:t>Alliance of Small Island States</w:t>
      </w:r>
    </w:p>
    <w:p>
      <w:pPr>
        <w:pStyle w:val="itssubhead"/>
        <w:keepNext/>
        <w:keepLines/>
        <w:spacing w:after="0"/>
      </w:pPr>
      <w:r>
        <w:t>UN. GENERAL ASSEMBLY (72ND SESS. : 2017-2018). 2ND COMMITTEE--GENERAL DEBATE (Agenda Item 8)</w:t>
      </w:r>
    </w:p>
    <w:p>
      <w:pPr>
        <w:pStyle w:val="itsentry"/>
        <w:keepNext/>
        <w:keepLines/>
        <w:spacing w:after="0"/>
      </w:pPr>
      <w:r>
        <w:t>Mohamed, Ali Naseer (Maldives)</w:t>
      </w:r>
      <w:r>
        <w:t xml:space="preserve"> - </w:t>
      </w:r>
      <w:r>
        <w:rPr>
          <w:color w:val="000000" w:themeColor="hyperlink"/>
          <w:u w:val="single"/>
        </w:rPr>
        <w:hyperlink r:id="rId39">
          <w:r>
            <w:rPr/>
            <w:t>A/C.2/72/SR.2</w:t>
          </w:r>
        </w:hyperlink>
      </w:r>
    </w:p>
    <w:p>
      <w:pPr>
        <w:pStyle w:val="itssubhead"/>
        <w:keepNext/>
        <w:keepLines/>
        <w:spacing w:after="0"/>
      </w:pPr>
      <w:r>
        <w:t>LANDLOCKED DEVELOPING COUNTRIES--CONFERENCE (2ND : 2014 : VIENNA) (Agenda Item 22b)</w:t>
      </w:r>
    </w:p>
    <w:p>
      <w:pPr>
        <w:pStyle w:val="itsentry"/>
        <w:keepNext/>
        <w:keepLines/>
        <w:spacing w:after="0"/>
      </w:pPr>
      <w:r>
        <w:t>Raushan Zahir, Ismail  (Maldives)</w:t>
      </w:r>
      <w:r>
        <w:t xml:space="preserve"> - </w:t>
      </w:r>
      <w:r>
        <w:rPr>
          <w:color w:val="000000" w:themeColor="hyperlink"/>
          <w:u w:val="single"/>
        </w:rPr>
        <w:hyperlink r:id="rId22">
          <w:r>
            <w:rPr/>
            <w:t>A/C.2/72/SR.18</w:t>
          </w:r>
        </w:hyperlink>
      </w:r>
    </w:p>
    <w:p>
      <w:pPr>
        <w:pStyle w:val="itssubhead"/>
        <w:keepNext/>
        <w:keepLines/>
        <w:spacing w:after="0"/>
      </w:pPr>
      <w:r>
        <w:t>PARTNERSHIPS (Agenda Item 26)</w:t>
      </w:r>
    </w:p>
    <w:p>
      <w:pPr>
        <w:pStyle w:val="itsentry"/>
        <w:keepNext/>
        <w:keepLines/>
        <w:spacing w:after="0"/>
      </w:pPr>
      <w:r>
        <w:t>Zahir, Farzana (Maldives)</w:t>
      </w:r>
      <w:r>
        <w:t xml:space="preserve"> - </w:t>
      </w:r>
      <w:r>
        <w:rPr>
          <w:color w:val="000000" w:themeColor="hyperlink"/>
          <w:u w:val="single"/>
        </w:rPr>
        <w:hyperlink r:id="rId55">
          <w:r>
            <w:rPr/>
            <w:t>A/C.2/72/SR.20</w:t>
          </w:r>
        </w:hyperlink>
      </w:r>
    </w:p>
    <w:p>
      <w:pPr>
        <w:pStyle w:val="itssubhead"/>
        <w:keepNext/>
        <w:keepLines/>
        <w:spacing w:after="0"/>
      </w:pPr>
      <w:r>
        <w:t>DEVELOPMENT FINANCE (Agenda Item 17b)</w:t>
      </w:r>
    </w:p>
    <w:p>
      <w:pPr>
        <w:pStyle w:val="itsentry"/>
        <w:keepNext/>
        <w:keepLines/>
        <w:spacing w:after="0"/>
      </w:pPr>
      <w:r>
        <w:t>Zahir, Farzana (Maldives)</w:t>
      </w:r>
      <w:r>
        <w:t xml:space="preserve"> - </w:t>
      </w:r>
      <w:r>
        <w:rPr>
          <w:color w:val="000000" w:themeColor="hyperlink"/>
          <w:u w:val="single"/>
        </w:rPr>
        <w:hyperlink r:id="rId25">
          <w:r>
            <w:rPr/>
            <w:t>A/C.2/72/SR.6</w:t>
          </w:r>
        </w:hyperlink>
      </w:r>
    </w:p>
    <w:p>
      <w:pPr>
        <w:pStyle w:val="itssubhead"/>
        <w:keepNext/>
        <w:keepLines/>
        <w:spacing w:after="0"/>
      </w:pPr>
      <w:r>
        <w:t>COMMODITIES (Agenda Item 17d)</w:t>
      </w:r>
    </w:p>
    <w:p>
      <w:pPr>
        <w:pStyle w:val="itsentry"/>
        <w:keepNext/>
        <w:keepLines/>
        <w:spacing w:after="0"/>
      </w:pPr>
      <w:r>
        <w:t>Zahir, Farzana (Maldives)</w:t>
      </w:r>
      <w:r>
        <w:t xml:space="preserve"> - </w:t>
      </w:r>
      <w:r>
        <w:rPr>
          <w:color w:val="000000" w:themeColor="hyperlink"/>
          <w:u w:val="single"/>
        </w:rPr>
        <w:hyperlink r:id="rId25">
          <w:r>
            <w:rPr/>
            <w:t>A/C.2/72/SR.6</w:t>
          </w:r>
        </w:hyperlink>
      </w:r>
    </w:p>
    <w:p>
      <w:pPr>
        <w:pStyle w:val="itssubhead"/>
        <w:keepNext/>
        <w:keepLines/>
        <w:spacing w:after="0"/>
      </w:pPr>
      <w:r>
        <w:t>EXTERNAL DEBT (Agenda Item 17c)</w:t>
      </w:r>
    </w:p>
    <w:p>
      <w:pPr>
        <w:pStyle w:val="itsentry"/>
        <w:keepNext/>
        <w:keepLines/>
        <w:spacing w:after="0"/>
      </w:pPr>
      <w:r>
        <w:t>Zahir, Farzana (Maldives)</w:t>
      </w:r>
      <w:r>
        <w:t xml:space="preserve"> - </w:t>
      </w:r>
      <w:r>
        <w:rPr>
          <w:color w:val="000000" w:themeColor="hyperlink"/>
          <w:u w:val="single"/>
        </w:rPr>
        <w:hyperlink r:id="rId25">
          <w:r>
            <w:rPr/>
            <w:t>A/C.2/72/SR.6</w:t>
          </w:r>
        </w:hyperlink>
      </w:r>
    </w:p>
    <w:p>
      <w:pPr>
        <w:pStyle w:val="itssubhead"/>
        <w:keepNext/>
        <w:keepLines/>
        <w:spacing w:after="0"/>
      </w:pPr>
      <w:r>
        <w:t>POVERTY--INTERNATIONAL DECADE (2008-2017) (Agenda Item 23a)</w:t>
      </w:r>
    </w:p>
    <w:p>
      <w:pPr>
        <w:pStyle w:val="itsentry"/>
        <w:keepNext/>
        <w:keepLines/>
        <w:spacing w:after="0"/>
      </w:pPr>
      <w:r>
        <w:t>Zahir, Farzana (Maldives)</w:t>
      </w:r>
      <w:r>
        <w:t xml:space="preserve"> - </w:t>
      </w:r>
      <w:r>
        <w:rPr>
          <w:color w:val="000000" w:themeColor="hyperlink"/>
          <w:u w:val="single"/>
        </w:rPr>
        <w:hyperlink r:id="rId43">
          <w:r>
            <w:rPr/>
            <w:t>A/C.2/72/SR.12</w:t>
          </w:r>
        </w:hyperlink>
      </w:r>
    </w:p>
    <w:p>
      <w:pPr>
        <w:pStyle w:val="itssubhead"/>
        <w:keepNext/>
        <w:keepLines/>
        <w:spacing w:after="0"/>
      </w:pPr>
      <w:r>
        <w:t>SUSTAINABLE DEVELOPMENT--DEVELOPING ISLAND COUNTRIES (Agenda Item 19b)</w:t>
      </w:r>
    </w:p>
    <w:p>
      <w:pPr>
        <w:pStyle w:val="itsentry"/>
        <w:keepNext/>
        <w:keepLines/>
        <w:spacing w:after="0"/>
      </w:pPr>
      <w:r>
        <w:t>Naeem, Mariyam Midhfa (Maldives)</w:t>
      </w:r>
      <w:r>
        <w:t xml:space="preserve"> - </w:t>
      </w:r>
      <w:r>
        <w:rPr>
          <w:color w:val="000000" w:themeColor="hyperlink"/>
          <w:u w:val="single"/>
        </w:rPr>
        <w:hyperlink r:id="rId28">
          <w:r>
            <w:rPr/>
            <w:t>A/C.2/72/SR.8</w:t>
          </w:r>
        </w:hyperlink>
      </w:r>
    </w:p>
    <w:p>
      <w:pPr>
        <w:pStyle w:val="itssubhead"/>
        <w:keepNext/>
        <w:keepLines/>
        <w:spacing w:after="0"/>
      </w:pPr>
      <w:r>
        <w:t>MACROECONOMIC POLICY (Agenda Item 17)</w:t>
      </w:r>
    </w:p>
    <w:p>
      <w:pPr>
        <w:pStyle w:val="itsentry"/>
        <w:keepNext/>
        <w:keepLines/>
        <w:spacing w:after="0"/>
      </w:pPr>
      <w:r>
        <w:t>Zahir, Farzana (Maldives)</w:t>
      </w:r>
      <w:r>
        <w:t xml:space="preserve"> - </w:t>
      </w:r>
      <w:r>
        <w:rPr>
          <w:color w:val="000000" w:themeColor="hyperlink"/>
          <w:u w:val="single"/>
        </w:rPr>
        <w:hyperlink r:id="rId25">
          <w:r>
            <w:rPr/>
            <w:t>A/C.2/72/SR.6</w:t>
          </w:r>
        </w:hyperlink>
      </w:r>
    </w:p>
    <w:p>
      <w:pPr>
        <w:pStyle w:val="itssubhead"/>
        <w:keepNext/>
        <w:keepLines/>
        <w:spacing w:after="0"/>
      </w:pPr>
      <w:r>
        <w:t>DEVELOPMENT FINANCE--CONFERENCES (Agenda Item 18)</w:t>
      </w:r>
    </w:p>
    <w:p>
      <w:pPr>
        <w:pStyle w:val="itsentry"/>
        <w:keepNext/>
        <w:keepLines/>
        <w:spacing w:after="0"/>
      </w:pPr>
      <w:r>
        <w:t>Zahir, Farzana (Maldives)</w:t>
      </w:r>
      <w:r>
        <w:t xml:space="preserve"> - </w:t>
      </w:r>
      <w:r>
        <w:rPr>
          <w:color w:val="000000" w:themeColor="hyperlink"/>
          <w:u w:val="single"/>
        </w:rPr>
        <w:hyperlink r:id="rId25">
          <w:r>
            <w:rPr/>
            <w:t>A/C.2/72/SR.6</w:t>
          </w:r>
        </w:hyperlink>
      </w:r>
    </w:p>
    <w:p>
      <w:pPr>
        <w:pStyle w:val="itssubhead"/>
        <w:keepNext/>
        <w:keepLines/>
        <w:spacing w:after="0"/>
      </w:pPr>
      <w:r>
        <w:t>INFORMATION TECHNOLOGY--DEVELOPMENT (Agenda Item 16)</w:t>
      </w:r>
    </w:p>
    <w:p>
      <w:pPr>
        <w:pStyle w:val="itsentry"/>
        <w:keepNext/>
        <w:keepLines/>
        <w:spacing w:after="0"/>
      </w:pPr>
      <w:r>
        <w:t>Naeem, Mariyam Midhfa (Maldives)</w:t>
      </w:r>
      <w:r>
        <w:t xml:space="preserve"> - </w:t>
      </w:r>
      <w:r>
        <w:rPr>
          <w:color w:val="000000" w:themeColor="hyperlink"/>
          <w:u w:val="single"/>
        </w:rPr>
        <w:hyperlink r:id="rId54">
          <w:r>
            <w:rPr/>
            <w:t>A/C.2/72/SR.15</w:t>
          </w:r>
        </w:hyperlink>
      </w:r>
    </w:p>
    <w:p>
      <w:pPr>
        <w:pStyle w:val="itssubhead"/>
        <w:keepNext/>
        <w:keepLines/>
        <w:spacing w:after="0"/>
      </w:pPr>
      <w:r>
        <w:t>ECONOMIC COOPERATION AMONG DEVELOPING COUNTRIES (Agenda Item 24b)</w:t>
      </w:r>
    </w:p>
    <w:p>
      <w:pPr>
        <w:pStyle w:val="itsentry"/>
        <w:keepNext/>
        <w:keepLines/>
        <w:spacing w:after="0"/>
      </w:pPr>
      <w:r>
        <w:t>Mohamed, Ali Naseer (Maldives)</w:t>
      </w:r>
      <w:r>
        <w:t xml:space="preserve"> - </w:t>
      </w:r>
      <w:r>
        <w:rPr>
          <w:color w:val="000000" w:themeColor="hyperlink"/>
          <w:u w:val="single"/>
        </w:rPr>
        <w:hyperlink r:id="rId30">
          <w:r>
            <w:rPr/>
            <w:t>A/C.2/72/SR.22</w:t>
          </w:r>
        </w:hyperlink>
      </w:r>
    </w:p>
    <w:p>
      <w:pPr>
        <w:pStyle w:val="itssubhead"/>
        <w:keepNext/>
        <w:keepLines/>
        <w:spacing w:after="0"/>
      </w:pPr>
      <w:r>
        <w:t>INTERNATIONAL TRADE (Agenda Item 17a)</w:t>
      </w:r>
    </w:p>
    <w:p>
      <w:pPr>
        <w:pStyle w:val="itsentry"/>
        <w:keepNext/>
        <w:keepLines/>
        <w:spacing w:after="0"/>
      </w:pPr>
      <w:r>
        <w:t>Zahir, Farzana (Maldives)</w:t>
      </w:r>
      <w:r>
        <w:t xml:space="preserve"> - </w:t>
      </w:r>
      <w:r>
        <w:rPr>
          <w:color w:val="000000" w:themeColor="hyperlink"/>
          <w:u w:val="single"/>
        </w:rPr>
        <w:hyperlink r:id="rId25">
          <w:r>
            <w:rPr/>
            <w:t>A/C.2/72/SR.6</w:t>
          </w:r>
        </w:hyperlink>
      </w:r>
    </w:p>
    <w:p>
      <w:pPr>
        <w:pStyle w:val="itssubhead"/>
        <w:keepNext/>
        <w:keepLines/>
        <w:spacing w:after="0"/>
      </w:pPr>
      <w:r>
        <w:t>OPERATIONAL ACTIVITIES--UN SYSTEM (Agenda Item 24a)</w:t>
      </w:r>
    </w:p>
    <w:p>
      <w:pPr>
        <w:pStyle w:val="itsentry"/>
        <w:keepNext/>
        <w:keepLines/>
        <w:spacing w:after="0"/>
      </w:pPr>
      <w:r>
        <w:t>Mohamed, Ali Naseer (Maldives)</w:t>
      </w:r>
      <w:r>
        <w:t xml:space="preserve"> - </w:t>
      </w:r>
      <w:r>
        <w:rPr>
          <w:color w:val="000000" w:themeColor="hyperlink"/>
          <w:u w:val="single"/>
        </w:rPr>
        <w:hyperlink r:id="rId30">
          <w:r>
            <w:rPr/>
            <w:t>A/C.2/72/SR.22</w:t>
          </w:r>
        </w:hyperlink>
      </w:r>
    </w:p>
    <w:p>
      <w:pPr>
        <w:pStyle w:val="itsentry"/>
        <w:keepNext/>
        <w:keepLines/>
        <w:spacing w:after="0"/>
      </w:pPr>
      <w:r>
        <w:t>Zahir, Farzana (Maldives)</w:t>
      </w:r>
      <w:r>
        <w:t xml:space="preserve"> - </w:t>
      </w:r>
      <w:r>
        <w:rPr>
          <w:color w:val="000000" w:themeColor="hyperlink"/>
          <w:u w:val="single"/>
        </w:rPr>
        <w:hyperlink r:id="rId123">
          <w:r>
            <w:rPr/>
            <w:t>A/72/PV.91</w:t>
          </w:r>
        </w:hyperlink>
      </w:r>
    </w:p>
    <w:p>
      <w:pPr>
        <w:pStyle w:val="itssubhead"/>
        <w:keepNext/>
        <w:keepLines/>
        <w:spacing w:after="0"/>
      </w:pPr>
      <w:r>
        <w:t>LEAST DEVELOPED COUNTRIES--CONFERENCE (4TH : 2011 : ISTANBUL) (Agenda Item 22a)</w:t>
      </w:r>
    </w:p>
    <w:p>
      <w:pPr>
        <w:pStyle w:val="itsentry"/>
        <w:keepNext/>
        <w:keepLines/>
        <w:spacing w:after="0"/>
      </w:pPr>
      <w:r>
        <w:t>Raushan Zahir, Ismail  (Maldives)</w:t>
      </w:r>
      <w:r>
        <w:t xml:space="preserve"> - </w:t>
      </w:r>
      <w:r>
        <w:rPr>
          <w:color w:val="000000" w:themeColor="hyperlink"/>
          <w:u w:val="single"/>
        </w:rPr>
        <w:hyperlink r:id="rId22">
          <w:r>
            <w:rPr/>
            <w:t>A/C.2/72/SR.18</w:t>
          </w:r>
        </w:hyperlink>
      </w:r>
    </w:p>
    <w:p>
      <w:pPr>
        <w:pStyle w:val="itssubhead"/>
        <w:keepNext/>
        <w:keepLines/>
        <w:spacing w:after="0"/>
      </w:pPr>
      <w:r>
        <w:t>FOOD SECURITY (Agenda Item 25)</w:t>
      </w:r>
    </w:p>
    <w:p>
      <w:pPr>
        <w:pStyle w:val="itsentry"/>
        <w:keepNext/>
        <w:keepLines/>
        <w:spacing w:after="0"/>
      </w:pPr>
      <w:r>
        <w:t>Naeem, Mariyam Midhfa (Maldives)</w:t>
      </w:r>
      <w:r>
        <w:t xml:space="preserve"> - </w:t>
      </w:r>
      <w:r>
        <w:rPr>
          <w:color w:val="000000" w:themeColor="hyperlink"/>
          <w:u w:val="single"/>
        </w:rPr>
        <w:hyperlink r:id="rId37">
          <w:r>
            <w:rPr/>
            <w:t>A/C.2/72/SR.16</w:t>
          </w:r>
        </w:hyperlink>
      </w:r>
    </w:p>
    <w:p>
      <w:pPr>
        <w:pStyle w:val="itssubhead"/>
        <w:keepNext/>
        <w:keepLines/>
        <w:spacing w:after="0"/>
      </w:pPr>
      <w:r>
        <w:t>SUSTAINABLE DEVELOPMENT (Agenda Item 19)</w:t>
      </w:r>
    </w:p>
    <w:p>
      <w:pPr>
        <w:pStyle w:val="itsentry"/>
        <w:keepNext/>
        <w:keepLines/>
        <w:spacing w:after="0"/>
      </w:pPr>
      <w:r>
        <w:t>Naeem, Mariyam Midhfa (Maldives)</w:t>
      </w:r>
      <w:r>
        <w:t xml:space="preserve"> - </w:t>
      </w:r>
      <w:r>
        <w:rPr>
          <w:color w:val="000000" w:themeColor="hyperlink"/>
          <w:u w:val="single"/>
        </w:rPr>
        <w:hyperlink r:id="rId28">
          <w:r>
            <w:rPr/>
            <w:t>A/C.2/72/SR.8</w:t>
          </w:r>
        </w:hyperlink>
      </w:r>
      <w:r>
        <w:br/>
      </w:r>
    </w:p>
    <w:p>
      <w:pPr>
        <w:pStyle w:val="itshead"/>
        <w:keepNext/>
        <w:keepLines/>
      </w:pPr>
      <w:r>
        <w:t>American Association of Jurists</w:t>
      </w:r>
    </w:p>
    <w:p>
      <w:pPr>
        <w:pStyle w:val="itssubhead"/>
        <w:keepNext/>
        <w:keepLines/>
        <w:spacing w:after="0"/>
      </w:pPr>
      <w:r>
        <w:t>WESTERN SAHARA QUESTION (Agenda Item 62)</w:t>
      </w:r>
    </w:p>
    <w:p>
      <w:pPr>
        <w:pStyle w:val="itsentry"/>
        <w:keepNext/>
        <w:keepLines/>
        <w:spacing w:after="0"/>
      </w:pPr>
      <w:r>
        <w:t>Ramos, Vanessa</w:t>
      </w:r>
      <w:r>
        <w:t xml:space="preserve"> - </w:t>
      </w:r>
      <w:r>
        <w:rPr>
          <w:color w:val="000000" w:themeColor="hyperlink"/>
          <w:u w:val="single"/>
        </w:rPr>
        <w:hyperlink r:id="rId18">
          <w:r>
            <w:rPr/>
            <w:t>A/C.4/72/SR.5</w:t>
          </w:r>
        </w:hyperlink>
      </w:r>
      <w:r>
        <w:br/>
      </w:r>
    </w:p>
    <w:p>
      <w:pPr>
        <w:pStyle w:val="itshead"/>
        <w:keepNext/>
        <w:keepLines/>
      </w:pPr>
      <w:r>
        <w:t>American Moroccan Alliance</w:t>
      </w:r>
    </w:p>
    <w:p>
      <w:pPr>
        <w:pStyle w:val="itssubhead"/>
        <w:keepNext/>
        <w:keepLines/>
        <w:spacing w:after="0"/>
      </w:pPr>
      <w:r>
        <w:t>WESTERN SAHARA QUESTION (Agenda Item 62)</w:t>
      </w:r>
    </w:p>
    <w:p>
      <w:pPr>
        <w:pStyle w:val="itsentry"/>
        <w:keepNext/>
        <w:keepLines/>
        <w:spacing w:after="0"/>
      </w:pPr>
      <w:r>
        <w:t>Obenshain, Elaine</w:t>
      </w:r>
      <w:r>
        <w:t xml:space="preserve"> - </w:t>
      </w:r>
      <w:r>
        <w:rPr>
          <w:color w:val="000000" w:themeColor="hyperlink"/>
          <w:u w:val="single"/>
        </w:rPr>
        <w:hyperlink r:id="rId18">
          <w:r>
            <w:rPr/>
            <w:t>A/C.4/72/SR.5</w:t>
          </w:r>
        </w:hyperlink>
      </w:r>
      <w:r>
        <w:br/>
      </w:r>
    </w:p>
    <w:p>
      <w:pPr>
        <w:pStyle w:val="itshead"/>
        <w:keepNext/>
        <w:keepLines/>
      </w:pPr>
      <w:r>
        <w:t>Andorra</w:t>
      </w:r>
    </w:p>
    <w:p>
      <w:pPr>
        <w:pStyle w:val="itssubhead"/>
        <w:keepNext/>
        <w:keepLines/>
        <w:spacing w:after="0"/>
      </w:pPr>
      <w:r>
        <w:t>RIGHTS OF THE CHILD (Agenda Item 68a)</w:t>
      </w:r>
    </w:p>
    <w:p>
      <w:pPr>
        <w:pStyle w:val="itsentry"/>
        <w:keepNext/>
        <w:keepLines/>
        <w:spacing w:after="0"/>
      </w:pPr>
      <w:r>
        <w:t>Lopez Lavado, Joan Josep</w:t>
      </w:r>
      <w:r>
        <w:t xml:space="preserve"> - </w:t>
      </w:r>
      <w:r>
        <w:rPr>
          <w:color w:val="000000" w:themeColor="hyperlink"/>
          <w:u w:val="single"/>
        </w:rPr>
        <w:hyperlink r:id="rId136">
          <w:r>
            <w:rPr/>
            <w:t>A/C.3/72/SR.14</w:t>
          </w:r>
        </w:hyperlink>
      </w:r>
    </w:p>
    <w:p>
      <w:pPr>
        <w:pStyle w:val="itssubhead"/>
        <w:keepNext/>
        <w:keepLines/>
        <w:spacing w:after="0"/>
      </w:pPr>
      <w:r>
        <w:t>CHILDREN--UN. GENERAL ASSEMBLY (27TH SPECIAL SESS. : 2002) (Agenda Item 68b)</w:t>
      </w:r>
    </w:p>
    <w:p>
      <w:pPr>
        <w:pStyle w:val="itsentry"/>
        <w:keepNext/>
        <w:keepLines/>
        <w:spacing w:after="0"/>
      </w:pPr>
      <w:r>
        <w:t>Lopez Lavado, Joan Josep</w:t>
      </w:r>
      <w:r>
        <w:t xml:space="preserve"> - </w:t>
      </w:r>
      <w:r>
        <w:rPr>
          <w:color w:val="000000" w:themeColor="hyperlink"/>
          <w:u w:val="single"/>
        </w:rPr>
        <w:hyperlink r:id="rId136">
          <w:r>
            <w:rPr/>
            <w:t>A/C.3/72/SR.14</w:t>
          </w:r>
        </w:hyperlink>
      </w:r>
    </w:p>
    <w:p>
      <w:pPr>
        <w:pStyle w:val="itssubhead"/>
        <w:keepNext/>
        <w:keepLines/>
        <w:spacing w:after="0"/>
      </w:pPr>
      <w:r>
        <w:t>RESPONSIBILITY TO PROTECT (Agenda Item 132)</w:t>
      </w:r>
    </w:p>
    <w:p>
      <w:pPr>
        <w:pStyle w:val="itsentry"/>
        <w:keepNext/>
        <w:keepLines/>
        <w:spacing w:after="0"/>
      </w:pPr>
      <w:r>
        <w:t>Vives Balmaña, Elisenda</w:t>
      </w:r>
      <w:r>
        <w:t xml:space="preserve"> - </w:t>
      </w:r>
      <w:r>
        <w:rPr>
          <w:color w:val="000000" w:themeColor="hyperlink"/>
          <w:u w:val="single"/>
        </w:rPr>
        <w:hyperlink r:id="rId88">
          <w:r>
            <w:rPr/>
            <w:t>A/72/PV.105</w:t>
          </w:r>
        </w:hyperlink>
      </w:r>
    </w:p>
    <w:p>
      <w:pPr>
        <w:pStyle w:val="itssubhead"/>
        <w:keepNext/>
        <w:keepLines/>
        <w:spacing w:after="0"/>
      </w:pPr>
      <w:r>
        <w:t>PEACEBUILDING (Agenda Item 65)</w:t>
      </w:r>
    </w:p>
    <w:p>
      <w:pPr>
        <w:pStyle w:val="itsentry"/>
        <w:keepNext/>
        <w:keepLines/>
        <w:spacing w:after="0"/>
      </w:pPr>
      <w:r>
        <w:t>Lopez Lavado, Joan Josep</w:t>
      </w:r>
      <w:r>
        <w:t xml:space="preserve"> - </w:t>
      </w:r>
      <w:r>
        <w:rPr>
          <w:color w:val="000000" w:themeColor="hyperlink"/>
          <w:u w:val="single"/>
        </w:rPr>
        <w:hyperlink r:id="rId94">
          <w:r>
            <w:rPr/>
            <w:t>A/72/PV.87</w:t>
          </w:r>
        </w:hyperlink>
      </w:r>
    </w:p>
    <w:p>
      <w:pPr>
        <w:pStyle w:val="itssubhead"/>
        <w:keepNext/>
        <w:keepLines/>
        <w:spacing w:after="0"/>
      </w:pPr>
      <w:r>
        <w:t>UN. GENERAL ASSEMBLY (72ND SESS. : 2017-2018). 2ND COMMITTEE--GENERAL DEBATE (Agenda Item 8)</w:t>
      </w:r>
    </w:p>
    <w:p>
      <w:pPr>
        <w:pStyle w:val="itsentry"/>
        <w:keepNext/>
        <w:keepLines/>
        <w:spacing w:after="0"/>
      </w:pPr>
      <w:r>
        <w:t>Vives Balmaña, Elisenda</w:t>
      </w:r>
      <w:r>
        <w:t xml:space="preserve"> - </w:t>
      </w:r>
      <w:r>
        <w:rPr>
          <w:color w:val="000000" w:themeColor="hyperlink"/>
          <w:u w:val="single"/>
        </w:rPr>
        <w:hyperlink r:id="rId73">
          <w:r>
            <w:rPr/>
            <w:t>A/C.2/72/SR.5</w:t>
          </w:r>
        </w:hyperlink>
      </w:r>
      <w:r>
        <w:br/>
      </w:r>
    </w:p>
    <w:p>
      <w:pPr>
        <w:pStyle w:val="itshead"/>
        <w:keepNext/>
        <w:keepLines/>
      </w:pPr>
      <w:r>
        <w:t>Andorra. Head of Government</w:t>
      </w:r>
    </w:p>
    <w:p>
      <w:pPr>
        <w:pStyle w:val="itssubhead"/>
        <w:keepNext/>
        <w:keepLines/>
        <w:spacing w:after="0"/>
      </w:pPr>
      <w:r>
        <w:t>UN. GENERAL ASSEMBLY (72ND SESS. : 2017-2018)--GENERAL DEBATE (Agenda Item 8)</w:t>
      </w:r>
    </w:p>
    <w:p>
      <w:pPr>
        <w:pStyle w:val="itsentry"/>
        <w:keepNext/>
        <w:keepLines/>
        <w:spacing w:after="0"/>
      </w:pPr>
      <w:r>
        <w:t>Petit, Antoni Martí</w:t>
      </w:r>
      <w:r>
        <w:t xml:space="preserve"> - </w:t>
      </w:r>
      <w:r>
        <w:rPr>
          <w:color w:val="000000" w:themeColor="hyperlink"/>
          <w:u w:val="single"/>
        </w:rPr>
        <w:hyperlink r:id="rId137">
          <w:r>
            <w:rPr/>
            <w:t>A/72/PV.17</w:t>
          </w:r>
        </w:hyperlink>
      </w:r>
    </w:p>
    <w:p>
      <w:pPr>
        <w:pStyle w:val="itssubhead"/>
        <w:keepNext/>
        <w:keepLines/>
        <w:spacing w:after="0"/>
      </w:pPr>
      <w:r>
        <w:t>UN. GENERAL ASSEMBLY (72ND SESS. : 2017-2018)--SPECIAL STATEMENTS (Agenda Item )</w:t>
      </w:r>
    </w:p>
    <w:p>
      <w:pPr>
        <w:pStyle w:val="itsentry"/>
        <w:keepNext/>
        <w:keepLines/>
        <w:spacing w:after="0"/>
      </w:pPr>
      <w:r>
        <w:t>Petit, Antoni Martí</w:t>
      </w:r>
      <w:r>
        <w:t xml:space="preserve"> - </w:t>
      </w:r>
      <w:r>
        <w:rPr>
          <w:color w:val="000000" w:themeColor="hyperlink"/>
          <w:u w:val="single"/>
        </w:rPr>
        <w:hyperlink r:id="rId137">
          <w:r>
            <w:rPr/>
            <w:t>A/72/PV.17</w:t>
          </w:r>
        </w:hyperlink>
      </w:r>
      <w:r>
        <w:br/>
      </w:r>
    </w:p>
    <w:p>
      <w:pPr>
        <w:pStyle w:val="itshead"/>
        <w:keepNext/>
        <w:keepLines/>
      </w:pPr>
      <w:r>
        <w:t>Angola</w:t>
      </w:r>
    </w:p>
    <w:p>
      <w:pPr>
        <w:pStyle w:val="itssubhead"/>
        <w:keepNext/>
        <w:keepLines/>
        <w:spacing w:after="0"/>
      </w:pPr>
      <w:r>
        <w:t>UN. GENERAL ASSEMBLY (72ND SESS. : 2017-2018). 1ST COMMITTEE--GENERAL DEBATE (Agenda Item 8)</w:t>
      </w:r>
    </w:p>
    <w:p>
      <w:pPr>
        <w:pStyle w:val="itsentry"/>
        <w:keepNext/>
        <w:keepLines/>
        <w:spacing w:after="0"/>
      </w:pPr>
      <w:r>
        <w:t>Martins, Ismael Abraão Gaspar</w:t>
      </w:r>
      <w:r>
        <w:t xml:space="preserve"> - </w:t>
      </w:r>
      <w:r>
        <w:rPr>
          <w:color w:val="000000" w:themeColor="hyperlink"/>
          <w:u w:val="single"/>
        </w:rPr>
        <w:hyperlink r:id="rId138">
          <w:r>
            <w:rPr/>
            <w:t>A/C.1/72/PV.6</w:t>
          </w:r>
        </w:hyperlink>
      </w:r>
    </w:p>
    <w:p>
      <w:pPr>
        <w:pStyle w:val="itssubhead"/>
        <w:keepNext/>
        <w:keepLines/>
        <w:spacing w:after="0"/>
      </w:pPr>
      <w:r>
        <w:t>PEACEBUILDING (Agenda Item 65)</w:t>
      </w:r>
    </w:p>
    <w:p>
      <w:pPr>
        <w:pStyle w:val="itsentry"/>
        <w:keepNext/>
        <w:keepLines/>
        <w:spacing w:after="0"/>
      </w:pPr>
      <w:r>
        <w:t>Gimolieca, João Iambeno</w:t>
      </w:r>
      <w:r>
        <w:t xml:space="preserve"> - </w:t>
      </w:r>
      <w:r>
        <w:rPr>
          <w:color w:val="000000" w:themeColor="hyperlink"/>
          <w:u w:val="single"/>
        </w:rPr>
        <w:hyperlink r:id="rId94">
          <w:r>
            <w:rPr/>
            <w:t>A/72/PV.87</w:t>
          </w:r>
        </w:hyperlink>
      </w:r>
    </w:p>
    <w:p>
      <w:pPr>
        <w:pStyle w:val="itssubhead"/>
        <w:keepNext/>
        <w:keepLines/>
        <w:spacing w:after="0"/>
      </w:pPr>
      <w:r>
        <w:t>CUBA--UNITED STATES (Agenda Item 42)</w:t>
      </w:r>
    </w:p>
    <w:p>
      <w:pPr>
        <w:pStyle w:val="itsentry"/>
        <w:keepNext/>
        <w:keepLines/>
        <w:spacing w:after="0"/>
      </w:pPr>
      <w:r>
        <w:t>Gimolieca, João Iambeno</w:t>
      </w:r>
      <w:r>
        <w:t xml:space="preserve"> - </w:t>
      </w:r>
      <w:r>
        <w:rPr>
          <w:color w:val="000000" w:themeColor="hyperlink"/>
          <w:u w:val="single"/>
        </w:rPr>
        <w:hyperlink r:id="rId139">
          <w:r>
            <w:rPr/>
            <w:t>A/72/PV.39</w:t>
          </w:r>
        </w:hyperlink>
      </w:r>
    </w:p>
    <w:p>
      <w:pPr>
        <w:pStyle w:val="itssubhead"/>
        <w:keepNext/>
        <w:keepLines/>
        <w:spacing w:after="0"/>
      </w:pPr>
      <w:r>
        <w:t>WESTERN SAHARA QUESTION (Agenda Item 62)</w:t>
      </w:r>
    </w:p>
    <w:p>
      <w:pPr>
        <w:pStyle w:val="itsentry"/>
        <w:keepNext/>
        <w:keepLines/>
        <w:spacing w:after="0"/>
      </w:pPr>
      <w:r>
        <w:t>Martins, Ismael Abraão Gaspar</w:t>
      </w:r>
      <w:r>
        <w:t xml:space="preserve"> - </w:t>
      </w:r>
      <w:r>
        <w:rPr>
          <w:color w:val="000000" w:themeColor="hyperlink"/>
          <w:u w:val="single"/>
        </w:rPr>
        <w:hyperlink r:id="rId17">
          <w:r>
            <w:rPr/>
            <w:t>A/C.4/72/SR.8</w:t>
          </w:r>
        </w:hyperlink>
      </w:r>
    </w:p>
    <w:p>
      <w:pPr>
        <w:pStyle w:val="itssubhead"/>
        <w:keepNext/>
        <w:keepLines/>
        <w:spacing w:after="0"/>
      </w:pPr>
      <w:r>
        <w:t>UN. GENERAL ASSEMBLY (72ND SESS. : 2017-2018)--GENERAL DEBATE (Agenda Item 8)</w:t>
      </w:r>
    </w:p>
    <w:p>
      <w:pPr>
        <w:pStyle w:val="itsentry"/>
        <w:keepNext/>
        <w:keepLines/>
        <w:spacing w:after="0"/>
      </w:pPr>
      <w:r>
        <w:t>Martins, Ismael Abraão Gaspar</w:t>
      </w:r>
      <w:r>
        <w:t xml:space="preserve"> - </w:t>
      </w:r>
      <w:r>
        <w:rPr>
          <w:color w:val="000000" w:themeColor="hyperlink"/>
          <w:u w:val="single"/>
        </w:rPr>
        <w:hyperlink r:id="rId140">
          <w:r>
            <w:rPr/>
            <w:t>A/72/PV.23</w:t>
          </w:r>
        </w:hyperlink>
      </w:r>
    </w:p>
    <w:p>
      <w:pPr>
        <w:pStyle w:val="itssubhead"/>
        <w:keepNext/>
        <w:keepLines/>
        <w:spacing w:after="0"/>
      </w:pPr>
      <w:r>
        <w:t>DECOLONIZATION (Agenda Item 62)</w:t>
      </w:r>
    </w:p>
    <w:p>
      <w:pPr>
        <w:pStyle w:val="itsentry"/>
        <w:keepNext/>
        <w:keepLines/>
        <w:spacing w:after="0"/>
      </w:pPr>
      <w:r>
        <w:t>Martins, Ismael Abraão Gaspar</w:t>
      </w:r>
      <w:r>
        <w:t xml:space="preserve"> - </w:t>
      </w:r>
      <w:r>
        <w:rPr>
          <w:color w:val="000000" w:themeColor="hyperlink"/>
          <w:u w:val="single"/>
        </w:rPr>
        <w:hyperlink r:id="rId17">
          <w:r>
            <w:rPr/>
            <w:t>A/C.4/72/SR.8</w:t>
          </w:r>
        </w:hyperlink>
      </w:r>
      <w:r>
        <w:br/>
      </w:r>
    </w:p>
    <w:p>
      <w:pPr>
        <w:pStyle w:val="itshead"/>
        <w:keepNext/>
        <w:keepLines/>
      </w:pPr>
      <w:r>
        <w:t>Antigua and Barbuda</w:t>
      </w:r>
    </w:p>
    <w:p>
      <w:pPr>
        <w:pStyle w:val="itssubhead"/>
        <w:keepNext/>
        <w:keepLines/>
        <w:spacing w:after="0"/>
      </w:pPr>
      <w:r>
        <w:t>WESTERN SAHARA QUESTION (Agenda Item 62)</w:t>
      </w:r>
    </w:p>
    <w:p>
      <w:pPr>
        <w:pStyle w:val="itsentry"/>
        <w:keepNext/>
        <w:keepLines/>
        <w:spacing w:after="0"/>
      </w:pPr>
      <w:r>
        <w:t>Challenger, Asha</w:t>
      </w:r>
      <w:r>
        <w:t xml:space="preserve"> - </w:t>
      </w:r>
      <w:r>
        <w:rPr>
          <w:color w:val="000000" w:themeColor="hyperlink"/>
          <w:u w:val="single"/>
        </w:rPr>
        <w:hyperlink r:id="rId17">
          <w:r>
            <w:rPr/>
            <w:t>A/C.4/72/SR.8</w:t>
          </w:r>
        </w:hyperlink>
      </w:r>
    </w:p>
    <w:p>
      <w:pPr>
        <w:pStyle w:val="itssubhead"/>
        <w:keepNext/>
        <w:keepLines/>
        <w:spacing w:after="0"/>
      </w:pPr>
      <w:r>
        <w:t>DECOLONIZATION (Agenda Item 62)</w:t>
      </w:r>
    </w:p>
    <w:p>
      <w:pPr>
        <w:pStyle w:val="itsentry"/>
        <w:keepNext/>
        <w:keepLines/>
        <w:spacing w:after="0"/>
      </w:pPr>
      <w:r>
        <w:t>Challenger, Asha</w:t>
      </w:r>
      <w:r>
        <w:t xml:space="preserve"> - </w:t>
      </w:r>
      <w:r>
        <w:rPr>
          <w:color w:val="000000" w:themeColor="hyperlink"/>
          <w:u w:val="single"/>
        </w:rPr>
        <w:hyperlink r:id="rId17">
          <w:r>
            <w:rPr/>
            <w:t>A/C.4/72/SR.8</w:t>
          </w:r>
        </w:hyperlink>
      </w:r>
    </w:p>
    <w:p>
      <w:pPr>
        <w:pStyle w:val="itssubhead"/>
        <w:keepNext/>
        <w:keepLines/>
        <w:spacing w:after="0"/>
      </w:pPr>
      <w:r>
        <w:t>PERSONS WITH DISABILITIES--HUMAN RIGHTS (Agenda Item 72a)</w:t>
      </w:r>
    </w:p>
    <w:p>
      <w:pPr>
        <w:pStyle w:val="itsentry"/>
        <w:keepNext/>
        <w:keepLines/>
        <w:spacing w:after="0"/>
      </w:pPr>
      <w:r>
        <w:t>Webson, Walton Alfonso</w:t>
      </w:r>
      <w:r>
        <w:t xml:space="preserve"> - </w:t>
      </w:r>
      <w:r>
        <w:rPr>
          <w:color w:val="000000" w:themeColor="hyperlink"/>
          <w:u w:val="single"/>
        </w:rPr>
        <w:hyperlink r:id="rId141">
          <w:r>
            <w:rPr/>
            <w:t>A/C.3/72/SR.48</w:t>
          </w:r>
        </w:hyperlink>
      </w:r>
    </w:p>
    <w:p>
      <w:pPr>
        <w:pStyle w:val="itssubhead"/>
        <w:keepNext/>
        <w:keepLines/>
        <w:spacing w:after="0"/>
      </w:pPr>
      <w:r>
        <w:t>FALKLAND ISLANDS (MALVINAS) QUESTION (Agenda Item 46)</w:t>
      </w:r>
    </w:p>
    <w:p>
      <w:pPr>
        <w:pStyle w:val="itsentry"/>
        <w:keepNext/>
        <w:keepLines/>
        <w:spacing w:after="0"/>
      </w:pPr>
      <w:r>
        <w:t>Challenger, Asha</w:t>
      </w:r>
      <w:r>
        <w:t xml:space="preserve"> - </w:t>
      </w:r>
      <w:r>
        <w:rPr>
          <w:color w:val="000000" w:themeColor="hyperlink"/>
          <w:u w:val="single"/>
        </w:rPr>
        <w:hyperlink r:id="rId17">
          <w:r>
            <w:rPr/>
            <w:t>A/C.4/72/SR.8</w:t>
          </w:r>
        </w:hyperlink>
      </w:r>
      <w:r>
        <w:br/>
      </w:r>
    </w:p>
    <w:p>
      <w:pPr>
        <w:pStyle w:val="itshead"/>
        <w:keepNext/>
        <w:keepLines/>
      </w:pPr>
      <w:r>
        <w:t>Antigua and Barbuda. Prime Minister</w:t>
      </w:r>
    </w:p>
    <w:p>
      <w:pPr>
        <w:pStyle w:val="itssubhead"/>
        <w:keepNext/>
        <w:keepLines/>
        <w:spacing w:after="0"/>
      </w:pPr>
      <w:r>
        <w:t>UN. GENERAL ASSEMBLY (72ND SESS. : 2017-2018)--SPECIAL STATEMENTS (Agenda Item )</w:t>
      </w:r>
    </w:p>
    <w:p>
      <w:pPr>
        <w:pStyle w:val="itsentry"/>
        <w:keepNext/>
        <w:keepLines/>
        <w:spacing w:after="0"/>
      </w:pPr>
      <w:r>
        <w:t>Browne, Gaston Alphonso</w:t>
      </w:r>
      <w:r>
        <w:t xml:space="preserve"> - </w:t>
      </w:r>
      <w:r>
        <w:rPr>
          <w:color w:val="000000" w:themeColor="hyperlink"/>
          <w:u w:val="single"/>
        </w:rPr>
        <w:hyperlink r:id="rId77">
          <w:r>
            <w:rPr/>
            <w:t>A/72/PV.14</w:t>
          </w:r>
        </w:hyperlink>
      </w:r>
    </w:p>
    <w:p>
      <w:pPr>
        <w:pStyle w:val="itssubhead"/>
        <w:keepNext/>
        <w:keepLines/>
        <w:spacing w:after="0"/>
      </w:pPr>
      <w:r>
        <w:t>UN. GENERAL ASSEMBLY (72ND SESS. : 2017-2018)--GENERAL DEBATE (Agenda Item 8)</w:t>
      </w:r>
    </w:p>
    <w:p>
      <w:pPr>
        <w:pStyle w:val="itsentry"/>
        <w:keepNext/>
        <w:keepLines/>
        <w:spacing w:after="0"/>
      </w:pPr>
      <w:r>
        <w:t>Browne, Gaston Alphonso</w:t>
      </w:r>
      <w:r>
        <w:t xml:space="preserve"> - </w:t>
      </w:r>
      <w:r>
        <w:rPr>
          <w:color w:val="000000" w:themeColor="hyperlink"/>
          <w:u w:val="single"/>
        </w:rPr>
        <w:hyperlink r:id="rId77">
          <w:r>
            <w:rPr/>
            <w:t>A/72/PV.14</w:t>
          </w:r>
        </w:hyperlink>
      </w:r>
      <w:r>
        <w:br/>
      </w:r>
    </w:p>
    <w:p>
      <w:pPr>
        <w:pStyle w:val="itshead"/>
        <w:keepNext/>
        <w:keepLines/>
      </w:pPr>
      <w:r>
        <w:t>Antioch Community Church</w:t>
      </w:r>
    </w:p>
    <w:p>
      <w:pPr>
        <w:pStyle w:val="itssubhead"/>
        <w:keepNext/>
        <w:keepLines/>
        <w:spacing w:after="0"/>
      </w:pPr>
      <w:r>
        <w:t>WESTERN SAHARA QUESTION (Agenda Item 62)</w:t>
      </w:r>
    </w:p>
    <w:p>
      <w:pPr>
        <w:pStyle w:val="itsentry"/>
        <w:keepNext/>
        <w:keepLines/>
        <w:spacing w:after="0"/>
      </w:pPr>
      <w:r>
        <w:t>Sams, Donna</w:t>
      </w:r>
      <w:r>
        <w:t xml:space="preserve"> - </w:t>
      </w:r>
      <w:r>
        <w:rPr>
          <w:color w:val="000000" w:themeColor="hyperlink"/>
          <w:u w:val="single"/>
        </w:rPr>
        <w:hyperlink r:id="rId13">
          <w:r>
            <w:rPr/>
            <w:t>A/C.4/72/SR.4</w:t>
          </w:r>
        </w:hyperlink>
      </w:r>
      <w:r>
        <w:br/>
      </w:r>
    </w:p>
    <w:p>
      <w:pPr>
        <w:pStyle w:val="itshead"/>
        <w:keepNext/>
        <w:keepLines/>
      </w:pPr>
      <w:r>
        <w:t>Argentina</w:t>
      </w:r>
    </w:p>
    <w:p>
      <w:pPr>
        <w:pStyle w:val="itssubhead"/>
        <w:keepNext/>
        <w:keepLines/>
        <w:spacing w:after="0"/>
      </w:pPr>
      <w:r>
        <w:t>SMALL ARMS--ILLICIT TRAFFIC (Agenda Item 99p)</w:t>
      </w:r>
    </w:p>
    <w:p>
      <w:pPr>
        <w:pStyle w:val="itsentry"/>
        <w:keepNext/>
        <w:keepLines/>
        <w:spacing w:after="0"/>
      </w:pPr>
      <w:r>
        <w:t>García Moritán, Martín</w:t>
      </w:r>
      <w:r>
        <w:t xml:space="preserve"> - </w:t>
      </w:r>
      <w:r>
        <w:rPr>
          <w:color w:val="000000" w:themeColor="hyperlink"/>
          <w:u w:val="single"/>
        </w:rPr>
        <w:hyperlink r:id="rId34">
          <w:r>
            <w:rPr/>
            <w:t>A/C.1/72/PV.19</w:t>
          </w:r>
        </w:hyperlink>
      </w:r>
    </w:p>
    <w:p>
      <w:pPr>
        <w:pStyle w:val="itssubhead"/>
        <w:keepNext/>
        <w:keepLines/>
        <w:spacing w:after="0"/>
      </w:pPr>
      <w:r>
        <w:t>WOMEN'S ADVANCEMENT--CONFERENCES (Agenda Item 28b)</w:t>
      </w:r>
    </w:p>
    <w:p>
      <w:pPr>
        <w:pStyle w:val="itsentry"/>
        <w:keepNext/>
        <w:keepLines/>
        <w:spacing w:after="0"/>
      </w:pPr>
      <w:r>
        <w:t>García Moritán, Martín</w:t>
      </w:r>
      <w:r>
        <w:t xml:space="preserve"> - </w:t>
      </w:r>
      <w:r>
        <w:rPr>
          <w:color w:val="000000" w:themeColor="hyperlink"/>
          <w:u w:val="single"/>
        </w:rPr>
        <w:hyperlink r:id="rId142">
          <w:r>
            <w:rPr/>
            <w:t>A/C.3/72/SR.8</w:t>
          </w:r>
        </w:hyperlink>
      </w:r>
    </w:p>
    <w:p>
      <w:pPr>
        <w:pStyle w:val="itssubhead"/>
        <w:keepNext/>
        <w:keepLines/>
        <w:spacing w:after="0"/>
      </w:pPr>
      <w:r>
        <w:t>UN MISSION FOR JUSTICE SUPPORT IN HAITI--FINANCING (Agenda Item 165)</w:t>
      </w:r>
    </w:p>
    <w:p>
      <w:pPr>
        <w:pStyle w:val="itsentry"/>
        <w:keepNext/>
        <w:keepLines/>
        <w:spacing w:after="0"/>
      </w:pPr>
      <w:r>
        <w:t>Babio, Natalia</w:t>
      </w:r>
      <w:r>
        <w:t xml:space="preserve"> - </w:t>
      </w:r>
      <w:r>
        <w:rPr>
          <w:color w:val="000000" w:themeColor="hyperlink"/>
          <w:u w:val="single"/>
        </w:rPr>
        <w:hyperlink r:id="rId143">
          <w:r>
            <w:rPr/>
            <w:t>A/C.5/72/SR.26</w:t>
          </w:r>
        </w:hyperlink>
      </w:r>
    </w:p>
    <w:p>
      <w:pPr>
        <w:pStyle w:val="itssubhead"/>
        <w:keepNext/>
        <w:keepLines/>
        <w:spacing w:after="0"/>
      </w:pPr>
      <w:r>
        <w:t>CONVENTIONAL WEAPONS--TREATY (1980) (Agenda Item 103)</w:t>
      </w:r>
    </w:p>
    <w:p>
      <w:pPr>
        <w:pStyle w:val="itsentry"/>
        <w:keepNext/>
        <w:keepLines/>
        <w:spacing w:after="0"/>
      </w:pPr>
      <w:r>
        <w:t>García Moritán, Martín</w:t>
      </w:r>
      <w:r>
        <w:t xml:space="preserve"> - </w:t>
      </w:r>
      <w:r>
        <w:rPr>
          <w:color w:val="000000" w:themeColor="hyperlink"/>
          <w:u w:val="single"/>
        </w:rPr>
        <w:hyperlink r:id="rId34">
          <w:r>
            <w:rPr/>
            <w:t>A/C.1/72/PV.19</w:t>
          </w:r>
        </w:hyperlink>
      </w:r>
    </w:p>
    <w:p>
      <w:pPr>
        <w:pStyle w:val="itssubhead"/>
        <w:keepNext/>
        <w:keepLines/>
        <w:spacing w:after="0"/>
      </w:pPr>
      <w:r>
        <w:t>PEACEBUILDING (Agenda Item 65)</w:t>
      </w:r>
    </w:p>
    <w:p>
      <w:pPr>
        <w:pStyle w:val="itsentry"/>
        <w:keepNext/>
        <w:keepLines/>
        <w:spacing w:after="0"/>
      </w:pPr>
      <w:r>
        <w:t>García Moritán, Martín</w:t>
      </w:r>
      <w:r>
        <w:t xml:space="preserve"> - </w:t>
      </w:r>
      <w:r>
        <w:rPr>
          <w:color w:val="000000" w:themeColor="hyperlink"/>
          <w:u w:val="single"/>
        </w:rPr>
        <w:hyperlink r:id="rId144">
          <w:r>
            <w:rPr/>
            <w:t>A/72/PV.86</w:t>
          </w:r>
        </w:hyperlink>
      </w:r>
    </w:p>
    <w:p>
      <w:pPr>
        <w:pStyle w:val="itssubhead"/>
        <w:keepNext/>
        <w:keepLines/>
        <w:spacing w:after="0"/>
      </w:pPr>
      <w:r>
        <w:t>MERCENARIES (Agenda Item 71)</w:t>
      </w:r>
    </w:p>
    <w:p>
      <w:pPr>
        <w:pStyle w:val="itsentry"/>
        <w:keepNext/>
        <w:keepLines/>
        <w:spacing w:after="0"/>
      </w:pPr>
      <w:r>
        <w:t>Mazzeo, Gonzalo Sebastián</w:t>
      </w:r>
      <w:r>
        <w:t xml:space="preserve"> - </w:t>
      </w:r>
      <w:r>
        <w:rPr>
          <w:color w:val="000000" w:themeColor="hyperlink"/>
          <w:u w:val="single"/>
        </w:rPr>
        <w:hyperlink r:id="rId141">
          <w:r>
            <w:rPr/>
            <w:t>A/C.3/72/SR.48</w:t>
          </w:r>
        </w:hyperlink>
      </w:r>
    </w:p>
    <w:p>
      <w:pPr>
        <w:pStyle w:val="itssubhead"/>
        <w:keepNext/>
        <w:keepLines/>
        <w:spacing w:after="0"/>
      </w:pPr>
      <w:r>
        <w:t>SPACE SECURITY (Agenda Item 52b)</w:t>
      </w:r>
    </w:p>
    <w:p>
      <w:pPr>
        <w:pStyle w:val="itsentry"/>
        <w:keepNext/>
        <w:keepLines/>
        <w:spacing w:after="0"/>
      </w:pPr>
      <w:r>
        <w:t>Mazzeo, Gonzalo Sebastián</w:t>
      </w:r>
      <w:r>
        <w:t xml:space="preserve"> - </w:t>
      </w:r>
      <w:r>
        <w:rPr>
          <w:color w:val="000000" w:themeColor="hyperlink"/>
          <w:u w:val="single"/>
        </w:rPr>
        <w:hyperlink r:id="rId83">
          <w:r>
            <w:rPr/>
            <w:t>A/C.1/72/PV.11</w:t>
          </w:r>
        </w:hyperlink>
      </w:r>
      <w:r>
        <w:t xml:space="preserve">; </w:t>
      </w:r>
      <w:r>
        <w:rPr>
          <w:color w:val="000000" w:themeColor="hyperlink"/>
          <w:u w:val="single"/>
        </w:rPr>
        <w:hyperlink r:id="rId84">
          <w:r>
            <w:rPr/>
            <w:t>A/C.1/72/SR.11</w:t>
          </w:r>
        </w:hyperlink>
      </w:r>
      <w:r>
        <w:t xml:space="preserve">; </w:t>
      </w:r>
      <w:r>
        <w:rPr>
          <w:color w:val="000000" w:themeColor="hyperlink"/>
          <w:u w:val="single"/>
        </w:rPr>
        <w:hyperlink r:id="rId85">
          <w:r>
            <w:rPr/>
            <w:t>A/C.4/72/SR.11</w:t>
          </w:r>
        </w:hyperlink>
      </w:r>
    </w:p>
    <w:p>
      <w:pPr>
        <w:pStyle w:val="itssubhead"/>
        <w:keepNext/>
        <w:keepLines/>
        <w:spacing w:after="0"/>
      </w:pPr>
      <w:r>
        <w:t>DISAPPEARANCE OF PERSONS (Agenda Item 72b)</w:t>
      </w:r>
    </w:p>
    <w:p>
      <w:pPr>
        <w:pStyle w:val="itsentry"/>
        <w:keepNext/>
        <w:keepLines/>
        <w:spacing w:after="0"/>
      </w:pPr>
      <w:r>
        <w:t>García Moritán, Martín</w:t>
      </w:r>
      <w:r>
        <w:t xml:space="preserve"> - </w:t>
      </w:r>
      <w:r>
        <w:rPr>
          <w:color w:val="000000" w:themeColor="hyperlink"/>
          <w:u w:val="single"/>
        </w:rPr>
        <w:hyperlink r:id="rId61">
          <w:r>
            <w:rPr/>
            <w:t>A/C.3/72/SR.24</w:t>
          </w:r>
        </w:hyperlink>
      </w:r>
    </w:p>
    <w:p>
      <w:pPr>
        <w:pStyle w:val="itssubhead"/>
        <w:keepNext/>
        <w:keepLines/>
        <w:spacing w:after="0"/>
      </w:pPr>
      <w:r>
        <w:t>ARMS TRANSFERS--INTERNATIONAL INSTRUMENTS (Agenda Item 99x)</w:t>
      </w:r>
    </w:p>
    <w:p>
      <w:pPr>
        <w:pStyle w:val="itsentry"/>
        <w:keepNext/>
        <w:keepLines/>
        <w:spacing w:after="0"/>
      </w:pPr>
      <w:r>
        <w:t>García Moritán, Martín</w:t>
      </w:r>
      <w:r>
        <w:t xml:space="preserve"> - </w:t>
      </w:r>
      <w:r>
        <w:rPr>
          <w:color w:val="000000" w:themeColor="hyperlink"/>
          <w:u w:val="single"/>
        </w:rPr>
        <w:hyperlink r:id="rId34">
          <w:r>
            <w:rPr/>
            <w:t>A/C.1/72/PV.19</w:t>
          </w:r>
        </w:hyperlink>
      </w:r>
    </w:p>
    <w:p>
      <w:pPr>
        <w:pStyle w:val="itssubhead"/>
        <w:keepNext/>
        <w:keepLines/>
        <w:spacing w:after="0"/>
      </w:pPr>
      <w:r>
        <w:t>GLOBALIZATION--HUMAN RIGHTS (Agenda Item 72b)</w:t>
      </w:r>
    </w:p>
    <w:p>
      <w:pPr>
        <w:pStyle w:val="itsentry"/>
        <w:keepNext/>
        <w:keepLines/>
        <w:spacing w:after="0"/>
      </w:pPr>
      <w:r>
        <w:t>González Serafini, Ariel David</w:t>
      </w:r>
      <w:r>
        <w:t xml:space="preserve"> - </w:t>
      </w:r>
      <w:r>
        <w:rPr>
          <w:color w:val="000000" w:themeColor="hyperlink"/>
          <w:u w:val="single"/>
        </w:rPr>
        <w:hyperlink r:id="rId145">
          <w:r>
            <w:rPr/>
            <w:t>A/C.3/72/SR.51</w:t>
          </w:r>
        </w:hyperlink>
      </w:r>
    </w:p>
    <w:p>
      <w:pPr>
        <w:pStyle w:val="itssubhead"/>
        <w:keepNext/>
        <w:keepLines/>
        <w:spacing w:after="0"/>
      </w:pPr>
      <w:r>
        <w:t>RIGHT TO DRINKING WATER (Agenda Item 72b)</w:t>
      </w:r>
    </w:p>
    <w:p>
      <w:pPr>
        <w:pStyle w:val="itsentry"/>
        <w:keepNext/>
        <w:keepLines/>
        <w:spacing w:after="0"/>
      </w:pPr>
      <w:r>
        <w:t>González Serafini, Ariel David</w:t>
      </w:r>
      <w:r>
        <w:t xml:space="preserve"> - </w:t>
      </w:r>
      <w:r>
        <w:rPr>
          <w:color w:val="000000" w:themeColor="hyperlink"/>
          <w:u w:val="single"/>
        </w:rPr>
        <w:hyperlink r:id="rId146">
          <w:r>
            <w:rPr/>
            <w:t>A/C.3/72/SR.49</w:t>
          </w:r>
        </w:hyperlink>
      </w:r>
    </w:p>
    <w:p>
      <w:pPr>
        <w:pStyle w:val="itssubhead"/>
        <w:keepNext/>
        <w:keepLines/>
        <w:spacing w:after="0"/>
      </w:pPr>
      <w:r>
        <w:t>ECONOMIC COOPERATION AMONG DEVELOPING COUNTRIES (Agenda Item 24b)</w:t>
      </w:r>
    </w:p>
    <w:p>
      <w:pPr>
        <w:pStyle w:val="itsentry"/>
        <w:keepNext/>
        <w:keepLines/>
        <w:spacing w:after="0"/>
      </w:pPr>
      <w:r>
        <w:t>García Moritán, Martín</w:t>
      </w:r>
      <w:r>
        <w:t xml:space="preserve"> - </w:t>
      </w:r>
      <w:r>
        <w:rPr>
          <w:color w:val="000000" w:themeColor="hyperlink"/>
          <w:u w:val="single"/>
        </w:rPr>
        <w:hyperlink r:id="rId107">
          <w:r>
            <w:rPr/>
            <w:t>A/C.2/72/SR.23</w:t>
          </w:r>
        </w:hyperlink>
      </w:r>
    </w:p>
    <w:p>
      <w:pPr>
        <w:pStyle w:val="itssubhead"/>
        <w:keepNext/>
        <w:keepLines/>
        <w:spacing w:after="0"/>
      </w:pPr>
      <w:r>
        <w:t>RESPONSIBILITY TO PROTECT (Agenda Item 132)</w:t>
      </w:r>
    </w:p>
    <w:p>
      <w:pPr>
        <w:pStyle w:val="itsentry"/>
        <w:keepNext/>
        <w:keepLines/>
        <w:spacing w:after="0"/>
      </w:pPr>
      <w:r>
        <w:t>García Moritán, Martín</w:t>
      </w:r>
      <w:r>
        <w:t xml:space="preserve"> - </w:t>
      </w:r>
      <w:r>
        <w:rPr>
          <w:color w:val="000000" w:themeColor="hyperlink"/>
          <w:u w:val="single"/>
        </w:rPr>
        <w:hyperlink r:id="rId147">
          <w:r>
            <w:rPr/>
            <w:t>A/72/PV.100</w:t>
          </w:r>
        </w:hyperlink>
      </w:r>
    </w:p>
    <w:p>
      <w:pPr>
        <w:pStyle w:val="itssubhead"/>
        <w:keepNext/>
        <w:keepLines/>
        <w:spacing w:after="0"/>
      </w:pPr>
      <w:r>
        <w:t>NARCOTIC DRUGS (Agenda Item 108)</w:t>
      </w:r>
    </w:p>
    <w:p>
      <w:pPr>
        <w:pStyle w:val="itsentry"/>
        <w:keepNext/>
        <w:keepLines/>
        <w:spacing w:after="0"/>
      </w:pPr>
      <w:r>
        <w:t>Martinic, Gabriela</w:t>
      </w:r>
      <w:r>
        <w:t xml:space="preserve"> - </w:t>
      </w:r>
      <w:r>
        <w:rPr>
          <w:color w:val="000000" w:themeColor="hyperlink"/>
          <w:u w:val="single"/>
        </w:rPr>
        <w:hyperlink r:id="rId93">
          <w:r>
            <w:rPr/>
            <w:t>A/C.3/72/SR.6</w:t>
          </w:r>
        </w:hyperlink>
      </w:r>
    </w:p>
    <w:p>
      <w:pPr>
        <w:pStyle w:val="itssubhead"/>
        <w:keepNext/>
        <w:keepLines/>
        <w:spacing w:after="0"/>
      </w:pPr>
      <w:r>
        <w:t>CUBA--UNITED STATES (Agenda Item 42)</w:t>
      </w:r>
    </w:p>
    <w:p>
      <w:pPr>
        <w:pStyle w:val="itsentry"/>
        <w:keepNext/>
        <w:keepLines/>
        <w:spacing w:after="0"/>
      </w:pPr>
      <w:r>
        <w:t>García Moritán, Martín</w:t>
      </w:r>
      <w:r>
        <w:t xml:space="preserve"> - </w:t>
      </w:r>
      <w:r>
        <w:rPr>
          <w:color w:val="000000" w:themeColor="hyperlink"/>
          <w:u w:val="single"/>
        </w:rPr>
        <w:hyperlink r:id="rId139">
          <w:r>
            <w:rPr/>
            <w:t>A/72/PV.39</w:t>
          </w:r>
        </w:hyperlink>
      </w:r>
    </w:p>
    <w:p>
      <w:pPr>
        <w:pStyle w:val="itssubhead"/>
        <w:keepNext/>
        <w:keepLines/>
        <w:spacing w:after="0"/>
      </w:pPr>
      <w:r>
        <w:t>OPERATIONAL ACTIVITIES--UN SYSTEM (Agenda Item 24a)</w:t>
      </w:r>
    </w:p>
    <w:p>
      <w:pPr>
        <w:pStyle w:val="itsentry"/>
        <w:keepNext/>
        <w:keepLines/>
        <w:spacing w:after="0"/>
      </w:pPr>
      <w:r>
        <w:t>García Moritán, Martín</w:t>
      </w:r>
      <w:r>
        <w:t xml:space="preserve"> - </w:t>
      </w:r>
      <w:r>
        <w:rPr>
          <w:color w:val="000000" w:themeColor="hyperlink"/>
          <w:u w:val="single"/>
        </w:rPr>
        <w:hyperlink r:id="rId107">
          <w:r>
            <w:rPr/>
            <w:t>A/C.2/72/SR.23</w:t>
          </w:r>
        </w:hyperlink>
      </w:r>
    </w:p>
    <w:p>
      <w:pPr>
        <w:pStyle w:val="itssubhead"/>
        <w:keepNext/>
        <w:keepLines/>
        <w:spacing w:after="0"/>
      </w:pPr>
      <w:r>
        <w:t>FALKLAND ISLANDS (MALVINAS) QUESTION (Agenda Item 46)</w:t>
      </w:r>
    </w:p>
    <w:p>
      <w:pPr>
        <w:pStyle w:val="itsentry"/>
        <w:keepNext/>
        <w:keepLines/>
        <w:spacing w:after="0"/>
      </w:pPr>
      <w:r>
        <w:t>Mazzeo, Gonzalo Sebastián</w:t>
      </w:r>
      <w:r>
        <w:t xml:space="preserve"> - </w:t>
      </w:r>
      <w:r>
        <w:rPr>
          <w:color w:val="000000" w:themeColor="hyperlink"/>
          <w:u w:val="single"/>
        </w:rPr>
        <w:hyperlink r:id="rId148">
          <w:r>
            <w:rPr/>
            <w:t>A/C.1/72/PV.17</w:t>
          </w:r>
        </w:hyperlink>
      </w:r>
      <w:r>
        <w:t xml:space="preserve">; </w:t>
      </w:r>
      <w:r>
        <w:rPr>
          <w:color w:val="000000" w:themeColor="hyperlink"/>
          <w:u w:val="single"/>
        </w:rPr>
        <w:hyperlink r:id="rId149">
          <w:r>
            <w:rPr/>
            <w:t>A/C.4/72/SR.2</w:t>
          </w:r>
        </w:hyperlink>
      </w:r>
      <w:r>
        <w:t xml:space="preserve">; </w:t>
      </w:r>
      <w:r>
        <w:rPr>
          <w:color w:val="000000" w:themeColor="hyperlink"/>
          <w:u w:val="single"/>
        </w:rPr>
        <w:hyperlink r:id="rId150">
          <w:r>
            <w:rPr/>
            <w:t>A/C.4/72/SR.27</w:t>
          </w:r>
        </w:hyperlink>
      </w:r>
      <w:r>
        <w:t xml:space="preserve">; </w:t>
      </w:r>
      <w:r>
        <w:rPr>
          <w:color w:val="000000" w:themeColor="hyperlink"/>
          <w:u w:val="single"/>
        </w:rPr>
        <w:hyperlink r:id="rId151">
          <w:r>
            <w:rPr/>
            <w:t>A/C.4/72/SR.6</w:t>
          </w:r>
        </w:hyperlink>
      </w:r>
      <w:r>
        <w:t xml:space="preserve">; </w:t>
      </w:r>
      <w:r>
        <w:rPr>
          <w:color w:val="000000" w:themeColor="hyperlink"/>
          <w:u w:val="single"/>
        </w:rPr>
        <w:hyperlink r:id="rId17">
          <w:r>
            <w:rPr/>
            <w:t>A/C.4/72/SR.8</w:t>
          </w:r>
        </w:hyperlink>
      </w:r>
      <w:r>
        <w:t xml:space="preserve">; </w:t>
      </w:r>
      <w:r>
        <w:rPr>
          <w:color w:val="000000" w:themeColor="hyperlink"/>
          <w:u w:val="single"/>
        </w:rPr>
        <w:hyperlink r:id="rId128">
          <w:r>
            <w:rPr/>
            <w:t>A/C.4/72/SR.9</w:t>
          </w:r>
        </w:hyperlink>
      </w:r>
    </w:p>
    <w:p>
      <w:pPr>
        <w:pStyle w:val="itssubhead"/>
        <w:keepNext/>
        <w:keepLines/>
        <w:spacing w:after="0"/>
      </w:pPr>
      <w:r>
        <w:t>RIGHTS OF THE CHILD (Agenda Item 68a)</w:t>
      </w:r>
    </w:p>
    <w:p>
      <w:pPr>
        <w:pStyle w:val="itsentry"/>
        <w:keepNext/>
        <w:keepLines/>
        <w:spacing w:after="0"/>
      </w:pPr>
      <w:r>
        <w:t>González Serafini, Ariel David</w:t>
      </w:r>
      <w:r>
        <w:t xml:space="preserve"> - </w:t>
      </w:r>
      <w:r>
        <w:rPr>
          <w:color w:val="000000" w:themeColor="hyperlink"/>
          <w:u w:val="single"/>
        </w:rPr>
        <w:hyperlink r:id="rId152">
          <w:r>
            <w:rPr/>
            <w:t>A/C.3/72/SR.50</w:t>
          </w:r>
        </w:hyperlink>
      </w:r>
      <w:r>
        <w:t xml:space="preserve">; </w:t>
      </w:r>
      <w:r>
        <w:rPr>
          <w:color w:val="000000" w:themeColor="hyperlink"/>
          <w:u w:val="single"/>
        </w:rPr>
        <w:hyperlink r:id="rId153">
          <w:r>
            <w:rPr/>
            <w:t>A/C.3/72/SR.52</w:t>
          </w:r>
        </w:hyperlink>
      </w:r>
    </w:p>
    <w:p>
      <w:pPr>
        <w:pStyle w:val="itsentry"/>
        <w:keepNext/>
        <w:keepLines/>
        <w:spacing w:after="0"/>
      </w:pPr>
      <w:r>
        <w:t>García Moritán, Martín</w:t>
      </w:r>
      <w:r>
        <w:t xml:space="preserve"> - </w:t>
      </w:r>
      <w:r>
        <w:rPr>
          <w:color w:val="000000" w:themeColor="hyperlink"/>
          <w:u w:val="single"/>
        </w:rPr>
        <w:hyperlink r:id="rId134">
          <w:r>
            <w:rPr/>
            <w:t>A/C.3/72/SR.11</w:t>
          </w:r>
        </w:hyperlink>
      </w:r>
      <w:r>
        <w:t xml:space="preserve">; </w:t>
      </w:r>
      <w:r>
        <w:rPr>
          <w:color w:val="000000" w:themeColor="hyperlink"/>
          <w:u w:val="single"/>
        </w:rPr>
        <w:hyperlink r:id="rId68">
          <w:r>
            <w:rPr/>
            <w:t>A/C.3/72/SR.13</w:t>
          </w:r>
        </w:hyperlink>
      </w:r>
    </w:p>
    <w:p>
      <w:pPr>
        <w:pStyle w:val="itssubhead"/>
        <w:keepNext/>
        <w:keepLines/>
        <w:spacing w:after="0"/>
      </w:pPr>
      <w:r>
        <w:t>DISARMAMENT--UN. GENERAL ASSEMBLY (10TH SPECIAL SESS. : 1978) (Agenda Item 101)</w:t>
      </w:r>
    </w:p>
    <w:p>
      <w:pPr>
        <w:pStyle w:val="itsentry"/>
        <w:keepNext/>
        <w:keepLines/>
        <w:spacing w:after="0"/>
      </w:pPr>
      <w:r>
        <w:t>Martinic, Gabriela</w:t>
      </w:r>
      <w:r>
        <w:t xml:space="preserve"> - </w:t>
      </w:r>
      <w:r>
        <w:rPr>
          <w:color w:val="000000" w:themeColor="hyperlink"/>
          <w:u w:val="single"/>
        </w:rPr>
        <w:hyperlink r:id="rId154">
          <w:r>
            <w:rPr/>
            <w:t>A/C.1/72/PV.23</w:t>
          </w:r>
        </w:hyperlink>
      </w:r>
    </w:p>
    <w:p>
      <w:pPr>
        <w:pStyle w:val="itssubhead"/>
        <w:keepNext/>
        <w:keepLines/>
        <w:spacing w:after="0"/>
      </w:pPr>
      <w:r>
        <w:t>INTERNATIONAL LAW (Agenda Item 81)</w:t>
      </w:r>
    </w:p>
    <w:p>
      <w:pPr>
        <w:pStyle w:val="itsentry"/>
        <w:keepNext/>
        <w:keepLines/>
        <w:spacing w:after="0"/>
      </w:pPr>
      <w:r>
        <w:t>Fernández Valoni, José Luis</w:t>
      </w:r>
      <w:r>
        <w:t xml:space="preserve"> - </w:t>
      </w:r>
      <w:r>
        <w:rPr>
          <w:color w:val="000000" w:themeColor="hyperlink"/>
          <w:u w:val="single"/>
        </w:rPr>
        <w:hyperlink r:id="rId155">
          <w:r>
            <w:rPr/>
            <w:t>A/C.6/72/SR.26</w:t>
          </w:r>
        </w:hyperlink>
      </w:r>
    </w:p>
    <w:p>
      <w:pPr>
        <w:pStyle w:val="itssubhead"/>
        <w:keepNext/>
        <w:keepLines/>
        <w:spacing w:after="0"/>
      </w:pPr>
      <w:r>
        <w:t>UN. GENERAL ASSEMBLY (72ND SESS. : 2017-2018). 1ST COMMITTEE--GENERAL DEBATE (Agenda Item 8)</w:t>
      </w:r>
    </w:p>
    <w:p>
      <w:pPr>
        <w:pStyle w:val="itsentry"/>
        <w:keepNext/>
        <w:keepLines/>
        <w:spacing w:after="0"/>
      </w:pPr>
      <w:r>
        <w:t>Martinic, Gabriela</w:t>
      </w:r>
      <w:r>
        <w:t xml:space="preserve"> - </w:t>
      </w:r>
      <w:r>
        <w:rPr>
          <w:color w:val="000000" w:themeColor="hyperlink"/>
          <w:u w:val="single"/>
        </w:rPr>
        <w:hyperlink r:id="rId156">
          <w:r>
            <w:rPr/>
            <w:t>A/C.1/72/PV.3</w:t>
          </w:r>
        </w:hyperlink>
      </w:r>
    </w:p>
    <w:p>
      <w:pPr>
        <w:pStyle w:val="itssubhead"/>
        <w:keepNext/>
        <w:keepLines/>
        <w:spacing w:after="0"/>
      </w:pPr>
      <w:r>
        <w:t>CLUSTER MUNITIONS (Agenda Item 99hh)</w:t>
      </w:r>
    </w:p>
    <w:p>
      <w:pPr>
        <w:pStyle w:val="itsentry"/>
        <w:keepNext/>
        <w:keepLines/>
        <w:spacing w:after="0"/>
      </w:pPr>
      <w:r>
        <w:t>Mac Loughlin, María Paula</w:t>
      </w:r>
      <w:r>
        <w:t xml:space="preserve"> - </w:t>
      </w:r>
      <w:r>
        <w:rPr>
          <w:color w:val="000000" w:themeColor="hyperlink"/>
          <w:u w:val="single"/>
        </w:rPr>
        <w:hyperlink r:id="rId63">
          <w:r>
            <w:rPr/>
            <w:t>A/C.1/72/PV.26</w:t>
          </w:r>
        </w:hyperlink>
      </w:r>
    </w:p>
    <w:p>
      <w:pPr>
        <w:pStyle w:val="itssubhead"/>
        <w:keepNext/>
        <w:keepLines/>
        <w:spacing w:after="0"/>
      </w:pPr>
      <w:r>
        <w:t>NON-SELF-GOVERNING TERRITORIES--ECONOMIC INTERESTS (Agenda Item 59)</w:t>
      </w:r>
    </w:p>
    <w:p>
      <w:pPr>
        <w:pStyle w:val="itsentry"/>
        <w:keepNext/>
        <w:keepLines/>
        <w:spacing w:after="0"/>
      </w:pPr>
      <w:r>
        <w:t>Mazzeo, Gonzalo Sebastián</w:t>
      </w:r>
      <w:r>
        <w:t xml:space="preserve"> - </w:t>
      </w:r>
      <w:r>
        <w:rPr>
          <w:color w:val="000000" w:themeColor="hyperlink"/>
          <w:u w:val="single"/>
        </w:rPr>
        <w:hyperlink r:id="rId150">
          <w:r>
            <w:rPr/>
            <w:t>A/C.4/72/SR.27</w:t>
          </w:r>
        </w:hyperlink>
      </w:r>
    </w:p>
    <w:p>
      <w:pPr>
        <w:pStyle w:val="itssubhead"/>
        <w:keepNext/>
        <w:keepLines/>
        <w:spacing w:after="0"/>
      </w:pPr>
      <w:r>
        <w:t>PEACEKEEPING OPERATIONS (Agenda Item 55)</w:t>
      </w:r>
    </w:p>
    <w:p>
      <w:pPr>
        <w:pStyle w:val="itsentry"/>
        <w:keepNext/>
        <w:keepLines/>
        <w:spacing w:after="0"/>
      </w:pPr>
      <w:r>
        <w:t>Martinic, Gabriela</w:t>
      </w:r>
      <w:r>
        <w:t xml:space="preserve"> - </w:t>
      </w:r>
      <w:r>
        <w:rPr>
          <w:color w:val="000000" w:themeColor="hyperlink"/>
          <w:u w:val="single"/>
        </w:rPr>
        <w:hyperlink r:id="rId157">
          <w:r>
            <w:rPr/>
            <w:t>A/C.4/72/SR.18</w:t>
          </w:r>
        </w:hyperlink>
      </w:r>
    </w:p>
    <w:p>
      <w:pPr>
        <w:pStyle w:val="itssubhead"/>
        <w:keepNext/>
        <w:keepLines/>
        <w:spacing w:after="0"/>
      </w:pPr>
      <w:r>
        <w:t>NUCLEAR DISARMAMENT NEGOTIATIONS (Agenda Item 99bb)</w:t>
      </w:r>
    </w:p>
    <w:p>
      <w:pPr>
        <w:pStyle w:val="itsentry"/>
        <w:keepNext/>
        <w:keepLines/>
        <w:spacing w:after="0"/>
      </w:pPr>
      <w:r>
        <w:t>Mac Loughlin, María Paula</w:t>
      </w:r>
      <w:r>
        <w:t xml:space="preserve"> - </w:t>
      </w:r>
      <w:r>
        <w:rPr>
          <w:color w:val="000000" w:themeColor="hyperlink"/>
          <w:u w:val="single"/>
        </w:rPr>
        <w:hyperlink r:id="rId158">
          <w:r>
            <w:rPr/>
            <w:t>A/C.1/72/PV.25</w:t>
          </w:r>
        </w:hyperlink>
      </w:r>
    </w:p>
    <w:p>
      <w:pPr>
        <w:pStyle w:val="itssubhead"/>
        <w:keepNext/>
        <w:keepLines/>
        <w:spacing w:after="0"/>
      </w:pPr>
      <w:r>
        <w:t>CAPUTO, DANTE M. (UN. GENERAL ASSEMBLY (43RD SESS. : 1988-1989). PRESIDENT)--TRIBUTES (Agenda Item )</w:t>
      </w:r>
    </w:p>
    <w:p>
      <w:pPr>
        <w:pStyle w:val="itsentry"/>
        <w:keepNext/>
        <w:keepLines/>
        <w:spacing w:after="0"/>
      </w:pPr>
      <w:r>
        <w:t>García Moritán, Martín</w:t>
      </w:r>
      <w:r>
        <w:t xml:space="preserve"> - </w:t>
      </w:r>
      <w:r>
        <w:rPr>
          <w:color w:val="000000" w:themeColor="hyperlink"/>
          <w:u w:val="single"/>
        </w:rPr>
        <w:hyperlink r:id="rId159">
          <w:r>
            <w:rPr/>
            <w:t>A/72/PV.108</w:t>
          </w:r>
        </w:hyperlink>
      </w:r>
    </w:p>
    <w:p>
      <w:pPr>
        <w:pStyle w:val="itssubhead"/>
        <w:keepNext/>
        <w:keepLines/>
        <w:spacing w:after="0"/>
      </w:pPr>
      <w:r>
        <w:t>HIV/AIDS--DECLARATIONS (Agenda Item 10)</w:t>
      </w:r>
    </w:p>
    <w:p>
      <w:pPr>
        <w:pStyle w:val="itsentry"/>
        <w:keepNext/>
        <w:keepLines/>
        <w:spacing w:after="0"/>
      </w:pPr>
      <w:r>
        <w:t>García Moritán, Martín</w:t>
      </w:r>
      <w:r>
        <w:t xml:space="preserve"> - </w:t>
      </w:r>
      <w:r>
        <w:rPr>
          <w:color w:val="000000" w:themeColor="hyperlink"/>
          <w:u w:val="single"/>
        </w:rPr>
        <w:hyperlink r:id="rId160">
          <w:r>
            <w:rPr/>
            <w:t>A/72/PV.94</w:t>
          </w:r>
        </w:hyperlink>
      </w:r>
    </w:p>
    <w:p>
      <w:pPr>
        <w:pStyle w:val="itssubhead"/>
        <w:keepNext/>
        <w:keepLines/>
        <w:spacing w:after="0"/>
      </w:pPr>
      <w:r>
        <w:t>UN. GENERAL ASSEMBLY (72ND SESS. : 2017-2018). 2ND COMMITTEE--GENERAL DEBATE (Agenda Item 8)</w:t>
      </w:r>
    </w:p>
    <w:p>
      <w:pPr>
        <w:pStyle w:val="itsentry"/>
        <w:keepNext/>
        <w:keepLines/>
        <w:spacing w:after="0"/>
      </w:pPr>
      <w:r>
        <w:t>Martinic, Gabriela</w:t>
      </w:r>
      <w:r>
        <w:t xml:space="preserve"> - </w:t>
      </w:r>
      <w:r>
        <w:rPr>
          <w:color w:val="000000" w:themeColor="hyperlink"/>
          <w:u w:val="single"/>
        </w:rPr>
        <w:hyperlink r:id="rId73">
          <w:r>
            <w:rPr/>
            <w:t>A/C.2/72/SR.5</w:t>
          </w:r>
        </w:hyperlink>
      </w:r>
    </w:p>
    <w:p>
      <w:pPr>
        <w:pStyle w:val="itssubhead"/>
        <w:keepNext/>
        <w:keepLines/>
        <w:spacing w:after="0"/>
      </w:pPr>
      <w:r>
        <w:t>HUMAN RIGHTS--SYRIAN ARAB REPUBLIC (Agenda Item 72c)</w:t>
      </w:r>
    </w:p>
    <w:p>
      <w:pPr>
        <w:pStyle w:val="itsentry"/>
        <w:keepNext/>
        <w:keepLines/>
        <w:spacing w:after="0"/>
      </w:pPr>
      <w:r>
        <w:t>González Serafini, Ariel David</w:t>
      </w:r>
      <w:r>
        <w:t xml:space="preserve"> - </w:t>
      </w:r>
      <w:r>
        <w:rPr>
          <w:color w:val="000000" w:themeColor="hyperlink"/>
          <w:u w:val="single"/>
        </w:rPr>
        <w:hyperlink r:id="rId105">
          <w:r>
            <w:rPr/>
            <w:t>A/C.3/72/SR.46</w:t>
          </w:r>
        </w:hyperlink>
      </w:r>
    </w:p>
    <w:p>
      <w:pPr>
        <w:pStyle w:val="itssubhead"/>
        <w:keepNext/>
        <w:keepLines/>
        <w:spacing w:after="0"/>
      </w:pPr>
      <w:r>
        <w:t>WEAPONS--OUTER SPACE (Agenda Item 97b)</w:t>
      </w:r>
    </w:p>
    <w:p>
      <w:pPr>
        <w:pStyle w:val="itsentry"/>
        <w:keepNext/>
        <w:keepLines/>
        <w:spacing w:after="0"/>
      </w:pPr>
      <w:r>
        <w:t>García Moritán, Martín</w:t>
      </w:r>
      <w:r>
        <w:t xml:space="preserve"> - </w:t>
      </w:r>
      <w:r>
        <w:rPr>
          <w:color w:val="000000" w:themeColor="hyperlink"/>
          <w:u w:val="single"/>
        </w:rPr>
        <w:hyperlink r:id="rId95">
          <w:r>
            <w:rPr/>
            <w:t>A/C.1/72/PV.16</w:t>
          </w:r>
        </w:hyperlink>
      </w:r>
    </w:p>
    <w:p>
      <w:pPr>
        <w:pStyle w:val="itssubhead"/>
        <w:keepNext/>
        <w:keepLines/>
        <w:spacing w:after="0"/>
      </w:pPr>
      <w:r>
        <w:t>LANDMINES--TREATIES (1997) (Agenda Item 99m)</w:t>
      </w:r>
    </w:p>
    <w:p>
      <w:pPr>
        <w:pStyle w:val="itsentry"/>
        <w:keepNext/>
        <w:keepLines/>
        <w:spacing w:after="0"/>
      </w:pPr>
      <w:r>
        <w:t>Mazzeo, Gonzalo Sebastián</w:t>
      </w:r>
      <w:r>
        <w:t xml:space="preserve"> - </w:t>
      </w:r>
      <w:r>
        <w:rPr>
          <w:color w:val="000000" w:themeColor="hyperlink"/>
          <w:u w:val="single"/>
        </w:rPr>
        <w:hyperlink r:id="rId148">
          <w:r>
            <w:rPr/>
            <w:t>A/C.1/72/PV.17</w:t>
          </w:r>
        </w:hyperlink>
      </w:r>
    </w:p>
    <w:p>
      <w:pPr>
        <w:pStyle w:val="itsentry"/>
        <w:keepNext/>
        <w:keepLines/>
        <w:spacing w:after="0"/>
      </w:pPr>
      <w:r>
        <w:t>García Moritán, Martín</w:t>
      </w:r>
      <w:r>
        <w:t xml:space="preserve"> - </w:t>
      </w:r>
      <w:r>
        <w:rPr>
          <w:color w:val="000000" w:themeColor="hyperlink"/>
          <w:u w:val="single"/>
        </w:rPr>
        <w:hyperlink r:id="rId34">
          <w:r>
            <w:rPr/>
            <w:t>A/C.1/72/PV.19</w:t>
          </w:r>
        </w:hyperlink>
      </w:r>
    </w:p>
    <w:p>
      <w:pPr>
        <w:pStyle w:val="itssubhead"/>
        <w:keepNext/>
        <w:keepLines/>
        <w:spacing w:after="0"/>
      </w:pPr>
      <w:r>
        <w:t>SEXUAL MINORITIES (Agenda Item 72b)</w:t>
      </w:r>
    </w:p>
    <w:p>
      <w:pPr>
        <w:pStyle w:val="itsentry"/>
        <w:keepNext/>
        <w:keepLines/>
        <w:spacing w:after="0"/>
      </w:pPr>
      <w:r>
        <w:t>García Moritán, Martín</w:t>
      </w:r>
      <w:r>
        <w:t xml:space="preserve"> - </w:t>
      </w:r>
      <w:r>
        <w:rPr>
          <w:color w:val="000000" w:themeColor="hyperlink"/>
          <w:u w:val="single"/>
        </w:rPr>
        <w:hyperlink r:id="rId86">
          <w:r>
            <w:rPr/>
            <w:t>A/C.3/72/SR.34</w:t>
          </w:r>
        </w:hyperlink>
      </w:r>
    </w:p>
    <w:p>
      <w:pPr>
        <w:pStyle w:val="itssubhead"/>
        <w:keepNext/>
        <w:keepLines/>
        <w:spacing w:after="0"/>
      </w:pPr>
      <w:r>
        <w:t>HUMAN RIGHTS--TREATIES--IMPLEMENTATION (Agenda Item 72a)</w:t>
      </w:r>
    </w:p>
    <w:p>
      <w:pPr>
        <w:pStyle w:val="itsentry"/>
        <w:keepNext/>
        <w:keepLines/>
        <w:spacing w:after="0"/>
      </w:pPr>
      <w:r>
        <w:t>Marani, Fernando</w:t>
      </w:r>
      <w:r>
        <w:t xml:space="preserve"> - </w:t>
      </w:r>
      <w:r>
        <w:rPr>
          <w:color w:val="000000" w:themeColor="hyperlink"/>
          <w:u w:val="single"/>
        </w:rPr>
        <w:hyperlink r:id="rId92">
          <w:r>
            <w:rPr/>
            <w:t>A/C.3/72/SR.35</w:t>
          </w:r>
        </w:hyperlink>
      </w:r>
    </w:p>
    <w:p>
      <w:pPr>
        <w:pStyle w:val="itssubhead"/>
        <w:keepNext/>
        <w:keepLines/>
        <w:spacing w:after="0"/>
      </w:pPr>
      <w:r>
        <w:t>UN--BUDGET (2018-2019) (Agenda Item 136)</w:t>
      </w:r>
    </w:p>
    <w:p>
      <w:pPr>
        <w:pStyle w:val="itsentry"/>
        <w:keepNext/>
        <w:keepLines/>
        <w:spacing w:after="0"/>
      </w:pPr>
      <w:r>
        <w:t>Babio, Natalia</w:t>
      </w:r>
      <w:r>
        <w:t xml:space="preserve"> - </w:t>
      </w:r>
      <w:r>
        <w:rPr>
          <w:color w:val="000000" w:themeColor="hyperlink"/>
          <w:u w:val="single"/>
        </w:rPr>
        <w:hyperlink r:id="rId161">
          <w:r>
            <w:rPr/>
            <w:t>A/C.5/72/SR.23</w:t>
          </w:r>
        </w:hyperlink>
      </w:r>
    </w:p>
    <w:p>
      <w:pPr>
        <w:pStyle w:val="itssubhead"/>
        <w:keepNext/>
        <w:keepLines/>
        <w:spacing w:after="0"/>
      </w:pPr>
      <w:r>
        <w:t>MIDDLE EAST SITUATION (Agenda Item 37)</w:t>
      </w:r>
    </w:p>
    <w:p>
      <w:pPr>
        <w:pStyle w:val="itsentry"/>
        <w:keepNext/>
        <w:keepLines/>
        <w:spacing w:after="0"/>
      </w:pPr>
      <w:r>
        <w:t>Mazzeo, Gonzalo Sebastián</w:t>
      </w:r>
      <w:r>
        <w:t xml:space="preserve"> - </w:t>
      </w:r>
      <w:r>
        <w:rPr>
          <w:color w:val="000000" w:themeColor="hyperlink"/>
          <w:u w:val="single"/>
        </w:rPr>
        <w:hyperlink r:id="rId109">
          <w:r>
            <w:rPr/>
            <w:t>A/72/PV.60</w:t>
          </w:r>
        </w:hyperlink>
      </w:r>
    </w:p>
    <w:p>
      <w:pPr>
        <w:pStyle w:val="itssubhead"/>
        <w:keepNext/>
        <w:keepLines/>
        <w:spacing w:after="0"/>
      </w:pPr>
      <w:r>
        <w:t>INTERNATIONAL TRADE LAW (Agenda Item 79)</w:t>
      </w:r>
    </w:p>
    <w:p>
      <w:pPr>
        <w:pStyle w:val="itsentry"/>
        <w:keepNext/>
        <w:keepLines/>
        <w:spacing w:after="0"/>
      </w:pPr>
      <w:r>
        <w:t>Fernández Valoni, José Luis</w:t>
      </w:r>
      <w:r>
        <w:t xml:space="preserve"> - </w:t>
      </w:r>
      <w:r>
        <w:rPr>
          <w:color w:val="000000" w:themeColor="hyperlink"/>
          <w:u w:val="single"/>
        </w:rPr>
        <w:hyperlink r:id="rId162">
          <w:r>
            <w:rPr/>
            <w:t>A/C.6/72/SR.10</w:t>
          </w:r>
        </w:hyperlink>
      </w:r>
    </w:p>
    <w:p>
      <w:pPr>
        <w:pStyle w:val="itssubhead"/>
        <w:keepNext/>
        <w:keepLines/>
        <w:spacing w:after="0"/>
      </w:pPr>
      <w:r>
        <w:t>DECOLONIZATION--UN SYSTEM (Agenda Item 60)</w:t>
      </w:r>
    </w:p>
    <w:p>
      <w:pPr>
        <w:pStyle w:val="itsentry"/>
        <w:keepNext/>
        <w:keepLines/>
        <w:spacing w:after="0"/>
      </w:pPr>
      <w:r>
        <w:t>Mazzeo, Gonzalo Sebastián</w:t>
      </w:r>
      <w:r>
        <w:t xml:space="preserve"> - </w:t>
      </w:r>
      <w:r>
        <w:rPr>
          <w:color w:val="000000" w:themeColor="hyperlink"/>
          <w:u w:val="single"/>
        </w:rPr>
        <w:hyperlink r:id="rId128">
          <w:r>
            <w:rPr/>
            <w:t>A/C.4/72/SR.9</w:t>
          </w:r>
        </w:hyperlink>
      </w:r>
    </w:p>
    <w:p>
      <w:pPr>
        <w:pStyle w:val="itssubhead"/>
        <w:keepNext/>
        <w:keepLines/>
        <w:spacing w:after="0"/>
      </w:pPr>
      <w:r>
        <w:t>COUNTER-TERRORISM (Agenda Item 118)</w:t>
      </w:r>
    </w:p>
    <w:p>
      <w:pPr>
        <w:pStyle w:val="itsentry"/>
        <w:keepNext/>
        <w:keepLines/>
        <w:spacing w:after="0"/>
      </w:pPr>
      <w:r>
        <w:t>García Moritán, Martín</w:t>
      </w:r>
      <w:r>
        <w:t xml:space="preserve"> - </w:t>
      </w:r>
      <w:r>
        <w:rPr>
          <w:color w:val="000000" w:themeColor="hyperlink"/>
          <w:u w:val="single"/>
        </w:rPr>
        <w:hyperlink r:id="rId163">
          <w:r>
            <w:rPr/>
            <w:t>A/72/PV.101</w:t>
          </w:r>
        </w:hyperlink>
      </w:r>
    </w:p>
    <w:p>
      <w:pPr>
        <w:pStyle w:val="itssubhead"/>
        <w:keepNext/>
        <w:keepLines/>
        <w:spacing w:after="0"/>
      </w:pPr>
      <w:r>
        <w:t>UN SYSTEM--STRENGTHENING (Agenda Item 123)</w:t>
      </w:r>
    </w:p>
    <w:p>
      <w:pPr>
        <w:pStyle w:val="itsentry"/>
        <w:keepNext/>
        <w:keepLines/>
        <w:spacing w:after="0"/>
      </w:pPr>
      <w:r>
        <w:t>Martinic, Gabriela</w:t>
      </w:r>
      <w:r>
        <w:t xml:space="preserve"> - </w:t>
      </w:r>
      <w:r>
        <w:rPr>
          <w:color w:val="000000" w:themeColor="hyperlink"/>
          <w:u w:val="single"/>
        </w:rPr>
        <w:hyperlink r:id="rId164">
          <w:r>
            <w:rPr/>
            <w:t>A/72/PV.74</w:t>
          </w:r>
        </w:hyperlink>
      </w:r>
    </w:p>
    <w:p>
      <w:pPr>
        <w:pStyle w:val="itssubhead"/>
        <w:keepNext/>
        <w:keepLines/>
        <w:spacing w:after="0"/>
      </w:pPr>
      <w:r>
        <w:t>HUMAN RIGHTS--UKRAINE (Agenda Item 72c)</w:t>
      </w:r>
    </w:p>
    <w:p>
      <w:pPr>
        <w:pStyle w:val="itsentry"/>
        <w:keepNext/>
        <w:keepLines/>
        <w:spacing w:after="0"/>
      </w:pPr>
      <w:r>
        <w:t>González Serafini, Ariel David</w:t>
      </w:r>
      <w:r>
        <w:t xml:space="preserve"> - </w:t>
      </w:r>
      <w:r>
        <w:rPr>
          <w:color w:val="000000" w:themeColor="hyperlink"/>
          <w:u w:val="single"/>
        </w:rPr>
        <w:hyperlink r:id="rId105">
          <w:r>
            <w:rPr/>
            <w:t>A/C.3/72/SR.46</w:t>
          </w:r>
        </w:hyperlink>
      </w:r>
    </w:p>
    <w:p>
      <w:pPr>
        <w:pStyle w:val="itssubhead"/>
        <w:keepNext/>
        <w:keepLines/>
        <w:spacing w:after="0"/>
      </w:pPr>
      <w:r>
        <w:t>RADIATION EFFECTS (Agenda Item 51)</w:t>
      </w:r>
    </w:p>
    <w:p>
      <w:pPr>
        <w:pStyle w:val="itsentry"/>
        <w:keepNext/>
        <w:keepLines/>
        <w:spacing w:after="0"/>
      </w:pPr>
      <w:r>
        <w:t>Martinic, Gabriela</w:t>
      </w:r>
      <w:r>
        <w:t xml:space="preserve"> - </w:t>
      </w:r>
      <w:r>
        <w:rPr>
          <w:color w:val="000000" w:themeColor="hyperlink"/>
          <w:u w:val="single"/>
        </w:rPr>
        <w:hyperlink r:id="rId98">
          <w:r>
            <w:rPr/>
            <w:t>A/C.4/72/SR.23</w:t>
          </w:r>
        </w:hyperlink>
      </w:r>
    </w:p>
    <w:p>
      <w:pPr>
        <w:pStyle w:val="itssubhead"/>
        <w:keepNext/>
        <w:keepLines/>
        <w:spacing w:after="0"/>
      </w:pPr>
      <w:r>
        <w:t>UN--ORGANIZATIONAL REFORM (Agenda Item 124)</w:t>
      </w:r>
    </w:p>
    <w:p>
      <w:pPr>
        <w:pStyle w:val="itsentry"/>
        <w:keepNext/>
        <w:keepLines/>
        <w:spacing w:after="0"/>
      </w:pPr>
      <w:r>
        <w:t>Martinic, Gabriela</w:t>
      </w:r>
      <w:r>
        <w:t xml:space="preserve"> - </w:t>
      </w:r>
      <w:r>
        <w:rPr>
          <w:color w:val="000000" w:themeColor="hyperlink"/>
          <w:u w:val="single"/>
        </w:rPr>
        <w:hyperlink r:id="rId164">
          <w:r>
            <w:rPr/>
            <w:t>A/72/PV.74</w:t>
          </w:r>
        </w:hyperlink>
      </w:r>
    </w:p>
    <w:p>
      <w:pPr>
        <w:pStyle w:val="itssubhead"/>
        <w:keepNext/>
        <w:keepLines/>
        <w:spacing w:after="0"/>
      </w:pPr>
      <w:r>
        <w:t>SELF-DETERMINATION OF PEOPLES (Agenda Item 71)</w:t>
      </w:r>
    </w:p>
    <w:p>
      <w:pPr>
        <w:pStyle w:val="itsentry"/>
        <w:keepNext/>
        <w:keepLines/>
        <w:spacing w:after="0"/>
      </w:pPr>
      <w:r>
        <w:t>Mazzeo, Gonzalo Sebastián</w:t>
      </w:r>
      <w:r>
        <w:t xml:space="preserve"> - </w:t>
      </w:r>
      <w:r>
        <w:rPr>
          <w:color w:val="000000" w:themeColor="hyperlink"/>
          <w:u w:val="single"/>
        </w:rPr>
        <w:hyperlink r:id="rId145">
          <w:r>
            <w:rPr/>
            <w:t>A/C.3/72/SR.51</w:t>
          </w:r>
        </w:hyperlink>
      </w:r>
    </w:p>
    <w:p>
      <w:pPr>
        <w:pStyle w:val="itssubhead"/>
        <w:keepNext/>
        <w:keepLines/>
        <w:spacing w:after="0"/>
      </w:pPr>
      <w:r>
        <w:t>REFUGEES (Agenda Item 64)</w:t>
      </w:r>
    </w:p>
    <w:p>
      <w:pPr>
        <w:pStyle w:val="itsentry"/>
        <w:keepNext/>
        <w:keepLines/>
        <w:spacing w:after="0"/>
      </w:pPr>
      <w:r>
        <w:t>Martinic, Gabriela</w:t>
      </w:r>
      <w:r>
        <w:t xml:space="preserve"> - </w:t>
      </w:r>
      <w:r>
        <w:rPr>
          <w:color w:val="000000" w:themeColor="hyperlink"/>
          <w:u w:val="single"/>
        </w:rPr>
        <w:hyperlink r:id="rId125">
          <w:r>
            <w:rPr/>
            <w:t>A/C.3/72/SR.41</w:t>
          </w:r>
        </w:hyperlink>
      </w:r>
    </w:p>
    <w:p>
      <w:pPr>
        <w:pStyle w:val="itssubhead"/>
        <w:keepNext/>
        <w:keepLines/>
        <w:spacing w:after="0"/>
      </w:pPr>
      <w:r>
        <w:t>UN. HUMAN RIGHTS COUNCIL--REPORTS (Agenda Item 67)</w:t>
      </w:r>
    </w:p>
    <w:p>
      <w:pPr>
        <w:pStyle w:val="itsentry"/>
        <w:keepNext/>
        <w:keepLines/>
        <w:spacing w:after="0"/>
      </w:pPr>
      <w:r>
        <w:t>Martinic, Gabriela</w:t>
      </w:r>
      <w:r>
        <w:t xml:space="preserve"> - </w:t>
      </w:r>
      <w:r>
        <w:rPr>
          <w:color w:val="000000" w:themeColor="hyperlink"/>
          <w:u w:val="single"/>
        </w:rPr>
        <w:hyperlink r:id="rId165">
          <w:r>
            <w:rPr/>
            <w:t>A/72/PV.40</w:t>
          </w:r>
        </w:hyperlink>
      </w:r>
    </w:p>
    <w:p>
      <w:pPr>
        <w:pStyle w:val="itsentry"/>
        <w:keepNext/>
        <w:keepLines/>
        <w:spacing w:after="0"/>
      </w:pPr>
      <w:r>
        <w:t>García Moritán, Martín</w:t>
      </w:r>
      <w:r>
        <w:t xml:space="preserve"> - </w:t>
      </w:r>
      <w:r>
        <w:rPr>
          <w:color w:val="000000" w:themeColor="hyperlink"/>
          <w:u w:val="single"/>
        </w:rPr>
        <w:hyperlink r:id="rId111">
          <w:r>
            <w:rPr/>
            <w:t>A/C.3/72/SR.42</w:t>
          </w:r>
        </w:hyperlink>
      </w:r>
    </w:p>
    <w:p>
      <w:pPr>
        <w:pStyle w:val="itssubhead"/>
        <w:keepNext/>
        <w:keepLines/>
        <w:spacing w:after="0"/>
      </w:pPr>
      <w:r>
        <w:t>CRIME PREVENTION (Agenda Item 107)</w:t>
      </w:r>
    </w:p>
    <w:p>
      <w:pPr>
        <w:pStyle w:val="itsentry"/>
        <w:keepNext/>
        <w:keepLines/>
        <w:spacing w:after="0"/>
      </w:pPr>
      <w:r>
        <w:t>García Moritán, Martín</w:t>
      </w:r>
      <w:r>
        <w:t xml:space="preserve"> - </w:t>
      </w:r>
      <w:r>
        <w:rPr>
          <w:color w:val="000000" w:themeColor="hyperlink"/>
          <w:u w:val="single"/>
        </w:rPr>
        <w:hyperlink r:id="rId166">
          <w:r>
            <w:rPr/>
            <w:t>A/72/PV.25</w:t>
          </w:r>
        </w:hyperlink>
      </w:r>
    </w:p>
    <w:p>
      <w:pPr>
        <w:pStyle w:val="itsentry"/>
        <w:keepNext/>
        <w:keepLines/>
        <w:spacing w:after="0"/>
      </w:pPr>
      <w:r>
        <w:t>Martinic, Gabriela</w:t>
      </w:r>
      <w:r>
        <w:t xml:space="preserve"> - </w:t>
      </w:r>
      <w:r>
        <w:rPr>
          <w:color w:val="000000" w:themeColor="hyperlink"/>
          <w:u w:val="single"/>
        </w:rPr>
        <w:hyperlink r:id="rId93">
          <w:r>
            <w:rPr/>
            <w:t>A/C.3/72/SR.6</w:t>
          </w:r>
        </w:hyperlink>
      </w:r>
    </w:p>
    <w:p>
      <w:pPr>
        <w:pStyle w:val="itssubhead"/>
        <w:keepNext/>
        <w:keepLines/>
        <w:spacing w:after="0"/>
      </w:pPr>
      <w:r>
        <w:t>ARMS RACE--OUTER SPACE (Agenda Item 97a)</w:t>
      </w:r>
    </w:p>
    <w:p>
      <w:pPr>
        <w:pStyle w:val="itsentry"/>
        <w:keepNext/>
        <w:keepLines/>
        <w:spacing w:after="0"/>
      </w:pPr>
      <w:r>
        <w:t>García Moritán, Martín</w:t>
      </w:r>
      <w:r>
        <w:t xml:space="preserve"> - </w:t>
      </w:r>
      <w:r>
        <w:rPr>
          <w:color w:val="000000" w:themeColor="hyperlink"/>
          <w:u w:val="single"/>
        </w:rPr>
        <w:hyperlink r:id="rId95">
          <w:r>
            <w:rPr/>
            <w:t>A/C.1/72/PV.16</w:t>
          </w:r>
        </w:hyperlink>
      </w:r>
    </w:p>
    <w:p>
      <w:pPr>
        <w:pStyle w:val="itssubhead"/>
        <w:keepNext/>
        <w:keepLines/>
        <w:spacing w:after="0"/>
      </w:pPr>
      <w:r>
        <w:t>DISARMAMENT--GENERAL AND COMPLETE (Agenda Item 99)</w:t>
      </w:r>
    </w:p>
    <w:p>
      <w:pPr>
        <w:pStyle w:val="itsentry"/>
        <w:keepNext/>
        <w:keepLines/>
        <w:spacing w:after="0"/>
      </w:pPr>
      <w:r>
        <w:t>Mac Loughlin, María Paula</w:t>
      </w:r>
      <w:r>
        <w:t xml:space="preserve"> - </w:t>
      </w:r>
      <w:r>
        <w:rPr>
          <w:color w:val="000000" w:themeColor="hyperlink"/>
          <w:u w:val="single"/>
        </w:rPr>
        <w:hyperlink r:id="rId21">
          <w:r>
            <w:rPr/>
            <w:t>A/72/PV.112</w:t>
          </w:r>
        </w:hyperlink>
      </w:r>
    </w:p>
    <w:p>
      <w:pPr>
        <w:pStyle w:val="itssubhead"/>
        <w:keepNext/>
        <w:keepLines/>
        <w:spacing w:after="0"/>
      </w:pPr>
      <w:r>
        <w:t>PERSONS WITH DISABILITIES--HUMAN RIGHTS (Agenda Item 72a)</w:t>
      </w:r>
    </w:p>
    <w:p>
      <w:pPr>
        <w:pStyle w:val="itsentry"/>
        <w:keepNext/>
        <w:keepLines/>
        <w:spacing w:after="0"/>
      </w:pPr>
      <w:r>
        <w:t>García Moritán, Martín</w:t>
      </w:r>
      <w:r>
        <w:t xml:space="preserve"> - </w:t>
      </w:r>
      <w:r>
        <w:rPr>
          <w:color w:val="000000" w:themeColor="hyperlink"/>
          <w:u w:val="single"/>
        </w:rPr>
        <w:hyperlink r:id="rId167">
          <w:r>
            <w:rPr/>
            <w:t>A/C.3/72/SR.28</w:t>
          </w:r>
        </w:hyperlink>
      </w:r>
    </w:p>
    <w:p>
      <w:pPr>
        <w:pStyle w:val="itsentry"/>
        <w:keepNext/>
        <w:keepLines/>
        <w:spacing w:after="0"/>
      </w:pPr>
      <w:r>
        <w:t>Marani, Fernando</w:t>
      </w:r>
      <w:r>
        <w:t xml:space="preserve"> - </w:t>
      </w:r>
      <w:r>
        <w:rPr>
          <w:color w:val="000000" w:themeColor="hyperlink"/>
          <w:u w:val="single"/>
        </w:rPr>
        <w:hyperlink r:id="rId168">
          <w:r>
            <w:rPr/>
            <w:t>A/C.3/72/SR.53</w:t>
          </w:r>
        </w:hyperlink>
      </w:r>
    </w:p>
    <w:p>
      <w:pPr>
        <w:pStyle w:val="itssubhead"/>
        <w:keepNext/>
        <w:keepLines/>
        <w:spacing w:after="0"/>
      </w:pPr>
      <w:r>
        <w:t>UN. GENERAL ASSEMBLY (72ND SESS. : 2017-2018). 1ST COMMITTEE--WORK ORGANIZATION (Agenda Item 7)</w:t>
      </w:r>
    </w:p>
    <w:p>
      <w:pPr>
        <w:pStyle w:val="itsentry"/>
        <w:keepNext/>
        <w:keepLines/>
        <w:spacing w:after="0"/>
      </w:pPr>
      <w:r>
        <w:t>Mac Loughlin, María Paula</w:t>
      </w:r>
      <w:r>
        <w:t xml:space="preserve"> - </w:t>
      </w:r>
      <w:r>
        <w:rPr>
          <w:color w:val="000000" w:themeColor="hyperlink"/>
          <w:u w:val="single"/>
        </w:rPr>
        <w:hyperlink r:id="rId169">
          <w:r>
            <w:rPr/>
            <w:t>A/C.1/72/PV.1</w:t>
          </w:r>
        </w:hyperlink>
      </w:r>
    </w:p>
    <w:p>
      <w:pPr>
        <w:pStyle w:val="itssubhead"/>
        <w:keepNext/>
        <w:keepLines/>
        <w:spacing w:after="0"/>
      </w:pPr>
      <w:r>
        <w:t>UN. CONFERENCE ON DISARMAMENT--REPORTS (2017) (Agenda Item 101a)</w:t>
      </w:r>
    </w:p>
    <w:p>
      <w:pPr>
        <w:pStyle w:val="itsentry"/>
        <w:keepNext/>
        <w:keepLines/>
        <w:spacing w:after="0"/>
      </w:pPr>
      <w:r>
        <w:t>Martinic, Gabriela</w:t>
      </w:r>
      <w:r>
        <w:t xml:space="preserve"> - </w:t>
      </w:r>
      <w:r>
        <w:rPr>
          <w:color w:val="000000" w:themeColor="hyperlink"/>
          <w:u w:val="single"/>
        </w:rPr>
        <w:hyperlink r:id="rId154">
          <w:r>
            <w:rPr/>
            <w:t>A/C.1/72/PV.23</w:t>
          </w:r>
        </w:hyperlink>
      </w:r>
    </w:p>
    <w:p>
      <w:pPr>
        <w:pStyle w:val="itssubhead"/>
        <w:keepNext/>
        <w:keepLines/>
        <w:spacing w:after="0"/>
      </w:pPr>
      <w:r>
        <w:t>UN--ADMINISTRATION (Agenda Item 134)</w:t>
      </w:r>
    </w:p>
    <w:p>
      <w:pPr>
        <w:pStyle w:val="itsentry"/>
        <w:keepNext/>
        <w:keepLines/>
        <w:spacing w:after="0"/>
      </w:pPr>
      <w:r>
        <w:t>Martinic, Gabriela</w:t>
      </w:r>
      <w:r>
        <w:t xml:space="preserve"> - </w:t>
      </w:r>
      <w:r>
        <w:rPr>
          <w:color w:val="000000" w:themeColor="hyperlink"/>
          <w:u w:val="single"/>
        </w:rPr>
        <w:hyperlink r:id="rId31">
          <w:r>
            <w:rPr/>
            <w:t>A/C.5/72/SR.19</w:t>
          </w:r>
        </w:hyperlink>
      </w:r>
    </w:p>
    <w:p>
      <w:pPr>
        <w:pStyle w:val="itssubhead"/>
        <w:keepNext/>
        <w:keepLines/>
        <w:spacing w:after="0"/>
      </w:pPr>
      <w:r>
        <w:t>GURIRAB, THEO-BEN (UN. GENERAL ASSEMBLY (54TH SESS. : 1999-2000). PRESIDENT)--TRIBUTES (Agenda Item )</w:t>
      </w:r>
    </w:p>
    <w:p>
      <w:pPr>
        <w:pStyle w:val="itsentry"/>
        <w:keepNext/>
        <w:keepLines/>
        <w:spacing w:after="0"/>
      </w:pPr>
      <w:r>
        <w:t>García Moritán, Martín</w:t>
      </w:r>
      <w:r>
        <w:t xml:space="preserve"> - </w:t>
      </w:r>
      <w:r>
        <w:rPr>
          <w:color w:val="000000" w:themeColor="hyperlink"/>
          <w:u w:val="single"/>
        </w:rPr>
        <w:hyperlink r:id="rId159">
          <w:r>
            <w:rPr/>
            <w:t>A/72/PV.108</w:t>
          </w:r>
        </w:hyperlink>
      </w:r>
    </w:p>
    <w:p>
      <w:pPr>
        <w:pStyle w:val="itssubhead"/>
        <w:keepNext/>
        <w:keepLines/>
        <w:spacing w:after="0"/>
      </w:pPr>
      <w:r>
        <w:t>HUMAN RIGHTS ADVANCEMENT (Agenda Item 72b)</w:t>
      </w:r>
    </w:p>
    <w:p>
      <w:pPr>
        <w:pStyle w:val="itsentry"/>
        <w:keepNext/>
        <w:keepLines/>
        <w:spacing w:after="0"/>
      </w:pPr>
      <w:r>
        <w:t>García Moritán, Martín</w:t>
      </w:r>
      <w:r>
        <w:t xml:space="preserve"> - </w:t>
      </w:r>
      <w:r>
        <w:rPr>
          <w:color w:val="000000" w:themeColor="hyperlink"/>
          <w:u w:val="single"/>
        </w:rPr>
        <w:hyperlink r:id="rId170">
          <w:r>
            <w:rPr/>
            <w:t>A/C.3/72/SR.20</w:t>
          </w:r>
        </w:hyperlink>
      </w:r>
    </w:p>
    <w:p>
      <w:pPr>
        <w:pStyle w:val="itssubhead"/>
        <w:keepNext/>
        <w:keepLines/>
        <w:spacing w:after="0"/>
      </w:pPr>
      <w:r>
        <w:t>CHILDREN--UN. GENERAL ASSEMBLY (27TH SPECIAL SESS. : 2002) (Agenda Item 68b)</w:t>
      </w:r>
    </w:p>
    <w:p>
      <w:pPr>
        <w:pStyle w:val="itsentry"/>
        <w:keepNext/>
        <w:keepLines/>
        <w:spacing w:after="0"/>
      </w:pPr>
      <w:r>
        <w:t>García Moritán, Martín</w:t>
      </w:r>
      <w:r>
        <w:t xml:space="preserve"> - </w:t>
      </w:r>
      <w:r>
        <w:rPr>
          <w:color w:val="000000" w:themeColor="hyperlink"/>
          <w:u w:val="single"/>
        </w:rPr>
        <w:hyperlink r:id="rId68">
          <w:r>
            <w:rPr/>
            <w:t>A/C.3/72/SR.13</w:t>
          </w:r>
        </w:hyperlink>
      </w:r>
    </w:p>
    <w:p>
      <w:pPr>
        <w:pStyle w:val="itssubhead"/>
        <w:keepNext/>
        <w:keepLines/>
        <w:spacing w:after="0"/>
      </w:pPr>
      <w:r>
        <w:t>STRADDLING FISH STOCKS (Agenda Item 77b)</w:t>
      </w:r>
    </w:p>
    <w:p>
      <w:pPr>
        <w:pStyle w:val="itsentry"/>
        <w:keepNext/>
        <w:keepLines/>
        <w:spacing w:after="0"/>
      </w:pPr>
      <w:r>
        <w:t>García Moritán, Martín</w:t>
      </w:r>
      <w:r>
        <w:t xml:space="preserve"> - </w:t>
      </w:r>
      <w:r>
        <w:rPr>
          <w:color w:val="000000" w:themeColor="hyperlink"/>
          <w:u w:val="single"/>
        </w:rPr>
        <w:hyperlink r:id="rId171">
          <w:r>
            <w:rPr/>
            <w:t>A/72/PV.63</w:t>
          </w:r>
        </w:hyperlink>
      </w:r>
    </w:p>
    <w:p>
      <w:pPr>
        <w:pStyle w:val="itsentry"/>
        <w:keepNext/>
        <w:keepLines/>
        <w:spacing w:after="0"/>
      </w:pPr>
      <w:r>
        <w:t>Fernández Valoni, José Luis</w:t>
      </w:r>
      <w:r>
        <w:t xml:space="preserve"> - </w:t>
      </w:r>
      <w:r>
        <w:rPr>
          <w:color w:val="000000" w:themeColor="hyperlink"/>
          <w:u w:val="single"/>
        </w:rPr>
        <w:hyperlink r:id="rId172">
          <w:r>
            <w:rPr/>
            <w:t>A/72/PV.64</w:t>
          </w:r>
        </w:hyperlink>
      </w:r>
    </w:p>
    <w:p>
      <w:pPr>
        <w:pStyle w:val="itssubhead"/>
        <w:keepNext/>
        <w:keepLines/>
        <w:spacing w:after="0"/>
      </w:pPr>
      <w:r>
        <w:t>SPECIAL POLITICAL MISSIONS (Agenda Item 56)</w:t>
      </w:r>
    </w:p>
    <w:p>
      <w:pPr>
        <w:pStyle w:val="itsentry"/>
        <w:keepNext/>
        <w:keepLines/>
        <w:spacing w:after="0"/>
      </w:pPr>
      <w:r>
        <w:t>Martinic, Gabriela</w:t>
      </w:r>
      <w:r>
        <w:t xml:space="preserve"> - </w:t>
      </w:r>
      <w:r>
        <w:rPr>
          <w:color w:val="000000" w:themeColor="hyperlink"/>
          <w:u w:val="single"/>
        </w:rPr>
        <w:hyperlink r:id="rId48">
          <w:r>
            <w:rPr/>
            <w:t>A/C.4/72/SR.21</w:t>
          </w:r>
        </w:hyperlink>
      </w:r>
    </w:p>
    <w:p>
      <w:pPr>
        <w:pStyle w:val="itssubhead"/>
        <w:keepNext/>
        <w:keepLines/>
        <w:spacing w:after="0"/>
      </w:pPr>
      <w:r>
        <w:t>HUMAN RIGHTS--MYANMAR (Agenda Item 72c)</w:t>
      </w:r>
    </w:p>
    <w:p>
      <w:pPr>
        <w:pStyle w:val="itsentry"/>
        <w:keepNext/>
        <w:keepLines/>
        <w:spacing w:after="0"/>
      </w:pPr>
      <w:r>
        <w:t>González Serafini, Ariel David</w:t>
      </w:r>
      <w:r>
        <w:t xml:space="preserve"> - </w:t>
      </w:r>
      <w:r>
        <w:rPr>
          <w:color w:val="000000" w:themeColor="hyperlink"/>
          <w:u w:val="single"/>
        </w:rPr>
        <w:hyperlink r:id="rId173">
          <w:r>
            <w:rPr/>
            <w:t>A/C.3/72/SR.47</w:t>
          </w:r>
        </w:hyperlink>
      </w:r>
    </w:p>
    <w:p>
      <w:pPr>
        <w:pStyle w:val="itssubhead"/>
        <w:keepNext/>
        <w:keepLines/>
        <w:spacing w:after="0"/>
      </w:pPr>
      <w:r>
        <w:t>OUTER SPACE--CONFIDENCE-BUILDING MEASURES (Agenda Item 99v)</w:t>
      </w:r>
    </w:p>
    <w:p>
      <w:pPr>
        <w:pStyle w:val="itsentry"/>
        <w:keepNext/>
        <w:keepLines/>
        <w:spacing w:after="0"/>
      </w:pPr>
      <w:r>
        <w:t>García Moritán, Martín</w:t>
      </w:r>
      <w:r>
        <w:t xml:space="preserve"> - </w:t>
      </w:r>
      <w:r>
        <w:rPr>
          <w:color w:val="000000" w:themeColor="hyperlink"/>
          <w:u w:val="single"/>
        </w:rPr>
        <w:hyperlink r:id="rId95">
          <w:r>
            <w:rPr/>
            <w:t>A/C.1/72/PV.16</w:t>
          </w:r>
        </w:hyperlink>
      </w:r>
    </w:p>
    <w:p>
      <w:pPr>
        <w:pStyle w:val="itssubhead"/>
        <w:keepNext/>
        <w:keepLines/>
        <w:spacing w:after="0"/>
      </w:pPr>
      <w:r>
        <w:t>INTERNATIONAL CRIMINAL COURT--REPORTS (Agenda Item 76)</w:t>
      </w:r>
    </w:p>
    <w:p>
      <w:pPr>
        <w:pStyle w:val="itsentry"/>
        <w:keepNext/>
        <w:keepLines/>
        <w:spacing w:after="0"/>
      </w:pPr>
      <w:r>
        <w:t>García Moritán, Martín</w:t>
      </w:r>
      <w:r>
        <w:t xml:space="preserve"> - </w:t>
      </w:r>
      <w:r>
        <w:rPr>
          <w:color w:val="000000" w:themeColor="hyperlink"/>
          <w:u w:val="single"/>
        </w:rPr>
        <w:hyperlink r:id="rId174">
          <w:r>
            <w:rPr/>
            <w:t>A/72/PV.36</w:t>
          </w:r>
        </w:hyperlink>
      </w:r>
    </w:p>
    <w:p>
      <w:pPr>
        <w:pStyle w:val="itssubhead"/>
        <w:keepNext/>
        <w:keepLines/>
        <w:spacing w:after="0"/>
      </w:pPr>
      <w:r>
        <w:t>BIOLOGICAL WEAPONS--TREATY (1972) (Agenda Item 106)</w:t>
      </w:r>
    </w:p>
    <w:p>
      <w:pPr>
        <w:pStyle w:val="itsentry"/>
        <w:keepNext/>
        <w:keepLines/>
        <w:spacing w:after="0"/>
      </w:pPr>
      <w:r>
        <w:t>Martinic, Gabriela</w:t>
      </w:r>
      <w:r>
        <w:t xml:space="preserve"> - </w:t>
      </w:r>
      <w:r>
        <w:rPr>
          <w:color w:val="000000" w:themeColor="hyperlink"/>
          <w:u w:val="single"/>
        </w:rPr>
        <w:hyperlink r:id="rId115">
          <w:r>
            <w:rPr/>
            <w:t>A/C.1/72/PV.15</w:t>
          </w:r>
        </w:hyperlink>
      </w:r>
    </w:p>
    <w:p>
      <w:pPr>
        <w:pStyle w:val="itssubhead"/>
        <w:keepNext/>
        <w:keepLines/>
        <w:spacing w:after="0"/>
      </w:pPr>
      <w:r>
        <w:t>OUTER SPACE--PEACEFUL USES--INTERNATIONAL COOPERATION (Agenda Item 52a)</w:t>
      </w:r>
    </w:p>
    <w:p>
      <w:pPr>
        <w:pStyle w:val="itsentry"/>
        <w:keepNext/>
        <w:keepLines/>
        <w:spacing w:after="0"/>
      </w:pPr>
      <w:r>
        <w:t>García Moritán, Martín</w:t>
      </w:r>
      <w:r>
        <w:t xml:space="preserve"> - </w:t>
      </w:r>
      <w:r>
        <w:rPr>
          <w:color w:val="000000" w:themeColor="hyperlink"/>
          <w:u w:val="single"/>
        </w:rPr>
        <w:hyperlink r:id="rId45">
          <w:r>
            <w:rPr/>
            <w:t>A/C.4/72/SR.10</w:t>
          </w:r>
        </w:hyperlink>
      </w:r>
    </w:p>
    <w:p>
      <w:pPr>
        <w:pStyle w:val="itsentry"/>
        <w:keepNext/>
        <w:keepLines/>
        <w:spacing w:after="0"/>
      </w:pPr>
      <w:r>
        <w:t>Mazzeo, Gonzalo Sebastián</w:t>
      </w:r>
      <w:r>
        <w:t xml:space="preserve"> - </w:t>
      </w:r>
      <w:r>
        <w:rPr>
          <w:color w:val="000000" w:themeColor="hyperlink"/>
          <w:u w:val="single"/>
        </w:rPr>
        <w:hyperlink r:id="rId83">
          <w:r>
            <w:rPr/>
            <w:t>A/C.1/72/PV.11</w:t>
          </w:r>
        </w:hyperlink>
      </w:r>
      <w:r>
        <w:t xml:space="preserve">; </w:t>
      </w:r>
      <w:r>
        <w:rPr>
          <w:color w:val="000000" w:themeColor="hyperlink"/>
          <w:u w:val="single"/>
        </w:rPr>
        <w:hyperlink r:id="rId84">
          <w:r>
            <w:rPr/>
            <w:t>A/C.1/72/SR.11</w:t>
          </w:r>
        </w:hyperlink>
      </w:r>
      <w:r>
        <w:t xml:space="preserve">; </w:t>
      </w:r>
      <w:r>
        <w:rPr>
          <w:color w:val="000000" w:themeColor="hyperlink"/>
          <w:u w:val="single"/>
        </w:rPr>
        <w:hyperlink r:id="rId85">
          <w:r>
            <w:rPr/>
            <w:t>A/C.4/72/SR.11</w:t>
          </w:r>
        </w:hyperlink>
      </w:r>
    </w:p>
    <w:p>
      <w:pPr>
        <w:pStyle w:val="itssubhead"/>
        <w:keepNext/>
        <w:keepLines/>
        <w:spacing w:after="0"/>
      </w:pPr>
      <w:r>
        <w:t>IAEA--REPORTS (2016) (Agenda Item 89)</w:t>
      </w:r>
    </w:p>
    <w:p>
      <w:pPr>
        <w:pStyle w:val="itsentry"/>
        <w:keepNext/>
        <w:keepLines/>
        <w:spacing w:after="0"/>
      </w:pPr>
      <w:r>
        <w:t>Martinic, Gabriela</w:t>
      </w:r>
      <w:r>
        <w:t xml:space="preserve"> - </w:t>
      </w:r>
      <w:r>
        <w:rPr>
          <w:color w:val="000000" w:themeColor="hyperlink"/>
          <w:u w:val="single"/>
        </w:rPr>
        <w:hyperlink r:id="rId175">
          <w:r>
            <w:rPr/>
            <w:t>A/72/PV.47</w:t>
          </w:r>
        </w:hyperlink>
      </w:r>
    </w:p>
    <w:p>
      <w:pPr>
        <w:pStyle w:val="itssubhead"/>
        <w:keepNext/>
        <w:keepLines/>
        <w:spacing w:after="0"/>
      </w:pPr>
      <w:r>
        <w:t>LAW OF THE SEA (Agenda Item 77a)</w:t>
      </w:r>
    </w:p>
    <w:p>
      <w:pPr>
        <w:pStyle w:val="itsentry"/>
        <w:keepNext/>
        <w:keepLines/>
        <w:spacing w:after="0"/>
      </w:pPr>
      <w:r>
        <w:t>García Moritán, Martín</w:t>
      </w:r>
      <w:r>
        <w:t xml:space="preserve"> - </w:t>
      </w:r>
      <w:r>
        <w:rPr>
          <w:color w:val="000000" w:themeColor="hyperlink"/>
          <w:u w:val="single"/>
        </w:rPr>
        <w:hyperlink r:id="rId171">
          <w:r>
            <w:rPr/>
            <w:t>A/72/PV.63</w:t>
          </w:r>
        </w:hyperlink>
      </w:r>
    </w:p>
    <w:p>
      <w:pPr>
        <w:pStyle w:val="itssubhead"/>
        <w:keepNext/>
        <w:keepLines/>
        <w:spacing w:after="0"/>
      </w:pPr>
      <w:r>
        <w:t>RULE OF LAW (Agenda Item 84)</w:t>
      </w:r>
    </w:p>
    <w:p>
      <w:pPr>
        <w:pStyle w:val="itsentry"/>
        <w:keepNext/>
        <w:keepLines/>
        <w:spacing w:after="0"/>
      </w:pPr>
      <w:r>
        <w:t>García Moritán, Martín</w:t>
      </w:r>
      <w:r>
        <w:t xml:space="preserve"> - </w:t>
      </w:r>
      <w:r>
        <w:rPr>
          <w:color w:val="000000" w:themeColor="hyperlink"/>
          <w:u w:val="single"/>
        </w:rPr>
        <w:hyperlink r:id="rId176">
          <w:r>
            <w:rPr/>
            <w:t>A/C.6/72/SR.7</w:t>
          </w:r>
        </w:hyperlink>
      </w:r>
    </w:p>
    <w:p>
      <w:pPr>
        <w:pStyle w:val="itssubhead"/>
        <w:keepNext/>
        <w:keepLines/>
        <w:spacing w:after="0"/>
      </w:pPr>
      <w:r>
        <w:t>INTERNATIONAL JURISDICTION (Agenda Item 85)</w:t>
      </w:r>
    </w:p>
    <w:p>
      <w:pPr>
        <w:pStyle w:val="itsentry"/>
        <w:keepNext/>
        <w:keepLines/>
        <w:spacing w:after="0"/>
      </w:pPr>
      <w:r>
        <w:t>Fernández Valoni, José Luis</w:t>
      </w:r>
      <w:r>
        <w:t xml:space="preserve"> - </w:t>
      </w:r>
      <w:r>
        <w:rPr>
          <w:color w:val="000000" w:themeColor="hyperlink"/>
          <w:u w:val="single"/>
        </w:rPr>
        <w:hyperlink r:id="rId177">
          <w:r>
            <w:rPr/>
            <w:t>A/C.6/72/SR.14</w:t>
          </w:r>
        </w:hyperlink>
      </w:r>
    </w:p>
    <w:p>
      <w:pPr>
        <w:pStyle w:val="itssubhead"/>
        <w:keepNext/>
        <w:keepLines/>
        <w:spacing w:after="0"/>
      </w:pPr>
      <w:r>
        <w:t>DECOLONIZATION (Agenda Item 62)</w:t>
      </w:r>
    </w:p>
    <w:p>
      <w:pPr>
        <w:pStyle w:val="itsentry"/>
        <w:keepNext/>
        <w:keepLines/>
        <w:spacing w:after="0"/>
      </w:pPr>
      <w:r>
        <w:t>Mazzeo, Gonzalo Sebastián</w:t>
      </w:r>
      <w:r>
        <w:t xml:space="preserve"> - </w:t>
      </w:r>
      <w:r>
        <w:rPr>
          <w:color w:val="000000" w:themeColor="hyperlink"/>
          <w:u w:val="single"/>
        </w:rPr>
        <w:hyperlink r:id="rId128">
          <w:r>
            <w:rPr/>
            <w:t>A/C.4/72/SR.9</w:t>
          </w:r>
        </w:hyperlink>
      </w:r>
    </w:p>
    <w:p>
      <w:pPr>
        <w:pStyle w:val="itssubhead"/>
        <w:keepNext/>
        <w:keepLines/>
        <w:spacing w:after="0"/>
      </w:pPr>
      <w:r>
        <w:t>PALESTINE QUESTION (Agenda Item 38)</w:t>
      </w:r>
    </w:p>
    <w:p>
      <w:pPr>
        <w:pStyle w:val="itsentry"/>
        <w:keepNext/>
        <w:keepLines/>
        <w:spacing w:after="0"/>
      </w:pPr>
      <w:r>
        <w:t>Mazzeo, Gonzalo Sebastián</w:t>
      </w:r>
      <w:r>
        <w:t xml:space="preserve"> - </w:t>
      </w:r>
      <w:r>
        <w:rPr>
          <w:color w:val="000000" w:themeColor="hyperlink"/>
          <w:u w:val="single"/>
        </w:rPr>
        <w:hyperlink r:id="rId109">
          <w:r>
            <w:rPr/>
            <w:t>A/72/PV.60</w:t>
          </w:r>
        </w:hyperlink>
      </w:r>
    </w:p>
    <w:p>
      <w:pPr>
        <w:pStyle w:val="itsentry"/>
        <w:keepNext/>
        <w:keepLines/>
        <w:spacing w:after="0"/>
      </w:pPr>
      <w:r>
        <w:t>García Moritán, Martín</w:t>
      </w:r>
      <w:r>
        <w:t xml:space="preserve"> - </w:t>
      </w:r>
      <w:r>
        <w:rPr>
          <w:color w:val="000000" w:themeColor="hyperlink"/>
          <w:u w:val="single"/>
        </w:rPr>
        <w:hyperlink r:id="rId178">
          <w:r>
            <w:rPr/>
            <w:t>A/72/PV.59</w:t>
          </w:r>
        </w:hyperlink>
      </w:r>
    </w:p>
    <w:p>
      <w:pPr>
        <w:pStyle w:val="itssubhead"/>
        <w:keepNext/>
        <w:keepLines/>
        <w:spacing w:after="0"/>
      </w:pPr>
      <w:r>
        <w:t>CHEMICAL WEAPONS--TREATY (1993) (Agenda Item 99l)</w:t>
      </w:r>
    </w:p>
    <w:p>
      <w:pPr>
        <w:pStyle w:val="itsentry"/>
        <w:keepNext/>
        <w:keepLines/>
        <w:spacing w:after="0"/>
      </w:pPr>
      <w:r>
        <w:t>Martinic, Gabriela</w:t>
      </w:r>
      <w:r>
        <w:t xml:space="preserve"> - </w:t>
      </w:r>
      <w:r>
        <w:rPr>
          <w:color w:val="000000" w:themeColor="hyperlink"/>
          <w:u w:val="single"/>
        </w:rPr>
        <w:hyperlink r:id="rId115">
          <w:r>
            <w:rPr/>
            <w:t>A/C.1/72/PV.15</w:t>
          </w:r>
        </w:hyperlink>
      </w:r>
    </w:p>
    <w:p>
      <w:pPr>
        <w:pStyle w:val="itssubhead"/>
        <w:keepNext/>
        <w:keepLines/>
        <w:spacing w:after="0"/>
      </w:pPr>
      <w:r>
        <w:t>INFORMATION (Agenda Item 57)</w:t>
      </w:r>
    </w:p>
    <w:p>
      <w:pPr>
        <w:pStyle w:val="itsentry"/>
        <w:keepNext/>
        <w:keepLines/>
        <w:spacing w:after="0"/>
      </w:pPr>
      <w:r>
        <w:t>García Moritán, Martín</w:t>
      </w:r>
      <w:r>
        <w:t xml:space="preserve"> - </w:t>
      </w:r>
      <w:r>
        <w:rPr>
          <w:color w:val="000000" w:themeColor="hyperlink"/>
          <w:u w:val="single"/>
        </w:rPr>
        <w:hyperlink r:id="rId26">
          <w:r>
            <w:rPr/>
            <w:t>A/C.4/72/SR.14</w:t>
          </w:r>
        </w:hyperlink>
      </w:r>
    </w:p>
    <w:p>
      <w:pPr>
        <w:pStyle w:val="itssubhead"/>
        <w:keepNext/>
        <w:keepLines/>
        <w:spacing w:after="0"/>
      </w:pPr>
      <w:r>
        <w:t>WOMEN'S ADVANCEMENT (Agenda Item 28a)</w:t>
      </w:r>
    </w:p>
    <w:p>
      <w:pPr>
        <w:pStyle w:val="itsentry"/>
        <w:keepNext/>
        <w:keepLines/>
        <w:spacing w:after="0"/>
      </w:pPr>
      <w:r>
        <w:t>García Moritán, Martín</w:t>
      </w:r>
      <w:r>
        <w:t xml:space="preserve"> - </w:t>
      </w:r>
      <w:r>
        <w:rPr>
          <w:color w:val="000000" w:themeColor="hyperlink"/>
          <w:u w:val="single"/>
        </w:rPr>
        <w:hyperlink r:id="rId142">
          <w:r>
            <w:rPr/>
            <w:t>A/C.3/72/SR.8</w:t>
          </w:r>
        </w:hyperlink>
      </w:r>
    </w:p>
    <w:p>
      <w:pPr>
        <w:pStyle w:val="itssubhead"/>
        <w:keepNext/>
        <w:keepLines/>
        <w:spacing w:after="0"/>
      </w:pPr>
      <w:r>
        <w:t>UN. SECURITY COUNCIL--MEMBERSHIP (Agenda Item 122)</w:t>
      </w:r>
    </w:p>
    <w:p>
      <w:pPr>
        <w:pStyle w:val="itsentry"/>
        <w:keepNext/>
        <w:keepLines/>
        <w:spacing w:after="0"/>
      </w:pPr>
      <w:r>
        <w:t>García Moritán, Martín</w:t>
      </w:r>
      <w:r>
        <w:t xml:space="preserve"> - </w:t>
      </w:r>
      <w:r>
        <w:rPr>
          <w:color w:val="000000" w:themeColor="hyperlink"/>
          <w:u w:val="single"/>
        </w:rPr>
        <w:hyperlink r:id="rId81">
          <w:r>
            <w:rPr/>
            <w:t>A/72/PV.41</w:t>
          </w:r>
        </w:hyperlink>
      </w:r>
    </w:p>
    <w:p>
      <w:pPr>
        <w:pStyle w:val="itssubhead"/>
        <w:keepNext/>
        <w:keepLines/>
        <w:spacing w:after="0"/>
      </w:pPr>
      <w:r>
        <w:t>INTER-PARLIAMENTARY UNION--UN (Agenda Item 126)</w:t>
      </w:r>
    </w:p>
    <w:p>
      <w:pPr>
        <w:pStyle w:val="itsentry"/>
        <w:keepNext/>
        <w:keepLines/>
        <w:spacing w:after="0"/>
      </w:pPr>
      <w:r>
        <w:t>Romero, Juan Carlos</w:t>
      </w:r>
      <w:r>
        <w:t xml:space="preserve"> - </w:t>
      </w:r>
      <w:r>
        <w:rPr>
          <w:color w:val="000000" w:themeColor="hyperlink"/>
          <w:u w:val="single"/>
        </w:rPr>
        <w:hyperlink r:id="rId130">
          <w:r>
            <w:rPr/>
            <w:t>A/72/PV.89</w:t>
          </w:r>
        </w:hyperlink>
      </w:r>
    </w:p>
    <w:p>
      <w:pPr>
        <w:pStyle w:val="itssubhead"/>
        <w:keepNext/>
        <w:keepLines/>
        <w:spacing w:after="0"/>
      </w:pPr>
      <w:r>
        <w:t>HUMAN RIGHTS--DEMOCRATIC PEOPLE'S REPUBLIC OF KOREA (Agenda Item 72c)</w:t>
      </w:r>
    </w:p>
    <w:p>
      <w:pPr>
        <w:pStyle w:val="itsentry"/>
        <w:keepNext/>
        <w:keepLines/>
        <w:spacing w:after="0"/>
      </w:pPr>
      <w:r>
        <w:t>García Moritán, Martín</w:t>
      </w:r>
      <w:r>
        <w:t xml:space="preserve"> - </w:t>
      </w:r>
      <w:r>
        <w:rPr>
          <w:color w:val="000000" w:themeColor="hyperlink"/>
          <w:u w:val="single"/>
        </w:rPr>
        <w:hyperlink r:id="rId126">
          <w:r>
            <w:rPr/>
            <w:t>A/C.3/72/SR.32</w:t>
          </w:r>
        </w:hyperlink>
      </w:r>
    </w:p>
    <w:p>
      <w:pPr>
        <w:pStyle w:val="itssubhead"/>
        <w:keepNext/>
        <w:keepLines/>
        <w:spacing w:after="0"/>
      </w:pPr>
      <w:r>
        <w:t>RACIAL DISCRIMINATION--ELIMINATION (Agenda Item 70a)</w:t>
      </w:r>
    </w:p>
    <w:p>
      <w:pPr>
        <w:pStyle w:val="itsentry"/>
        <w:keepNext/>
        <w:keepLines/>
        <w:spacing w:after="0"/>
      </w:pPr>
      <w:r>
        <w:t>González Serafini, Ariel David</w:t>
      </w:r>
      <w:r>
        <w:t xml:space="preserve"> - </w:t>
      </w:r>
      <w:r>
        <w:rPr>
          <w:color w:val="000000" w:themeColor="hyperlink"/>
          <w:u w:val="single"/>
        </w:rPr>
        <w:hyperlink r:id="rId173">
          <w:r>
            <w:rPr/>
            <w:t>A/C.3/72/SR.47</w:t>
          </w:r>
        </w:hyperlink>
      </w:r>
    </w:p>
    <w:p>
      <w:pPr>
        <w:pStyle w:val="itssubhead"/>
        <w:keepNext/>
        <w:keepLines/>
        <w:spacing w:after="0"/>
      </w:pPr>
      <w:r>
        <w:t>DISARMAMENT--UN. GENERAL ASSEMBLY (4TH SPECIAL SESS. ON DISARMAMENT : ####) (Agenda Item 99h)</w:t>
      </w:r>
    </w:p>
    <w:p>
      <w:pPr>
        <w:pStyle w:val="itsentry"/>
        <w:keepNext/>
        <w:keepLines/>
        <w:spacing w:after="0"/>
      </w:pPr>
      <w:r>
        <w:t>Martinic, Gabriela</w:t>
      </w:r>
      <w:r>
        <w:t xml:space="preserve"> - </w:t>
      </w:r>
      <w:r>
        <w:rPr>
          <w:color w:val="000000" w:themeColor="hyperlink"/>
          <w:u w:val="single"/>
        </w:rPr>
        <w:hyperlink r:id="rId154">
          <w:r>
            <w:rPr/>
            <w:t>A/C.1/72/PV.23</w:t>
          </w:r>
        </w:hyperlink>
      </w:r>
      <w:r>
        <w:br/>
      </w:r>
    </w:p>
    <w:p>
      <w:pPr>
        <w:pStyle w:val="itshead"/>
        <w:keepNext/>
        <w:keepLines/>
      </w:pPr>
      <w:r>
        <w:t>Argentina. Vice-President</w:t>
      </w:r>
    </w:p>
    <w:p>
      <w:pPr>
        <w:pStyle w:val="itssubhead"/>
        <w:keepNext/>
        <w:keepLines/>
        <w:spacing w:after="0"/>
      </w:pPr>
      <w:r>
        <w:t>UN. GENERAL ASSEMBLY (72ND SESS. : 2017-2018)--SPECIAL STATEMENTS (Agenda Item )</w:t>
      </w:r>
    </w:p>
    <w:p>
      <w:pPr>
        <w:pStyle w:val="itsentry"/>
        <w:keepNext/>
        <w:keepLines/>
        <w:spacing w:after="0"/>
      </w:pPr>
      <w:r>
        <w:t>Michetti Illia, Marta Gabriela</w:t>
      </w:r>
      <w:r>
        <w:t xml:space="preserve"> - </w:t>
      </w:r>
      <w:r>
        <w:rPr>
          <w:color w:val="000000" w:themeColor="hyperlink"/>
          <w:u w:val="single"/>
        </w:rPr>
        <w:hyperlink r:id="rId179">
          <w:r>
            <w:rPr/>
            <w:t>A/72/PV.9</w:t>
          </w:r>
        </w:hyperlink>
      </w:r>
    </w:p>
    <w:p>
      <w:pPr>
        <w:pStyle w:val="itssubhead"/>
        <w:keepNext/>
        <w:keepLines/>
        <w:spacing w:after="0"/>
      </w:pPr>
      <w:r>
        <w:t>UN. GENERAL ASSEMBLY (72ND SESS. : 2017-2018)--GENERAL DEBATE (Agenda Item 8)</w:t>
      </w:r>
    </w:p>
    <w:p>
      <w:pPr>
        <w:pStyle w:val="itsentry"/>
        <w:keepNext/>
        <w:keepLines/>
        <w:spacing w:after="0"/>
      </w:pPr>
      <w:r>
        <w:t>Michetti Illia, Marta Gabriela</w:t>
      </w:r>
      <w:r>
        <w:t xml:space="preserve"> - </w:t>
      </w:r>
      <w:r>
        <w:rPr>
          <w:color w:val="000000" w:themeColor="hyperlink"/>
          <w:u w:val="single"/>
        </w:rPr>
        <w:hyperlink r:id="rId179">
          <w:r>
            <w:rPr/>
            <w:t>A/72/PV.9</w:t>
          </w:r>
        </w:hyperlink>
      </w:r>
      <w:r>
        <w:br/>
      </w:r>
    </w:p>
    <w:p>
      <w:pPr>
        <w:pStyle w:val="itshead"/>
        <w:keepNext/>
        <w:keepLines/>
      </w:pPr>
      <w:r>
        <w:t>Armenia</w:t>
      </w:r>
    </w:p>
    <w:p>
      <w:pPr>
        <w:pStyle w:val="itssubhead"/>
        <w:keepNext/>
        <w:keepLines/>
        <w:spacing w:after="0"/>
      </w:pPr>
      <w:r>
        <w:t>WOMEN'S ADVANCEMENT--CONFERENCES (Agenda Item 28b)</w:t>
      </w:r>
    </w:p>
    <w:p>
      <w:pPr>
        <w:pStyle w:val="itsentry"/>
        <w:keepNext/>
        <w:keepLines/>
        <w:spacing w:after="0"/>
      </w:pPr>
      <w:r>
        <w:t>Grigoryan, Lilit</w:t>
      </w:r>
      <w:r>
        <w:t xml:space="preserve"> - </w:t>
      </w:r>
      <w:r>
        <w:rPr>
          <w:color w:val="000000" w:themeColor="hyperlink"/>
          <w:u w:val="single"/>
        </w:rPr>
        <w:hyperlink r:id="rId121">
          <w:r>
            <w:rPr/>
            <w:t>A/C.3/72/SR.10</w:t>
          </w:r>
        </w:hyperlink>
      </w:r>
    </w:p>
    <w:p>
      <w:pPr>
        <w:pStyle w:val="itssubhead"/>
        <w:keepNext/>
        <w:keepLines/>
        <w:spacing w:after="0"/>
      </w:pPr>
      <w:r>
        <w:t>TRAFFIC SAFETY (Agenda Item 12)</w:t>
      </w:r>
    </w:p>
    <w:p>
      <w:pPr>
        <w:pStyle w:val="itsentry"/>
        <w:keepNext/>
        <w:keepLines/>
        <w:spacing w:after="0"/>
      </w:pPr>
      <w:r>
        <w:t>Simonyan, Sofya</w:t>
      </w:r>
      <w:r>
        <w:t xml:space="preserve"> - </w:t>
      </w:r>
      <w:r>
        <w:rPr>
          <w:color w:val="000000" w:themeColor="hyperlink"/>
          <w:u w:val="single"/>
        </w:rPr>
        <w:hyperlink r:id="rId70">
          <w:r>
            <w:rPr/>
            <w:t>A/72/PV.82</w:t>
          </w:r>
        </w:hyperlink>
      </w:r>
    </w:p>
    <w:p>
      <w:pPr>
        <w:pStyle w:val="itssubhead"/>
        <w:keepNext/>
        <w:keepLines/>
        <w:spacing w:after="0"/>
      </w:pPr>
      <w:r>
        <w:t>RIGHTS OF THE CHILD (Agenda Item 68a)</w:t>
      </w:r>
    </w:p>
    <w:p>
      <w:pPr>
        <w:pStyle w:val="itsentry"/>
        <w:keepNext/>
        <w:keepLines/>
        <w:spacing w:after="0"/>
      </w:pPr>
      <w:r>
        <w:t>Grigoryan, Lilit</w:t>
      </w:r>
      <w:r>
        <w:t xml:space="preserve"> - </w:t>
      </w:r>
      <w:r>
        <w:rPr>
          <w:color w:val="000000" w:themeColor="hyperlink"/>
          <w:u w:val="single"/>
        </w:rPr>
        <w:hyperlink r:id="rId134">
          <w:r>
            <w:rPr/>
            <w:t>A/C.3/72/SR.11</w:t>
          </w:r>
        </w:hyperlink>
      </w:r>
      <w:r>
        <w:t xml:space="preserve">; </w:t>
      </w:r>
      <w:r>
        <w:rPr>
          <w:color w:val="000000" w:themeColor="hyperlink"/>
          <w:u w:val="single"/>
        </w:rPr>
        <w:hyperlink r:id="rId136">
          <w:r>
            <w:rPr/>
            <w:t>A/C.3/72/SR.14</w:t>
          </w:r>
        </w:hyperlink>
      </w:r>
      <w:r>
        <w:t xml:space="preserve">; </w:t>
      </w:r>
      <w:r>
        <w:rPr>
          <w:color w:val="000000" w:themeColor="hyperlink"/>
          <w:u w:val="single"/>
        </w:rPr>
        <w:hyperlink r:id="rId122">
          <w:r>
            <w:rPr/>
            <w:t>A/C.3/72/SR.15</w:t>
          </w:r>
        </w:hyperlink>
      </w:r>
    </w:p>
    <w:p>
      <w:pPr>
        <w:pStyle w:val="itssubhead"/>
        <w:keepNext/>
        <w:keepLines/>
        <w:spacing w:after="0"/>
      </w:pPr>
      <w:r>
        <w:t>DISARMAMENT--GENERAL AND COMPLETE (Agenda Item 99)</w:t>
      </w:r>
    </w:p>
    <w:p>
      <w:pPr>
        <w:pStyle w:val="itsentry"/>
        <w:keepNext/>
        <w:keepLines/>
        <w:spacing w:after="0"/>
      </w:pPr>
      <w:r>
        <w:t>Margaryan, Mher</w:t>
      </w:r>
      <w:r>
        <w:t xml:space="preserve"> - </w:t>
      </w:r>
      <w:r>
        <w:rPr>
          <w:color w:val="000000" w:themeColor="hyperlink"/>
          <w:u w:val="single"/>
        </w:rPr>
        <w:hyperlink r:id="rId117">
          <w:r>
            <w:rPr/>
            <w:t>A/C.1/72/PV.21</w:t>
          </w:r>
        </w:hyperlink>
      </w:r>
    </w:p>
    <w:p>
      <w:pPr>
        <w:pStyle w:val="itssubhead"/>
        <w:keepNext/>
        <w:keepLines/>
        <w:spacing w:after="0"/>
      </w:pPr>
      <w:r>
        <w:t>PEACE (Agenda Item 15)</w:t>
      </w:r>
    </w:p>
    <w:p>
      <w:pPr>
        <w:pStyle w:val="itsentry"/>
        <w:keepNext/>
        <w:keepLines/>
        <w:spacing w:after="0"/>
      </w:pPr>
      <w:r>
        <w:t>Margaryan, Mher</w:t>
      </w:r>
      <w:r>
        <w:t xml:space="preserve"> - </w:t>
      </w:r>
      <w:r>
        <w:rPr>
          <w:color w:val="000000" w:themeColor="hyperlink"/>
          <w:u w:val="single"/>
        </w:rPr>
        <w:hyperlink r:id="rId180">
          <w:r>
            <w:rPr/>
            <w:t>A/72/PV.71</w:t>
          </w:r>
        </w:hyperlink>
      </w:r>
    </w:p>
    <w:p>
      <w:pPr>
        <w:pStyle w:val="itssubhead"/>
        <w:keepNext/>
        <w:keepLines/>
        <w:spacing w:after="0"/>
      </w:pPr>
      <w:r>
        <w:t>ARMS TRANSFERS--INTERNATIONAL INSTRUMENTS (Agenda Item 99x)</w:t>
      </w:r>
    </w:p>
    <w:p>
      <w:pPr>
        <w:pStyle w:val="itsentry"/>
        <w:keepNext/>
        <w:keepLines/>
        <w:spacing w:after="0"/>
      </w:pPr>
      <w:r>
        <w:t>Margaryan, Mher</w:t>
      </w:r>
      <w:r>
        <w:t xml:space="preserve"> - </w:t>
      </w:r>
      <w:r>
        <w:rPr>
          <w:color w:val="000000" w:themeColor="hyperlink"/>
          <w:u w:val="single"/>
        </w:rPr>
        <w:hyperlink r:id="rId63">
          <w:r>
            <w:rPr/>
            <w:t>A/C.1/72/PV.26</w:t>
          </w:r>
        </w:hyperlink>
      </w:r>
    </w:p>
    <w:p>
      <w:pPr>
        <w:pStyle w:val="itssubhead"/>
        <w:keepNext/>
        <w:keepLines/>
        <w:spacing w:after="0"/>
      </w:pPr>
      <w:r>
        <w:t>AGENDA 21--PROGRAMME IMPLEMENTATION (Agenda Item 19a)</w:t>
      </w:r>
    </w:p>
    <w:p>
      <w:pPr>
        <w:pStyle w:val="itsentry"/>
        <w:keepNext/>
        <w:keepLines/>
        <w:spacing w:after="0"/>
      </w:pPr>
      <w:r>
        <w:t>Simonyan, Sofya</w:t>
      </w:r>
      <w:r>
        <w:t xml:space="preserve"> - </w:t>
      </w:r>
      <w:r>
        <w:rPr>
          <w:color w:val="000000" w:themeColor="hyperlink"/>
          <w:u w:val="single"/>
        </w:rPr>
        <w:hyperlink r:id="rId113">
          <w:r>
            <w:rPr/>
            <w:t>A/C.2/72/SR.10</w:t>
          </w:r>
        </w:hyperlink>
      </w:r>
    </w:p>
    <w:p>
      <w:pPr>
        <w:pStyle w:val="itssubhead"/>
        <w:keepNext/>
        <w:keepLines/>
        <w:spacing w:after="0"/>
      </w:pPr>
      <w:r>
        <w:t>UN. GENERAL ASSEMBLY (72ND SESS. : 2017-2018)--AGENDA (Agenda Item 7)</w:t>
      </w:r>
    </w:p>
    <w:p>
      <w:pPr>
        <w:pStyle w:val="itsentry"/>
        <w:keepNext/>
        <w:keepLines/>
        <w:spacing w:after="0"/>
      </w:pPr>
      <w:r>
        <w:t>Margaryan, Mher</w:t>
      </w:r>
      <w:r>
        <w:t xml:space="preserve"> - </w:t>
      </w:r>
      <w:r>
        <w:rPr>
          <w:color w:val="000000" w:themeColor="hyperlink"/>
          <w:u w:val="single"/>
        </w:rPr>
        <w:hyperlink r:id="rId99">
          <w:r>
            <w:rPr/>
            <w:t>A/72/PV.2</w:t>
          </w:r>
        </w:hyperlink>
      </w:r>
    </w:p>
    <w:p>
      <w:pPr>
        <w:pStyle w:val="itssubhead"/>
        <w:keepNext/>
        <w:keepLines/>
        <w:spacing w:after="0"/>
      </w:pPr>
      <w:r>
        <w:t>UN. GENERAL ASSEMBLY (72ND SESS. : 2017-2018). 1ST COMMITTEE--GENERAL DEBATE (Agenda Item 8)</w:t>
      </w:r>
    </w:p>
    <w:p>
      <w:pPr>
        <w:pStyle w:val="itsentry"/>
        <w:keepNext/>
        <w:keepLines/>
        <w:spacing w:after="0"/>
      </w:pPr>
      <w:r>
        <w:t>Margaryan, Mher</w:t>
      </w:r>
      <w:r>
        <w:t xml:space="preserve"> - </w:t>
      </w:r>
      <w:r>
        <w:rPr>
          <w:color w:val="000000" w:themeColor="hyperlink"/>
          <w:u w:val="single"/>
        </w:rPr>
        <w:hyperlink r:id="rId62">
          <w:r>
            <w:rPr/>
            <w:t>A/C.1/72/PV.8</w:t>
          </w:r>
        </w:hyperlink>
      </w:r>
    </w:p>
    <w:p>
      <w:pPr>
        <w:pStyle w:val="itssubhead"/>
        <w:keepNext/>
        <w:keepLines/>
        <w:spacing w:after="0"/>
      </w:pPr>
      <w:r>
        <w:t>DEVELOPMENT COOPERATION--MIDDLE-INCOME COUNTRIES (Agenda Item 21d)</w:t>
      </w:r>
    </w:p>
    <w:p>
      <w:pPr>
        <w:pStyle w:val="itsentry"/>
        <w:keepNext/>
        <w:keepLines/>
        <w:spacing w:after="0"/>
      </w:pPr>
      <w:r>
        <w:t>Margaryan, Mher</w:t>
      </w:r>
      <w:r>
        <w:t xml:space="preserve"> - </w:t>
      </w:r>
      <w:r>
        <w:rPr>
          <w:color w:val="000000" w:themeColor="hyperlink"/>
          <w:u w:val="single"/>
        </w:rPr>
        <w:hyperlink r:id="rId51">
          <w:r>
            <w:rPr/>
            <w:t>A/C.2/72/SR.14</w:t>
          </w:r>
        </w:hyperlink>
      </w:r>
    </w:p>
    <w:p>
      <w:pPr>
        <w:pStyle w:val="itssubhead"/>
        <w:keepNext/>
        <w:keepLines/>
        <w:spacing w:after="0"/>
      </w:pPr>
      <w:r>
        <w:t>UN. SECRETARY-GENERAL--REPORTS (2016-2017) (Agenda Item 110)</w:t>
      </w:r>
    </w:p>
    <w:p>
      <w:pPr>
        <w:pStyle w:val="itsentry"/>
        <w:keepNext/>
        <w:keepLines/>
        <w:spacing w:after="0"/>
      </w:pPr>
      <w:r>
        <w:t>Mnatsakanian, Zohrab</w:t>
      </w:r>
      <w:r>
        <w:t xml:space="preserve"> - </w:t>
      </w:r>
      <w:r>
        <w:rPr>
          <w:color w:val="000000" w:themeColor="hyperlink"/>
          <w:u w:val="single"/>
        </w:rPr>
        <w:hyperlink r:id="rId181">
          <w:r>
            <w:rPr/>
            <w:t>A/72/PV.28</w:t>
          </w:r>
        </w:hyperlink>
      </w:r>
    </w:p>
    <w:p>
      <w:pPr>
        <w:pStyle w:val="itssubhead"/>
        <w:keepNext/>
        <w:keepLines/>
        <w:spacing w:after="0"/>
      </w:pPr>
      <w:r>
        <w:t>WOMEN'S ADVANCEMENT (Agenda Item 28a)</w:t>
      </w:r>
    </w:p>
    <w:p>
      <w:pPr>
        <w:pStyle w:val="itsentry"/>
        <w:keepNext/>
        <w:keepLines/>
        <w:spacing w:after="0"/>
      </w:pPr>
      <w:r>
        <w:t>Grigoryan, Lilit</w:t>
      </w:r>
      <w:r>
        <w:t xml:space="preserve"> - </w:t>
      </w:r>
      <w:r>
        <w:rPr>
          <w:color w:val="000000" w:themeColor="hyperlink"/>
          <w:u w:val="single"/>
        </w:rPr>
        <w:hyperlink r:id="rId121">
          <w:r>
            <w:rPr/>
            <w:t>A/C.3/72/SR.10</w:t>
          </w:r>
        </w:hyperlink>
      </w:r>
    </w:p>
    <w:p>
      <w:pPr>
        <w:pStyle w:val="itssubhead"/>
        <w:keepNext/>
        <w:keepLines/>
        <w:spacing w:after="0"/>
      </w:pPr>
      <w:r>
        <w:t>CHILDREN--UN. GENERAL ASSEMBLY (27TH SPECIAL SESS. : 2002) (Agenda Item 68b)</w:t>
      </w:r>
    </w:p>
    <w:p>
      <w:pPr>
        <w:pStyle w:val="itsentry"/>
        <w:keepNext/>
        <w:keepLines/>
        <w:spacing w:after="0"/>
      </w:pPr>
      <w:r>
        <w:t>Grigoryan, Lilit</w:t>
      </w:r>
      <w:r>
        <w:t xml:space="preserve"> - </w:t>
      </w:r>
      <w:r>
        <w:rPr>
          <w:color w:val="000000" w:themeColor="hyperlink"/>
          <w:u w:val="single"/>
        </w:rPr>
        <w:hyperlink r:id="rId136">
          <w:r>
            <w:rPr/>
            <w:t>A/C.3/72/SR.14</w:t>
          </w:r>
        </w:hyperlink>
      </w:r>
      <w:r>
        <w:t xml:space="preserve">; </w:t>
      </w:r>
      <w:r>
        <w:rPr>
          <w:color w:val="000000" w:themeColor="hyperlink"/>
          <w:u w:val="single"/>
        </w:rPr>
        <w:hyperlink r:id="rId122">
          <w:r>
            <w:rPr/>
            <w:t>A/C.3/72/SR.15</w:t>
          </w:r>
        </w:hyperlink>
      </w:r>
    </w:p>
    <w:p>
      <w:pPr>
        <w:pStyle w:val="itssubhead"/>
        <w:keepNext/>
        <w:keepLines/>
        <w:spacing w:after="0"/>
      </w:pPr>
      <w:r>
        <w:t>SELF-DETERMINATION OF PEOPLES (Agenda Item 71)</w:t>
      </w:r>
    </w:p>
    <w:p>
      <w:pPr>
        <w:pStyle w:val="itsentry"/>
        <w:keepNext/>
        <w:keepLines/>
        <w:spacing w:after="0"/>
      </w:pPr>
      <w:r>
        <w:t>Grigoryan, Lilit</w:t>
      </w:r>
      <w:r>
        <w:t xml:space="preserve"> - </w:t>
      </w:r>
      <w:r>
        <w:rPr>
          <w:color w:val="000000" w:themeColor="hyperlink"/>
          <w:u w:val="single"/>
        </w:rPr>
        <w:hyperlink r:id="rId102">
          <w:r>
            <w:rPr/>
            <w:t>A/C.3/72/SR.39</w:t>
          </w:r>
        </w:hyperlink>
      </w:r>
    </w:p>
    <w:p>
      <w:pPr>
        <w:pStyle w:val="itssubhead"/>
        <w:keepNext/>
        <w:keepLines/>
        <w:spacing w:after="0"/>
      </w:pPr>
      <w:r>
        <w:t>RACIAL DISCRIMINATION--ELIMINATION (Agenda Item 70a)</w:t>
      </w:r>
    </w:p>
    <w:p>
      <w:pPr>
        <w:pStyle w:val="itsentry"/>
        <w:keepNext/>
        <w:keepLines/>
        <w:spacing w:after="0"/>
      </w:pPr>
      <w:r>
        <w:t>Grigoryan, Lilit</w:t>
      </w:r>
      <w:r>
        <w:t xml:space="preserve"> - </w:t>
      </w:r>
      <w:r>
        <w:rPr>
          <w:color w:val="000000" w:themeColor="hyperlink"/>
          <w:u w:val="single"/>
        </w:rPr>
        <w:hyperlink r:id="rId182">
          <w:r>
            <w:rPr/>
            <w:t>A/C.3/72/SR.38</w:t>
          </w:r>
        </w:hyperlink>
      </w:r>
      <w:r>
        <w:t xml:space="preserve">; </w:t>
      </w:r>
      <w:r>
        <w:rPr>
          <w:color w:val="000000" w:themeColor="hyperlink"/>
          <w:u w:val="single"/>
        </w:rPr>
        <w:hyperlink r:id="rId102">
          <w:r>
            <w:rPr/>
            <w:t>A/C.3/72/SR.39</w:t>
          </w:r>
        </w:hyperlink>
      </w:r>
      <w:r>
        <w:t xml:space="preserve">; </w:t>
      </w:r>
      <w:r>
        <w:rPr>
          <w:color w:val="000000" w:themeColor="hyperlink"/>
          <w:u w:val="single"/>
        </w:rPr>
        <w:hyperlink r:id="rId141">
          <w:r>
            <w:rPr/>
            <w:t>A/C.3/72/SR.48</w:t>
          </w:r>
        </w:hyperlink>
      </w:r>
    </w:p>
    <w:p>
      <w:pPr>
        <w:pStyle w:val="itssubhead"/>
        <w:keepNext/>
        <w:keepLines/>
        <w:spacing w:after="0"/>
      </w:pPr>
      <w:r>
        <w:t>ORGANIZATION OF ISLAMIC COOPERATION--UN (Agenda Item 176)</w:t>
      </w:r>
    </w:p>
    <w:p>
      <w:pPr>
        <w:pStyle w:val="itsentry"/>
        <w:keepNext/>
        <w:keepLines/>
        <w:spacing w:after="0"/>
      </w:pPr>
      <w:r>
        <w:t>Margaryan, Mher</w:t>
      </w:r>
      <w:r>
        <w:t xml:space="preserve"> - </w:t>
      </w:r>
      <w:r>
        <w:rPr>
          <w:color w:val="000000" w:themeColor="hyperlink"/>
          <w:u w:val="single"/>
        </w:rPr>
        <w:hyperlink r:id="rId183">
          <w:r>
            <w:rPr/>
            <w:t>A/72/PV.65</w:t>
          </w:r>
        </w:hyperlink>
      </w:r>
    </w:p>
    <w:p>
      <w:pPr>
        <w:pStyle w:val="itsentry"/>
        <w:keepNext/>
        <w:keepLines/>
        <w:spacing w:after="0"/>
      </w:pPr>
      <w:r>
        <w:t>Mnatsakanian, Zohrab</w:t>
      </w:r>
      <w:r>
        <w:t xml:space="preserve"> - </w:t>
      </w:r>
      <w:r>
        <w:rPr>
          <w:color w:val="000000" w:themeColor="hyperlink"/>
          <w:u w:val="single"/>
        </w:rPr>
        <w:hyperlink r:id="rId183">
          <w:r>
            <w:rPr/>
            <w:t>A/72/PV.65</w:t>
          </w:r>
        </w:hyperlink>
      </w:r>
    </w:p>
    <w:p>
      <w:pPr>
        <w:pStyle w:val="itssubhead"/>
        <w:keepNext/>
        <w:keepLines/>
        <w:spacing w:after="0"/>
      </w:pPr>
      <w:r>
        <w:t>UN. GENERAL ASSEMBLY (72ND SESS. : 2017-2018). 2ND COMMITTEE--GENERAL DEBATE (Agenda Item 8)</w:t>
      </w:r>
    </w:p>
    <w:p>
      <w:pPr>
        <w:pStyle w:val="itsentry"/>
        <w:keepNext/>
        <w:keepLines/>
        <w:spacing w:after="0"/>
      </w:pPr>
      <w:r>
        <w:t>Simonyan, Sofya</w:t>
      </w:r>
      <w:r>
        <w:t xml:space="preserve"> - </w:t>
      </w:r>
      <w:r>
        <w:rPr>
          <w:color w:val="000000" w:themeColor="hyperlink"/>
          <w:u w:val="single"/>
        </w:rPr>
        <w:hyperlink r:id="rId73">
          <w:r>
            <w:rPr/>
            <w:t>A/C.2/72/SR.5</w:t>
          </w:r>
        </w:hyperlink>
      </w:r>
    </w:p>
    <w:p>
      <w:pPr>
        <w:pStyle w:val="itssubhead"/>
        <w:keepNext/>
        <w:keepLines/>
        <w:spacing w:after="0"/>
      </w:pPr>
      <w:r>
        <w:t>SOCIAL SITUATION (Agenda Item 27b)</w:t>
      </w:r>
    </w:p>
    <w:p>
      <w:pPr>
        <w:pStyle w:val="itsentry"/>
        <w:keepNext/>
        <w:keepLines/>
        <w:spacing w:after="0"/>
      </w:pPr>
      <w:r>
        <w:t>Grigoryan, Lilit</w:t>
      </w:r>
      <w:r>
        <w:t xml:space="preserve"> - </w:t>
      </w:r>
      <w:r>
        <w:rPr>
          <w:color w:val="000000" w:themeColor="hyperlink"/>
          <w:u w:val="single"/>
        </w:rPr>
        <w:hyperlink r:id="rId100">
          <w:r>
            <w:rPr/>
            <w:t>A/C.3/72/SR.3</w:t>
          </w:r>
        </w:hyperlink>
      </w:r>
    </w:p>
    <w:p>
      <w:pPr>
        <w:pStyle w:val="itssubhead"/>
        <w:keepNext/>
        <w:keepLines/>
        <w:spacing w:after="0"/>
      </w:pPr>
      <w:r>
        <w:t>RACIAL DISCRIMINATION--PROGRAMME IMPLEMENTATION (Agenda Item 70b)</w:t>
      </w:r>
    </w:p>
    <w:p>
      <w:pPr>
        <w:pStyle w:val="itsentry"/>
        <w:keepNext/>
        <w:keepLines/>
        <w:spacing w:after="0"/>
      </w:pPr>
      <w:r>
        <w:t>Grigoryan, Lilit</w:t>
      </w:r>
      <w:r>
        <w:t xml:space="preserve"> - </w:t>
      </w:r>
      <w:r>
        <w:rPr>
          <w:color w:val="000000" w:themeColor="hyperlink"/>
          <w:u w:val="single"/>
        </w:rPr>
        <w:hyperlink r:id="rId182">
          <w:r>
            <w:rPr/>
            <w:t>A/C.3/72/SR.38</w:t>
          </w:r>
        </w:hyperlink>
      </w:r>
      <w:r>
        <w:t xml:space="preserve">; </w:t>
      </w:r>
      <w:r>
        <w:rPr>
          <w:color w:val="000000" w:themeColor="hyperlink"/>
          <w:u w:val="single"/>
        </w:rPr>
        <w:hyperlink r:id="rId102">
          <w:r>
            <w:rPr/>
            <w:t>A/C.3/72/SR.39</w:t>
          </w:r>
        </w:hyperlink>
      </w:r>
    </w:p>
    <w:p>
      <w:pPr>
        <w:pStyle w:val="itssubhead"/>
        <w:keepNext/>
        <w:keepLines/>
        <w:spacing w:after="0"/>
      </w:pPr>
      <w:r>
        <w:t>AZERBAIJAN SITUATION (Agenda Item 40)</w:t>
      </w:r>
    </w:p>
    <w:p>
      <w:pPr>
        <w:pStyle w:val="itsentry"/>
        <w:keepNext/>
        <w:keepLines/>
        <w:spacing w:after="0"/>
      </w:pPr>
      <w:r>
        <w:t>Simonyan, Sofya</w:t>
      </w:r>
      <w:r>
        <w:t xml:space="preserve"> - </w:t>
      </w:r>
      <w:r>
        <w:rPr>
          <w:color w:val="000000" w:themeColor="hyperlink"/>
          <w:u w:val="single"/>
        </w:rPr>
        <w:hyperlink r:id="rId184">
          <w:r>
            <w:rPr/>
            <w:t>A/72/PV.116</w:t>
          </w:r>
        </w:hyperlink>
      </w:r>
    </w:p>
    <w:p>
      <w:pPr>
        <w:pStyle w:val="itssubhead"/>
        <w:keepNext/>
        <w:keepLines/>
        <w:spacing w:after="0"/>
      </w:pPr>
      <w:r>
        <w:t>HUMAN RIGHTS (Agenda Item 72)</w:t>
      </w:r>
    </w:p>
    <w:p>
      <w:pPr>
        <w:pStyle w:val="itsentry"/>
        <w:keepNext/>
        <w:keepLines/>
        <w:spacing w:after="0"/>
      </w:pPr>
      <w:r>
        <w:t>Grigoryan, Lilit</w:t>
      </w:r>
      <w:r>
        <w:t xml:space="preserve"> - </w:t>
      </w:r>
      <w:r>
        <w:rPr>
          <w:color w:val="000000" w:themeColor="hyperlink"/>
          <w:u w:val="single"/>
        </w:rPr>
        <w:hyperlink r:id="rId92">
          <w:r>
            <w:rPr/>
            <w:t>A/C.3/72/SR.35</w:t>
          </w:r>
        </w:hyperlink>
      </w:r>
    </w:p>
    <w:p>
      <w:pPr>
        <w:pStyle w:val="itssubhead"/>
        <w:keepNext/>
        <w:keepLines/>
        <w:spacing w:after="0"/>
      </w:pPr>
      <w:r>
        <w:t>HIV/AIDS--DECLARATIONS (Agenda Item 10)</w:t>
      </w:r>
    </w:p>
    <w:p>
      <w:pPr>
        <w:pStyle w:val="itsentry"/>
        <w:keepNext/>
        <w:keepLines/>
        <w:spacing w:after="0"/>
      </w:pPr>
      <w:r>
        <w:t>Margaryan, Mher</w:t>
      </w:r>
      <w:r>
        <w:t xml:space="preserve"> - </w:t>
      </w:r>
      <w:r>
        <w:rPr>
          <w:color w:val="000000" w:themeColor="hyperlink"/>
          <w:u w:val="single"/>
        </w:rPr>
        <w:hyperlink r:id="rId160">
          <w:r>
            <w:rPr/>
            <w:t>A/72/PV.94</w:t>
          </w:r>
        </w:hyperlink>
      </w:r>
    </w:p>
    <w:p>
      <w:pPr>
        <w:pStyle w:val="itssubhead"/>
        <w:keepNext/>
        <w:keepLines/>
        <w:spacing w:after="0"/>
      </w:pPr>
      <w:r>
        <w:t>RESPONSIBILITY TO PROTECT (Agenda Item 132)</w:t>
      </w:r>
    </w:p>
    <w:p>
      <w:pPr>
        <w:pStyle w:val="itsentry"/>
        <w:keepNext/>
        <w:keepLines/>
        <w:spacing w:after="0"/>
      </w:pPr>
      <w:r>
        <w:t>Margaryan, Mher</w:t>
      </w:r>
      <w:r>
        <w:t xml:space="preserve"> - </w:t>
      </w:r>
      <w:r>
        <w:rPr>
          <w:color w:val="000000" w:themeColor="hyperlink"/>
          <w:u w:val="single"/>
        </w:rPr>
        <w:hyperlink r:id="rId88">
          <w:r>
            <w:rPr/>
            <w:t>A/72/PV.105</w:t>
          </w:r>
        </w:hyperlink>
      </w:r>
    </w:p>
    <w:p>
      <w:pPr>
        <w:pStyle w:val="itssubhead"/>
        <w:keepNext/>
        <w:keepLines/>
        <w:spacing w:after="0"/>
      </w:pPr>
      <w:r>
        <w:t>TERRORISM (Agenda Item 109)</w:t>
      </w:r>
    </w:p>
    <w:p>
      <w:pPr>
        <w:pStyle w:val="itsentry"/>
        <w:keepNext/>
        <w:keepLines/>
        <w:spacing w:after="0"/>
      </w:pPr>
      <w:r>
        <w:t>Mnatsakanian, Zohrab</w:t>
      </w:r>
      <w:r>
        <w:t xml:space="preserve"> - </w:t>
      </w:r>
      <w:r>
        <w:rPr>
          <w:color w:val="000000" w:themeColor="hyperlink"/>
          <w:u w:val="single"/>
        </w:rPr>
        <w:hyperlink r:id="rId65">
          <w:r>
            <w:rPr/>
            <w:t>A/C.6/72/SR.3</w:t>
          </w:r>
        </w:hyperlink>
      </w:r>
      <w:r>
        <w:br/>
      </w:r>
    </w:p>
    <w:p>
      <w:pPr>
        <w:pStyle w:val="itshead"/>
        <w:keepNext/>
        <w:keepLines/>
      </w:pPr>
      <w:r>
        <w:t>Armenia. President</w:t>
      </w:r>
    </w:p>
    <w:p>
      <w:pPr>
        <w:pStyle w:val="itssubhead"/>
        <w:keepNext/>
        <w:keepLines/>
        <w:spacing w:after="0"/>
      </w:pPr>
      <w:r>
        <w:t>UN. GENERAL ASSEMBLY (72ND SESS. : 2017-2018)--GENERAL DEBATE (Agenda Item 8)</w:t>
      </w:r>
    </w:p>
    <w:p>
      <w:pPr>
        <w:pStyle w:val="itsentry"/>
        <w:keepNext/>
        <w:keepLines/>
        <w:spacing w:after="0"/>
      </w:pPr>
      <w:r>
        <w:t>Sargsyan, Serzh</w:t>
      </w:r>
      <w:r>
        <w:t xml:space="preserve"> - </w:t>
      </w:r>
      <w:r>
        <w:rPr>
          <w:color w:val="000000" w:themeColor="hyperlink"/>
          <w:u w:val="single"/>
        </w:rPr>
        <w:hyperlink r:id="rId185">
          <w:r>
            <w:rPr/>
            <w:t>A/72/PV.5</w:t>
          </w:r>
        </w:hyperlink>
      </w:r>
    </w:p>
    <w:p>
      <w:pPr>
        <w:pStyle w:val="itssubhead"/>
        <w:keepNext/>
        <w:keepLines/>
        <w:spacing w:after="0"/>
      </w:pPr>
      <w:r>
        <w:t>UN. GENERAL ASSEMBLY (72ND SESS. : 2017-2018)--SPECIAL STATEMENTS (Agenda Item )</w:t>
      </w:r>
    </w:p>
    <w:p>
      <w:pPr>
        <w:pStyle w:val="itsentry"/>
        <w:keepNext/>
        <w:keepLines/>
        <w:spacing w:after="0"/>
      </w:pPr>
      <w:r>
        <w:t>Sargsyan, Serzh</w:t>
      </w:r>
      <w:r>
        <w:t xml:space="preserve"> - </w:t>
      </w:r>
      <w:r>
        <w:rPr>
          <w:color w:val="000000" w:themeColor="hyperlink"/>
          <w:u w:val="single"/>
        </w:rPr>
        <w:hyperlink r:id="rId185">
          <w:r>
            <w:rPr/>
            <w:t>A/72/PV.5</w:t>
          </w:r>
        </w:hyperlink>
      </w:r>
      <w:r>
        <w:br/>
      </w:r>
    </w:p>
    <w:p>
      <w:pPr>
        <w:pStyle w:val="itshead"/>
        <w:keepNext/>
        <w:keepLines/>
      </w:pPr>
      <w:r>
        <w:t>Artists for Kids Rights</w:t>
      </w:r>
    </w:p>
    <w:p>
      <w:pPr>
        <w:pStyle w:val="itssubhead"/>
        <w:keepNext/>
        <w:keepLines/>
        <w:spacing w:after="0"/>
      </w:pPr>
      <w:r>
        <w:t>WESTERN SAHARA QUESTION (Agenda Item 62)</w:t>
      </w:r>
    </w:p>
    <w:p>
      <w:pPr>
        <w:pStyle w:val="itsentry"/>
        <w:keepNext/>
        <w:keepLines/>
        <w:spacing w:after="0"/>
      </w:pPr>
      <w:r>
        <w:t>Guest, Kim</w:t>
      </w:r>
      <w:r>
        <w:t xml:space="preserve"> - </w:t>
      </w:r>
      <w:r>
        <w:rPr>
          <w:color w:val="000000" w:themeColor="hyperlink"/>
          <w:u w:val="single"/>
        </w:rPr>
        <w:hyperlink r:id="rId19">
          <w:r>
            <w:rPr/>
            <w:t>A/C.4/72/SR.7</w:t>
          </w:r>
        </w:hyperlink>
      </w:r>
      <w:r>
        <w:br/>
      </w:r>
    </w:p>
    <w:p>
      <w:pPr>
        <w:pStyle w:val="itshead"/>
        <w:keepNext/>
        <w:keepLines/>
      </w:pPr>
      <w:r>
        <w:t>Association Femme (Western Sahara)</w:t>
      </w:r>
    </w:p>
    <w:p>
      <w:pPr>
        <w:pStyle w:val="itssubhead"/>
        <w:keepNext/>
        <w:keepLines/>
        <w:spacing w:after="0"/>
      </w:pPr>
      <w:r>
        <w:t>WESTERN SAHARA QUESTION (Agenda Item 62)</w:t>
      </w:r>
    </w:p>
    <w:p>
      <w:pPr>
        <w:pStyle w:val="itsentry"/>
        <w:keepNext/>
        <w:keepLines/>
        <w:spacing w:after="0"/>
      </w:pPr>
      <w:r>
        <w:t>Bossoula, Fala</w:t>
      </w:r>
      <w:r>
        <w:t xml:space="preserve"> - </w:t>
      </w:r>
      <w:r>
        <w:rPr>
          <w:color w:val="000000" w:themeColor="hyperlink"/>
          <w:u w:val="single"/>
        </w:rPr>
        <w:hyperlink r:id="rId18">
          <w:r>
            <w:rPr/>
            <w:t>A/C.4/72/SR.5</w:t>
          </w:r>
        </w:hyperlink>
      </w:r>
      <w:r>
        <w:br/>
      </w:r>
    </w:p>
    <w:p>
      <w:pPr>
        <w:pStyle w:val="itshead"/>
        <w:keepNext/>
        <w:keepLines/>
      </w:pPr>
      <w:r>
        <w:t>Association Liberté et Fraternité</w:t>
      </w:r>
    </w:p>
    <w:p>
      <w:pPr>
        <w:pStyle w:val="itssubhead"/>
        <w:keepNext/>
        <w:keepLines/>
        <w:spacing w:after="0"/>
      </w:pPr>
      <w:r>
        <w:t>WESTERN SAHARA QUESTION (Agenda Item 62)</w:t>
      </w:r>
    </w:p>
    <w:p>
      <w:pPr>
        <w:pStyle w:val="itsentry"/>
        <w:keepNext/>
        <w:keepLines/>
        <w:spacing w:after="0"/>
      </w:pPr>
      <w:r>
        <w:t>Hammi, El Mamia</w:t>
      </w:r>
      <w:r>
        <w:t xml:space="preserve"> - </w:t>
      </w:r>
      <w:r>
        <w:rPr>
          <w:color w:val="000000" w:themeColor="hyperlink"/>
          <w:u w:val="single"/>
        </w:rPr>
        <w:hyperlink r:id="rId18">
          <w:r>
            <w:rPr/>
            <w:t>A/C.4/72/SR.5</w:t>
          </w:r>
        </w:hyperlink>
      </w:r>
      <w:r>
        <w:br/>
      </w:r>
    </w:p>
    <w:p>
      <w:pPr>
        <w:pStyle w:val="itshead"/>
        <w:keepNext/>
        <w:keepLines/>
      </w:pPr>
      <w:r>
        <w:t>Association Te Rau Atiati</w:t>
      </w:r>
    </w:p>
    <w:p>
      <w:pPr>
        <w:pStyle w:val="itssubhead"/>
        <w:keepNext/>
        <w:keepLines/>
        <w:spacing w:after="0"/>
      </w:pPr>
      <w:r>
        <w:t>FRENCH POLYNESIA QUESTION (Agenda Item 62)</w:t>
      </w:r>
    </w:p>
    <w:p>
      <w:pPr>
        <w:pStyle w:val="itsentry"/>
        <w:keepNext/>
        <w:keepLines/>
        <w:spacing w:after="0"/>
      </w:pPr>
      <w:r>
        <w:t>Chan, Maxime</w:t>
      </w:r>
      <w:r>
        <w:t xml:space="preserve"> - </w:t>
      </w:r>
      <w:r>
        <w:rPr>
          <w:color w:val="000000" w:themeColor="hyperlink"/>
          <w:u w:val="single"/>
        </w:rPr>
        <w:hyperlink r:id="rId12">
          <w:r>
            <w:rPr/>
            <w:t>A/C.4/72/SR.3</w:t>
          </w:r>
        </w:hyperlink>
      </w:r>
      <w:r>
        <w:br/>
      </w:r>
    </w:p>
    <w:p>
      <w:pPr>
        <w:pStyle w:val="itshead"/>
        <w:keepNext/>
        <w:keepLines/>
      </w:pPr>
      <w:r>
        <w:t>Association Te Vahine Maohi No Manotahi (Tahiti)</w:t>
      </w:r>
    </w:p>
    <w:p>
      <w:pPr>
        <w:pStyle w:val="itssubhead"/>
        <w:keepNext/>
        <w:keepLines/>
        <w:spacing w:after="0"/>
      </w:pPr>
      <w:r>
        <w:t>FRENCH POLYNESIA QUESTION (Agenda Item 62)</w:t>
      </w:r>
    </w:p>
    <w:p>
      <w:pPr>
        <w:pStyle w:val="itsentry"/>
        <w:keepNext/>
        <w:keepLines/>
        <w:spacing w:after="0"/>
      </w:pPr>
      <w:r>
        <w:t>Tevahitua, Eliane</w:t>
      </w:r>
      <w:r>
        <w:t xml:space="preserve"> - </w:t>
      </w:r>
      <w:r>
        <w:rPr>
          <w:color w:val="000000" w:themeColor="hyperlink"/>
          <w:u w:val="single"/>
        </w:rPr>
        <w:hyperlink r:id="rId12">
          <w:r>
            <w:rPr/>
            <w:t>A/C.4/72/SR.3</w:t>
          </w:r>
        </w:hyperlink>
      </w:r>
      <w:r>
        <w:br/>
      </w:r>
    </w:p>
    <w:p>
      <w:pPr>
        <w:pStyle w:val="itshead"/>
        <w:keepNext/>
        <w:keepLines/>
      </w:pPr>
      <w:r>
        <w:t>Association Vahine Piri Rava (Tahiti)</w:t>
      </w:r>
    </w:p>
    <w:p>
      <w:pPr>
        <w:pStyle w:val="itssubhead"/>
        <w:keepNext/>
        <w:keepLines/>
        <w:spacing w:after="0"/>
      </w:pPr>
      <w:r>
        <w:t>FRENCH POLYNESIA QUESTION (Agenda Item 62)</w:t>
      </w:r>
    </w:p>
    <w:p>
      <w:pPr>
        <w:pStyle w:val="itsentry"/>
        <w:keepNext/>
        <w:keepLines/>
        <w:spacing w:after="0"/>
      </w:pPr>
      <w:r>
        <w:t>Galenon, Minarii Chantal</w:t>
      </w:r>
      <w:r>
        <w:t xml:space="preserve"> - </w:t>
      </w:r>
      <w:r>
        <w:rPr>
          <w:color w:val="000000" w:themeColor="hyperlink"/>
          <w:u w:val="single"/>
        </w:rPr>
        <w:hyperlink r:id="rId12">
          <w:r>
            <w:rPr/>
            <w:t>A/C.4/72/SR.3</w:t>
          </w:r>
        </w:hyperlink>
      </w:r>
      <w:r>
        <w:br/>
      </w:r>
    </w:p>
    <w:p>
      <w:pPr>
        <w:pStyle w:val="itshead"/>
        <w:keepNext/>
        <w:keepLines/>
      </w:pPr>
      <w:r>
        <w:t>Association amicale des travailleurs de la mairie de Faa'a</w:t>
      </w:r>
    </w:p>
    <w:p>
      <w:pPr>
        <w:pStyle w:val="itssubhead"/>
        <w:keepNext/>
        <w:keepLines/>
        <w:spacing w:after="0"/>
      </w:pPr>
      <w:r>
        <w:t>FRENCH POLYNESIA QUESTION (Agenda Item 62)</w:t>
      </w:r>
    </w:p>
    <w:p>
      <w:pPr>
        <w:pStyle w:val="itsentry"/>
        <w:keepNext/>
        <w:keepLines/>
        <w:spacing w:after="0"/>
      </w:pPr>
      <w:r>
        <w:t>Estall, Lelia Heimata</w:t>
      </w:r>
      <w:r>
        <w:t xml:space="preserve"> - </w:t>
      </w:r>
      <w:r>
        <w:rPr>
          <w:color w:val="000000" w:themeColor="hyperlink"/>
          <w:u w:val="single"/>
        </w:rPr>
        <w:hyperlink r:id="rId12">
          <w:r>
            <w:rPr/>
            <w:t>A/C.4/72/SR.3</w:t>
          </w:r>
        </w:hyperlink>
      </w:r>
      <w:r>
        <w:br/>
      </w:r>
    </w:p>
    <w:p>
      <w:pPr>
        <w:pStyle w:val="itshead"/>
        <w:keepNext/>
        <w:keepLines/>
      </w:pPr>
      <w:r>
        <w:t>Association marocaine pour le développement d'Oued Eddahab-Lagouira</w:t>
      </w:r>
    </w:p>
    <w:p>
      <w:pPr>
        <w:pStyle w:val="itssubhead"/>
        <w:keepNext/>
        <w:keepLines/>
        <w:spacing w:after="0"/>
      </w:pPr>
      <w:r>
        <w:t>WESTERN SAHARA QUESTION (Agenda Item 62)</w:t>
      </w:r>
    </w:p>
    <w:p>
      <w:pPr>
        <w:pStyle w:val="itsentry"/>
        <w:keepNext/>
        <w:keepLines/>
        <w:spacing w:after="0"/>
      </w:pPr>
      <w:r>
        <w:t>Hormat Allah, Sidi Ahmed</w:t>
      </w:r>
      <w:r>
        <w:t xml:space="preserve"> - </w:t>
      </w:r>
      <w:r>
        <w:rPr>
          <w:color w:val="000000" w:themeColor="hyperlink"/>
          <w:u w:val="single"/>
        </w:rPr>
        <w:hyperlink r:id="rId18">
          <w:r>
            <w:rPr/>
            <w:t>A/C.4/72/SR.5</w:t>
          </w:r>
        </w:hyperlink>
      </w:r>
      <w:r>
        <w:br/>
      </w:r>
    </w:p>
    <w:p>
      <w:pPr>
        <w:pStyle w:val="itshead"/>
        <w:keepNext/>
        <w:keepLines/>
      </w:pPr>
      <w:r>
        <w:t>Australia</w:t>
      </w:r>
    </w:p>
    <w:p>
      <w:pPr>
        <w:pStyle w:val="itssubhead"/>
        <w:keepNext/>
        <w:keepLines/>
        <w:spacing w:after="0"/>
      </w:pPr>
      <w:r>
        <w:t>ORGANIZATION OF ISLAMIC COOPERATION--UN (Agenda Item 176)</w:t>
      </w:r>
    </w:p>
    <w:p>
      <w:pPr>
        <w:pStyle w:val="itsentry"/>
        <w:keepNext/>
        <w:keepLines/>
        <w:spacing w:after="0"/>
      </w:pPr>
      <w:r>
        <w:t>Yardley, David</w:t>
      </w:r>
      <w:r>
        <w:t xml:space="preserve"> - </w:t>
      </w:r>
      <w:r>
        <w:rPr>
          <w:color w:val="000000" w:themeColor="hyperlink"/>
          <w:u w:val="single"/>
        </w:rPr>
        <w:hyperlink r:id="rId183">
          <w:r>
            <w:rPr/>
            <w:t>A/72/PV.65</w:t>
          </w:r>
        </w:hyperlink>
      </w:r>
    </w:p>
    <w:p>
      <w:pPr>
        <w:pStyle w:val="itssubhead"/>
        <w:keepNext/>
        <w:keepLines/>
        <w:spacing w:after="0"/>
      </w:pPr>
      <w:r>
        <w:t>TERRORISM (Agenda Item 109)</w:t>
      </w:r>
    </w:p>
    <w:p>
      <w:pPr>
        <w:pStyle w:val="itsentry"/>
        <w:keepNext/>
        <w:keepLines/>
        <w:spacing w:after="0"/>
      </w:pPr>
      <w:r>
        <w:t>McDougall, Carrie</w:t>
      </w:r>
      <w:r>
        <w:t xml:space="preserve"> - </w:t>
      </w:r>
      <w:r>
        <w:rPr>
          <w:color w:val="000000" w:themeColor="hyperlink"/>
          <w:u w:val="single"/>
        </w:rPr>
        <w:hyperlink r:id="rId52">
          <w:r>
            <w:rPr/>
            <w:t>A/C.6/72/SR.1</w:t>
          </w:r>
        </w:hyperlink>
      </w:r>
    </w:p>
    <w:p>
      <w:pPr>
        <w:pStyle w:val="itssubhead"/>
        <w:keepNext/>
        <w:keepLines/>
        <w:spacing w:after="0"/>
      </w:pPr>
      <w:r>
        <w:t>UN. GENERAL ASSEMBLY (72ND SESS. : 2017-2018). 1ST COMMITTEE--GENERAL DEBATE (Agenda Item 8)</w:t>
      </w:r>
    </w:p>
    <w:p>
      <w:pPr>
        <w:pStyle w:val="itsentry"/>
        <w:keepNext/>
        <w:keepLines/>
        <w:spacing w:after="0"/>
      </w:pPr>
      <w:r>
        <w:t>Bird, Gillian</w:t>
      </w:r>
      <w:r>
        <w:t xml:space="preserve"> - </w:t>
      </w:r>
      <w:r>
        <w:rPr>
          <w:color w:val="000000" w:themeColor="hyperlink"/>
          <w:u w:val="single"/>
        </w:rPr>
        <w:hyperlink r:id="rId156">
          <w:r>
            <w:rPr/>
            <w:t>A/C.1/72/PV.3</w:t>
          </w:r>
        </w:hyperlink>
      </w:r>
    </w:p>
    <w:p>
      <w:pPr>
        <w:pStyle w:val="itssubhead"/>
        <w:keepNext/>
        <w:keepLines/>
        <w:spacing w:after="0"/>
      </w:pPr>
      <w:r>
        <w:t>BIOLOGICAL WEAPONS--TREATY (1972) (Agenda Item 106)</w:t>
      </w:r>
    </w:p>
    <w:p>
      <w:pPr>
        <w:pStyle w:val="itsentry"/>
        <w:keepNext/>
        <w:keepLines/>
        <w:spacing w:after="0"/>
      </w:pPr>
      <w:r>
        <w:t>Wood, Vanessa</w:t>
      </w:r>
      <w:r>
        <w:t xml:space="preserve"> - </w:t>
      </w:r>
      <w:r>
        <w:rPr>
          <w:color w:val="000000" w:themeColor="hyperlink"/>
          <w:u w:val="single"/>
        </w:rPr>
        <w:hyperlink r:id="rId115">
          <w:r>
            <w:rPr/>
            <w:t>A/C.1/72/PV.15</w:t>
          </w:r>
        </w:hyperlink>
      </w:r>
    </w:p>
    <w:p>
      <w:pPr>
        <w:pStyle w:val="itssubhead"/>
        <w:keepNext/>
        <w:keepLines/>
        <w:spacing w:after="0"/>
      </w:pPr>
      <w:r>
        <w:t>NUCLEAR DISARMAMENT NEGOTIATIONS (Agenda Item 99bb)</w:t>
      </w:r>
    </w:p>
    <w:p>
      <w:pPr>
        <w:pStyle w:val="itsentry"/>
        <w:keepNext/>
        <w:keepLines/>
        <w:spacing w:after="0"/>
      </w:pPr>
      <w:r>
        <w:t>Quinn, John</w:t>
      </w:r>
      <w:r>
        <w:t xml:space="preserve"> - </w:t>
      </w:r>
      <w:r>
        <w:rPr>
          <w:color w:val="000000" w:themeColor="hyperlink"/>
          <w:u w:val="single"/>
        </w:rPr>
        <w:hyperlink r:id="rId186">
          <w:r>
            <w:rPr/>
            <w:t>A/C.1/72/PV.12</w:t>
          </w:r>
        </w:hyperlink>
      </w:r>
    </w:p>
    <w:p>
      <w:pPr>
        <w:pStyle w:val="itssubhead"/>
        <w:keepNext/>
        <w:keepLines/>
        <w:spacing w:after="0"/>
      </w:pPr>
      <w:r>
        <w:t>OUTER SPACE--CONFIDENCE-BUILDING MEASURES (Agenda Item 99v)</w:t>
      </w:r>
    </w:p>
    <w:p>
      <w:pPr>
        <w:pStyle w:val="itsentry"/>
        <w:keepNext/>
        <w:keepLines/>
        <w:spacing w:after="0"/>
      </w:pPr>
      <w:r>
        <w:t>Hansen, Darren</w:t>
      </w:r>
      <w:r>
        <w:t xml:space="preserve"> - </w:t>
      </w:r>
      <w:r>
        <w:rPr>
          <w:color w:val="000000" w:themeColor="hyperlink"/>
          <w:u w:val="single"/>
        </w:rPr>
        <w:hyperlink r:id="rId95">
          <w:r>
            <w:rPr/>
            <w:t>A/C.1/72/PV.16</w:t>
          </w:r>
        </w:hyperlink>
      </w:r>
    </w:p>
    <w:p>
      <w:pPr>
        <w:pStyle w:val="itssubhead"/>
        <w:keepNext/>
        <w:keepLines/>
        <w:spacing w:after="0"/>
      </w:pPr>
      <w:r>
        <w:t>CLUSTER MUNITIONS (Agenda Item 99hh)</w:t>
      </w:r>
    </w:p>
    <w:p>
      <w:pPr>
        <w:pStyle w:val="itsentry"/>
        <w:keepNext/>
        <w:keepLines/>
        <w:spacing w:after="0"/>
      </w:pPr>
      <w:r>
        <w:t>Watson, Hugh</w:t>
      </w:r>
      <w:r>
        <w:t xml:space="preserve"> - </w:t>
      </w:r>
      <w:r>
        <w:rPr>
          <w:color w:val="000000" w:themeColor="hyperlink"/>
          <w:u w:val="single"/>
        </w:rPr>
        <w:hyperlink r:id="rId148">
          <w:r>
            <w:rPr/>
            <w:t>A/C.1/72/PV.17</w:t>
          </w:r>
        </w:hyperlink>
      </w:r>
    </w:p>
    <w:p>
      <w:pPr>
        <w:pStyle w:val="itssubhead"/>
        <w:keepNext/>
        <w:keepLines/>
        <w:spacing w:after="0"/>
      </w:pPr>
      <w:r>
        <w:t>WEAPONS--OUTER SPACE (Agenda Item 97b)</w:t>
      </w:r>
    </w:p>
    <w:p>
      <w:pPr>
        <w:pStyle w:val="itsentry"/>
        <w:keepNext/>
        <w:keepLines/>
        <w:spacing w:after="0"/>
      </w:pPr>
      <w:r>
        <w:t xml:space="preserve">Murray, Kevin </w:t>
      </w:r>
      <w:r>
        <w:t xml:space="preserve"> - </w:t>
      </w:r>
      <w:r>
        <w:rPr>
          <w:color w:val="000000" w:themeColor="hyperlink"/>
          <w:u w:val="single"/>
        </w:rPr>
        <w:hyperlink r:id="rId63">
          <w:r>
            <w:rPr/>
            <w:t>A/C.1/72/PV.26</w:t>
          </w:r>
        </w:hyperlink>
      </w:r>
    </w:p>
    <w:p>
      <w:pPr>
        <w:pStyle w:val="itsentry"/>
        <w:keepNext/>
        <w:keepLines/>
        <w:spacing w:after="0"/>
      </w:pPr>
      <w:r>
        <w:t>Hansen, Darren</w:t>
      </w:r>
      <w:r>
        <w:t xml:space="preserve"> - </w:t>
      </w:r>
      <w:r>
        <w:rPr>
          <w:color w:val="000000" w:themeColor="hyperlink"/>
          <w:u w:val="single"/>
        </w:rPr>
        <w:hyperlink r:id="rId95">
          <w:r>
            <w:rPr/>
            <w:t>A/C.1/72/PV.16</w:t>
          </w:r>
        </w:hyperlink>
      </w:r>
    </w:p>
    <w:p>
      <w:pPr>
        <w:pStyle w:val="itssubhead"/>
        <w:keepNext/>
        <w:keepLines/>
        <w:spacing w:after="0"/>
      </w:pPr>
      <w:r>
        <w:t>DECOLONIZATION (Agenda Item 62)</w:t>
      </w:r>
    </w:p>
    <w:p>
      <w:pPr>
        <w:pStyle w:val="itsentry"/>
        <w:keepNext/>
        <w:keepLines/>
        <w:spacing w:after="0"/>
      </w:pPr>
      <w:r>
        <w:t>Ashby, Rowan Robert</w:t>
      </w:r>
      <w:r>
        <w:t xml:space="preserve"> - </w:t>
      </w:r>
      <w:r>
        <w:rPr>
          <w:color w:val="000000" w:themeColor="hyperlink"/>
          <w:u w:val="single"/>
        </w:rPr>
        <w:hyperlink r:id="rId128">
          <w:r>
            <w:rPr/>
            <w:t>A/C.4/72/SR.9</w:t>
          </w:r>
        </w:hyperlink>
      </w:r>
    </w:p>
    <w:p>
      <w:pPr>
        <w:pStyle w:val="itssubhead"/>
        <w:keepNext/>
        <w:keepLines/>
        <w:spacing w:after="0"/>
      </w:pPr>
      <w:r>
        <w:t>DEVELOPMENT COOPERATION--MIDDLE-INCOME COUNTRIES (Agenda Item 21d)</w:t>
      </w:r>
    </w:p>
    <w:p>
      <w:pPr>
        <w:pStyle w:val="itsentry"/>
        <w:keepNext/>
        <w:keepLines/>
        <w:spacing w:after="0"/>
      </w:pPr>
      <w:r>
        <w:t>O'Hehir, Rosemary Emma</w:t>
      </w:r>
      <w:r>
        <w:t xml:space="preserve"> - </w:t>
      </w:r>
      <w:r>
        <w:rPr>
          <w:color w:val="000000" w:themeColor="hyperlink"/>
          <w:u w:val="single"/>
        </w:rPr>
        <w:hyperlink r:id="rId87">
          <w:r>
            <w:rPr/>
            <w:t>A/C.2/72/SR.26</w:t>
          </w:r>
        </w:hyperlink>
      </w:r>
    </w:p>
    <w:p>
      <w:pPr>
        <w:pStyle w:val="itssubhead"/>
        <w:keepNext/>
        <w:keepLines/>
        <w:spacing w:after="0"/>
      </w:pPr>
      <w:r>
        <w:t>SPACE SECURITY (Agenda Item 52b)</w:t>
      </w:r>
    </w:p>
    <w:p>
      <w:pPr>
        <w:pStyle w:val="itsentry"/>
        <w:keepNext/>
        <w:keepLines/>
        <w:spacing w:after="0"/>
      </w:pPr>
      <w:r>
        <w:t>Hansen, Darren</w:t>
      </w:r>
      <w:r>
        <w:t xml:space="preserve"> - </w:t>
      </w:r>
      <w:r>
        <w:rPr>
          <w:color w:val="000000" w:themeColor="hyperlink"/>
          <w:u w:val="single"/>
        </w:rPr>
        <w:hyperlink r:id="rId84">
          <w:r>
            <w:rPr/>
            <w:t>A/C.1/72/SR.11</w:t>
          </w:r>
        </w:hyperlink>
      </w:r>
      <w:r>
        <w:t xml:space="preserve">; </w:t>
      </w:r>
      <w:r>
        <w:rPr>
          <w:color w:val="000000" w:themeColor="hyperlink"/>
          <w:u w:val="single"/>
        </w:rPr>
        <w:hyperlink r:id="rId85">
          <w:r>
            <w:rPr/>
            <w:t>A/C.4/72/SR.11</w:t>
          </w:r>
        </w:hyperlink>
      </w:r>
    </w:p>
    <w:p>
      <w:pPr>
        <w:pStyle w:val="itssubhead"/>
        <w:keepNext/>
        <w:keepLines/>
        <w:spacing w:after="0"/>
      </w:pPr>
      <w:r>
        <w:t>YOUTH (Agenda Item 27b)</w:t>
      </w:r>
    </w:p>
    <w:p>
      <w:pPr>
        <w:pStyle w:val="itsentry"/>
        <w:keepNext/>
        <w:keepLines/>
        <w:spacing w:after="0"/>
      </w:pPr>
      <w:r>
        <w:t>Burton, Paige</w:t>
      </w:r>
      <w:r>
        <w:t xml:space="preserve"> - </w:t>
      </w:r>
      <w:r>
        <w:rPr>
          <w:color w:val="000000" w:themeColor="hyperlink"/>
          <w:u w:val="single"/>
        </w:rPr>
        <w:hyperlink r:id="rId76">
          <w:r>
            <w:rPr/>
            <w:t>A/C.3/72/SR.2</w:t>
          </w:r>
        </w:hyperlink>
      </w:r>
    </w:p>
    <w:p>
      <w:pPr>
        <w:pStyle w:val="itssubhead"/>
        <w:keepNext/>
        <w:keepLines/>
        <w:spacing w:after="0"/>
      </w:pPr>
      <w:r>
        <w:t>OUTER SPACE--PEACEFUL USES--INTERNATIONAL COOPERATION (Agenda Item 52a)</w:t>
      </w:r>
    </w:p>
    <w:p>
      <w:pPr>
        <w:pStyle w:val="itsentry"/>
        <w:keepNext/>
        <w:keepLines/>
        <w:spacing w:after="0"/>
      </w:pPr>
      <w:r>
        <w:t>Hansen, Darren</w:t>
      </w:r>
      <w:r>
        <w:t xml:space="preserve"> - </w:t>
      </w:r>
      <w:r>
        <w:rPr>
          <w:color w:val="000000" w:themeColor="hyperlink"/>
          <w:u w:val="single"/>
        </w:rPr>
        <w:hyperlink r:id="rId84">
          <w:r>
            <w:rPr/>
            <w:t>A/C.1/72/SR.11</w:t>
          </w:r>
        </w:hyperlink>
      </w:r>
      <w:r>
        <w:t xml:space="preserve">; </w:t>
      </w:r>
      <w:r>
        <w:rPr>
          <w:color w:val="000000" w:themeColor="hyperlink"/>
          <w:u w:val="single"/>
        </w:rPr>
        <w:hyperlink r:id="rId85">
          <w:r>
            <w:rPr/>
            <w:t>A/C.4/72/SR.11</w:t>
          </w:r>
        </w:hyperlink>
      </w:r>
    </w:p>
    <w:p>
      <w:pPr>
        <w:pStyle w:val="itssubhead"/>
        <w:keepNext/>
        <w:keepLines/>
        <w:spacing w:after="0"/>
      </w:pPr>
      <w:r>
        <w:t>SMALL ARMS--ILLICIT TRAFFIC (Agenda Item 99p)</w:t>
      </w:r>
    </w:p>
    <w:p>
      <w:pPr>
        <w:pStyle w:val="itsentry"/>
        <w:keepNext/>
        <w:keepLines/>
        <w:spacing w:after="0"/>
      </w:pPr>
      <w:r>
        <w:t>Watson, Hugh</w:t>
      </w:r>
      <w:r>
        <w:t xml:space="preserve"> - </w:t>
      </w:r>
      <w:r>
        <w:rPr>
          <w:color w:val="000000" w:themeColor="hyperlink"/>
          <w:u w:val="single"/>
        </w:rPr>
        <w:hyperlink r:id="rId148">
          <w:r>
            <w:rPr/>
            <w:t>A/C.1/72/PV.17</w:t>
          </w:r>
        </w:hyperlink>
      </w:r>
    </w:p>
    <w:p>
      <w:pPr>
        <w:pStyle w:val="itssubhead"/>
        <w:keepNext/>
        <w:keepLines/>
        <w:spacing w:after="0"/>
      </w:pPr>
      <w:r>
        <w:t>RESPONSIBILITY TO PROTECT (Agenda Item 132)</w:t>
      </w:r>
    </w:p>
    <w:p>
      <w:pPr>
        <w:pStyle w:val="itsentry"/>
        <w:keepNext/>
        <w:keepLines/>
        <w:spacing w:after="0"/>
      </w:pPr>
      <w:r>
        <w:t>Bird, Gillian</w:t>
      </w:r>
      <w:r>
        <w:t xml:space="preserve"> - </w:t>
      </w:r>
      <w:r>
        <w:rPr>
          <w:color w:val="000000" w:themeColor="hyperlink"/>
          <w:u w:val="single"/>
        </w:rPr>
        <w:hyperlink r:id="rId99">
          <w:r>
            <w:rPr/>
            <w:t>A/72/PV.2</w:t>
          </w:r>
        </w:hyperlink>
      </w:r>
      <w:r>
        <w:t xml:space="preserve">; </w:t>
      </w:r>
      <w:r>
        <w:rPr>
          <w:color w:val="000000" w:themeColor="hyperlink"/>
          <w:u w:val="single"/>
        </w:rPr>
        <w:hyperlink r:id="rId187">
          <w:r>
            <w:rPr/>
            <w:t>A/72/PV.99</w:t>
          </w:r>
        </w:hyperlink>
      </w:r>
    </w:p>
    <w:p>
      <w:pPr>
        <w:pStyle w:val="itssubhead"/>
        <w:keepNext/>
        <w:keepLines/>
        <w:spacing w:after="0"/>
      </w:pPr>
      <w:r>
        <w:t>DEVELOPMENT FINANCE--CONFERENCES (Agenda Item 18)</w:t>
      </w:r>
    </w:p>
    <w:p>
      <w:pPr>
        <w:pStyle w:val="itsentry"/>
        <w:keepNext/>
        <w:keepLines/>
        <w:spacing w:after="0"/>
      </w:pPr>
      <w:r>
        <w:t>O'Hehir, Rosemary Emma</w:t>
      </w:r>
      <w:r>
        <w:t xml:space="preserve"> - </w:t>
      </w:r>
      <w:r>
        <w:rPr>
          <w:color w:val="000000" w:themeColor="hyperlink"/>
          <w:u w:val="single"/>
        </w:rPr>
        <w:hyperlink r:id="rId188">
          <w:r>
            <w:rPr/>
            <w:t>A/C.2/72/SR.29</w:t>
          </w:r>
        </w:hyperlink>
      </w:r>
    </w:p>
    <w:p>
      <w:pPr>
        <w:pStyle w:val="itssubhead"/>
        <w:keepNext/>
        <w:keepLines/>
        <w:spacing w:after="0"/>
      </w:pPr>
      <w:r>
        <w:t>UN. SECURITY COUNCIL--MEMBERSHIP (Agenda Item 122)</w:t>
      </w:r>
    </w:p>
    <w:p>
      <w:pPr>
        <w:pStyle w:val="itsentry"/>
        <w:keepNext/>
        <w:keepLines/>
        <w:spacing w:after="0"/>
      </w:pPr>
      <w:r>
        <w:t>Bird, Gillian</w:t>
      </w:r>
      <w:r>
        <w:t xml:space="preserve"> - </w:t>
      </w:r>
      <w:r>
        <w:rPr>
          <w:color w:val="000000" w:themeColor="hyperlink"/>
          <w:u w:val="single"/>
        </w:rPr>
        <w:hyperlink r:id="rId81">
          <w:r>
            <w:rPr/>
            <w:t>A/72/PV.41</w:t>
          </w:r>
        </w:hyperlink>
      </w:r>
    </w:p>
    <w:p>
      <w:pPr>
        <w:pStyle w:val="itssubhead"/>
        <w:keepNext/>
        <w:keepLines/>
        <w:spacing w:after="0"/>
      </w:pPr>
      <w:r>
        <w:t>INTERNATIONAL LAW (Agenda Item 81)</w:t>
      </w:r>
    </w:p>
    <w:p>
      <w:pPr>
        <w:pStyle w:val="itsentry"/>
        <w:keepNext/>
        <w:keepLines/>
        <w:spacing w:after="0"/>
      </w:pPr>
      <w:r>
        <w:t>Bliss, Michael</w:t>
      </w:r>
      <w:r>
        <w:t xml:space="preserve"> - </w:t>
      </w:r>
      <w:r>
        <w:rPr>
          <w:color w:val="000000" w:themeColor="hyperlink"/>
          <w:u w:val="single"/>
        </w:rPr>
        <w:hyperlink r:id="rId189">
          <w:r>
            <w:rPr/>
            <w:t>A/C.6/72/SR.18</w:t>
          </w:r>
        </w:hyperlink>
      </w:r>
    </w:p>
    <w:p>
      <w:pPr>
        <w:pStyle w:val="itsentry"/>
        <w:keepNext/>
        <w:keepLines/>
        <w:spacing w:after="0"/>
      </w:pPr>
      <w:r>
        <w:t>Robertson, Susan</w:t>
      </w:r>
      <w:r>
        <w:t xml:space="preserve"> - </w:t>
      </w:r>
      <w:r>
        <w:rPr>
          <w:color w:val="000000" w:themeColor="hyperlink"/>
          <w:u w:val="single"/>
        </w:rPr>
        <w:hyperlink r:id="rId190">
          <w:r>
            <w:rPr/>
            <w:t>A/C.6/72/SR.22</w:t>
          </w:r>
        </w:hyperlink>
      </w:r>
    </w:p>
    <w:p>
      <w:pPr>
        <w:pStyle w:val="itsentry"/>
        <w:keepNext/>
        <w:keepLines/>
        <w:spacing w:after="0"/>
      </w:pPr>
      <w:r>
        <w:t>McDougall, Carrie</w:t>
      </w:r>
      <w:r>
        <w:t xml:space="preserve"> - </w:t>
      </w:r>
      <w:r>
        <w:rPr>
          <w:color w:val="000000" w:themeColor="hyperlink"/>
          <w:u w:val="single"/>
        </w:rPr>
        <w:hyperlink r:id="rId155">
          <w:r>
            <w:rPr/>
            <w:t>A/C.6/72/SR.26</w:t>
          </w:r>
        </w:hyperlink>
      </w:r>
    </w:p>
    <w:p>
      <w:pPr>
        <w:pStyle w:val="itssubhead"/>
        <w:keepNext/>
        <w:keepLines/>
        <w:spacing w:after="0"/>
      </w:pPr>
      <w:r>
        <w:t>CRIME PREVENTION (Agenda Item 107)</w:t>
      </w:r>
    </w:p>
    <w:p>
      <w:pPr>
        <w:pStyle w:val="itsentry"/>
        <w:keepNext/>
        <w:keepLines/>
        <w:spacing w:after="0"/>
      </w:pPr>
      <w:r>
        <w:t>Bird, Gillian</w:t>
      </w:r>
      <w:r>
        <w:t xml:space="preserve"> - </w:t>
      </w:r>
      <w:r>
        <w:rPr>
          <w:color w:val="000000" w:themeColor="hyperlink"/>
          <w:u w:val="single"/>
        </w:rPr>
        <w:hyperlink r:id="rId166">
          <w:r>
            <w:rPr/>
            <w:t>A/72/PV.25</w:t>
          </w:r>
        </w:hyperlink>
      </w:r>
    </w:p>
    <w:p>
      <w:pPr>
        <w:pStyle w:val="itssubhead"/>
        <w:keepNext/>
        <w:keepLines/>
        <w:spacing w:after="0"/>
      </w:pPr>
      <w:r>
        <w:t>UN. DISARMAMENT COMMISSION--REPORTS (2017) (Agenda Item 101b)</w:t>
      </w:r>
    </w:p>
    <w:p>
      <w:pPr>
        <w:pStyle w:val="itsentry"/>
        <w:keepNext/>
        <w:keepLines/>
        <w:spacing w:after="0"/>
      </w:pPr>
      <w:r>
        <w:t>Hansen, Darren</w:t>
      </w:r>
      <w:r>
        <w:t xml:space="preserve"> - </w:t>
      </w:r>
      <w:r>
        <w:rPr>
          <w:color w:val="000000" w:themeColor="hyperlink"/>
          <w:u w:val="single"/>
        </w:rPr>
        <w:hyperlink r:id="rId44">
          <w:r>
            <w:rPr/>
            <w:t>A/C.1/72/PV.22</w:t>
          </w:r>
        </w:hyperlink>
      </w:r>
    </w:p>
    <w:p>
      <w:pPr>
        <w:pStyle w:val="itssubhead"/>
        <w:keepNext/>
        <w:keepLines/>
        <w:spacing w:after="0"/>
      </w:pPr>
      <w:r>
        <w:t>NUCLEAR DISARMAMENT (Agenda Item 99b)</w:t>
      </w:r>
    </w:p>
    <w:p>
      <w:pPr>
        <w:pStyle w:val="itsentry"/>
        <w:keepNext/>
        <w:keepLines/>
        <w:spacing w:after="0"/>
      </w:pPr>
      <w:r>
        <w:t>Quinn, John</w:t>
      </w:r>
      <w:r>
        <w:t xml:space="preserve"> - </w:t>
      </w:r>
      <w:r>
        <w:rPr>
          <w:color w:val="000000" w:themeColor="hyperlink"/>
          <w:u w:val="single"/>
        </w:rPr>
        <w:hyperlink r:id="rId24">
          <w:r>
            <w:rPr/>
            <w:t>A/C.1/72/PV.10</w:t>
          </w:r>
        </w:hyperlink>
      </w:r>
      <w:r>
        <w:t xml:space="preserve">; </w:t>
      </w:r>
      <w:r>
        <w:rPr>
          <w:color w:val="000000" w:themeColor="hyperlink"/>
          <w:u w:val="single"/>
        </w:rPr>
        <w:hyperlink r:id="rId186">
          <w:r>
            <w:rPr/>
            <w:t>A/C.1/72/PV.12</w:t>
          </w:r>
        </w:hyperlink>
      </w:r>
    </w:p>
    <w:p>
      <w:pPr>
        <w:pStyle w:val="itssubhead"/>
        <w:keepNext/>
        <w:keepLines/>
        <w:spacing w:after="0"/>
      </w:pPr>
      <w:r>
        <w:t>INFORMATION (Agenda Item 57)</w:t>
      </w:r>
    </w:p>
    <w:p>
      <w:pPr>
        <w:pStyle w:val="itsentry"/>
        <w:keepNext/>
        <w:keepLines/>
        <w:spacing w:after="0"/>
      </w:pPr>
      <w:r>
        <w:t>Ashby, Rowan Robert</w:t>
      </w:r>
      <w:r>
        <w:t xml:space="preserve"> - </w:t>
      </w:r>
      <w:r>
        <w:rPr>
          <w:color w:val="000000" w:themeColor="hyperlink"/>
          <w:u w:val="single"/>
        </w:rPr>
        <w:hyperlink r:id="rId133">
          <w:r>
            <w:rPr/>
            <w:t>A/C.4/72/SR.16</w:t>
          </w:r>
        </w:hyperlink>
      </w:r>
    </w:p>
    <w:p>
      <w:pPr>
        <w:pStyle w:val="itssubhead"/>
        <w:keepNext/>
        <w:keepLines/>
        <w:spacing w:after="0"/>
      </w:pPr>
      <w:r>
        <w:t>HUMAN RIGHTS--DEMOCRATIC PEOPLE'S REPUBLIC OF KOREA (Agenda Item 72c)</w:t>
      </w:r>
    </w:p>
    <w:p>
      <w:pPr>
        <w:pStyle w:val="itsentry"/>
        <w:keepNext/>
        <w:keepLines/>
        <w:spacing w:after="0"/>
      </w:pPr>
      <w:r>
        <w:t>Morton, Penny</w:t>
      </w:r>
      <w:r>
        <w:t xml:space="preserve"> - </w:t>
      </w:r>
      <w:r>
        <w:rPr>
          <w:color w:val="000000" w:themeColor="hyperlink"/>
          <w:u w:val="single"/>
        </w:rPr>
        <w:hyperlink r:id="rId126">
          <w:r>
            <w:rPr/>
            <w:t>A/C.3/72/SR.32</w:t>
          </w:r>
        </w:hyperlink>
      </w:r>
      <w:r>
        <w:t xml:space="preserve">; </w:t>
      </w:r>
      <w:r>
        <w:rPr>
          <w:color w:val="000000" w:themeColor="hyperlink"/>
          <w:u w:val="single"/>
        </w:rPr>
        <w:hyperlink r:id="rId191">
          <w:r>
            <w:rPr/>
            <w:t>A/C.3/72/SR.45</w:t>
          </w:r>
        </w:hyperlink>
      </w:r>
    </w:p>
    <w:p>
      <w:pPr>
        <w:pStyle w:val="itssubhead"/>
        <w:keepNext/>
        <w:keepLines/>
        <w:spacing w:after="0"/>
      </w:pPr>
      <w:r>
        <w:t>LAW OF THE SEA (Agenda Item 77a)</w:t>
      </w:r>
    </w:p>
    <w:p>
      <w:pPr>
        <w:pStyle w:val="itsentry"/>
        <w:keepNext/>
        <w:keepLines/>
        <w:spacing w:after="0"/>
      </w:pPr>
      <w:r>
        <w:t>Wilson, Caitlin</w:t>
      </w:r>
      <w:r>
        <w:t xml:space="preserve"> - </w:t>
      </w:r>
      <w:r>
        <w:rPr>
          <w:color w:val="000000" w:themeColor="hyperlink"/>
          <w:u w:val="single"/>
        </w:rPr>
        <w:hyperlink r:id="rId171">
          <w:r>
            <w:rPr/>
            <w:t>A/72/PV.63</w:t>
          </w:r>
        </w:hyperlink>
      </w:r>
    </w:p>
    <w:p>
      <w:pPr>
        <w:pStyle w:val="itssubhead"/>
        <w:keepNext/>
        <w:keepLines/>
        <w:spacing w:after="0"/>
      </w:pPr>
      <w:r>
        <w:t>HIV/AIDS--DECLARATIONS (Agenda Item 10)</w:t>
      </w:r>
    </w:p>
    <w:p>
      <w:pPr>
        <w:pStyle w:val="itsentry"/>
        <w:keepNext/>
        <w:keepLines/>
        <w:spacing w:after="0"/>
      </w:pPr>
      <w:r>
        <w:t xml:space="preserve">Cohen, Nathalie </w:t>
      </w:r>
      <w:r>
        <w:t xml:space="preserve"> - </w:t>
      </w:r>
      <w:r>
        <w:rPr>
          <w:color w:val="000000" w:themeColor="hyperlink"/>
          <w:u w:val="single"/>
        </w:rPr>
        <w:hyperlink r:id="rId160">
          <w:r>
            <w:rPr/>
            <w:t>A/72/PV.94</w:t>
          </w:r>
        </w:hyperlink>
      </w:r>
    </w:p>
    <w:p>
      <w:pPr>
        <w:pStyle w:val="itssubhead"/>
        <w:keepNext/>
        <w:keepLines/>
        <w:spacing w:after="0"/>
      </w:pPr>
      <w:r>
        <w:t>DIAMONDS--FUELLING CONFLICT (Agenda Item 33)</w:t>
      </w:r>
    </w:p>
    <w:p>
      <w:pPr>
        <w:pStyle w:val="itsentry"/>
        <w:keepNext/>
        <w:keepLines/>
        <w:spacing w:after="0"/>
      </w:pPr>
      <w:r>
        <w:t>Bishop, Julie</w:t>
      </w:r>
      <w:r>
        <w:t xml:space="preserve"> - </w:t>
      </w:r>
      <w:r>
        <w:rPr>
          <w:color w:val="000000" w:themeColor="hyperlink"/>
          <w:u w:val="single"/>
        </w:rPr>
        <w:hyperlink r:id="rId192">
          <w:r>
            <w:rPr/>
            <w:t>A/72/PV.78</w:t>
          </w:r>
        </w:hyperlink>
      </w:r>
    </w:p>
    <w:p>
      <w:pPr>
        <w:pStyle w:val="itssubhead"/>
        <w:keepNext/>
        <w:keepLines/>
        <w:spacing w:after="0"/>
      </w:pPr>
      <w:r>
        <w:t>POVERTY--INTERNATIONAL DECADE (2008-2017) (Agenda Item 23a)</w:t>
      </w:r>
    </w:p>
    <w:p>
      <w:pPr>
        <w:pStyle w:val="itsentry"/>
        <w:keepNext/>
        <w:keepLines/>
        <w:spacing w:after="0"/>
      </w:pPr>
      <w:r>
        <w:t>O'Hehir, Rosemary Emma</w:t>
      </w:r>
      <w:r>
        <w:t xml:space="preserve"> - </w:t>
      </w:r>
      <w:r>
        <w:rPr>
          <w:color w:val="000000" w:themeColor="hyperlink"/>
          <w:u w:val="single"/>
        </w:rPr>
        <w:hyperlink r:id="rId87">
          <w:r>
            <w:rPr/>
            <w:t>A/C.2/72/SR.26</w:t>
          </w:r>
        </w:hyperlink>
      </w:r>
    </w:p>
    <w:p>
      <w:pPr>
        <w:pStyle w:val="itssubhead"/>
        <w:keepNext/>
        <w:keepLines/>
        <w:spacing w:after="0"/>
      </w:pPr>
      <w:r>
        <w:t>UN--FINANCIAL SITUATION (Agenda Item 138)</w:t>
      </w:r>
    </w:p>
    <w:p>
      <w:pPr>
        <w:pStyle w:val="itsentry"/>
        <w:keepNext/>
        <w:keepLines/>
        <w:spacing w:after="0"/>
      </w:pPr>
      <w:r>
        <w:t>Wilson, Caitlin</w:t>
      </w:r>
      <w:r>
        <w:t xml:space="preserve"> - </w:t>
      </w:r>
      <w:r>
        <w:rPr>
          <w:color w:val="000000" w:themeColor="hyperlink"/>
          <w:u w:val="single"/>
        </w:rPr>
        <w:hyperlink r:id="rId193">
          <w:r>
            <w:rPr/>
            <w:t>A/C.5/72/SR.5</w:t>
          </w:r>
        </w:hyperlink>
      </w:r>
    </w:p>
    <w:p>
      <w:pPr>
        <w:pStyle w:val="itssubhead"/>
        <w:keepNext/>
        <w:keepLines/>
        <w:spacing w:after="0"/>
      </w:pPr>
      <w:r>
        <w:t>CHEMICAL WEAPONS--TREATY (1993) (Agenda Item 99l)</w:t>
      </w:r>
    </w:p>
    <w:p>
      <w:pPr>
        <w:pStyle w:val="itsentry"/>
        <w:keepNext/>
        <w:keepLines/>
        <w:spacing w:after="0"/>
      </w:pPr>
      <w:r>
        <w:t>Wood, Vanessa</w:t>
      </w:r>
      <w:r>
        <w:t xml:space="preserve"> - </w:t>
      </w:r>
      <w:r>
        <w:rPr>
          <w:color w:val="000000" w:themeColor="hyperlink"/>
          <w:u w:val="single"/>
        </w:rPr>
        <w:hyperlink r:id="rId115">
          <w:r>
            <w:rPr/>
            <w:t>A/C.1/72/PV.15</w:t>
          </w:r>
        </w:hyperlink>
      </w:r>
    </w:p>
    <w:p>
      <w:pPr>
        <w:pStyle w:val="itssubhead"/>
        <w:keepNext/>
        <w:keepLines/>
        <w:spacing w:after="0"/>
      </w:pPr>
      <w:r>
        <w:t>NATIONAL INSTITUTIONS--HUMAN RIGHTS (Agenda Item 72b)</w:t>
      </w:r>
    </w:p>
    <w:p>
      <w:pPr>
        <w:pStyle w:val="itsentry"/>
        <w:keepNext/>
        <w:keepLines/>
        <w:spacing w:after="0"/>
      </w:pPr>
      <w:r>
        <w:t>Morton, Penny</w:t>
      </w:r>
      <w:r>
        <w:t xml:space="preserve"> - </w:t>
      </w:r>
      <w:r>
        <w:rPr>
          <w:color w:val="000000" w:themeColor="hyperlink"/>
          <w:u w:val="single"/>
        </w:rPr>
        <w:hyperlink r:id="rId92">
          <w:r>
            <w:rPr/>
            <w:t>A/C.3/72/SR.35</w:t>
          </w:r>
        </w:hyperlink>
      </w:r>
      <w:r>
        <w:t xml:space="preserve">; </w:t>
      </w:r>
      <w:r>
        <w:rPr>
          <w:color w:val="000000" w:themeColor="hyperlink"/>
          <w:u w:val="single"/>
        </w:rPr>
        <w:hyperlink r:id="rId194">
          <w:r>
            <w:rPr/>
            <w:t>A/C.3/72/SR.43</w:t>
          </w:r>
        </w:hyperlink>
      </w:r>
    </w:p>
    <w:p>
      <w:pPr>
        <w:pStyle w:val="itssubhead"/>
        <w:keepNext/>
        <w:keepLines/>
        <w:spacing w:after="0"/>
      </w:pPr>
      <w:r>
        <w:t>HUMAN RIGHTS--MYANMAR (Agenda Item 72c)</w:t>
      </w:r>
    </w:p>
    <w:p>
      <w:pPr>
        <w:pStyle w:val="itsentry"/>
        <w:keepNext/>
        <w:keepLines/>
        <w:spacing w:after="0"/>
      </w:pPr>
      <w:r>
        <w:t>Morton, Penny</w:t>
      </w:r>
      <w:r>
        <w:t xml:space="preserve"> - </w:t>
      </w:r>
      <w:r>
        <w:rPr>
          <w:color w:val="000000" w:themeColor="hyperlink"/>
          <w:u w:val="single"/>
        </w:rPr>
        <w:hyperlink r:id="rId195">
          <w:r>
            <w:rPr/>
            <w:t>A/C.3/72/SR.31</w:t>
          </w:r>
        </w:hyperlink>
      </w:r>
    </w:p>
    <w:p>
      <w:pPr>
        <w:pStyle w:val="itssubhead"/>
        <w:keepNext/>
        <w:keepLines/>
        <w:spacing w:after="0"/>
      </w:pPr>
      <w:r>
        <w:t>PERSONS WITH DISABILITIES--HUMAN RIGHTS (Agenda Item 72a)</w:t>
      </w:r>
    </w:p>
    <w:p>
      <w:pPr>
        <w:pStyle w:val="itsentry"/>
        <w:keepNext/>
        <w:keepLines/>
        <w:spacing w:after="0"/>
      </w:pPr>
      <w:r>
        <w:t>Westaway, Georgia</w:t>
      </w:r>
      <w:r>
        <w:t xml:space="preserve"> - </w:t>
      </w:r>
      <w:r>
        <w:rPr>
          <w:color w:val="000000" w:themeColor="hyperlink"/>
          <w:u w:val="single"/>
        </w:rPr>
        <w:hyperlink r:id="rId167">
          <w:r>
            <w:rPr/>
            <w:t>A/C.3/72/SR.28</w:t>
          </w:r>
        </w:hyperlink>
      </w:r>
    </w:p>
    <w:p>
      <w:pPr>
        <w:pStyle w:val="itsentry"/>
        <w:keepNext/>
        <w:keepLines/>
        <w:spacing w:after="0"/>
      </w:pPr>
      <w:r>
        <w:t>Morton, Penny</w:t>
      </w:r>
      <w:r>
        <w:t xml:space="preserve"> - </w:t>
      </w:r>
      <w:r>
        <w:rPr>
          <w:color w:val="000000" w:themeColor="hyperlink"/>
          <w:u w:val="single"/>
        </w:rPr>
        <w:hyperlink r:id="rId168">
          <w:r>
            <w:rPr/>
            <w:t>A/C.3/72/SR.53</w:t>
          </w:r>
        </w:hyperlink>
      </w:r>
    </w:p>
    <w:p>
      <w:pPr>
        <w:pStyle w:val="itssubhead"/>
        <w:keepNext/>
        <w:keepLines/>
        <w:spacing w:after="0"/>
      </w:pPr>
      <w:r>
        <w:t>NUCLEAR-WEAPON-FREE ZONES (Agenda Item 99gg)</w:t>
      </w:r>
    </w:p>
    <w:p>
      <w:pPr>
        <w:pStyle w:val="itsentry"/>
        <w:keepNext/>
        <w:keepLines/>
        <w:spacing w:after="0"/>
      </w:pPr>
      <w:r>
        <w:t>Wood, Vanessa</w:t>
      </w:r>
      <w:r>
        <w:t xml:space="preserve"> - </w:t>
      </w:r>
      <w:r>
        <w:rPr>
          <w:color w:val="000000" w:themeColor="hyperlink"/>
          <w:u w:val="single"/>
        </w:rPr>
        <w:hyperlink r:id="rId112">
          <w:r>
            <w:rPr/>
            <w:t>A/C.1/72/PV.24</w:t>
          </w:r>
        </w:hyperlink>
      </w:r>
    </w:p>
    <w:p>
      <w:pPr>
        <w:pStyle w:val="itssubhead"/>
        <w:keepNext/>
        <w:keepLines/>
        <w:spacing w:after="0"/>
      </w:pPr>
      <w:r>
        <w:t>UN. HUMAN RIGHTS COUNCIL--REPORTS (Agenda Item 67)</w:t>
      </w:r>
    </w:p>
    <w:p>
      <w:pPr>
        <w:pStyle w:val="itsentry"/>
        <w:keepNext/>
        <w:keepLines/>
        <w:spacing w:after="0"/>
      </w:pPr>
      <w:r>
        <w:t xml:space="preserve">Chapman, Alexander  </w:t>
      </w:r>
      <w:r>
        <w:t xml:space="preserve"> - </w:t>
      </w:r>
      <w:r>
        <w:rPr>
          <w:color w:val="000000" w:themeColor="hyperlink"/>
          <w:u w:val="single"/>
        </w:rPr>
        <w:hyperlink r:id="rId111">
          <w:r>
            <w:rPr/>
            <w:t>A/C.3/72/SR.42</w:t>
          </w:r>
        </w:hyperlink>
      </w:r>
    </w:p>
    <w:p>
      <w:pPr>
        <w:pStyle w:val="itsentry"/>
        <w:keepNext/>
        <w:keepLines/>
        <w:spacing w:after="0"/>
      </w:pPr>
      <w:r>
        <w:t>Wilson, Caitlin</w:t>
      </w:r>
      <w:r>
        <w:t xml:space="preserve"> - </w:t>
      </w:r>
      <w:r>
        <w:rPr>
          <w:color w:val="000000" w:themeColor="hyperlink"/>
          <w:u w:val="single"/>
        </w:rPr>
        <w:hyperlink r:id="rId165">
          <w:r>
            <w:rPr/>
            <w:t>A/72/PV.40</w:t>
          </w:r>
        </w:hyperlink>
      </w:r>
    </w:p>
    <w:p>
      <w:pPr>
        <w:pStyle w:val="itssubhead"/>
        <w:keepNext/>
        <w:keepLines/>
        <w:spacing w:after="0"/>
      </w:pPr>
      <w:r>
        <w:t>PEACEKEEPING OPERATIONS (Agenda Item 55)</w:t>
      </w:r>
    </w:p>
    <w:p>
      <w:pPr>
        <w:pStyle w:val="itsentry"/>
        <w:keepNext/>
        <w:keepLines/>
        <w:spacing w:after="0"/>
      </w:pPr>
      <w:r>
        <w:t>Bird, Gillian</w:t>
      </w:r>
      <w:r>
        <w:t xml:space="preserve"> - </w:t>
      </w:r>
      <w:r>
        <w:rPr>
          <w:color w:val="000000" w:themeColor="hyperlink"/>
          <w:u w:val="single"/>
        </w:rPr>
        <w:hyperlink r:id="rId49">
          <w:r>
            <w:rPr/>
            <w:t>A/C.4/72/SR.17</w:t>
          </w:r>
        </w:hyperlink>
      </w:r>
    </w:p>
    <w:p>
      <w:pPr>
        <w:pStyle w:val="itsentry"/>
        <w:keepNext/>
        <w:keepLines/>
        <w:spacing w:after="0"/>
      </w:pPr>
      <w:r>
        <w:t xml:space="preserve">Murray, Kevin </w:t>
      </w:r>
      <w:r>
        <w:t xml:space="preserve"> - </w:t>
      </w:r>
      <w:r>
        <w:rPr>
          <w:color w:val="000000" w:themeColor="hyperlink"/>
          <w:u w:val="single"/>
        </w:rPr>
        <w:hyperlink r:id="rId116">
          <w:r>
            <w:rPr/>
            <w:t>A/C.4/72/SR.20</w:t>
          </w:r>
        </w:hyperlink>
      </w:r>
    </w:p>
    <w:p>
      <w:pPr>
        <w:pStyle w:val="itssubhead"/>
        <w:keepNext/>
        <w:keepLines/>
        <w:spacing w:after="0"/>
      </w:pPr>
      <w:r>
        <w:t>WOMEN'S ADVANCEMENT (Agenda Item 28a)</w:t>
      </w:r>
    </w:p>
    <w:p>
      <w:pPr>
        <w:pStyle w:val="itsentry"/>
        <w:keepNext/>
        <w:keepLines/>
        <w:spacing w:after="0"/>
      </w:pPr>
      <w:r>
        <w:t>Morton, Penny</w:t>
      </w:r>
      <w:r>
        <w:t xml:space="preserve"> - </w:t>
      </w:r>
      <w:r>
        <w:rPr>
          <w:color w:val="000000" w:themeColor="hyperlink"/>
          <w:u w:val="single"/>
        </w:rPr>
        <w:hyperlink r:id="rId50">
          <w:r>
            <w:rPr/>
            <w:t>A/C.3/72/SR.7</w:t>
          </w:r>
        </w:hyperlink>
      </w:r>
      <w:r>
        <w:t xml:space="preserve">; </w:t>
      </w:r>
      <w:r>
        <w:rPr>
          <w:color w:val="000000" w:themeColor="hyperlink"/>
          <w:u w:val="single"/>
        </w:rPr>
        <w:hyperlink r:id="rId142">
          <w:r>
            <w:rPr/>
            <w:t>A/C.3/72/SR.8</w:t>
          </w:r>
        </w:hyperlink>
      </w:r>
    </w:p>
    <w:p>
      <w:pPr>
        <w:pStyle w:val="itssubhead"/>
        <w:keepNext/>
        <w:keepLines/>
        <w:spacing w:after="0"/>
      </w:pPr>
      <w:r>
        <w:t>UN. GENERAL ASSEMBLY (72ND SESS. : 2017-2018)--AGENDA (Agenda Item 7)</w:t>
      </w:r>
    </w:p>
    <w:p>
      <w:pPr>
        <w:pStyle w:val="itsentry"/>
        <w:keepNext/>
        <w:keepLines/>
        <w:spacing w:after="0"/>
      </w:pPr>
      <w:r>
        <w:t>Bird, Gillian</w:t>
      </w:r>
      <w:r>
        <w:t xml:space="preserve"> - </w:t>
      </w:r>
      <w:r>
        <w:rPr>
          <w:color w:val="000000" w:themeColor="hyperlink"/>
          <w:u w:val="single"/>
        </w:rPr>
        <w:hyperlink r:id="rId99">
          <w:r>
            <w:rPr/>
            <w:t>A/72/PV.2</w:t>
          </w:r>
        </w:hyperlink>
      </w:r>
      <w:r>
        <w:t xml:space="preserve">; </w:t>
      </w:r>
      <w:r>
        <w:rPr>
          <w:color w:val="000000" w:themeColor="hyperlink"/>
          <w:u w:val="single"/>
        </w:rPr>
        <w:hyperlink r:id="rId66">
          <w:r>
            <w:rPr/>
            <w:t>A/BUR/72/SR.1</w:t>
          </w:r>
        </w:hyperlink>
      </w:r>
    </w:p>
    <w:p>
      <w:pPr>
        <w:pStyle w:val="itssubhead"/>
        <w:keepNext/>
        <w:keepLines/>
        <w:spacing w:after="0"/>
      </w:pPr>
      <w:r>
        <w:t>MILLENNIUM SUMMIT (2000 : NEW YORK) (Agenda Item 117)</w:t>
      </w:r>
    </w:p>
    <w:p>
      <w:pPr>
        <w:pStyle w:val="itsentry"/>
        <w:keepNext/>
        <w:keepLines/>
        <w:spacing w:after="0"/>
      </w:pPr>
      <w:r>
        <w:t>Clifford, Sinead</w:t>
      </w:r>
      <w:r>
        <w:t xml:space="preserve"> - </w:t>
      </w:r>
      <w:r>
        <w:rPr>
          <w:color w:val="000000" w:themeColor="hyperlink"/>
          <w:u w:val="single"/>
        </w:rPr>
        <w:hyperlink r:id="rId57">
          <w:r>
            <w:rPr/>
            <w:t>A/72/PV.107</w:t>
          </w:r>
        </w:hyperlink>
      </w:r>
    </w:p>
    <w:p>
      <w:pPr>
        <w:pStyle w:val="itssubhead"/>
        <w:keepNext/>
        <w:keepLines/>
        <w:spacing w:after="0"/>
      </w:pPr>
      <w:r>
        <w:t>UN--ADMINISTRATION (Agenda Item 134)</w:t>
      </w:r>
    </w:p>
    <w:p>
      <w:pPr>
        <w:pStyle w:val="itsentry"/>
        <w:keepNext/>
        <w:keepLines/>
        <w:spacing w:after="0"/>
      </w:pPr>
      <w:r>
        <w:t>Wilson, Caitlin</w:t>
      </w:r>
      <w:r>
        <w:t xml:space="preserve"> - </w:t>
      </w:r>
      <w:r>
        <w:rPr>
          <w:color w:val="000000" w:themeColor="hyperlink"/>
          <w:u w:val="single"/>
        </w:rPr>
        <w:hyperlink r:id="rId31">
          <w:r>
            <w:rPr/>
            <w:t>A/C.5/72/SR.19</w:t>
          </w:r>
        </w:hyperlink>
      </w:r>
    </w:p>
    <w:p>
      <w:pPr>
        <w:pStyle w:val="itssubhead"/>
        <w:keepNext/>
        <w:keepLines/>
        <w:spacing w:after="0"/>
      </w:pPr>
      <w:r>
        <w:t>UN CONFERENCES (Agenda Item 14)</w:t>
      </w:r>
    </w:p>
    <w:p>
      <w:pPr>
        <w:pStyle w:val="itsentry"/>
        <w:keepNext/>
        <w:keepLines/>
        <w:spacing w:after="0"/>
      </w:pPr>
      <w:r>
        <w:t>Clifford, Sinead</w:t>
      </w:r>
      <w:r>
        <w:t xml:space="preserve"> - </w:t>
      </w:r>
      <w:r>
        <w:rPr>
          <w:color w:val="000000" w:themeColor="hyperlink"/>
          <w:u w:val="single"/>
        </w:rPr>
        <w:hyperlink r:id="rId57">
          <w:r>
            <w:rPr/>
            <w:t>A/72/PV.107</w:t>
          </w:r>
        </w:hyperlink>
      </w:r>
    </w:p>
    <w:p>
      <w:pPr>
        <w:pStyle w:val="itssubhead"/>
        <w:keepNext/>
        <w:keepLines/>
        <w:spacing w:after="0"/>
      </w:pPr>
      <w:r>
        <w:t>ARMS TRANSFERS--INTERNATIONAL INSTRUMENTS (Agenda Item 99x)</w:t>
      </w:r>
    </w:p>
    <w:p>
      <w:pPr>
        <w:pStyle w:val="itsentry"/>
        <w:keepNext/>
        <w:keepLines/>
        <w:spacing w:after="0"/>
      </w:pPr>
      <w:r>
        <w:t>Watson, Hugh</w:t>
      </w:r>
      <w:r>
        <w:t xml:space="preserve"> - </w:t>
      </w:r>
      <w:r>
        <w:rPr>
          <w:color w:val="000000" w:themeColor="hyperlink"/>
          <w:u w:val="single"/>
        </w:rPr>
        <w:hyperlink r:id="rId148">
          <w:r>
            <w:rPr/>
            <w:t>A/C.1/72/PV.17</w:t>
          </w:r>
        </w:hyperlink>
      </w:r>
    </w:p>
    <w:p>
      <w:pPr>
        <w:pStyle w:val="itssubhead"/>
        <w:keepNext/>
        <w:keepLines/>
        <w:spacing w:after="0"/>
      </w:pPr>
      <w:r>
        <w:t>RIGHTS OF THE CHILD (Agenda Item 68a)</w:t>
      </w:r>
    </w:p>
    <w:p>
      <w:pPr>
        <w:pStyle w:val="itsentry"/>
        <w:keepNext/>
        <w:keepLines/>
        <w:spacing w:after="0"/>
      </w:pPr>
      <w:r>
        <w:t>Morton, Penny</w:t>
      </w:r>
      <w:r>
        <w:t xml:space="preserve"> - </w:t>
      </w:r>
      <w:r>
        <w:rPr>
          <w:color w:val="000000" w:themeColor="hyperlink"/>
          <w:u w:val="single"/>
        </w:rPr>
        <w:hyperlink r:id="rId152">
          <w:r>
            <w:rPr/>
            <w:t>A/C.3/72/SR.50</w:t>
          </w:r>
        </w:hyperlink>
      </w:r>
    </w:p>
    <w:p>
      <w:pPr>
        <w:pStyle w:val="itssubhead"/>
        <w:keepNext/>
        <w:keepLines/>
        <w:spacing w:after="0"/>
      </w:pPr>
      <w:r>
        <w:t>HUMAN RIGHTS (Agenda Item 72)</w:t>
      </w:r>
    </w:p>
    <w:p>
      <w:pPr>
        <w:pStyle w:val="itsentry"/>
        <w:keepNext/>
        <w:keepLines/>
        <w:spacing w:after="0"/>
      </w:pPr>
      <w:r>
        <w:t xml:space="preserve">Cohen, Nathalie </w:t>
      </w:r>
      <w:r>
        <w:t xml:space="preserve"> - </w:t>
      </w:r>
      <w:r>
        <w:rPr>
          <w:color w:val="000000" w:themeColor="hyperlink"/>
          <w:u w:val="single"/>
        </w:rPr>
        <w:hyperlink r:id="rId92">
          <w:r>
            <w:rPr/>
            <w:t>A/C.3/72/SR.35</w:t>
          </w:r>
        </w:hyperlink>
      </w:r>
    </w:p>
    <w:p>
      <w:pPr>
        <w:pStyle w:val="itssubhead"/>
        <w:keepNext/>
        <w:keepLines/>
        <w:spacing w:after="0"/>
      </w:pPr>
      <w:r>
        <w:t>ARMS RACE--OUTER SPACE (Agenda Item 97a)</w:t>
      </w:r>
    </w:p>
    <w:p>
      <w:pPr>
        <w:pStyle w:val="itsentry"/>
        <w:keepNext/>
        <w:keepLines/>
        <w:spacing w:after="0"/>
      </w:pPr>
      <w:r>
        <w:t xml:space="preserve">Murray, Kevin </w:t>
      </w:r>
      <w:r>
        <w:t xml:space="preserve"> - </w:t>
      </w:r>
      <w:r>
        <w:rPr>
          <w:color w:val="000000" w:themeColor="hyperlink"/>
          <w:u w:val="single"/>
        </w:rPr>
        <w:hyperlink r:id="rId63">
          <w:r>
            <w:rPr/>
            <w:t>A/C.1/72/PV.26</w:t>
          </w:r>
        </w:hyperlink>
      </w:r>
    </w:p>
    <w:p>
      <w:pPr>
        <w:pStyle w:val="itssubhead"/>
        <w:keepNext/>
        <w:keepLines/>
        <w:spacing w:after="0"/>
      </w:pPr>
      <w:r>
        <w:t>ARMED CONFLICTS--TREATIES (Agenda Item 86)</w:t>
      </w:r>
    </w:p>
    <w:p>
      <w:pPr>
        <w:pStyle w:val="itsentry"/>
        <w:keepNext/>
        <w:keepLines/>
        <w:spacing w:after="0"/>
      </w:pPr>
      <w:r>
        <w:t>McDougall, Carrie</w:t>
      </w:r>
      <w:r>
        <w:t xml:space="preserve"> - </w:t>
      </w:r>
      <w:r>
        <w:rPr>
          <w:color w:val="000000" w:themeColor="hyperlink"/>
          <w:u w:val="single"/>
        </w:rPr>
        <w:hyperlink r:id="rId196">
          <w:r>
            <w:rPr/>
            <w:t>A/C.6/72/SR.17</w:t>
          </w:r>
        </w:hyperlink>
      </w:r>
    </w:p>
    <w:p>
      <w:pPr>
        <w:pStyle w:val="itssubhead"/>
        <w:keepNext/>
        <w:keepLines/>
        <w:spacing w:after="0"/>
      </w:pPr>
      <w:r>
        <w:t>UN. GENERAL ASSEMBLY (72ND SESS. : 2017-2018). 1ST COMMITTEE--WORK ORGANIZATION (Agenda Item 7)</w:t>
      </w:r>
    </w:p>
    <w:p>
      <w:pPr>
        <w:pStyle w:val="itsentry"/>
        <w:keepNext/>
        <w:keepLines/>
        <w:spacing w:after="0"/>
      </w:pPr>
      <w:r>
        <w:t>Hansen, Darren</w:t>
      </w:r>
      <w:r>
        <w:t xml:space="preserve"> - </w:t>
      </w:r>
      <w:r>
        <w:rPr>
          <w:color w:val="000000" w:themeColor="hyperlink"/>
          <w:u w:val="single"/>
        </w:rPr>
        <w:hyperlink r:id="rId104">
          <w:r>
            <w:rPr/>
            <w:t>A/C.1/72/PV.5</w:t>
          </w:r>
        </w:hyperlink>
      </w:r>
    </w:p>
    <w:p>
      <w:pPr>
        <w:pStyle w:val="itssubhead"/>
        <w:keepNext/>
        <w:keepLines/>
        <w:spacing w:after="0"/>
      </w:pPr>
      <w:r>
        <w:t>HUMAN RIGHTS ADVANCEMENT (Agenda Item 72b)</w:t>
      </w:r>
    </w:p>
    <w:p>
      <w:pPr>
        <w:pStyle w:val="itsentry"/>
        <w:keepNext/>
        <w:keepLines/>
        <w:spacing w:after="0"/>
      </w:pPr>
      <w:r>
        <w:t>Morton, Penny</w:t>
      </w:r>
      <w:r>
        <w:t xml:space="preserve"> - </w:t>
      </w:r>
      <w:r>
        <w:rPr>
          <w:color w:val="000000" w:themeColor="hyperlink"/>
          <w:u w:val="single"/>
        </w:rPr>
        <w:hyperlink r:id="rId170">
          <w:r>
            <w:rPr/>
            <w:t>A/C.3/72/SR.20</w:t>
          </w:r>
        </w:hyperlink>
      </w:r>
    </w:p>
    <w:p>
      <w:pPr>
        <w:pStyle w:val="itssubhead"/>
        <w:keepNext/>
        <w:keepLines/>
        <w:spacing w:after="0"/>
      </w:pPr>
      <w:r>
        <w:t>RULE OF LAW (Agenda Item 84)</w:t>
      </w:r>
    </w:p>
    <w:p>
      <w:pPr>
        <w:pStyle w:val="itsentry"/>
        <w:keepNext/>
        <w:keepLines/>
        <w:spacing w:after="0"/>
      </w:pPr>
      <w:r>
        <w:t>McDougall, Carrie</w:t>
      </w:r>
      <w:r>
        <w:t xml:space="preserve"> - </w:t>
      </w:r>
      <w:r>
        <w:rPr>
          <w:color w:val="000000" w:themeColor="hyperlink"/>
          <w:u w:val="single"/>
        </w:rPr>
        <w:hyperlink r:id="rId197">
          <w:r>
            <w:rPr/>
            <w:t>A/C.6/72/SR.30</w:t>
          </w:r>
        </w:hyperlink>
      </w:r>
      <w:r>
        <w:t xml:space="preserve">; </w:t>
      </w:r>
      <w:r>
        <w:rPr>
          <w:color w:val="000000" w:themeColor="hyperlink"/>
          <w:u w:val="single"/>
        </w:rPr>
        <w:hyperlink r:id="rId35">
          <w:r>
            <w:rPr/>
            <w:t>A/C.6/72/SR.5</w:t>
          </w:r>
        </w:hyperlink>
      </w:r>
    </w:p>
    <w:p>
      <w:pPr>
        <w:pStyle w:val="itssubhead"/>
        <w:keepNext/>
        <w:keepLines/>
        <w:spacing w:after="0"/>
      </w:pPr>
      <w:r>
        <w:t>IAEA--REPORTS (2016) (Agenda Item 89)</w:t>
      </w:r>
    </w:p>
    <w:p>
      <w:pPr>
        <w:pStyle w:val="itsentry"/>
        <w:keepNext/>
        <w:keepLines/>
        <w:spacing w:after="0"/>
      </w:pPr>
      <w:r>
        <w:t>Hansen, Darren</w:t>
      </w:r>
      <w:r>
        <w:t xml:space="preserve"> - </w:t>
      </w:r>
      <w:r>
        <w:rPr>
          <w:color w:val="000000" w:themeColor="hyperlink"/>
          <w:u w:val="single"/>
        </w:rPr>
        <w:hyperlink r:id="rId175">
          <w:r>
            <w:rPr/>
            <w:t>A/72/PV.47</w:t>
          </w:r>
        </w:hyperlink>
      </w:r>
    </w:p>
    <w:p>
      <w:pPr>
        <w:pStyle w:val="itssubhead"/>
        <w:keepNext/>
        <w:keepLines/>
        <w:spacing w:after="0"/>
      </w:pPr>
      <w:r>
        <w:t>INTERNATIONAL CRIMINAL COURT--REPORTS (Agenda Item 76)</w:t>
      </w:r>
    </w:p>
    <w:p>
      <w:pPr>
        <w:pStyle w:val="itsentry"/>
        <w:keepNext/>
        <w:keepLines/>
        <w:spacing w:after="0"/>
      </w:pPr>
      <w:r>
        <w:t>Bird, Gillian</w:t>
      </w:r>
      <w:r>
        <w:t xml:space="preserve"> - </w:t>
      </w:r>
      <w:r>
        <w:rPr>
          <w:color w:val="000000" w:themeColor="hyperlink"/>
          <w:u w:val="single"/>
        </w:rPr>
        <w:hyperlink r:id="rId174">
          <w:r>
            <w:rPr/>
            <w:t>A/72/PV.36</w:t>
          </w:r>
        </w:hyperlink>
      </w:r>
    </w:p>
    <w:p>
      <w:pPr>
        <w:pStyle w:val="itssubhead"/>
        <w:keepNext/>
        <w:keepLines/>
        <w:spacing w:after="0"/>
      </w:pPr>
      <w:r>
        <w:t>AFGHANISTAN SITUATION (Agenda Item 39)</w:t>
      </w:r>
    </w:p>
    <w:p>
      <w:pPr>
        <w:pStyle w:val="itsentry"/>
        <w:keepNext/>
        <w:keepLines/>
        <w:spacing w:after="0"/>
      </w:pPr>
      <w:r>
        <w:t>Wilson, Caitlin</w:t>
      </w:r>
      <w:r>
        <w:t xml:space="preserve"> - </w:t>
      </w:r>
      <w:r>
        <w:rPr>
          <w:color w:val="000000" w:themeColor="hyperlink"/>
          <w:u w:val="single"/>
        </w:rPr>
        <w:hyperlink r:id="rId78">
          <w:r>
            <w:rPr/>
            <w:t>A/72/PV.56</w:t>
          </w:r>
        </w:hyperlink>
      </w:r>
    </w:p>
    <w:p>
      <w:pPr>
        <w:pStyle w:val="itssubhead"/>
        <w:keepNext/>
        <w:keepLines/>
        <w:spacing w:after="0"/>
      </w:pPr>
      <w:r>
        <w:t>INTERNATIONAL JURISDICTION (Agenda Item 85)</w:t>
      </w:r>
    </w:p>
    <w:p>
      <w:pPr>
        <w:pStyle w:val="itsentry"/>
        <w:keepNext/>
        <w:keepLines/>
        <w:spacing w:after="0"/>
      </w:pPr>
      <w:r>
        <w:t>McDougall, Carrie</w:t>
      </w:r>
      <w:r>
        <w:t xml:space="preserve"> - </w:t>
      </w:r>
      <w:r>
        <w:rPr>
          <w:color w:val="000000" w:themeColor="hyperlink"/>
          <w:u w:val="single"/>
        </w:rPr>
        <w:hyperlink r:id="rId198">
          <w:r>
            <w:rPr/>
            <w:t>A/C.6/72/SR.13</w:t>
          </w:r>
        </w:hyperlink>
      </w:r>
    </w:p>
    <w:p>
      <w:pPr>
        <w:pStyle w:val="itssubhead"/>
        <w:keepNext/>
        <w:keepLines/>
        <w:spacing w:after="0"/>
      </w:pPr>
      <w:r>
        <w:t>INTERNATIONAL LAW--TRAINING PROGRAMMES (Agenda Item 80)</w:t>
      </w:r>
    </w:p>
    <w:p>
      <w:pPr>
        <w:pStyle w:val="itsentry"/>
        <w:keepNext/>
        <w:keepLines/>
        <w:spacing w:after="0"/>
      </w:pPr>
      <w:r>
        <w:t>Muratidi, Christiana</w:t>
      </w:r>
      <w:r>
        <w:t xml:space="preserve"> - </w:t>
      </w:r>
      <w:r>
        <w:rPr>
          <w:color w:val="000000" w:themeColor="hyperlink"/>
          <w:u w:val="single"/>
        </w:rPr>
        <w:hyperlink r:id="rId23">
          <w:r>
            <w:rPr/>
            <w:t>A/C.6/72/SR.16</w:t>
          </w:r>
        </w:hyperlink>
      </w:r>
    </w:p>
    <w:p>
      <w:pPr>
        <w:pStyle w:val="itssubhead"/>
        <w:keepNext/>
        <w:keepLines/>
        <w:spacing w:after="0"/>
      </w:pPr>
      <w:r>
        <w:t>TRAFFIC SAFETY (Agenda Item 12)</w:t>
      </w:r>
    </w:p>
    <w:p>
      <w:pPr>
        <w:pStyle w:val="itsentry"/>
        <w:keepNext/>
        <w:keepLines/>
        <w:spacing w:after="0"/>
      </w:pPr>
      <w:r>
        <w:t>O'Brien, Llew</w:t>
      </w:r>
      <w:r>
        <w:t xml:space="preserve"> - </w:t>
      </w:r>
      <w:r>
        <w:rPr>
          <w:color w:val="000000" w:themeColor="hyperlink"/>
          <w:u w:val="single"/>
        </w:rPr>
        <w:hyperlink r:id="rId70">
          <w:r>
            <w:rPr/>
            <w:t>A/72/PV.82</w:t>
          </w:r>
        </w:hyperlink>
      </w:r>
    </w:p>
    <w:p>
      <w:pPr>
        <w:pStyle w:val="itssubhead"/>
        <w:keepNext/>
        <w:keepLines/>
        <w:spacing w:after="0"/>
      </w:pPr>
      <w:r>
        <w:t>INDIGENOUS PEOPLES (Agenda Item 69a)</w:t>
      </w:r>
    </w:p>
    <w:p>
      <w:pPr>
        <w:pStyle w:val="itsentry"/>
        <w:keepNext/>
        <w:keepLines/>
        <w:spacing w:after="0"/>
      </w:pPr>
      <w:r>
        <w:t>Morton, Penny</w:t>
      </w:r>
      <w:r>
        <w:t xml:space="preserve"> - </w:t>
      </w:r>
      <w:r>
        <w:rPr>
          <w:color w:val="000000" w:themeColor="hyperlink"/>
          <w:u w:val="single"/>
        </w:rPr>
        <w:hyperlink r:id="rId199">
          <w:r>
            <w:rPr/>
            <w:t>A/C.3/72/SR.16</w:t>
          </w:r>
        </w:hyperlink>
      </w:r>
    </w:p>
    <w:p>
      <w:pPr>
        <w:pStyle w:val="itssubhead"/>
        <w:keepNext/>
        <w:keepLines/>
        <w:spacing w:after="0"/>
      </w:pPr>
      <w:r>
        <w:t>REFUGEES (Agenda Item 64)</w:t>
      </w:r>
    </w:p>
    <w:p>
      <w:pPr>
        <w:pStyle w:val="itsentry"/>
        <w:keepNext/>
        <w:keepLines/>
        <w:spacing w:after="0"/>
      </w:pPr>
      <w:r>
        <w:t>Morton, Penny</w:t>
      </w:r>
      <w:r>
        <w:t xml:space="preserve"> - </w:t>
      </w:r>
      <w:r>
        <w:rPr>
          <w:color w:val="000000" w:themeColor="hyperlink"/>
          <w:u w:val="single"/>
        </w:rPr>
        <w:hyperlink r:id="rId75">
          <w:r>
            <w:rPr/>
            <w:t>A/C.3/72/SR.44</w:t>
          </w:r>
        </w:hyperlink>
      </w:r>
    </w:p>
    <w:p>
      <w:pPr>
        <w:pStyle w:val="itsentry"/>
        <w:keepNext/>
        <w:keepLines/>
        <w:spacing w:after="0"/>
      </w:pPr>
      <w:r>
        <w:t xml:space="preserve">Cohen, Nathalie </w:t>
      </w:r>
      <w:r>
        <w:t xml:space="preserve"> - </w:t>
      </w:r>
      <w:r>
        <w:rPr>
          <w:color w:val="000000" w:themeColor="hyperlink"/>
          <w:u w:val="single"/>
        </w:rPr>
        <w:hyperlink r:id="rId67">
          <w:r>
            <w:rPr/>
            <w:t>A/C.3/72/SR.40</w:t>
          </w:r>
        </w:hyperlink>
      </w:r>
    </w:p>
    <w:p>
      <w:pPr>
        <w:pStyle w:val="itssubhead"/>
        <w:keepNext/>
        <w:keepLines/>
        <w:spacing w:after="0"/>
      </w:pPr>
      <w:r>
        <w:t>RESPONSIBILITY OF INTERNATIONAL ORGANIZATIONS (Agenda Item 87)</w:t>
      </w:r>
    </w:p>
    <w:p>
      <w:pPr>
        <w:pStyle w:val="itsentry"/>
        <w:keepNext/>
        <w:keepLines/>
        <w:spacing w:after="0"/>
      </w:pPr>
      <w:r>
        <w:t>Muratidi, Christiana</w:t>
      </w:r>
      <w:r>
        <w:t xml:space="preserve"> - </w:t>
      </w:r>
      <w:r>
        <w:rPr>
          <w:color w:val="000000" w:themeColor="hyperlink"/>
          <w:u w:val="single"/>
        </w:rPr>
        <w:hyperlink r:id="rId200">
          <w:r>
            <w:rPr/>
            <w:t>A/C.6/72/SR.15</w:t>
          </w:r>
        </w:hyperlink>
      </w:r>
    </w:p>
    <w:p>
      <w:pPr>
        <w:pStyle w:val="itssubhead"/>
        <w:keepNext/>
        <w:keepLines/>
        <w:spacing w:after="0"/>
      </w:pPr>
      <w:r>
        <w:t>TORTURE AND OTHER CRUEL TREATMENT (Agenda Item 72a)</w:t>
      </w:r>
    </w:p>
    <w:p>
      <w:pPr>
        <w:pStyle w:val="itsentry"/>
        <w:keepNext/>
        <w:keepLines/>
        <w:spacing w:after="0"/>
      </w:pPr>
      <w:r>
        <w:t>Morton, Penny</w:t>
      </w:r>
      <w:r>
        <w:t xml:space="preserve"> - </w:t>
      </w:r>
      <w:r>
        <w:rPr>
          <w:color w:val="000000" w:themeColor="hyperlink"/>
          <w:u w:val="single"/>
        </w:rPr>
        <w:hyperlink r:id="rId75">
          <w:r>
            <w:rPr/>
            <w:t>A/C.3/72/SR.44</w:t>
          </w:r>
        </w:hyperlink>
      </w:r>
    </w:p>
    <w:p>
      <w:pPr>
        <w:pStyle w:val="itssubhead"/>
        <w:keepNext/>
        <w:keepLines/>
        <w:spacing w:after="0"/>
      </w:pPr>
      <w:r>
        <w:t>MIGRANTS--PROTECTION (Agenda Item 72b)</w:t>
      </w:r>
    </w:p>
    <w:p>
      <w:pPr>
        <w:pStyle w:val="itsentry"/>
        <w:keepNext/>
        <w:keepLines/>
        <w:spacing w:after="0"/>
      </w:pPr>
      <w:r>
        <w:t>Westaway, Georgia</w:t>
      </w:r>
      <w:r>
        <w:t xml:space="preserve"> - </w:t>
      </w:r>
      <w:r>
        <w:rPr>
          <w:color w:val="000000" w:themeColor="hyperlink"/>
          <w:u w:val="single"/>
        </w:rPr>
        <w:hyperlink r:id="rId129">
          <w:r>
            <w:rPr/>
            <w:t>A/C.3/72/SR.33</w:t>
          </w:r>
        </w:hyperlink>
      </w:r>
    </w:p>
    <w:p>
      <w:pPr>
        <w:pStyle w:val="itssubhead"/>
        <w:keepNext/>
        <w:keepLines/>
        <w:spacing w:after="0"/>
      </w:pPr>
      <w:r>
        <w:t>COUNTER-TERRORISM (Agenda Item 118)</w:t>
      </w:r>
    </w:p>
    <w:p>
      <w:pPr>
        <w:pStyle w:val="itsentry"/>
        <w:keepNext/>
        <w:keepLines/>
        <w:spacing w:after="0"/>
      </w:pPr>
      <w:r>
        <w:t>Bird, Gillian</w:t>
      </w:r>
      <w:r>
        <w:t xml:space="preserve"> - </w:t>
      </w:r>
      <w:r>
        <w:rPr>
          <w:color w:val="000000" w:themeColor="hyperlink"/>
          <w:u w:val="single"/>
        </w:rPr>
        <w:hyperlink r:id="rId163">
          <w:r>
            <w:rPr/>
            <w:t>A/72/PV.101</w:t>
          </w:r>
        </w:hyperlink>
      </w:r>
    </w:p>
    <w:p>
      <w:pPr>
        <w:pStyle w:val="itssubhead"/>
        <w:keepNext/>
        <w:keepLines/>
        <w:spacing w:after="0"/>
      </w:pPr>
      <w:r>
        <w:t>UN. GENERAL ASSEMBLY (72ND SESS. : 2017-2018)--GENERAL DEBATE (Agenda Item 8)</w:t>
      </w:r>
    </w:p>
    <w:p>
      <w:pPr>
        <w:pStyle w:val="itsentry"/>
        <w:keepNext/>
        <w:keepLines/>
        <w:spacing w:after="0"/>
      </w:pPr>
      <w:r>
        <w:t>Bishop, Julie</w:t>
      </w:r>
      <w:r>
        <w:t xml:space="preserve"> - </w:t>
      </w:r>
      <w:r>
        <w:rPr>
          <w:color w:val="000000" w:themeColor="hyperlink"/>
          <w:u w:val="single"/>
        </w:rPr>
        <w:hyperlink r:id="rId108">
          <w:r>
            <w:rPr/>
            <w:t>A/72/PV.16</w:t>
          </w:r>
        </w:hyperlink>
      </w:r>
    </w:p>
    <w:p>
      <w:pPr>
        <w:pStyle w:val="itssubhead"/>
        <w:keepNext/>
        <w:keepLines/>
        <w:spacing w:after="0"/>
      </w:pPr>
      <w:r>
        <w:t>STRADDLING FISH STOCKS (Agenda Item 77b)</w:t>
      </w:r>
    </w:p>
    <w:p>
      <w:pPr>
        <w:pStyle w:val="itsentry"/>
        <w:keepNext/>
        <w:keepLines/>
        <w:spacing w:after="0"/>
      </w:pPr>
      <w:r>
        <w:t>Wilson, Caitlin</w:t>
      </w:r>
      <w:r>
        <w:t xml:space="preserve"> - </w:t>
      </w:r>
      <w:r>
        <w:rPr>
          <w:color w:val="000000" w:themeColor="hyperlink"/>
          <w:u w:val="single"/>
        </w:rPr>
        <w:hyperlink r:id="rId171">
          <w:r>
            <w:rPr/>
            <w:t>A/72/PV.63</w:t>
          </w:r>
        </w:hyperlink>
      </w:r>
    </w:p>
    <w:p>
      <w:pPr>
        <w:pStyle w:val="itssubhead"/>
        <w:keepNext/>
        <w:keepLines/>
        <w:spacing w:after="0"/>
      </w:pPr>
      <w:r>
        <w:t>PEACEBUILDING (Agenda Item 65)</w:t>
      </w:r>
    </w:p>
    <w:p>
      <w:pPr>
        <w:pStyle w:val="itsentry"/>
        <w:keepNext/>
        <w:keepLines/>
        <w:spacing w:after="0"/>
      </w:pPr>
      <w:r>
        <w:t>Bird, Gillian</w:t>
      </w:r>
      <w:r>
        <w:t xml:space="preserve"> - </w:t>
      </w:r>
      <w:r>
        <w:rPr>
          <w:color w:val="000000" w:themeColor="hyperlink"/>
          <w:u w:val="single"/>
        </w:rPr>
        <w:hyperlink r:id="rId144">
          <w:r>
            <w:rPr/>
            <w:t>A/72/PV.86</w:t>
          </w:r>
        </w:hyperlink>
      </w:r>
    </w:p>
    <w:p>
      <w:pPr>
        <w:pStyle w:val="itssubhead"/>
        <w:keepNext/>
        <w:keepLines/>
        <w:spacing w:after="0"/>
      </w:pPr>
      <w:r>
        <w:t>LANDMINES--TREATIES (1997) (Agenda Item 99m)</w:t>
      </w:r>
    </w:p>
    <w:p>
      <w:pPr>
        <w:pStyle w:val="itsentry"/>
        <w:keepNext/>
        <w:keepLines/>
        <w:spacing w:after="0"/>
      </w:pPr>
      <w:r>
        <w:t>Watson, Hugh</w:t>
      </w:r>
      <w:r>
        <w:t xml:space="preserve"> - </w:t>
      </w:r>
      <w:r>
        <w:rPr>
          <w:color w:val="000000" w:themeColor="hyperlink"/>
          <w:u w:val="single"/>
        </w:rPr>
        <w:hyperlink r:id="rId148">
          <w:r>
            <w:rPr/>
            <w:t>A/C.1/72/PV.17</w:t>
          </w:r>
        </w:hyperlink>
      </w:r>
    </w:p>
    <w:p>
      <w:pPr>
        <w:pStyle w:val="itssubhead"/>
        <w:keepNext/>
        <w:keepLines/>
        <w:spacing w:after="0"/>
      </w:pPr>
      <w:r>
        <w:t>INFORMATION--INTERNATIONAL SECURITY (Agenda Item 94)</w:t>
      </w:r>
    </w:p>
    <w:p>
      <w:pPr>
        <w:pStyle w:val="itsentry"/>
        <w:keepNext/>
        <w:keepLines/>
        <w:spacing w:after="0"/>
      </w:pPr>
      <w:r>
        <w:t>Wood, Vanessa</w:t>
      </w:r>
      <w:r>
        <w:t xml:space="preserve"> - </w:t>
      </w:r>
      <w:r>
        <w:rPr>
          <w:color w:val="000000" w:themeColor="hyperlink"/>
          <w:u w:val="single"/>
        </w:rPr>
        <w:hyperlink r:id="rId33">
          <w:r>
            <w:rPr/>
            <w:t>A/C.1/72/PV.20</w:t>
          </w:r>
        </w:hyperlink>
      </w:r>
    </w:p>
    <w:p>
      <w:pPr>
        <w:pStyle w:val="itssubhead"/>
        <w:keepNext/>
        <w:keepLines/>
        <w:spacing w:after="0"/>
      </w:pPr>
      <w:r>
        <w:t>UN--BUDGET (2018-2019) (Agenda Item 136)</w:t>
      </w:r>
    </w:p>
    <w:p>
      <w:pPr>
        <w:pStyle w:val="itsentry"/>
        <w:keepNext/>
        <w:keepLines/>
        <w:spacing w:after="0"/>
      </w:pPr>
      <w:r>
        <w:t>Yardley, David</w:t>
      </w:r>
      <w:r>
        <w:t xml:space="preserve"> - </w:t>
      </w:r>
      <w:r>
        <w:rPr>
          <w:color w:val="000000" w:themeColor="hyperlink"/>
          <w:u w:val="single"/>
        </w:rPr>
        <w:hyperlink r:id="rId201">
          <w:r>
            <w:rPr/>
            <w:t>A/C.5/72/SR.39</w:t>
          </w:r>
        </w:hyperlink>
      </w:r>
    </w:p>
    <w:p>
      <w:pPr>
        <w:pStyle w:val="itsentry"/>
        <w:keepNext/>
        <w:keepLines/>
        <w:spacing w:after="0"/>
      </w:pPr>
      <w:r>
        <w:t>Bird, Gillian</w:t>
      </w:r>
      <w:r>
        <w:t xml:space="preserve"> - </w:t>
      </w:r>
      <w:r>
        <w:rPr>
          <w:color w:val="000000" w:themeColor="hyperlink"/>
          <w:u w:val="single"/>
        </w:rPr>
        <w:hyperlink r:id="rId47">
          <w:r>
            <w:rPr/>
            <w:t>A/C.5/72/SR.4</w:t>
          </w:r>
        </w:hyperlink>
      </w:r>
    </w:p>
    <w:p>
      <w:pPr>
        <w:pStyle w:val="itssubhead"/>
        <w:keepNext/>
        <w:keepLines/>
        <w:spacing w:after="0"/>
      </w:pPr>
      <w:r>
        <w:t>NUCLEAR WEAPONS--HUMANITARIAN CONSEQUENCES (Agenda Item 99ee)</w:t>
      </w:r>
    </w:p>
    <w:p>
      <w:pPr>
        <w:pStyle w:val="itsentry"/>
        <w:keepNext/>
        <w:keepLines/>
        <w:spacing w:after="0"/>
      </w:pPr>
      <w:r>
        <w:t>Wood, Vanessa</w:t>
      </w:r>
      <w:r>
        <w:t xml:space="preserve"> - </w:t>
      </w:r>
      <w:r>
        <w:rPr>
          <w:color w:val="000000" w:themeColor="hyperlink"/>
          <w:u w:val="single"/>
        </w:rPr>
        <w:hyperlink r:id="rId112">
          <w:r>
            <w:rPr/>
            <w:t>A/C.1/72/PV.24</w:t>
          </w:r>
        </w:hyperlink>
      </w:r>
    </w:p>
    <w:p>
      <w:pPr>
        <w:pStyle w:val="itssubhead"/>
        <w:keepNext/>
        <w:keepLines/>
        <w:spacing w:after="0"/>
      </w:pPr>
      <w:r>
        <w:t>UN. GENERAL ASSEMBLY (72ND SESS. : 2017-2018). 5TH COMMITTEE--WORK ORGANIZATION (Agenda Item 7)</w:t>
      </w:r>
    </w:p>
    <w:p>
      <w:pPr>
        <w:pStyle w:val="itsentry"/>
        <w:keepNext/>
        <w:keepLines/>
        <w:spacing w:after="0"/>
      </w:pPr>
      <w:r>
        <w:t>Rees, Jillian Ruth</w:t>
      </w:r>
      <w:r>
        <w:t xml:space="preserve"> - </w:t>
      </w:r>
      <w:r>
        <w:rPr>
          <w:color w:val="000000" w:themeColor="hyperlink"/>
          <w:u w:val="single"/>
        </w:rPr>
        <w:hyperlink r:id="rId202">
          <w:r>
            <w:rPr/>
            <w:t>A/C.5/72/SR.48</w:t>
          </w:r>
        </w:hyperlink>
      </w:r>
    </w:p>
    <w:p>
      <w:pPr>
        <w:pStyle w:val="itssubhead"/>
        <w:keepNext/>
        <w:keepLines/>
        <w:spacing w:after="0"/>
      </w:pPr>
      <w:r>
        <w:t>UNRWA--ACTIVITIES (Agenda Item 53)</w:t>
      </w:r>
    </w:p>
    <w:p>
      <w:pPr>
        <w:pStyle w:val="itsentry"/>
        <w:keepNext/>
        <w:keepLines/>
        <w:spacing w:after="0"/>
      </w:pPr>
      <w:r>
        <w:t>Yardley, David</w:t>
      </w:r>
      <w:r>
        <w:t xml:space="preserve"> - </w:t>
      </w:r>
      <w:r>
        <w:rPr>
          <w:color w:val="000000" w:themeColor="hyperlink"/>
          <w:u w:val="single"/>
        </w:rPr>
        <w:hyperlink r:id="rId103">
          <w:r>
            <w:rPr/>
            <w:t>A/C.4/72/SR.25</w:t>
          </w:r>
        </w:hyperlink>
      </w:r>
    </w:p>
    <w:p>
      <w:pPr>
        <w:pStyle w:val="itssubhead"/>
        <w:keepNext/>
        <w:keepLines/>
        <w:spacing w:after="0"/>
      </w:pPr>
      <w:r>
        <w:t>NUCLEAR-WEAPON-FREE ZONE--SOUTHERN HEMISPHERE (Agenda Item 99i)</w:t>
      </w:r>
    </w:p>
    <w:p>
      <w:pPr>
        <w:pStyle w:val="itsentry"/>
        <w:keepNext/>
        <w:keepLines/>
        <w:spacing w:after="0"/>
      </w:pPr>
      <w:r>
        <w:t>Wood, Vanessa</w:t>
      </w:r>
      <w:r>
        <w:t xml:space="preserve"> - </w:t>
      </w:r>
      <w:r>
        <w:rPr>
          <w:color w:val="000000" w:themeColor="hyperlink"/>
          <w:u w:val="single"/>
        </w:rPr>
        <w:hyperlink r:id="rId112">
          <w:r>
            <w:rPr/>
            <w:t>A/C.1/72/PV.24</w:t>
          </w:r>
        </w:hyperlink>
      </w:r>
    </w:p>
    <w:p>
      <w:pPr>
        <w:pStyle w:val="itssubhead"/>
        <w:keepNext/>
        <w:keepLines/>
        <w:spacing w:after="0"/>
      </w:pPr>
      <w:r>
        <w:t>NUCLEAR NON-PROLIFERATION--INTERNATIONAL OBLIGATIONS (Agenda Item 99w)</w:t>
      </w:r>
    </w:p>
    <w:p>
      <w:pPr>
        <w:pStyle w:val="itsentry"/>
        <w:keepNext/>
        <w:keepLines/>
        <w:spacing w:after="0"/>
      </w:pPr>
      <w:r>
        <w:t>Quinn, John</w:t>
      </w:r>
      <w:r>
        <w:t xml:space="preserve"> - </w:t>
      </w:r>
      <w:r>
        <w:rPr>
          <w:color w:val="000000" w:themeColor="hyperlink"/>
          <w:u w:val="single"/>
        </w:rPr>
        <w:hyperlink r:id="rId24">
          <w:r>
            <w:rPr/>
            <w:t>A/C.1/72/PV.10</w:t>
          </w:r>
        </w:hyperlink>
      </w:r>
    </w:p>
    <w:p>
      <w:pPr>
        <w:pStyle w:val="itssubhead"/>
        <w:keepNext/>
        <w:keepLines/>
        <w:spacing w:after="0"/>
      </w:pPr>
      <w:r>
        <w:t>EXPLOSIVES (Agenda Item 99dd)</w:t>
      </w:r>
    </w:p>
    <w:p>
      <w:pPr>
        <w:pStyle w:val="itsentry"/>
        <w:keepNext/>
        <w:keepLines/>
        <w:spacing w:after="0"/>
      </w:pPr>
      <w:r>
        <w:t>Watson, Hugh</w:t>
      </w:r>
      <w:r>
        <w:t xml:space="preserve"> - </w:t>
      </w:r>
      <w:r>
        <w:rPr>
          <w:color w:val="000000" w:themeColor="hyperlink"/>
          <w:u w:val="single"/>
        </w:rPr>
        <w:hyperlink r:id="rId148">
          <w:r>
            <w:rPr/>
            <w:t>A/C.1/72/PV.17</w:t>
          </w:r>
        </w:hyperlink>
      </w:r>
    </w:p>
    <w:p>
      <w:pPr>
        <w:pStyle w:val="itssubhead"/>
        <w:keepNext/>
        <w:keepLines/>
        <w:spacing w:after="0"/>
      </w:pPr>
      <w:r>
        <w:t>WOMEN'S ADVANCEMENT--CONFERENCES (Agenda Item 28b)</w:t>
      </w:r>
    </w:p>
    <w:p>
      <w:pPr>
        <w:pStyle w:val="itsentry"/>
        <w:keepNext/>
        <w:keepLines/>
        <w:spacing w:after="0"/>
      </w:pPr>
      <w:r>
        <w:t>Morton, Penny</w:t>
      </w:r>
      <w:r>
        <w:t xml:space="preserve"> - </w:t>
      </w:r>
      <w:r>
        <w:rPr>
          <w:color w:val="000000" w:themeColor="hyperlink"/>
          <w:u w:val="single"/>
        </w:rPr>
        <w:hyperlink r:id="rId50">
          <w:r>
            <w:rPr/>
            <w:t>A/C.3/72/SR.7</w:t>
          </w:r>
        </w:hyperlink>
      </w:r>
      <w:r>
        <w:t xml:space="preserve">; </w:t>
      </w:r>
      <w:r>
        <w:rPr>
          <w:color w:val="000000" w:themeColor="hyperlink"/>
          <w:u w:val="single"/>
        </w:rPr>
        <w:hyperlink r:id="rId142">
          <w:r>
            <w:rPr/>
            <w:t>A/C.3/72/SR.8</w:t>
          </w:r>
        </w:hyperlink>
      </w:r>
    </w:p>
    <w:p>
      <w:pPr>
        <w:pStyle w:val="itssubhead"/>
        <w:keepNext/>
        <w:keepLines/>
        <w:spacing w:after="0"/>
      </w:pPr>
      <w:r>
        <w:t>DISARMAMENT--UN. GENERAL ASSEMBLY (10TH SPECIAL SESS. : 1978) (Agenda Item 101)</w:t>
      </w:r>
    </w:p>
    <w:p>
      <w:pPr>
        <w:pStyle w:val="itsentry"/>
        <w:keepNext/>
        <w:keepLines/>
        <w:spacing w:after="0"/>
      </w:pPr>
      <w:r>
        <w:t>Hansen, Darren</w:t>
      </w:r>
      <w:r>
        <w:t xml:space="preserve"> - </w:t>
      </w:r>
      <w:r>
        <w:rPr>
          <w:color w:val="000000" w:themeColor="hyperlink"/>
          <w:u w:val="single"/>
        </w:rPr>
        <w:hyperlink r:id="rId44">
          <w:r>
            <w:rPr/>
            <w:t>A/C.1/72/PV.22</w:t>
          </w:r>
        </w:hyperlink>
      </w:r>
    </w:p>
    <w:p>
      <w:pPr>
        <w:pStyle w:val="itssubhead"/>
        <w:keepNext/>
        <w:keepLines/>
        <w:spacing w:after="0"/>
      </w:pPr>
      <w:r>
        <w:t>SEXUAL MINORITIES (Agenda Item 72b)</w:t>
      </w:r>
    </w:p>
    <w:p>
      <w:pPr>
        <w:pStyle w:val="itsentry"/>
        <w:keepNext/>
        <w:keepLines/>
        <w:spacing w:after="0"/>
      </w:pPr>
      <w:r>
        <w:t>Morton, Penny</w:t>
      </w:r>
      <w:r>
        <w:t xml:space="preserve"> - </w:t>
      </w:r>
      <w:r>
        <w:rPr>
          <w:color w:val="000000" w:themeColor="hyperlink"/>
          <w:u w:val="single"/>
        </w:rPr>
        <w:hyperlink r:id="rId86">
          <w:r>
            <w:rPr/>
            <w:t>A/C.3/72/SR.34</w:t>
          </w:r>
        </w:hyperlink>
      </w:r>
      <w:r>
        <w:br/>
      </w:r>
    </w:p>
    <w:p>
      <w:pPr>
        <w:pStyle w:val="itshead"/>
        <w:keepNext/>
        <w:keepLines/>
      </w:pPr>
      <w:r>
        <w:t>Austria</w:t>
      </w:r>
    </w:p>
    <w:p>
      <w:pPr>
        <w:pStyle w:val="itssubhead"/>
        <w:keepNext/>
        <w:keepLines/>
        <w:spacing w:after="0"/>
      </w:pPr>
      <w:r>
        <w:t>RIGHT TO DRINKING WATER (Agenda Item 72b)</w:t>
      </w:r>
    </w:p>
    <w:p>
      <w:pPr>
        <w:pStyle w:val="itsentry"/>
        <w:keepNext/>
        <w:keepLines/>
        <w:spacing w:after="0"/>
      </w:pPr>
      <w:r>
        <w:t>Mahidi, Mourad</w:t>
      </w:r>
      <w:r>
        <w:t xml:space="preserve"> - </w:t>
      </w:r>
      <w:r>
        <w:rPr>
          <w:color w:val="000000" w:themeColor="hyperlink"/>
          <w:u w:val="single"/>
        </w:rPr>
        <w:hyperlink r:id="rId146">
          <w:r>
            <w:rPr/>
            <w:t>A/C.3/72/SR.49</w:t>
          </w:r>
        </w:hyperlink>
      </w:r>
    </w:p>
    <w:p>
      <w:pPr>
        <w:pStyle w:val="itssubhead"/>
        <w:keepNext/>
        <w:keepLines/>
        <w:spacing w:after="0"/>
      </w:pPr>
      <w:r>
        <w:t>NUCLEAR WEAPONS--HUMANITARIAN CONSEQUENCES (Agenda Item 99ee)</w:t>
      </w:r>
    </w:p>
    <w:p>
      <w:pPr>
        <w:pStyle w:val="itsentry"/>
        <w:keepNext/>
        <w:keepLines/>
        <w:spacing w:after="0"/>
      </w:pPr>
      <w:r>
        <w:t>Hajnoczi, Thomas</w:t>
      </w:r>
      <w:r>
        <w:t xml:space="preserve"> - </w:t>
      </w:r>
      <w:r>
        <w:rPr>
          <w:color w:val="000000" w:themeColor="hyperlink"/>
          <w:u w:val="single"/>
        </w:rPr>
        <w:hyperlink r:id="rId154">
          <w:r>
            <w:rPr/>
            <w:t>A/C.1/72/PV.23</w:t>
          </w:r>
        </w:hyperlink>
      </w:r>
    </w:p>
    <w:p>
      <w:pPr>
        <w:pStyle w:val="itssubhead"/>
        <w:keepNext/>
        <w:keepLines/>
        <w:spacing w:after="0"/>
      </w:pPr>
      <w:r>
        <w:t>UN. GENERAL ASSEMBLY (72ND SESS. : 2017-2018). 1ST COMMITTEE--GENERAL DEBATE (Agenda Item 8)</w:t>
      </w:r>
    </w:p>
    <w:p>
      <w:pPr>
        <w:pStyle w:val="itsentry"/>
        <w:keepNext/>
        <w:keepLines/>
        <w:spacing w:after="0"/>
      </w:pPr>
      <w:r>
        <w:t>Gerschner, Robert</w:t>
      </w:r>
      <w:r>
        <w:t xml:space="preserve"> - </w:t>
      </w:r>
      <w:r>
        <w:rPr>
          <w:color w:val="000000" w:themeColor="hyperlink"/>
          <w:u w:val="single"/>
        </w:rPr>
        <w:hyperlink r:id="rId156">
          <w:r>
            <w:rPr/>
            <w:t>A/C.1/72/PV.3</w:t>
          </w:r>
        </w:hyperlink>
      </w:r>
    </w:p>
    <w:p>
      <w:pPr>
        <w:pStyle w:val="itssubhead"/>
        <w:keepNext/>
        <w:keepLines/>
        <w:spacing w:after="0"/>
      </w:pPr>
      <w:r>
        <w:t>LANDMINES--TREATIES (1997) (Agenda Item 99m)</w:t>
      </w:r>
    </w:p>
    <w:p>
      <w:pPr>
        <w:pStyle w:val="itsentry"/>
        <w:keepNext/>
        <w:keepLines/>
        <w:spacing w:after="0"/>
      </w:pPr>
      <w:r>
        <w:t>Hajnoczi, Thomas</w:t>
      </w:r>
      <w:r>
        <w:t xml:space="preserve"> - </w:t>
      </w:r>
      <w:r>
        <w:rPr>
          <w:color w:val="000000" w:themeColor="hyperlink"/>
          <w:u w:val="single"/>
        </w:rPr>
        <w:hyperlink r:id="rId148">
          <w:r>
            <w:rPr/>
            <w:t>A/C.1/72/PV.17</w:t>
          </w:r>
        </w:hyperlink>
      </w:r>
    </w:p>
    <w:p>
      <w:pPr>
        <w:pStyle w:val="itssubhead"/>
        <w:keepNext/>
        <w:keepLines/>
        <w:spacing w:after="0"/>
      </w:pPr>
      <w:r>
        <w:t>UN. DISARMAMENT COMMISSION--REPORTS (2017) (Agenda Item 101b)</w:t>
      </w:r>
    </w:p>
    <w:p>
      <w:pPr>
        <w:pStyle w:val="itsentry"/>
        <w:keepNext/>
        <w:keepLines/>
        <w:spacing w:after="0"/>
      </w:pPr>
      <w:r>
        <w:t>Hajnoczi, Thomas</w:t>
      </w:r>
      <w:r>
        <w:t xml:space="preserve"> - </w:t>
      </w:r>
      <w:r>
        <w:rPr>
          <w:color w:val="000000" w:themeColor="hyperlink"/>
          <w:u w:val="single"/>
        </w:rPr>
        <w:hyperlink r:id="rId44">
          <w:r>
            <w:rPr/>
            <w:t>A/C.1/72/PV.22</w:t>
          </w:r>
        </w:hyperlink>
      </w:r>
    </w:p>
    <w:p>
      <w:pPr>
        <w:pStyle w:val="itssubhead"/>
        <w:keepNext/>
        <w:keepLines/>
        <w:spacing w:after="0"/>
      </w:pPr>
      <w:r>
        <w:t>INTERNATIONAL TRADE LAW (Agenda Item 79)</w:t>
      </w:r>
    </w:p>
    <w:p>
      <w:pPr>
        <w:pStyle w:val="itsentry"/>
        <w:keepNext/>
        <w:keepLines/>
        <w:spacing w:after="0"/>
      </w:pPr>
      <w:r>
        <w:t>Kalb, Nadia</w:t>
      </w:r>
      <w:r>
        <w:t xml:space="preserve"> - </w:t>
      </w:r>
      <w:r>
        <w:rPr>
          <w:color w:val="000000" w:themeColor="hyperlink"/>
          <w:u w:val="single"/>
        </w:rPr>
        <w:hyperlink r:id="rId162">
          <w:r>
            <w:rPr/>
            <w:t>A/C.6/72/SR.10</w:t>
          </w:r>
        </w:hyperlink>
      </w:r>
      <w:r>
        <w:t xml:space="preserve">; </w:t>
      </w:r>
      <w:r>
        <w:rPr>
          <w:color w:val="000000" w:themeColor="hyperlink"/>
          <w:u w:val="single"/>
        </w:rPr>
        <w:hyperlink r:id="rId196">
          <w:r>
            <w:rPr/>
            <w:t>A/C.6/72/SR.17</w:t>
          </w:r>
        </w:hyperlink>
      </w:r>
    </w:p>
    <w:p>
      <w:pPr>
        <w:pStyle w:val="itssubhead"/>
        <w:keepNext/>
        <w:keepLines/>
        <w:spacing w:after="0"/>
      </w:pPr>
      <w:r>
        <w:t>MINE CLEARANCE (Agenda Item 50)</w:t>
      </w:r>
    </w:p>
    <w:p>
      <w:pPr>
        <w:pStyle w:val="itsentry"/>
        <w:keepNext/>
        <w:keepLines/>
        <w:spacing w:after="0"/>
      </w:pPr>
      <w:r>
        <w:t>Gallhofer, George Wilhelm</w:t>
      </w:r>
      <w:r>
        <w:t xml:space="preserve"> - </w:t>
      </w:r>
      <w:r>
        <w:rPr>
          <w:color w:val="000000" w:themeColor="hyperlink"/>
          <w:u w:val="single"/>
        </w:rPr>
        <w:hyperlink r:id="rId114">
          <w:r>
            <w:rPr/>
            <w:t>A/C.4/72/SR.22</w:t>
          </w:r>
        </w:hyperlink>
      </w:r>
    </w:p>
    <w:p>
      <w:pPr>
        <w:pStyle w:val="itssubhead"/>
        <w:keepNext/>
        <w:keepLines/>
        <w:spacing w:after="0"/>
      </w:pPr>
      <w:r>
        <w:t>MINORITIES (Agenda Item 72b)</w:t>
      </w:r>
    </w:p>
    <w:p>
      <w:pPr>
        <w:pStyle w:val="itsentry"/>
        <w:keepNext/>
        <w:keepLines/>
        <w:spacing w:after="0"/>
      </w:pPr>
      <w:r>
        <w:t>Konzett-Stoffl, Katharina</w:t>
      </w:r>
      <w:r>
        <w:t xml:space="preserve"> - </w:t>
      </w:r>
      <w:r>
        <w:rPr>
          <w:color w:val="000000" w:themeColor="hyperlink"/>
          <w:u w:val="single"/>
        </w:rPr>
        <w:hyperlink r:id="rId203">
          <w:r>
            <w:rPr/>
            <w:t>A/C.3/72/SR.30</w:t>
          </w:r>
        </w:hyperlink>
      </w:r>
      <w:r>
        <w:t xml:space="preserve">; </w:t>
      </w:r>
      <w:r>
        <w:rPr>
          <w:color w:val="000000" w:themeColor="hyperlink"/>
          <w:u w:val="single"/>
        </w:rPr>
        <w:hyperlink r:id="rId146">
          <w:r>
            <w:rPr/>
            <w:t>A/C.3/72/SR.49</w:t>
          </w:r>
        </w:hyperlink>
      </w:r>
    </w:p>
    <w:p>
      <w:pPr>
        <w:pStyle w:val="itssubhead"/>
        <w:keepNext/>
        <w:keepLines/>
        <w:spacing w:after="0"/>
      </w:pPr>
      <w:r>
        <w:t>DISPLACED PERSONS (Agenda Item 72b)</w:t>
      </w:r>
    </w:p>
    <w:p>
      <w:pPr>
        <w:pStyle w:val="itsentry"/>
        <w:keepNext/>
        <w:keepLines/>
        <w:spacing w:after="0"/>
      </w:pPr>
      <w:r>
        <w:t>Mahidi, Mourad</w:t>
      </w:r>
      <w:r>
        <w:t xml:space="preserve"> - </w:t>
      </w:r>
      <w:r>
        <w:rPr>
          <w:color w:val="000000" w:themeColor="hyperlink"/>
          <w:u w:val="single"/>
        </w:rPr>
        <w:hyperlink r:id="rId61">
          <w:r>
            <w:rPr/>
            <w:t>A/C.3/72/SR.24</w:t>
          </w:r>
        </w:hyperlink>
      </w:r>
    </w:p>
    <w:p>
      <w:pPr>
        <w:pStyle w:val="itssubhead"/>
        <w:keepNext/>
        <w:keepLines/>
        <w:spacing w:after="0"/>
      </w:pPr>
      <w:r>
        <w:t>UN. CONFERENCE ON DISARMAMENT--REPORTS (2017) (Agenda Item 101a)</w:t>
      </w:r>
    </w:p>
    <w:p>
      <w:pPr>
        <w:pStyle w:val="itsentry"/>
        <w:keepNext/>
        <w:keepLines/>
        <w:spacing w:after="0"/>
      </w:pPr>
      <w:r>
        <w:t>Hajnoczi, Thomas</w:t>
      </w:r>
      <w:r>
        <w:t xml:space="preserve"> - </w:t>
      </w:r>
      <w:r>
        <w:rPr>
          <w:color w:val="000000" w:themeColor="hyperlink"/>
          <w:u w:val="single"/>
        </w:rPr>
        <w:hyperlink r:id="rId44">
          <w:r>
            <w:rPr/>
            <w:t>A/C.1/72/PV.22</w:t>
          </w:r>
        </w:hyperlink>
      </w:r>
    </w:p>
    <w:p>
      <w:pPr>
        <w:pStyle w:val="itssubhead"/>
        <w:keepNext/>
        <w:keepLines/>
        <w:spacing w:after="0"/>
      </w:pPr>
      <w:r>
        <w:t>PEACEBUILDING (Agenda Item 65)</w:t>
      </w:r>
    </w:p>
    <w:p>
      <w:pPr>
        <w:pStyle w:val="itsentry"/>
        <w:keepNext/>
        <w:keepLines/>
        <w:spacing w:after="0"/>
      </w:pPr>
      <w:r>
        <w:t>Kickert, Jan</w:t>
      </w:r>
      <w:r>
        <w:t xml:space="preserve"> - </w:t>
      </w:r>
      <w:r>
        <w:rPr>
          <w:color w:val="000000" w:themeColor="hyperlink"/>
          <w:u w:val="single"/>
        </w:rPr>
        <w:hyperlink r:id="rId144">
          <w:r>
            <w:rPr/>
            <w:t>A/72/PV.86</w:t>
          </w:r>
        </w:hyperlink>
      </w:r>
    </w:p>
    <w:p>
      <w:pPr>
        <w:pStyle w:val="itssubhead"/>
        <w:keepNext/>
        <w:keepLines/>
        <w:spacing w:after="0"/>
      </w:pPr>
      <w:r>
        <w:t>CRIME PREVENTION (Agenda Item 107)</w:t>
      </w:r>
    </w:p>
    <w:p>
      <w:pPr>
        <w:pStyle w:val="itsentry"/>
        <w:keepNext/>
        <w:keepLines/>
        <w:spacing w:after="0"/>
      </w:pPr>
      <w:r>
        <w:t>Kickert, Jan</w:t>
      </w:r>
      <w:r>
        <w:t xml:space="preserve"> - </w:t>
      </w:r>
      <w:r>
        <w:rPr>
          <w:color w:val="000000" w:themeColor="hyperlink"/>
          <w:u w:val="single"/>
        </w:rPr>
        <w:hyperlink r:id="rId166">
          <w:r>
            <w:rPr/>
            <w:t>A/72/PV.25</w:t>
          </w:r>
        </w:hyperlink>
      </w:r>
    </w:p>
    <w:p>
      <w:pPr>
        <w:pStyle w:val="itssubhead"/>
        <w:keepNext/>
        <w:keepLines/>
        <w:spacing w:after="0"/>
      </w:pPr>
      <w:r>
        <w:t>EXPLOSIVES (Agenda Item 99dd)</w:t>
      </w:r>
    </w:p>
    <w:p>
      <w:pPr>
        <w:pStyle w:val="itsentry"/>
        <w:keepNext/>
        <w:keepLines/>
        <w:spacing w:after="0"/>
      </w:pPr>
      <w:r>
        <w:t>Gallhofer, George Wilhelm</w:t>
      </w:r>
      <w:r>
        <w:t xml:space="preserve"> - </w:t>
      </w:r>
      <w:r>
        <w:rPr>
          <w:color w:val="000000" w:themeColor="hyperlink"/>
          <w:u w:val="single"/>
        </w:rPr>
        <w:hyperlink r:id="rId63">
          <w:r>
            <w:rPr/>
            <w:t>A/C.1/72/PV.26</w:t>
          </w:r>
        </w:hyperlink>
      </w:r>
    </w:p>
    <w:p>
      <w:pPr>
        <w:pStyle w:val="itssubhead"/>
        <w:keepNext/>
        <w:keepLines/>
        <w:spacing w:after="0"/>
      </w:pPr>
      <w:r>
        <w:t>INFORMATION--INTERNATIONAL SECURITY (Agenda Item 94)</w:t>
      </w:r>
    </w:p>
    <w:p>
      <w:pPr>
        <w:pStyle w:val="itsentry"/>
        <w:keepNext/>
        <w:keepLines/>
        <w:spacing w:after="0"/>
      </w:pPr>
      <w:r>
        <w:t>Hajnoczi, Thomas</w:t>
      </w:r>
      <w:r>
        <w:t xml:space="preserve"> - </w:t>
      </w:r>
      <w:r>
        <w:rPr>
          <w:color w:val="000000" w:themeColor="hyperlink"/>
          <w:u w:val="single"/>
        </w:rPr>
        <w:hyperlink r:id="rId33">
          <w:r>
            <w:rPr/>
            <w:t>A/C.1/72/PV.20</w:t>
          </w:r>
        </w:hyperlink>
      </w:r>
    </w:p>
    <w:p>
      <w:pPr>
        <w:pStyle w:val="itssubhead"/>
        <w:keepNext/>
        <w:keepLines/>
        <w:spacing w:after="0"/>
      </w:pPr>
      <w:r>
        <w:t>UN. GENERAL ASSEMBLY--WORK PROGRAMME (Agenda Item 121)</w:t>
      </w:r>
    </w:p>
    <w:p>
      <w:pPr>
        <w:pStyle w:val="itsentry"/>
        <w:keepNext/>
        <w:keepLines/>
        <w:spacing w:after="0"/>
      </w:pPr>
      <w:r>
        <w:t>Kalb, Nadia</w:t>
      </w:r>
      <w:r>
        <w:t xml:space="preserve"> - </w:t>
      </w:r>
      <w:r>
        <w:rPr>
          <w:color w:val="000000" w:themeColor="hyperlink"/>
          <w:u w:val="single"/>
        </w:rPr>
        <w:hyperlink r:id="rId204">
          <w:r>
            <w:rPr/>
            <w:t>A/C.6/72/SR.29</w:t>
          </w:r>
        </w:hyperlink>
      </w:r>
    </w:p>
    <w:p>
      <w:pPr>
        <w:pStyle w:val="itssubhead"/>
        <w:keepNext/>
        <w:keepLines/>
        <w:spacing w:after="0"/>
      </w:pPr>
      <w:r>
        <w:t>NUCLEAR WEAPONS--ELIMINATION (Agenda Item 99z)</w:t>
      </w:r>
    </w:p>
    <w:p>
      <w:pPr>
        <w:pStyle w:val="itsentry"/>
        <w:keepNext/>
        <w:keepLines/>
        <w:spacing w:after="0"/>
      </w:pPr>
      <w:r>
        <w:t>Hajnoczi, Thomas</w:t>
      </w:r>
      <w:r>
        <w:t xml:space="preserve"> - </w:t>
      </w:r>
      <w:r>
        <w:rPr>
          <w:color w:val="000000" w:themeColor="hyperlink"/>
          <w:u w:val="single"/>
        </w:rPr>
        <w:hyperlink r:id="rId154">
          <w:r>
            <w:rPr/>
            <w:t>A/C.1/72/PV.23</w:t>
          </w:r>
        </w:hyperlink>
      </w:r>
    </w:p>
    <w:p>
      <w:pPr>
        <w:pStyle w:val="itssubhead"/>
        <w:keepNext/>
        <w:keepLines/>
        <w:spacing w:after="0"/>
      </w:pPr>
      <w:r>
        <w:t>UN. GENERAL ASSEMBLY (72ND SESS. : 2017-2018)--GENERAL DEBATE (Agenda Item 8)</w:t>
      </w:r>
    </w:p>
    <w:p>
      <w:pPr>
        <w:pStyle w:val="itsentry"/>
        <w:keepNext/>
        <w:keepLines/>
        <w:spacing w:after="0"/>
      </w:pPr>
      <w:r>
        <w:t>Kurz, Sebastian</w:t>
      </w:r>
      <w:r>
        <w:t xml:space="preserve"> - </w:t>
      </w:r>
      <w:r>
        <w:rPr>
          <w:color w:val="000000" w:themeColor="hyperlink"/>
          <w:u w:val="single"/>
        </w:rPr>
        <w:hyperlink r:id="rId79">
          <w:r>
            <w:rPr/>
            <w:t>A/72/PV.6</w:t>
          </w:r>
        </w:hyperlink>
      </w:r>
    </w:p>
    <w:p>
      <w:pPr>
        <w:pStyle w:val="itssubhead"/>
        <w:keepNext/>
        <w:keepLines/>
        <w:spacing w:after="0"/>
      </w:pPr>
      <w:r>
        <w:t>DISARMAMENT--GENERAL AND COMPLETE (Agenda Item 99)</w:t>
      </w:r>
    </w:p>
    <w:p>
      <w:pPr>
        <w:pStyle w:val="itsentry"/>
        <w:keepNext/>
        <w:keepLines/>
        <w:spacing w:after="0"/>
      </w:pPr>
      <w:r>
        <w:t>Kickert, Jan</w:t>
      </w:r>
      <w:r>
        <w:t xml:space="preserve"> - </w:t>
      </w:r>
      <w:r>
        <w:rPr>
          <w:color w:val="000000" w:themeColor="hyperlink"/>
          <w:u w:val="single"/>
        </w:rPr>
        <w:hyperlink r:id="rId21">
          <w:r>
            <w:rPr/>
            <w:t>A/72/PV.112</w:t>
          </w:r>
        </w:hyperlink>
      </w:r>
    </w:p>
    <w:p>
      <w:pPr>
        <w:pStyle w:val="itssubhead"/>
        <w:keepNext/>
        <w:keepLines/>
        <w:spacing w:after="0"/>
      </w:pPr>
      <w:r>
        <w:t>UN. HUMAN RIGHTS COUNCIL--REPORTS (Agenda Item 67)</w:t>
      </w:r>
    </w:p>
    <w:p>
      <w:pPr>
        <w:pStyle w:val="itsentry"/>
        <w:keepNext/>
        <w:keepLines/>
        <w:spacing w:after="0"/>
      </w:pPr>
      <w:r>
        <w:t>Pfeifer, Michael</w:t>
      </w:r>
      <w:r>
        <w:t xml:space="preserve"> - </w:t>
      </w:r>
      <w:r>
        <w:rPr>
          <w:color w:val="000000" w:themeColor="hyperlink"/>
          <w:u w:val="single"/>
        </w:rPr>
        <w:hyperlink r:id="rId111">
          <w:r>
            <w:rPr/>
            <w:t>A/C.3/72/SR.42</w:t>
          </w:r>
        </w:hyperlink>
      </w:r>
    </w:p>
    <w:p>
      <w:pPr>
        <w:pStyle w:val="itssubhead"/>
        <w:keepNext/>
        <w:keepLines/>
        <w:spacing w:after="0"/>
      </w:pPr>
      <w:r>
        <w:t>NUCLEAR DISARMAMENT (Agenda Item 99b)</w:t>
      </w:r>
    </w:p>
    <w:p>
      <w:pPr>
        <w:pStyle w:val="itsentry"/>
        <w:keepNext/>
        <w:keepLines/>
        <w:spacing w:after="0"/>
      </w:pPr>
      <w:r>
        <w:t>Gallhofer, George Wilhelm</w:t>
      </w:r>
      <w:r>
        <w:t xml:space="preserve"> - </w:t>
      </w:r>
      <w:r>
        <w:rPr>
          <w:color w:val="000000" w:themeColor="hyperlink"/>
          <w:u w:val="single"/>
        </w:rPr>
        <w:hyperlink r:id="rId186">
          <w:r>
            <w:rPr/>
            <w:t>A/C.1/72/PV.12</w:t>
          </w:r>
        </w:hyperlink>
      </w:r>
    </w:p>
    <w:p>
      <w:pPr>
        <w:pStyle w:val="itssubhead"/>
        <w:keepNext/>
        <w:keepLines/>
        <w:spacing w:after="0"/>
      </w:pPr>
      <w:r>
        <w:t>DISARMAMENT--UN. GENERAL ASSEMBLY (10TH SPECIAL SESS. : 1978) (Agenda Item 101)</w:t>
      </w:r>
    </w:p>
    <w:p>
      <w:pPr>
        <w:pStyle w:val="itsentry"/>
        <w:keepNext/>
        <w:keepLines/>
        <w:spacing w:after="0"/>
      </w:pPr>
      <w:r>
        <w:t>Hajnoczi, Thomas</w:t>
      </w:r>
      <w:r>
        <w:t xml:space="preserve"> - </w:t>
      </w:r>
      <w:r>
        <w:rPr>
          <w:color w:val="000000" w:themeColor="hyperlink"/>
          <w:u w:val="single"/>
        </w:rPr>
        <w:hyperlink r:id="rId44">
          <w:r>
            <w:rPr/>
            <w:t>A/C.1/72/PV.22</w:t>
          </w:r>
        </w:hyperlink>
      </w:r>
    </w:p>
    <w:p>
      <w:pPr>
        <w:pStyle w:val="itssubhead"/>
        <w:keepNext/>
        <w:keepLines/>
        <w:spacing w:after="0"/>
      </w:pPr>
      <w:r>
        <w:t>FREEDOM OF EXPRESSION (Agenda Item 72b)</w:t>
      </w:r>
    </w:p>
    <w:p>
      <w:pPr>
        <w:pStyle w:val="itsentry"/>
        <w:keepNext/>
        <w:keepLines/>
        <w:spacing w:after="0"/>
      </w:pPr>
      <w:r>
        <w:t>Mahidi, Mourad</w:t>
      </w:r>
      <w:r>
        <w:t xml:space="preserve"> - </w:t>
      </w:r>
      <w:r>
        <w:rPr>
          <w:color w:val="000000" w:themeColor="hyperlink"/>
          <w:u w:val="single"/>
        </w:rPr>
        <w:hyperlink r:id="rId90">
          <w:r>
            <w:rPr/>
            <w:t>A/C.3/72/SR.29</w:t>
          </w:r>
        </w:hyperlink>
      </w:r>
    </w:p>
    <w:p>
      <w:pPr>
        <w:pStyle w:val="itssubhead"/>
        <w:keepNext/>
        <w:keepLines/>
        <w:spacing w:after="0"/>
      </w:pPr>
      <w:r>
        <w:t>NUCLEAR DISARMAMENT NEGOTIATIONS (Agenda Item 99bb)</w:t>
      </w:r>
    </w:p>
    <w:p>
      <w:pPr>
        <w:pStyle w:val="itsentry"/>
        <w:keepNext/>
        <w:keepLines/>
        <w:spacing w:after="0"/>
      </w:pPr>
      <w:r>
        <w:t>Gallhofer, George Wilhelm</w:t>
      </w:r>
      <w:r>
        <w:t xml:space="preserve"> - </w:t>
      </w:r>
      <w:r>
        <w:rPr>
          <w:color w:val="000000" w:themeColor="hyperlink"/>
          <w:u w:val="single"/>
        </w:rPr>
        <w:hyperlink r:id="rId186">
          <w:r>
            <w:rPr/>
            <w:t>A/C.1/72/PV.12</w:t>
          </w:r>
        </w:hyperlink>
      </w:r>
    </w:p>
    <w:p>
      <w:pPr>
        <w:pStyle w:val="itsentry"/>
        <w:keepNext/>
        <w:keepLines/>
        <w:spacing w:after="0"/>
      </w:pPr>
      <w:r>
        <w:t>Hajnoczi, Thomas</w:t>
      </w:r>
      <w:r>
        <w:t xml:space="preserve"> - </w:t>
      </w:r>
      <w:r>
        <w:rPr>
          <w:color w:val="000000" w:themeColor="hyperlink"/>
          <w:u w:val="single"/>
        </w:rPr>
        <w:hyperlink r:id="rId154">
          <w:r>
            <w:rPr/>
            <w:t>A/C.1/72/PV.23</w:t>
          </w:r>
        </w:hyperlink>
      </w:r>
    </w:p>
    <w:p>
      <w:pPr>
        <w:pStyle w:val="itssubhead"/>
        <w:keepNext/>
        <w:keepLines/>
        <w:spacing w:after="0"/>
      </w:pPr>
      <w:r>
        <w:t>INTERNATIONAL LAW (Agenda Item 81)</w:t>
      </w:r>
    </w:p>
    <w:p>
      <w:pPr>
        <w:pStyle w:val="itsentry"/>
        <w:keepNext/>
        <w:keepLines/>
        <w:spacing w:after="0"/>
      </w:pPr>
      <w:r>
        <w:t>Tichy, Helmut</w:t>
      </w:r>
      <w:r>
        <w:t xml:space="preserve"> - </w:t>
      </w:r>
      <w:r>
        <w:rPr>
          <w:color w:val="000000" w:themeColor="hyperlink"/>
          <w:u w:val="single"/>
        </w:rPr>
        <w:hyperlink r:id="rId189">
          <w:r>
            <w:rPr/>
            <w:t>A/C.6/72/SR.18</w:t>
          </w:r>
        </w:hyperlink>
      </w:r>
      <w:r>
        <w:t xml:space="preserve">; </w:t>
      </w:r>
      <w:r>
        <w:rPr>
          <w:color w:val="000000" w:themeColor="hyperlink"/>
          <w:u w:val="single"/>
        </w:rPr>
        <w:hyperlink r:id="rId190">
          <w:r>
            <w:rPr/>
            <w:t>A/C.6/72/SR.22</w:t>
          </w:r>
        </w:hyperlink>
      </w:r>
    </w:p>
    <w:p>
      <w:pPr>
        <w:pStyle w:val="itsentry"/>
        <w:keepNext/>
        <w:keepLines/>
        <w:spacing w:after="0"/>
      </w:pPr>
      <w:r>
        <w:t>Kalb, Nadia</w:t>
      </w:r>
      <w:r>
        <w:t xml:space="preserve"> - </w:t>
      </w:r>
      <w:r>
        <w:rPr>
          <w:color w:val="000000" w:themeColor="hyperlink"/>
          <w:u w:val="single"/>
        </w:rPr>
        <w:hyperlink r:id="rId205">
          <w:r>
            <w:rPr/>
            <w:t>A/C.6/72/SR.25</w:t>
          </w:r>
        </w:hyperlink>
      </w:r>
    </w:p>
    <w:p>
      <w:pPr>
        <w:pStyle w:val="itssubhead"/>
        <w:keepNext/>
        <w:keepLines/>
        <w:spacing w:after="0"/>
      </w:pPr>
      <w:r>
        <w:t>RULE OF LAW (Agenda Item 84)</w:t>
      </w:r>
    </w:p>
    <w:p>
      <w:pPr>
        <w:pStyle w:val="itsentry"/>
        <w:keepNext/>
        <w:keepLines/>
        <w:spacing w:after="0"/>
      </w:pPr>
      <w:r>
        <w:t>Kickert, Jan</w:t>
      </w:r>
      <w:r>
        <w:t xml:space="preserve"> - </w:t>
      </w:r>
      <w:r>
        <w:rPr>
          <w:color w:val="000000" w:themeColor="hyperlink"/>
          <w:u w:val="single"/>
        </w:rPr>
        <w:hyperlink r:id="rId35">
          <w:r>
            <w:rPr/>
            <w:t>A/C.6/72/SR.5</w:t>
          </w:r>
        </w:hyperlink>
      </w:r>
    </w:p>
    <w:p>
      <w:pPr>
        <w:pStyle w:val="itsentry"/>
        <w:keepNext/>
        <w:keepLines/>
        <w:spacing w:after="0"/>
      </w:pPr>
      <w:r>
        <w:t>Kalb, Nadia</w:t>
      </w:r>
      <w:r>
        <w:t xml:space="preserve"> - </w:t>
      </w:r>
      <w:r>
        <w:rPr>
          <w:color w:val="000000" w:themeColor="hyperlink"/>
          <w:u w:val="single"/>
        </w:rPr>
        <w:hyperlink r:id="rId197">
          <w:r>
            <w:rPr/>
            <w:t>A/C.6/72/SR.30</w:t>
          </w:r>
        </w:hyperlink>
      </w:r>
    </w:p>
    <w:p>
      <w:pPr>
        <w:pStyle w:val="itssubhead"/>
        <w:keepNext/>
        <w:keepLines/>
        <w:spacing w:after="0"/>
      </w:pPr>
      <w:r>
        <w:t>YOUTH (Agenda Item 27b)</w:t>
      </w:r>
    </w:p>
    <w:p>
      <w:pPr>
        <w:pStyle w:val="itsentry"/>
        <w:keepNext/>
        <w:keepLines/>
        <w:spacing w:after="0"/>
      </w:pPr>
      <w:r>
        <w:t>Holzhacker, Anna Katharina</w:t>
      </w:r>
      <w:r>
        <w:t xml:space="preserve"> - </w:t>
      </w:r>
      <w:r>
        <w:rPr>
          <w:color w:val="000000" w:themeColor="hyperlink"/>
          <w:u w:val="single"/>
        </w:rPr>
        <w:hyperlink r:id="rId206">
          <w:r>
            <w:rPr/>
            <w:t>A/C.3/72/SR.1</w:t>
          </w:r>
        </w:hyperlink>
      </w:r>
      <w:r>
        <w:br/>
      </w:r>
    </w:p>
    <w:p>
      <w:pPr>
        <w:pStyle w:val="itshead"/>
        <w:keepNext/>
        <w:keepLines/>
      </w:pPr>
      <w:r>
        <w:t>Azerbaijan</w:t>
      </w:r>
    </w:p>
    <w:p>
      <w:pPr>
        <w:pStyle w:val="itssubhead"/>
        <w:keepNext/>
        <w:keepLines/>
        <w:spacing w:after="0"/>
      </w:pPr>
      <w:r>
        <w:t>WOMEN'S ADVANCEMENT (Agenda Item 28a)</w:t>
      </w:r>
    </w:p>
    <w:p>
      <w:pPr>
        <w:pStyle w:val="itsentry"/>
        <w:keepNext/>
        <w:keepLines/>
        <w:spacing w:after="0"/>
      </w:pPr>
      <w:r>
        <w:t>Mehdiyeva, Lala</w:t>
      </w:r>
      <w:r>
        <w:t xml:space="preserve"> - </w:t>
      </w:r>
      <w:r>
        <w:rPr>
          <w:color w:val="000000" w:themeColor="hyperlink"/>
          <w:u w:val="single"/>
        </w:rPr>
        <w:hyperlink r:id="rId121">
          <w:r>
            <w:rPr/>
            <w:t>A/C.3/72/SR.10</w:t>
          </w:r>
        </w:hyperlink>
      </w:r>
    </w:p>
    <w:p>
      <w:pPr>
        <w:pStyle w:val="itssubhead"/>
        <w:keepNext/>
        <w:keepLines/>
        <w:spacing w:after="0"/>
      </w:pPr>
      <w:r>
        <w:t>HUMAN RIGHTS--BELARUS (Agenda Item 72c)</w:t>
      </w:r>
    </w:p>
    <w:p>
      <w:pPr>
        <w:pStyle w:val="itsentry"/>
        <w:keepNext/>
        <w:keepLines/>
        <w:spacing w:after="0"/>
      </w:pPr>
      <w:r>
        <w:t>Mikayilli, Habib</w:t>
      </w:r>
      <w:r>
        <w:t xml:space="preserve"> - </w:t>
      </w:r>
      <w:r>
        <w:rPr>
          <w:color w:val="000000" w:themeColor="hyperlink"/>
          <w:u w:val="single"/>
        </w:rPr>
        <w:hyperlink r:id="rId126">
          <w:r>
            <w:rPr/>
            <w:t>A/C.3/72/SR.32</w:t>
          </w:r>
        </w:hyperlink>
      </w:r>
    </w:p>
    <w:p>
      <w:pPr>
        <w:pStyle w:val="itssubhead"/>
        <w:keepNext/>
        <w:keepLines/>
        <w:spacing w:after="0"/>
      </w:pPr>
      <w:r>
        <w:t>CRIME PREVENTION (Agenda Item 107)</w:t>
      </w:r>
    </w:p>
    <w:p>
      <w:pPr>
        <w:pStyle w:val="itsentry"/>
        <w:keepNext/>
        <w:keepLines/>
        <w:spacing w:after="0"/>
      </w:pPr>
      <w:r>
        <w:t>Heydarov, Heydar</w:t>
      </w:r>
      <w:r>
        <w:t xml:space="preserve"> - </w:t>
      </w:r>
      <w:r>
        <w:rPr>
          <w:color w:val="000000" w:themeColor="hyperlink"/>
          <w:u w:val="single"/>
        </w:rPr>
        <w:hyperlink r:id="rId207">
          <w:r>
            <w:rPr/>
            <w:t>A/72/PV.26</w:t>
          </w:r>
        </w:hyperlink>
      </w:r>
    </w:p>
    <w:p>
      <w:pPr>
        <w:pStyle w:val="itsentry"/>
        <w:keepNext/>
        <w:keepLines/>
        <w:spacing w:after="0"/>
      </w:pPr>
      <w:r>
        <w:t>Mikayilli, Habib</w:t>
      </w:r>
      <w:r>
        <w:t xml:space="preserve"> - </w:t>
      </w:r>
      <w:r>
        <w:rPr>
          <w:color w:val="000000" w:themeColor="hyperlink"/>
          <w:u w:val="single"/>
        </w:rPr>
        <w:hyperlink r:id="rId93">
          <w:r>
            <w:rPr/>
            <w:t>A/C.3/72/SR.6</w:t>
          </w:r>
        </w:hyperlink>
      </w:r>
    </w:p>
    <w:p>
      <w:pPr>
        <w:pStyle w:val="itssubhead"/>
        <w:keepNext/>
        <w:keepLines/>
        <w:spacing w:after="0"/>
      </w:pPr>
      <w:r>
        <w:t>RIGHT TO CULTURE (Agenda Item 72b)</w:t>
      </w:r>
    </w:p>
    <w:p>
      <w:pPr>
        <w:pStyle w:val="itsentry"/>
        <w:keepNext/>
        <w:keepLines/>
        <w:spacing w:after="0"/>
      </w:pPr>
      <w:r>
        <w:t>Mikayilli, Habib</w:t>
      </w:r>
      <w:r>
        <w:t xml:space="preserve"> - </w:t>
      </w:r>
      <w:r>
        <w:rPr>
          <w:color w:val="000000" w:themeColor="hyperlink"/>
          <w:u w:val="single"/>
        </w:rPr>
        <w:hyperlink r:id="rId208">
          <w:r>
            <w:rPr/>
            <w:t>A/C.3/72/SR.36</w:t>
          </w:r>
        </w:hyperlink>
      </w:r>
    </w:p>
    <w:p>
      <w:pPr>
        <w:pStyle w:val="itssubhead"/>
        <w:keepNext/>
        <w:keepLines/>
        <w:spacing w:after="0"/>
      </w:pPr>
      <w:r>
        <w:t>RIGHTS OF THE CHILD (Agenda Item 68a)</w:t>
      </w:r>
    </w:p>
    <w:p>
      <w:pPr>
        <w:pStyle w:val="itsentry"/>
        <w:keepNext/>
        <w:keepLines/>
        <w:spacing w:after="0"/>
      </w:pPr>
      <w:r>
        <w:t>Mikayilli, Habib</w:t>
      </w:r>
      <w:r>
        <w:t xml:space="preserve"> - </w:t>
      </w:r>
      <w:r>
        <w:rPr>
          <w:color w:val="000000" w:themeColor="hyperlink"/>
          <w:u w:val="single"/>
        </w:rPr>
        <w:hyperlink r:id="rId134">
          <w:r>
            <w:rPr/>
            <w:t>A/C.3/72/SR.11</w:t>
          </w:r>
        </w:hyperlink>
      </w:r>
      <w:r>
        <w:t xml:space="preserve">; </w:t>
      </w:r>
      <w:r>
        <w:rPr>
          <w:color w:val="000000" w:themeColor="hyperlink"/>
          <w:u w:val="single"/>
        </w:rPr>
        <w:hyperlink r:id="rId122">
          <w:r>
            <w:rPr/>
            <w:t>A/C.3/72/SR.15</w:t>
          </w:r>
        </w:hyperlink>
      </w:r>
    </w:p>
    <w:p>
      <w:pPr>
        <w:pStyle w:val="itsentry"/>
        <w:keepNext/>
        <w:keepLines/>
        <w:spacing w:after="0"/>
      </w:pPr>
      <w:r>
        <w:t>Mehdiyeva, Lala</w:t>
      </w:r>
      <w:r>
        <w:t xml:space="preserve"> - </w:t>
      </w:r>
      <w:r>
        <w:rPr>
          <w:color w:val="000000" w:themeColor="hyperlink"/>
          <w:u w:val="single"/>
        </w:rPr>
        <w:hyperlink r:id="rId122">
          <w:r>
            <w:rPr/>
            <w:t>A/C.3/72/SR.15</w:t>
          </w:r>
        </w:hyperlink>
      </w:r>
    </w:p>
    <w:p>
      <w:pPr>
        <w:pStyle w:val="itssubhead"/>
        <w:keepNext/>
        <w:keepLines/>
        <w:spacing w:after="0"/>
      </w:pPr>
      <w:r>
        <w:t>RESPONSIBILITY TO PROTECT (Agenda Item 132)</w:t>
      </w:r>
    </w:p>
    <w:p>
      <w:pPr>
        <w:pStyle w:val="itsentry"/>
        <w:keepNext/>
        <w:keepLines/>
        <w:spacing w:after="0"/>
      </w:pPr>
      <w:r>
        <w:t>Mikayilli, Habib</w:t>
      </w:r>
      <w:r>
        <w:t xml:space="preserve"> - </w:t>
      </w:r>
      <w:r>
        <w:rPr>
          <w:color w:val="000000" w:themeColor="hyperlink"/>
          <w:u w:val="single"/>
        </w:rPr>
        <w:hyperlink r:id="rId88">
          <w:r>
            <w:rPr/>
            <w:t>A/72/PV.105</w:t>
          </w:r>
        </w:hyperlink>
      </w:r>
    </w:p>
    <w:p>
      <w:pPr>
        <w:pStyle w:val="itssubhead"/>
        <w:keepNext/>
        <w:keepLines/>
        <w:spacing w:after="0"/>
      </w:pPr>
      <w:r>
        <w:t>CLIMATE (Agenda Item 19d)</w:t>
      </w:r>
    </w:p>
    <w:p>
      <w:pPr>
        <w:pStyle w:val="itsentry"/>
        <w:keepNext/>
        <w:keepLines/>
        <w:spacing w:after="0"/>
      </w:pPr>
      <w:r>
        <w:t>Hajiyev, Ilkin</w:t>
      </w:r>
      <w:r>
        <w:t xml:space="preserve"> - </w:t>
      </w:r>
      <w:r>
        <w:rPr>
          <w:color w:val="000000" w:themeColor="hyperlink"/>
          <w:u w:val="single"/>
        </w:rPr>
        <w:hyperlink r:id="rId113">
          <w:r>
            <w:rPr/>
            <w:t>A/C.2/72/SR.10</w:t>
          </w:r>
        </w:hyperlink>
      </w:r>
    </w:p>
    <w:p>
      <w:pPr>
        <w:pStyle w:val="itssubhead"/>
        <w:keepNext/>
        <w:keepLines/>
        <w:spacing w:after="0"/>
      </w:pPr>
      <w:r>
        <w:t>REFUGEES (Agenda Item 64)</w:t>
      </w:r>
    </w:p>
    <w:p>
      <w:pPr>
        <w:pStyle w:val="itsentry"/>
        <w:keepNext/>
        <w:keepLines/>
        <w:spacing w:after="0"/>
      </w:pPr>
      <w:r>
        <w:t>Mikayilli, Habib</w:t>
      </w:r>
      <w:r>
        <w:t xml:space="preserve"> - </w:t>
      </w:r>
      <w:r>
        <w:rPr>
          <w:color w:val="000000" w:themeColor="hyperlink"/>
          <w:u w:val="single"/>
        </w:rPr>
        <w:hyperlink r:id="rId67">
          <w:r>
            <w:rPr/>
            <w:t>A/C.3/72/SR.40</w:t>
          </w:r>
        </w:hyperlink>
      </w:r>
    </w:p>
    <w:p>
      <w:pPr>
        <w:pStyle w:val="itsentry"/>
        <w:keepNext/>
        <w:keepLines/>
        <w:spacing w:after="0"/>
      </w:pPr>
      <w:r>
        <w:t>Mehdiyeva, Lala</w:t>
      </w:r>
      <w:r>
        <w:t xml:space="preserve"> - </w:t>
      </w:r>
      <w:r>
        <w:rPr>
          <w:color w:val="000000" w:themeColor="hyperlink"/>
          <w:u w:val="single"/>
        </w:rPr>
        <w:hyperlink r:id="rId125">
          <w:r>
            <w:rPr/>
            <w:t>A/C.3/72/SR.41</w:t>
          </w:r>
        </w:hyperlink>
      </w:r>
    </w:p>
    <w:p>
      <w:pPr>
        <w:pStyle w:val="itssubhead"/>
        <w:keepNext/>
        <w:keepLines/>
        <w:spacing w:after="0"/>
      </w:pPr>
      <w:r>
        <w:t>ORGANIZATION OF ISLAMIC COOPERATION--UN (Agenda Item 176)</w:t>
      </w:r>
    </w:p>
    <w:p>
      <w:pPr>
        <w:pStyle w:val="itsentry"/>
        <w:keepNext/>
        <w:keepLines/>
        <w:spacing w:after="0"/>
      </w:pPr>
      <w:r>
        <w:t>Mammadova, Husniyya</w:t>
      </w:r>
      <w:r>
        <w:t xml:space="preserve"> - </w:t>
      </w:r>
      <w:r>
        <w:rPr>
          <w:color w:val="000000" w:themeColor="hyperlink"/>
          <w:u w:val="single"/>
        </w:rPr>
        <w:hyperlink r:id="rId183">
          <w:r>
            <w:rPr/>
            <w:t>A/72/PV.65</w:t>
          </w:r>
        </w:hyperlink>
      </w:r>
    </w:p>
    <w:p>
      <w:pPr>
        <w:pStyle w:val="itssubhead"/>
        <w:keepNext/>
        <w:keepLines/>
        <w:spacing w:after="0"/>
      </w:pPr>
      <w:r>
        <w:t>RACIAL DISCRIMINATION--ELIMINATION (Agenda Item 70a)</w:t>
      </w:r>
    </w:p>
    <w:p>
      <w:pPr>
        <w:pStyle w:val="itsentry"/>
        <w:keepNext/>
        <w:keepLines/>
        <w:spacing w:after="0"/>
      </w:pPr>
      <w:r>
        <w:t>Mammadova, Husniyya</w:t>
      </w:r>
      <w:r>
        <w:t xml:space="preserve"> - </w:t>
      </w:r>
      <w:r>
        <w:rPr>
          <w:color w:val="000000" w:themeColor="hyperlink"/>
          <w:u w:val="single"/>
        </w:rPr>
        <w:hyperlink r:id="rId182">
          <w:r>
            <w:rPr/>
            <w:t>A/C.3/72/SR.38</w:t>
          </w:r>
        </w:hyperlink>
      </w:r>
    </w:p>
    <w:p>
      <w:pPr>
        <w:pStyle w:val="itsentry"/>
        <w:keepNext/>
        <w:keepLines/>
        <w:spacing w:after="0"/>
      </w:pPr>
      <w:r>
        <w:t>Mikayilli, Habib</w:t>
      </w:r>
      <w:r>
        <w:t xml:space="preserve"> - </w:t>
      </w:r>
      <w:r>
        <w:rPr>
          <w:color w:val="000000" w:themeColor="hyperlink"/>
          <w:u w:val="single"/>
        </w:rPr>
        <w:hyperlink r:id="rId102">
          <w:r>
            <w:rPr/>
            <w:t>A/C.3/72/SR.39</w:t>
          </w:r>
        </w:hyperlink>
      </w:r>
      <w:r>
        <w:t xml:space="preserve">; </w:t>
      </w:r>
      <w:r>
        <w:rPr>
          <w:color w:val="000000" w:themeColor="hyperlink"/>
          <w:u w:val="single"/>
        </w:rPr>
        <w:hyperlink r:id="rId141">
          <w:r>
            <w:rPr/>
            <w:t>A/C.3/72/SR.48</w:t>
          </w:r>
        </w:hyperlink>
      </w:r>
    </w:p>
    <w:p>
      <w:pPr>
        <w:pStyle w:val="itssubhead"/>
        <w:keepNext/>
        <w:keepLines/>
        <w:spacing w:after="0"/>
      </w:pPr>
      <w:r>
        <w:t>HUMAN RIGHTS--PROGRAMMES OF ACTION (1993) (Agenda Item 72d)</w:t>
      </w:r>
    </w:p>
    <w:p>
      <w:pPr>
        <w:pStyle w:val="itsentry"/>
        <w:keepNext/>
        <w:keepLines/>
        <w:spacing w:after="0"/>
      </w:pPr>
      <w:r>
        <w:t>Mikayilli, Habib</w:t>
      </w:r>
      <w:r>
        <w:t xml:space="preserve"> - </w:t>
      </w:r>
      <w:r>
        <w:rPr>
          <w:color w:val="000000" w:themeColor="hyperlink"/>
          <w:u w:val="single"/>
        </w:rPr>
        <w:hyperlink r:id="rId64">
          <w:r>
            <w:rPr/>
            <w:t>A/C.3/72/SR.19</w:t>
          </w:r>
        </w:hyperlink>
      </w:r>
    </w:p>
    <w:p>
      <w:pPr>
        <w:pStyle w:val="itssubhead"/>
        <w:keepNext/>
        <w:keepLines/>
        <w:spacing w:after="0"/>
      </w:pPr>
      <w:r>
        <w:t>CONVENTIONAL ARMS--REGIONAL PROGRAMMES (Agenda Item 99g)</w:t>
      </w:r>
    </w:p>
    <w:p>
      <w:pPr>
        <w:pStyle w:val="itsentry"/>
        <w:keepNext/>
        <w:keepLines/>
        <w:spacing w:after="0"/>
      </w:pPr>
      <w:r>
        <w:t>Jabrayilov, Farid</w:t>
      </w:r>
      <w:r>
        <w:t xml:space="preserve"> - </w:t>
      </w:r>
      <w:r>
        <w:rPr>
          <w:color w:val="000000" w:themeColor="hyperlink"/>
          <w:u w:val="single"/>
        </w:rPr>
        <w:hyperlink r:id="rId117">
          <w:r>
            <w:rPr/>
            <w:t>A/C.1/72/PV.21</w:t>
          </w:r>
        </w:hyperlink>
      </w:r>
    </w:p>
    <w:p>
      <w:pPr>
        <w:pStyle w:val="itssubhead"/>
        <w:keepNext/>
        <w:keepLines/>
        <w:spacing w:after="0"/>
      </w:pPr>
      <w:r>
        <w:t>TERRORISM (Agenda Item 109)</w:t>
      </w:r>
    </w:p>
    <w:p>
      <w:pPr>
        <w:pStyle w:val="itsentry"/>
        <w:keepNext/>
        <w:keepLines/>
        <w:spacing w:after="0"/>
      </w:pPr>
      <w:r>
        <w:t>Musayev, Tofig</w:t>
      </w:r>
      <w:r>
        <w:t xml:space="preserve"> - </w:t>
      </w:r>
      <w:r>
        <w:rPr>
          <w:color w:val="000000" w:themeColor="hyperlink"/>
          <w:u w:val="single"/>
        </w:rPr>
        <w:hyperlink r:id="rId110">
          <w:r>
            <w:rPr/>
            <w:t>A/C.6/72/SR.4</w:t>
          </w:r>
        </w:hyperlink>
      </w:r>
    </w:p>
    <w:p>
      <w:pPr>
        <w:pStyle w:val="itssubhead"/>
        <w:keepNext/>
        <w:keepLines/>
        <w:spacing w:after="0"/>
      </w:pPr>
      <w:r>
        <w:t>PEACEBUILDING (Agenda Item 65)</w:t>
      </w:r>
    </w:p>
    <w:p>
      <w:pPr>
        <w:pStyle w:val="itsentry"/>
        <w:keepNext/>
        <w:keepLines/>
        <w:spacing w:after="0"/>
      </w:pPr>
      <w:r>
        <w:t>Aliyev, Yashar</w:t>
      </w:r>
      <w:r>
        <w:t xml:space="preserve"> - </w:t>
      </w:r>
      <w:r>
        <w:rPr>
          <w:color w:val="000000" w:themeColor="hyperlink"/>
          <w:u w:val="single"/>
        </w:rPr>
        <w:hyperlink r:id="rId144">
          <w:r>
            <w:rPr/>
            <w:t>A/72/PV.86</w:t>
          </w:r>
        </w:hyperlink>
      </w:r>
    </w:p>
    <w:p>
      <w:pPr>
        <w:pStyle w:val="itssubhead"/>
        <w:keepNext/>
        <w:keepLines/>
        <w:spacing w:after="0"/>
      </w:pPr>
      <w:r>
        <w:t>DISARMAMENT--GENERAL AND COMPLETE (Agenda Item 99)</w:t>
      </w:r>
    </w:p>
    <w:p>
      <w:pPr>
        <w:pStyle w:val="itsentry"/>
        <w:keepNext/>
        <w:keepLines/>
        <w:spacing w:after="0"/>
      </w:pPr>
      <w:r>
        <w:t>Jabrayilov, Farid</w:t>
      </w:r>
      <w:r>
        <w:t xml:space="preserve"> - </w:t>
      </w:r>
      <w:r>
        <w:rPr>
          <w:color w:val="000000" w:themeColor="hyperlink"/>
          <w:u w:val="single"/>
        </w:rPr>
        <w:hyperlink r:id="rId117">
          <w:r>
            <w:rPr/>
            <w:t>A/C.1/72/PV.21</w:t>
          </w:r>
        </w:hyperlink>
      </w:r>
    </w:p>
    <w:p>
      <w:pPr>
        <w:pStyle w:val="itssubhead"/>
        <w:keepNext/>
        <w:keepLines/>
        <w:spacing w:after="0"/>
      </w:pPr>
      <w:r>
        <w:t>CONFIDENCE-BUILDING MEASURES (Agenda Item 99t)</w:t>
      </w:r>
    </w:p>
    <w:p>
      <w:pPr>
        <w:pStyle w:val="itsentry"/>
        <w:keepNext/>
        <w:keepLines/>
        <w:spacing w:after="0"/>
      </w:pPr>
      <w:r>
        <w:t>Jabrayilov, Farid</w:t>
      </w:r>
      <w:r>
        <w:t xml:space="preserve"> - </w:t>
      </w:r>
      <w:r>
        <w:rPr>
          <w:color w:val="000000" w:themeColor="hyperlink"/>
          <w:u w:val="single"/>
        </w:rPr>
        <w:hyperlink r:id="rId117">
          <w:r>
            <w:rPr/>
            <w:t>A/C.1/72/PV.21</w:t>
          </w:r>
        </w:hyperlink>
      </w:r>
    </w:p>
    <w:p>
      <w:pPr>
        <w:pStyle w:val="itssubhead"/>
        <w:keepNext/>
        <w:keepLines/>
        <w:spacing w:after="0"/>
      </w:pPr>
      <w:r>
        <w:t>NARCOTIC DRUGS (Agenda Item 108)</w:t>
      </w:r>
    </w:p>
    <w:p>
      <w:pPr>
        <w:pStyle w:val="itsentry"/>
        <w:keepNext/>
        <w:keepLines/>
        <w:spacing w:after="0"/>
      </w:pPr>
      <w:r>
        <w:t>Mikayilli, Habib</w:t>
      </w:r>
      <w:r>
        <w:t xml:space="preserve"> - </w:t>
      </w:r>
      <w:r>
        <w:rPr>
          <w:color w:val="000000" w:themeColor="hyperlink"/>
          <w:u w:val="single"/>
        </w:rPr>
        <w:hyperlink r:id="rId93">
          <w:r>
            <w:rPr/>
            <w:t>A/C.3/72/SR.6</w:t>
          </w:r>
        </w:hyperlink>
      </w:r>
    </w:p>
    <w:p>
      <w:pPr>
        <w:pStyle w:val="itssubhead"/>
        <w:keepNext/>
        <w:keepLines/>
        <w:spacing w:after="0"/>
      </w:pPr>
      <w:r>
        <w:t>CHILDREN--UN. GENERAL ASSEMBLY (27TH SPECIAL SESS. : 2002) (Agenda Item 68b)</w:t>
      </w:r>
    </w:p>
    <w:p>
      <w:pPr>
        <w:pStyle w:val="itsentry"/>
        <w:keepNext/>
        <w:keepLines/>
        <w:spacing w:after="0"/>
      </w:pPr>
      <w:r>
        <w:t>Mikayilli, Habib</w:t>
      </w:r>
      <w:r>
        <w:t xml:space="preserve"> - </w:t>
      </w:r>
      <w:r>
        <w:rPr>
          <w:color w:val="000000" w:themeColor="hyperlink"/>
          <w:u w:val="single"/>
        </w:rPr>
        <w:hyperlink r:id="rId122">
          <w:r>
            <w:rPr/>
            <w:t>A/C.3/72/SR.15</w:t>
          </w:r>
        </w:hyperlink>
      </w:r>
    </w:p>
    <w:p>
      <w:pPr>
        <w:pStyle w:val="itsentry"/>
        <w:keepNext/>
        <w:keepLines/>
        <w:spacing w:after="0"/>
      </w:pPr>
      <w:r>
        <w:t>Mehdiyeva, Lala</w:t>
      </w:r>
      <w:r>
        <w:t xml:space="preserve"> - </w:t>
      </w:r>
      <w:r>
        <w:rPr>
          <w:color w:val="000000" w:themeColor="hyperlink"/>
          <w:u w:val="single"/>
        </w:rPr>
        <w:hyperlink r:id="rId122">
          <w:r>
            <w:rPr/>
            <w:t>A/C.3/72/SR.15</w:t>
          </w:r>
        </w:hyperlink>
      </w:r>
    </w:p>
    <w:p>
      <w:pPr>
        <w:pStyle w:val="itssubhead"/>
        <w:keepNext/>
        <w:keepLines/>
        <w:spacing w:after="0"/>
      </w:pPr>
      <w:r>
        <w:t>HUMAN RIGHTS--UKRAINE (Agenda Item 72c)</w:t>
      </w:r>
    </w:p>
    <w:p>
      <w:pPr>
        <w:pStyle w:val="itsentry"/>
        <w:keepNext/>
        <w:keepLines/>
        <w:spacing w:after="0"/>
      </w:pPr>
      <w:r>
        <w:t>Mikayilli, Habib</w:t>
      </w:r>
      <w:r>
        <w:t xml:space="preserve"> - </w:t>
      </w:r>
      <w:r>
        <w:rPr>
          <w:color w:val="000000" w:themeColor="hyperlink"/>
          <w:u w:val="single"/>
        </w:rPr>
        <w:hyperlink r:id="rId191">
          <w:r>
            <w:rPr/>
            <w:t>A/C.3/72/SR.45</w:t>
          </w:r>
        </w:hyperlink>
      </w:r>
    </w:p>
    <w:p>
      <w:pPr>
        <w:pStyle w:val="itssubhead"/>
        <w:keepNext/>
        <w:keepLines/>
        <w:spacing w:after="0"/>
      </w:pPr>
      <w:r>
        <w:t>AFGHANISTAN SITUATION (Agenda Item 39)</w:t>
      </w:r>
    </w:p>
    <w:p>
      <w:pPr>
        <w:pStyle w:val="itsentry"/>
        <w:keepNext/>
        <w:keepLines/>
        <w:spacing w:after="0"/>
      </w:pPr>
      <w:r>
        <w:t>Aliyev, Yashar</w:t>
      </w:r>
      <w:r>
        <w:t xml:space="preserve"> - </w:t>
      </w:r>
      <w:r>
        <w:rPr>
          <w:color w:val="000000" w:themeColor="hyperlink"/>
          <w:u w:val="single"/>
        </w:rPr>
        <w:hyperlink r:id="rId78">
          <w:r>
            <w:rPr/>
            <w:t>A/72/PV.56</w:t>
          </w:r>
        </w:hyperlink>
      </w:r>
    </w:p>
    <w:p>
      <w:pPr>
        <w:pStyle w:val="itssubhead"/>
        <w:keepNext/>
        <w:keepLines/>
        <w:spacing w:after="0"/>
      </w:pPr>
      <w:r>
        <w:t>HUMAN RIGHTS ACTIVISTS (Agenda Item 72b)</w:t>
      </w:r>
    </w:p>
    <w:p>
      <w:pPr>
        <w:pStyle w:val="itsentry"/>
        <w:keepNext/>
        <w:keepLines/>
        <w:spacing w:after="0"/>
      </w:pPr>
      <w:r>
        <w:t>Mikayilli, Habib</w:t>
      </w:r>
      <w:r>
        <w:t xml:space="preserve"> - </w:t>
      </w:r>
      <w:r>
        <w:rPr>
          <w:color w:val="000000" w:themeColor="hyperlink"/>
          <w:u w:val="single"/>
        </w:rPr>
        <w:hyperlink r:id="rId145">
          <w:r>
            <w:rPr/>
            <w:t>A/C.3/72/SR.51</w:t>
          </w:r>
        </w:hyperlink>
      </w:r>
    </w:p>
    <w:p>
      <w:pPr>
        <w:pStyle w:val="itssubhead"/>
        <w:keepNext/>
        <w:keepLines/>
        <w:spacing w:after="0"/>
      </w:pPr>
      <w:r>
        <w:t>HUMAN RIGHTS ADVANCEMENT (Agenda Item 72b)</w:t>
      </w:r>
    </w:p>
    <w:p>
      <w:pPr>
        <w:pStyle w:val="itsentry"/>
        <w:keepNext/>
        <w:keepLines/>
        <w:spacing w:after="0"/>
      </w:pPr>
      <w:r>
        <w:t>Mikayilli, Habib</w:t>
      </w:r>
      <w:r>
        <w:t xml:space="preserve"> - </w:t>
      </w:r>
      <w:r>
        <w:rPr>
          <w:color w:val="000000" w:themeColor="hyperlink"/>
          <w:u w:val="single"/>
        </w:rPr>
        <w:hyperlink r:id="rId170">
          <w:r>
            <w:rPr/>
            <w:t>A/C.3/72/SR.20</w:t>
          </w:r>
        </w:hyperlink>
      </w:r>
      <w:r>
        <w:t xml:space="preserve">; </w:t>
      </w:r>
      <w:r>
        <w:rPr>
          <w:color w:val="000000" w:themeColor="hyperlink"/>
          <w:u w:val="single"/>
        </w:rPr>
        <w:hyperlink r:id="rId20">
          <w:r>
            <w:rPr/>
            <w:t>A/C.3/72/SR.21</w:t>
          </w:r>
        </w:hyperlink>
      </w:r>
    </w:p>
    <w:p>
      <w:pPr>
        <w:pStyle w:val="itssubhead"/>
        <w:keepNext/>
        <w:keepLines/>
        <w:spacing w:after="0"/>
      </w:pPr>
      <w:r>
        <w:t>UN. SECURITY COUNCIL--MEMBERSHIP (Agenda Item 122)</w:t>
      </w:r>
    </w:p>
    <w:p>
      <w:pPr>
        <w:pStyle w:val="itsentry"/>
        <w:keepNext/>
        <w:keepLines/>
        <w:spacing w:after="0"/>
      </w:pPr>
      <w:r>
        <w:t>Musayev, Tofig</w:t>
      </w:r>
      <w:r>
        <w:t xml:space="preserve"> - </w:t>
      </w:r>
      <w:r>
        <w:rPr>
          <w:color w:val="000000" w:themeColor="hyperlink"/>
          <w:u w:val="single"/>
        </w:rPr>
        <w:hyperlink r:id="rId118">
          <w:r>
            <w:rPr/>
            <w:t>A/72/PV.43</w:t>
          </w:r>
        </w:hyperlink>
      </w:r>
    </w:p>
    <w:p>
      <w:pPr>
        <w:pStyle w:val="itssubhead"/>
        <w:keepNext/>
        <w:keepLines/>
        <w:spacing w:after="0"/>
      </w:pPr>
      <w:r>
        <w:t>AGENDA 21--PROGRAMME IMPLEMENTATION (Agenda Item 19a)</w:t>
      </w:r>
    </w:p>
    <w:p>
      <w:pPr>
        <w:pStyle w:val="itsentry"/>
        <w:keepNext/>
        <w:keepLines/>
        <w:spacing w:after="0"/>
      </w:pPr>
      <w:r>
        <w:t>Hajiyev, Ilkin</w:t>
      </w:r>
      <w:r>
        <w:t xml:space="preserve"> - </w:t>
      </w:r>
      <w:r>
        <w:rPr>
          <w:color w:val="000000" w:themeColor="hyperlink"/>
          <w:u w:val="single"/>
        </w:rPr>
        <w:hyperlink r:id="rId113">
          <w:r>
            <w:rPr/>
            <w:t>A/C.2/72/SR.10</w:t>
          </w:r>
        </w:hyperlink>
      </w:r>
    </w:p>
    <w:p>
      <w:pPr>
        <w:pStyle w:val="itssubhead"/>
        <w:keepNext/>
        <w:keepLines/>
        <w:spacing w:after="0"/>
      </w:pPr>
      <w:r>
        <w:t>WOMEN'S ADVANCEMENT--CONFERENCES (Agenda Item 28b)</w:t>
      </w:r>
    </w:p>
    <w:p>
      <w:pPr>
        <w:pStyle w:val="itsentry"/>
        <w:keepNext/>
        <w:keepLines/>
        <w:spacing w:after="0"/>
      </w:pPr>
      <w:r>
        <w:t>Mehdiyeva, Lala</w:t>
      </w:r>
      <w:r>
        <w:t xml:space="preserve"> - </w:t>
      </w:r>
      <w:r>
        <w:rPr>
          <w:color w:val="000000" w:themeColor="hyperlink"/>
          <w:u w:val="single"/>
        </w:rPr>
        <w:hyperlink r:id="rId121">
          <w:r>
            <w:rPr/>
            <w:t>A/C.3/72/SR.10</w:t>
          </w:r>
        </w:hyperlink>
      </w:r>
    </w:p>
    <w:p>
      <w:pPr>
        <w:pStyle w:val="itssubhead"/>
        <w:keepNext/>
        <w:keepLines/>
        <w:spacing w:after="0"/>
      </w:pPr>
      <w:r>
        <w:t>SOCIAL SITUATION (Agenda Item 27b)</w:t>
      </w:r>
    </w:p>
    <w:p>
      <w:pPr>
        <w:pStyle w:val="itsentry"/>
        <w:keepNext/>
        <w:keepLines/>
        <w:spacing w:after="0"/>
      </w:pPr>
      <w:r>
        <w:t>Mikayilli, Habib</w:t>
      </w:r>
      <w:r>
        <w:t xml:space="preserve"> - </w:t>
      </w:r>
      <w:r>
        <w:rPr>
          <w:color w:val="000000" w:themeColor="hyperlink"/>
          <w:u w:val="single"/>
        </w:rPr>
        <w:hyperlink r:id="rId100">
          <w:r>
            <w:rPr/>
            <w:t>A/C.3/72/SR.3</w:t>
          </w:r>
        </w:hyperlink>
      </w:r>
    </w:p>
    <w:p>
      <w:pPr>
        <w:pStyle w:val="itssubhead"/>
        <w:keepNext/>
        <w:keepLines/>
        <w:spacing w:after="0"/>
      </w:pPr>
      <w:r>
        <w:t>RACIAL DISCRIMINATION--PROGRAMME IMPLEMENTATION (Agenda Item 70b)</w:t>
      </w:r>
    </w:p>
    <w:p>
      <w:pPr>
        <w:pStyle w:val="itsentry"/>
        <w:keepNext/>
        <w:keepLines/>
        <w:spacing w:after="0"/>
      </w:pPr>
      <w:r>
        <w:t>Mammadova, Husniyya</w:t>
      </w:r>
      <w:r>
        <w:t xml:space="preserve"> - </w:t>
      </w:r>
      <w:r>
        <w:rPr>
          <w:color w:val="000000" w:themeColor="hyperlink"/>
          <w:u w:val="single"/>
        </w:rPr>
        <w:hyperlink r:id="rId182">
          <w:r>
            <w:rPr/>
            <w:t>A/C.3/72/SR.38</w:t>
          </w:r>
        </w:hyperlink>
      </w:r>
    </w:p>
    <w:p>
      <w:pPr>
        <w:pStyle w:val="itsentry"/>
        <w:keepNext/>
        <w:keepLines/>
        <w:spacing w:after="0"/>
      </w:pPr>
      <w:r>
        <w:t>Mikayilli, Habib</w:t>
      </w:r>
      <w:r>
        <w:t xml:space="preserve"> - </w:t>
      </w:r>
      <w:r>
        <w:rPr>
          <w:color w:val="000000" w:themeColor="hyperlink"/>
          <w:u w:val="single"/>
        </w:rPr>
        <w:hyperlink r:id="rId102">
          <w:r>
            <w:rPr/>
            <w:t>A/C.3/72/SR.39</w:t>
          </w:r>
        </w:hyperlink>
      </w:r>
    </w:p>
    <w:p>
      <w:pPr>
        <w:pStyle w:val="itssubhead"/>
        <w:keepNext/>
        <w:keepLines/>
        <w:spacing w:after="0"/>
      </w:pPr>
      <w:r>
        <w:t>DISPLACED PERSONS (Agenda Item 72b)</w:t>
      </w:r>
    </w:p>
    <w:p>
      <w:pPr>
        <w:pStyle w:val="itsentry"/>
        <w:keepNext/>
        <w:keepLines/>
        <w:spacing w:after="0"/>
      </w:pPr>
      <w:r>
        <w:t>Mikayilli, Habib</w:t>
      </w:r>
      <w:r>
        <w:t xml:space="preserve"> - </w:t>
      </w:r>
      <w:r>
        <w:rPr>
          <w:color w:val="000000" w:themeColor="hyperlink"/>
          <w:u w:val="single"/>
        </w:rPr>
        <w:hyperlink r:id="rId61">
          <w:r>
            <w:rPr/>
            <w:t>A/C.3/72/SR.24</w:t>
          </w:r>
        </w:hyperlink>
      </w:r>
      <w:r>
        <w:t xml:space="preserve">; </w:t>
      </w:r>
      <w:r>
        <w:rPr>
          <w:color w:val="000000" w:themeColor="hyperlink"/>
          <w:u w:val="single"/>
        </w:rPr>
        <w:hyperlink r:id="rId145">
          <w:r>
            <w:rPr/>
            <w:t>A/C.3/72/SR.51</w:t>
          </w:r>
        </w:hyperlink>
      </w:r>
    </w:p>
    <w:p>
      <w:pPr>
        <w:pStyle w:val="itssubhead"/>
        <w:keepNext/>
        <w:keepLines/>
        <w:spacing w:after="0"/>
      </w:pPr>
      <w:r>
        <w:t>PEACE (Agenda Item 15)</w:t>
      </w:r>
    </w:p>
    <w:p>
      <w:pPr>
        <w:pStyle w:val="itsentry"/>
        <w:keepNext/>
        <w:keepLines/>
        <w:spacing w:after="0"/>
      </w:pPr>
      <w:r>
        <w:t>Musayev, Tofig</w:t>
      </w:r>
      <w:r>
        <w:t xml:space="preserve"> - </w:t>
      </w:r>
      <w:r>
        <w:rPr>
          <w:color w:val="000000" w:themeColor="hyperlink"/>
          <w:u w:val="single"/>
        </w:rPr>
        <w:hyperlink r:id="rId180">
          <w:r>
            <w:rPr/>
            <w:t>A/72/PV.71</w:t>
          </w:r>
        </w:hyperlink>
      </w:r>
    </w:p>
    <w:p>
      <w:pPr>
        <w:pStyle w:val="itssubhead"/>
        <w:keepNext/>
        <w:keepLines/>
        <w:spacing w:after="0"/>
      </w:pPr>
      <w:r>
        <w:t>RULE OF LAW (Agenda Item 84)</w:t>
      </w:r>
    </w:p>
    <w:p>
      <w:pPr>
        <w:pStyle w:val="itsentry"/>
        <w:keepNext/>
        <w:keepLines/>
        <w:spacing w:after="0"/>
      </w:pPr>
      <w:r>
        <w:t>Musayev, Tofig</w:t>
      </w:r>
      <w:r>
        <w:t xml:space="preserve"> - </w:t>
      </w:r>
      <w:r>
        <w:rPr>
          <w:color w:val="000000" w:themeColor="hyperlink"/>
          <w:u w:val="single"/>
        </w:rPr>
        <w:hyperlink r:id="rId209">
          <w:r>
            <w:rPr/>
            <w:t>A/C.6/72/SR.8</w:t>
          </w:r>
        </w:hyperlink>
      </w:r>
    </w:p>
    <w:p>
      <w:pPr>
        <w:pStyle w:val="itssubhead"/>
        <w:keepNext/>
        <w:keepLines/>
        <w:spacing w:after="0"/>
      </w:pPr>
      <w:r>
        <w:t>SELF-DETERMINATION OF PEOPLES (Agenda Item 71)</w:t>
      </w:r>
    </w:p>
    <w:p>
      <w:pPr>
        <w:pStyle w:val="itsentry"/>
        <w:keepNext/>
        <w:keepLines/>
        <w:spacing w:after="0"/>
      </w:pPr>
      <w:r>
        <w:t>Mikayilli, Habib</w:t>
      </w:r>
      <w:r>
        <w:t xml:space="preserve"> - </w:t>
      </w:r>
      <w:r>
        <w:rPr>
          <w:color w:val="000000" w:themeColor="hyperlink"/>
          <w:u w:val="single"/>
        </w:rPr>
        <w:hyperlink r:id="rId102">
          <w:r>
            <w:rPr/>
            <w:t>A/C.3/72/SR.39</w:t>
          </w:r>
        </w:hyperlink>
      </w:r>
      <w:r>
        <w:br/>
      </w:r>
    </w:p>
    <w:p>
      <w:pPr>
        <w:pStyle w:val="itshead"/>
        <w:keepNext/>
        <w:keepLines/>
      </w:pPr>
      <w:r>
        <w:t>Azerbaijan. President</w:t>
      </w:r>
    </w:p>
    <w:p>
      <w:pPr>
        <w:pStyle w:val="itssubhead"/>
        <w:keepNext/>
        <w:keepLines/>
        <w:spacing w:after="0"/>
      </w:pPr>
      <w:r>
        <w:t>UN. GENERAL ASSEMBLY (72ND SESS. : 2017-2018)--SPECIAL STATEMENTS (Agenda Item )</w:t>
      </w:r>
    </w:p>
    <w:p>
      <w:pPr>
        <w:pStyle w:val="itsentry"/>
        <w:keepNext/>
        <w:keepLines/>
        <w:spacing w:after="0"/>
      </w:pPr>
      <w:r>
        <w:t>Aliyev, Ilham Heydar oglu</w:t>
      </w:r>
      <w:r>
        <w:t xml:space="preserve"> - </w:t>
      </w:r>
      <w:r>
        <w:rPr>
          <w:color w:val="000000" w:themeColor="hyperlink"/>
          <w:u w:val="single"/>
        </w:rPr>
        <w:hyperlink r:id="rId210">
          <w:r>
            <w:rPr/>
            <w:t>A/72/PV.7</w:t>
          </w:r>
        </w:hyperlink>
      </w:r>
    </w:p>
    <w:p>
      <w:pPr>
        <w:pStyle w:val="itssubhead"/>
        <w:keepNext/>
        <w:keepLines/>
        <w:spacing w:after="0"/>
      </w:pPr>
      <w:r>
        <w:t>UN. GENERAL ASSEMBLY (72ND SESS. : 2017-2018)--GENERAL DEBATE (Agenda Item 8)</w:t>
      </w:r>
    </w:p>
    <w:p>
      <w:pPr>
        <w:pStyle w:val="itsentry"/>
        <w:keepNext/>
        <w:keepLines/>
        <w:spacing w:after="0"/>
      </w:pPr>
      <w:r>
        <w:t>Aliyev, Ilham Heydar oglu</w:t>
      </w:r>
      <w:r>
        <w:t xml:space="preserve"> - </w:t>
      </w:r>
      <w:r>
        <w:rPr>
          <w:color w:val="000000" w:themeColor="hyperlink"/>
          <w:u w:val="single"/>
        </w:rPr>
        <w:hyperlink r:id="rId210">
          <w:r>
            <w:rPr/>
            <w:t>A/72/PV.7</w:t>
          </w:r>
        </w:hyperlink>
      </w:r>
      <w:r>
        <w:br/>
      </w:r>
    </w:p>
    <w:p>
      <w:pPr>
        <w:pStyle w:val="itshead"/>
        <w:keepNext/>
        <w:keepLines/>
      </w:pPr>
      <w:r>
        <w:t>Bahamas</w:t>
      </w:r>
    </w:p>
    <w:p>
      <w:pPr>
        <w:pStyle w:val="itssubhead"/>
        <w:keepNext/>
        <w:keepLines/>
        <w:spacing w:after="0"/>
      </w:pPr>
      <w:r>
        <w:t>CRIME PREVENTION (Agenda Item 107)</w:t>
      </w:r>
    </w:p>
    <w:p>
      <w:pPr>
        <w:pStyle w:val="itsentry"/>
        <w:keepNext/>
        <w:keepLines/>
        <w:spacing w:after="0"/>
      </w:pPr>
      <w:r>
        <w:t>Carey, Sheila</w:t>
      </w:r>
      <w:r>
        <w:t xml:space="preserve"> - </w:t>
      </w:r>
      <w:r>
        <w:rPr>
          <w:color w:val="000000" w:themeColor="hyperlink"/>
          <w:u w:val="single"/>
        </w:rPr>
        <w:hyperlink r:id="rId166">
          <w:r>
            <w:rPr/>
            <w:t>A/72/PV.25</w:t>
          </w:r>
        </w:hyperlink>
      </w:r>
    </w:p>
    <w:p>
      <w:pPr>
        <w:pStyle w:val="itssubhead"/>
        <w:keepNext/>
        <w:keepLines/>
        <w:spacing w:after="0"/>
      </w:pPr>
      <w:r>
        <w:t>UN. HUMAN RIGHTS COUNCIL--REPORTS (Agenda Item 67)</w:t>
      </w:r>
    </w:p>
    <w:p>
      <w:pPr>
        <w:pStyle w:val="itsentry"/>
        <w:keepNext/>
        <w:keepLines/>
        <w:spacing w:after="0"/>
      </w:pPr>
      <w:r>
        <w:t>Rolle, Charice</w:t>
      </w:r>
      <w:r>
        <w:t xml:space="preserve"> - </w:t>
      </w:r>
      <w:r>
        <w:rPr>
          <w:color w:val="000000" w:themeColor="hyperlink"/>
          <w:u w:val="single"/>
        </w:rPr>
        <w:hyperlink r:id="rId111">
          <w:r>
            <w:rPr/>
            <w:t>A/C.3/72/SR.42</w:t>
          </w:r>
        </w:hyperlink>
      </w:r>
    </w:p>
    <w:p>
      <w:pPr>
        <w:pStyle w:val="itssubhead"/>
        <w:keepNext/>
        <w:keepLines/>
        <w:spacing w:after="0"/>
      </w:pPr>
      <w:r>
        <w:t>UN. GENERAL ASSEMBLY (72ND SESS. : 2017-2018)--GENERAL DEBATE (Agenda Item 8)</w:t>
      </w:r>
    </w:p>
    <w:p>
      <w:pPr>
        <w:pStyle w:val="itsentry"/>
        <w:keepNext/>
        <w:keepLines/>
        <w:spacing w:after="0"/>
      </w:pPr>
      <w:r>
        <w:t>Henfield, Darren Allan</w:t>
      </w:r>
      <w:r>
        <w:t xml:space="preserve"> - </w:t>
      </w:r>
      <w:r>
        <w:rPr>
          <w:color w:val="000000" w:themeColor="hyperlink"/>
          <w:u w:val="single"/>
        </w:rPr>
        <w:hyperlink r:id="rId211">
          <w:r>
            <w:rPr/>
            <w:t>A/72/PV.20</w:t>
          </w:r>
        </w:hyperlink>
      </w:r>
      <w:r>
        <w:br/>
      </w:r>
    </w:p>
    <w:p>
      <w:pPr>
        <w:pStyle w:val="itshead"/>
        <w:keepNext/>
        <w:keepLines/>
      </w:pPr>
      <w:r>
        <w:t>Bahrain</w:t>
      </w:r>
    </w:p>
    <w:p>
      <w:pPr>
        <w:pStyle w:val="itssubhead"/>
        <w:keepNext/>
        <w:keepLines/>
        <w:spacing w:after="0"/>
      </w:pPr>
      <w:r>
        <w:t>UN. GENERAL ASSEMBLY (72ND SESS. : 2017-2018)--GENERAL DEBATE (Agenda Item 8)</w:t>
      </w:r>
    </w:p>
    <w:p>
      <w:pPr>
        <w:pStyle w:val="itsentry"/>
        <w:keepNext/>
        <w:keepLines/>
        <w:spacing w:after="0"/>
      </w:pPr>
      <w:r>
        <w:t xml:space="preserve">Al-Khalifa, Shaikh Khalid Bin Ahmed bin Mohammed </w:t>
      </w:r>
      <w:r>
        <w:t xml:space="preserve"> - </w:t>
      </w:r>
      <w:r>
        <w:rPr>
          <w:color w:val="000000" w:themeColor="hyperlink"/>
          <w:u w:val="single"/>
        </w:rPr>
        <w:hyperlink r:id="rId211">
          <w:r>
            <w:rPr/>
            <w:t>A/72/PV.20</w:t>
          </w:r>
        </w:hyperlink>
      </w:r>
    </w:p>
    <w:p>
      <w:pPr>
        <w:pStyle w:val="itssubhead"/>
        <w:keepNext/>
        <w:keepLines/>
        <w:spacing w:after="0"/>
      </w:pPr>
      <w:r>
        <w:t>RIGHTS OF THE CHILD (Agenda Item 68a)</w:t>
      </w:r>
    </w:p>
    <w:p>
      <w:pPr>
        <w:pStyle w:val="itsentry"/>
        <w:keepNext/>
        <w:keepLines/>
        <w:spacing w:after="0"/>
      </w:pPr>
      <w:r>
        <w:t>Al-Teraifi, Ahmed</w:t>
      </w:r>
      <w:r>
        <w:t xml:space="preserve"> - </w:t>
      </w:r>
      <w:r>
        <w:rPr>
          <w:color w:val="000000" w:themeColor="hyperlink"/>
          <w:u w:val="single"/>
        </w:rPr>
        <w:hyperlink r:id="rId122">
          <w:r>
            <w:rPr/>
            <w:t>A/C.3/72/SR.15</w:t>
          </w:r>
        </w:hyperlink>
      </w:r>
    </w:p>
    <w:p>
      <w:pPr>
        <w:pStyle w:val="itssubhead"/>
        <w:keepNext/>
        <w:keepLines/>
        <w:spacing w:after="0"/>
      </w:pPr>
      <w:r>
        <w:t>NARCOTIC DRUGS (Agenda Item 108)</w:t>
      </w:r>
    </w:p>
    <w:p>
      <w:pPr>
        <w:pStyle w:val="itsentry"/>
        <w:keepNext/>
        <w:keepLines/>
        <w:spacing w:after="0"/>
      </w:pPr>
      <w:r>
        <w:t>Al-Teraifi, Ahmed</w:t>
      </w:r>
      <w:r>
        <w:t xml:space="preserve"> - </w:t>
      </w:r>
      <w:r>
        <w:rPr>
          <w:color w:val="000000" w:themeColor="hyperlink"/>
          <w:u w:val="single"/>
        </w:rPr>
        <w:hyperlink r:id="rId93">
          <w:r>
            <w:rPr/>
            <w:t>A/C.3/72/SR.6</w:t>
          </w:r>
        </w:hyperlink>
      </w:r>
    </w:p>
    <w:p>
      <w:pPr>
        <w:pStyle w:val="itssubhead"/>
        <w:keepNext/>
        <w:keepLines/>
        <w:spacing w:after="0"/>
      </w:pPr>
      <w:r>
        <w:t>HUMAN SETTLEMENTS (Agenda Item 20)</w:t>
      </w:r>
    </w:p>
    <w:p>
      <w:pPr>
        <w:pStyle w:val="itsentry"/>
        <w:keepNext/>
        <w:keepLines/>
        <w:spacing w:after="0"/>
      </w:pPr>
      <w:r>
        <w:t>Al Ghareeb, Abdulrahman</w:t>
      </w:r>
      <w:r>
        <w:t xml:space="preserve"> - </w:t>
      </w:r>
      <w:r>
        <w:rPr>
          <w:color w:val="000000" w:themeColor="hyperlink"/>
          <w:u w:val="single"/>
        </w:rPr>
        <w:hyperlink r:id="rId42">
          <w:r>
            <w:rPr/>
            <w:t>A/C.2/72/SR.19</w:t>
          </w:r>
        </w:hyperlink>
      </w:r>
    </w:p>
    <w:p>
      <w:pPr>
        <w:pStyle w:val="itssubhead"/>
        <w:keepNext/>
        <w:keepLines/>
        <w:spacing w:after="0"/>
      </w:pPr>
      <w:r>
        <w:t>PEACEBUILDING (Agenda Item 65)</w:t>
      </w:r>
    </w:p>
    <w:p>
      <w:pPr>
        <w:pStyle w:val="itsentry"/>
        <w:keepNext/>
        <w:keepLines/>
        <w:spacing w:after="0"/>
      </w:pPr>
      <w:r>
        <w:t>Alrowaiei, Jamal Fares</w:t>
      </w:r>
      <w:r>
        <w:t xml:space="preserve"> - </w:t>
      </w:r>
      <w:r>
        <w:rPr>
          <w:color w:val="000000" w:themeColor="hyperlink"/>
          <w:u w:val="single"/>
        </w:rPr>
        <w:hyperlink r:id="rId94">
          <w:r>
            <w:rPr/>
            <w:t>A/72/PV.87</w:t>
          </w:r>
        </w:hyperlink>
      </w:r>
    </w:p>
    <w:p>
      <w:pPr>
        <w:pStyle w:val="itssubhead"/>
        <w:keepNext/>
        <w:keepLines/>
        <w:spacing w:after="0"/>
      </w:pPr>
      <w:r>
        <w:t>TERRITORIES OCCUPIED BY ISRAEL--HUMAN RIGHTS (Agenda Item 54)</w:t>
      </w:r>
    </w:p>
    <w:p>
      <w:pPr>
        <w:pStyle w:val="itsentry"/>
        <w:keepNext/>
        <w:keepLines/>
        <w:spacing w:after="0"/>
      </w:pPr>
      <w:r>
        <w:t>Alswar, Mazen Aqeel Khalil Ebrahim</w:t>
      </w:r>
      <w:r>
        <w:t xml:space="preserve"> - </w:t>
      </w:r>
      <w:r>
        <w:rPr>
          <w:color w:val="000000" w:themeColor="hyperlink"/>
          <w:u w:val="single"/>
        </w:rPr>
        <w:hyperlink r:id="rId150">
          <w:r>
            <w:rPr/>
            <w:t>A/C.4/72/SR.27</w:t>
          </w:r>
        </w:hyperlink>
      </w:r>
    </w:p>
    <w:p>
      <w:pPr>
        <w:pStyle w:val="itssubhead"/>
        <w:keepNext/>
        <w:keepLines/>
        <w:spacing w:after="0"/>
      </w:pPr>
      <w:r>
        <w:t>UN. GENERAL ASSEMBLY (72ND SESS. : 2017-2018)--GENERAL DEBATE--RIGHT OF REPLY (Agenda Item 8)</w:t>
      </w:r>
    </w:p>
    <w:p>
      <w:pPr>
        <w:pStyle w:val="itsentry"/>
        <w:keepNext/>
        <w:keepLines/>
        <w:spacing w:after="0"/>
      </w:pPr>
      <w:r>
        <w:t>Hamad, Aysha Mohamed Abdulla</w:t>
      </w:r>
      <w:r>
        <w:t xml:space="preserve"> - </w:t>
      </w:r>
      <w:r>
        <w:rPr>
          <w:color w:val="000000" w:themeColor="hyperlink"/>
          <w:u w:val="single"/>
        </w:rPr>
        <w:hyperlink r:id="rId212">
          <w:r>
            <w:rPr/>
            <w:t>A/72/PV.22</w:t>
          </w:r>
        </w:hyperlink>
      </w:r>
      <w:r>
        <w:t xml:space="preserve">; </w:t>
      </w:r>
      <w:r>
        <w:rPr>
          <w:color w:val="000000" w:themeColor="hyperlink"/>
          <w:u w:val="single"/>
        </w:rPr>
        <w:hyperlink r:id="rId140">
          <w:r>
            <w:rPr/>
            <w:t>A/72/PV.23</w:t>
          </w:r>
        </w:hyperlink>
      </w:r>
    </w:p>
    <w:p>
      <w:pPr>
        <w:pStyle w:val="itssubhead"/>
        <w:keepNext/>
        <w:keepLines/>
        <w:spacing w:after="0"/>
      </w:pPr>
      <w:r>
        <w:t>PALESTINE QUESTION (Agenda Item 38)</w:t>
      </w:r>
    </w:p>
    <w:p>
      <w:pPr>
        <w:pStyle w:val="itsentry"/>
        <w:keepNext/>
        <w:keepLines/>
        <w:spacing w:after="0"/>
      </w:pPr>
      <w:r>
        <w:t>Alrowaiei, Jamal Fares</w:t>
      </w:r>
      <w:r>
        <w:t xml:space="preserve"> - </w:t>
      </w:r>
      <w:r>
        <w:rPr>
          <w:color w:val="000000" w:themeColor="hyperlink"/>
          <w:u w:val="single"/>
        </w:rPr>
        <w:hyperlink r:id="rId178">
          <w:r>
            <w:rPr/>
            <w:t>A/72/PV.59</w:t>
          </w:r>
        </w:hyperlink>
      </w:r>
    </w:p>
    <w:p>
      <w:pPr>
        <w:pStyle w:val="itssubhead"/>
        <w:keepNext/>
        <w:keepLines/>
        <w:spacing w:after="0"/>
      </w:pPr>
      <w:r>
        <w:t>WESTERN SAHARA QUESTION (Agenda Item 62)</w:t>
      </w:r>
    </w:p>
    <w:p>
      <w:pPr>
        <w:pStyle w:val="itsentry"/>
        <w:keepNext/>
        <w:keepLines/>
        <w:spacing w:after="0"/>
      </w:pPr>
      <w:r>
        <w:t>Alswar, Mazen Aqeel Khalil Ebrahim</w:t>
      </w:r>
      <w:r>
        <w:t xml:space="preserve"> - </w:t>
      </w:r>
      <w:r>
        <w:rPr>
          <w:color w:val="000000" w:themeColor="hyperlink"/>
          <w:u w:val="single"/>
        </w:rPr>
        <w:hyperlink r:id="rId17">
          <w:r>
            <w:rPr/>
            <w:t>A/C.4/72/SR.8</w:t>
          </w:r>
        </w:hyperlink>
      </w:r>
    </w:p>
    <w:p>
      <w:pPr>
        <w:pStyle w:val="itssubhead"/>
        <w:keepNext/>
        <w:keepLines/>
        <w:spacing w:after="0"/>
      </w:pPr>
      <w:r>
        <w:t>INFORMATION TECHNOLOGY--DEVELOPMENT (Agenda Item 16)</w:t>
      </w:r>
    </w:p>
    <w:p>
      <w:pPr>
        <w:pStyle w:val="itsentry"/>
        <w:keepNext/>
        <w:keepLines/>
        <w:spacing w:after="0"/>
      </w:pPr>
      <w:r>
        <w:t>Alabdulmohsen, Ms.</w:t>
      </w:r>
      <w:r>
        <w:t xml:space="preserve"> - </w:t>
      </w:r>
      <w:r>
        <w:rPr>
          <w:color w:val="000000" w:themeColor="hyperlink"/>
          <w:u w:val="single"/>
        </w:rPr>
        <w:hyperlink r:id="rId54">
          <w:r>
            <w:rPr/>
            <w:t>A/C.2/72/SR.15</w:t>
          </w:r>
        </w:hyperlink>
      </w:r>
    </w:p>
    <w:p>
      <w:pPr>
        <w:pStyle w:val="itssubhead"/>
        <w:keepNext/>
        <w:keepLines/>
        <w:spacing w:after="0"/>
      </w:pPr>
      <w:r>
        <w:t>CHILDREN--UN. GENERAL ASSEMBLY (27TH SPECIAL SESS. : 2002) (Agenda Item 68b)</w:t>
      </w:r>
    </w:p>
    <w:p>
      <w:pPr>
        <w:pStyle w:val="itsentry"/>
        <w:keepNext/>
        <w:keepLines/>
        <w:spacing w:after="0"/>
      </w:pPr>
      <w:r>
        <w:t>Al-Teraifi, Ahmed</w:t>
      </w:r>
      <w:r>
        <w:t xml:space="preserve"> - </w:t>
      </w:r>
      <w:r>
        <w:rPr>
          <w:color w:val="000000" w:themeColor="hyperlink"/>
          <w:u w:val="single"/>
        </w:rPr>
        <w:hyperlink r:id="rId122">
          <w:r>
            <w:rPr/>
            <w:t>A/C.3/72/SR.15</w:t>
          </w:r>
        </w:hyperlink>
      </w:r>
    </w:p>
    <w:p>
      <w:pPr>
        <w:pStyle w:val="itssubhead"/>
        <w:keepNext/>
        <w:keepLines/>
        <w:spacing w:after="0"/>
      </w:pPr>
      <w:r>
        <w:t>TERRORISM (Agenda Item 109)</w:t>
      </w:r>
    </w:p>
    <w:p>
      <w:pPr>
        <w:pStyle w:val="itsentry"/>
        <w:keepNext/>
        <w:keepLines/>
        <w:spacing w:after="0"/>
      </w:pPr>
      <w:r>
        <w:t>Banihammad, Khaled Ahmed Abdulla Mohamed</w:t>
      </w:r>
      <w:r>
        <w:t xml:space="preserve"> - </w:t>
      </w:r>
      <w:r>
        <w:rPr>
          <w:color w:val="000000" w:themeColor="hyperlink"/>
          <w:u w:val="single"/>
        </w:rPr>
        <w:hyperlink r:id="rId110">
          <w:r>
            <w:rPr/>
            <w:t>A/C.6/72/SR.4</w:t>
          </w:r>
        </w:hyperlink>
      </w:r>
    </w:p>
    <w:p>
      <w:pPr>
        <w:pStyle w:val="itssubhead"/>
        <w:keepNext/>
        <w:keepLines/>
        <w:spacing w:after="0"/>
      </w:pPr>
      <w:r>
        <w:t>RELIGIOUS INTOLERANCE (Agenda Item 72b)</w:t>
      </w:r>
    </w:p>
    <w:p>
      <w:pPr>
        <w:pStyle w:val="itsentry"/>
        <w:keepNext/>
        <w:keepLines/>
        <w:spacing w:after="0"/>
      </w:pPr>
      <w:r>
        <w:t>Matar, Hayfa Ali</w:t>
      </w:r>
      <w:r>
        <w:t xml:space="preserve"> - </w:t>
      </w:r>
      <w:r>
        <w:rPr>
          <w:color w:val="000000" w:themeColor="hyperlink"/>
          <w:u w:val="single"/>
        </w:rPr>
        <w:hyperlink r:id="rId90">
          <w:r>
            <w:rPr/>
            <w:t>A/C.3/72/SR.29</w:t>
          </w:r>
        </w:hyperlink>
      </w:r>
    </w:p>
    <w:p>
      <w:pPr>
        <w:pStyle w:val="itssubhead"/>
        <w:keepNext/>
        <w:keepLines/>
        <w:spacing w:after="0"/>
      </w:pPr>
      <w:r>
        <w:t>WOMEN IN DEVELOPMENT (Agenda Item 23b)</w:t>
      </w:r>
    </w:p>
    <w:p>
      <w:pPr>
        <w:pStyle w:val="itsentry"/>
        <w:keepNext/>
        <w:keepLines/>
        <w:spacing w:after="0"/>
      </w:pPr>
      <w:r>
        <w:t>Al Ghareeb, Abdulrahman</w:t>
      </w:r>
      <w:r>
        <w:t xml:space="preserve"> - </w:t>
      </w:r>
      <w:r>
        <w:rPr>
          <w:color w:val="000000" w:themeColor="hyperlink"/>
          <w:u w:val="single"/>
        </w:rPr>
        <w:hyperlink r:id="rId213">
          <w:r>
            <w:rPr/>
            <w:t>A/C.2/72/SR.13</w:t>
          </w:r>
        </w:hyperlink>
      </w:r>
    </w:p>
    <w:p>
      <w:pPr>
        <w:pStyle w:val="itssubhead"/>
        <w:keepNext/>
        <w:keepLines/>
        <w:spacing w:after="0"/>
      </w:pPr>
      <w:r>
        <w:t>SANCTIONS--INTERNATIONAL RELATIONS (Agenda Item 72b)</w:t>
      </w:r>
    </w:p>
    <w:p>
      <w:pPr>
        <w:pStyle w:val="itsentry"/>
        <w:keepNext/>
        <w:keepLines/>
        <w:spacing w:after="0"/>
      </w:pPr>
      <w:r>
        <w:t>Matar, Hayfa Ali</w:t>
      </w:r>
      <w:r>
        <w:t xml:space="preserve"> - </w:t>
      </w:r>
      <w:r>
        <w:rPr>
          <w:color w:val="000000" w:themeColor="hyperlink"/>
          <w:u w:val="single"/>
        </w:rPr>
        <w:hyperlink r:id="rId124">
          <w:r>
            <w:rPr/>
            <w:t>A/C.3/72/SR.23</w:t>
          </w:r>
        </w:hyperlink>
      </w:r>
    </w:p>
    <w:p>
      <w:pPr>
        <w:pStyle w:val="itssubhead"/>
        <w:keepNext/>
        <w:keepLines/>
        <w:spacing w:after="0"/>
      </w:pPr>
      <w:r>
        <w:t>SPORTS (Agenda Item 11)</w:t>
      </w:r>
    </w:p>
    <w:p>
      <w:pPr>
        <w:pStyle w:val="itsentry"/>
        <w:keepNext/>
        <w:keepLines/>
        <w:spacing w:after="0"/>
      </w:pPr>
      <w:r>
        <w:t>Matar, Hayfa Ali</w:t>
      </w:r>
      <w:r>
        <w:t xml:space="preserve"> - </w:t>
      </w:r>
      <w:r>
        <w:rPr>
          <w:color w:val="000000" w:themeColor="hyperlink"/>
          <w:u w:val="single"/>
        </w:rPr>
        <w:hyperlink r:id="rId14">
          <w:r>
            <w:rPr/>
            <w:t>A/72/PV.48</w:t>
          </w:r>
        </w:hyperlink>
      </w:r>
    </w:p>
    <w:p>
      <w:pPr>
        <w:pStyle w:val="itssubhead"/>
        <w:keepNext/>
        <w:keepLines/>
        <w:spacing w:after="0"/>
      </w:pPr>
      <w:r>
        <w:t>CRIME PREVENTION (Agenda Item 107)</w:t>
      </w:r>
    </w:p>
    <w:p>
      <w:pPr>
        <w:pStyle w:val="itsentry"/>
        <w:keepNext/>
        <w:keepLines/>
        <w:spacing w:after="0"/>
      </w:pPr>
      <w:r>
        <w:t>Alrowaiei, Jamal Fares</w:t>
      </w:r>
      <w:r>
        <w:t xml:space="preserve"> - </w:t>
      </w:r>
      <w:r>
        <w:rPr>
          <w:color w:val="000000" w:themeColor="hyperlink"/>
          <w:u w:val="single"/>
        </w:rPr>
        <w:hyperlink r:id="rId207">
          <w:r>
            <w:rPr/>
            <w:t>A/72/PV.26</w:t>
          </w:r>
        </w:hyperlink>
      </w:r>
    </w:p>
    <w:p>
      <w:pPr>
        <w:pStyle w:val="itsentry"/>
        <w:keepNext/>
        <w:keepLines/>
        <w:spacing w:after="0"/>
      </w:pPr>
      <w:r>
        <w:t>Al-Teraifi, Ahmed</w:t>
      </w:r>
      <w:r>
        <w:t xml:space="preserve"> - </w:t>
      </w:r>
      <w:r>
        <w:rPr>
          <w:color w:val="000000" w:themeColor="hyperlink"/>
          <w:u w:val="single"/>
        </w:rPr>
        <w:hyperlink r:id="rId93">
          <w:r>
            <w:rPr/>
            <w:t>A/C.3/72/SR.6</w:t>
          </w:r>
        </w:hyperlink>
      </w:r>
    </w:p>
    <w:p>
      <w:pPr>
        <w:pStyle w:val="itssubhead"/>
        <w:keepNext/>
        <w:keepLines/>
        <w:spacing w:after="0"/>
      </w:pPr>
      <w:r>
        <w:t>DECOLONIZATION (Agenda Item 62)</w:t>
      </w:r>
    </w:p>
    <w:p>
      <w:pPr>
        <w:pStyle w:val="itsentry"/>
        <w:keepNext/>
        <w:keepLines/>
        <w:spacing w:after="0"/>
      </w:pPr>
      <w:r>
        <w:t>Alswar, Mazen Aqeel Khalil Ebrahim</w:t>
      </w:r>
      <w:r>
        <w:t xml:space="preserve"> - </w:t>
      </w:r>
      <w:r>
        <w:rPr>
          <w:color w:val="000000" w:themeColor="hyperlink"/>
          <w:u w:val="single"/>
        </w:rPr>
        <w:hyperlink r:id="rId17">
          <w:r>
            <w:rPr/>
            <w:t>A/C.4/72/SR.8</w:t>
          </w:r>
        </w:hyperlink>
      </w:r>
    </w:p>
    <w:p>
      <w:pPr>
        <w:pStyle w:val="itssubhead"/>
        <w:keepNext/>
        <w:keepLines/>
        <w:spacing w:after="0"/>
      </w:pPr>
      <w:r>
        <w:t>NUCLEAR-WEAPON-FREE ZONE--MIDDLE EAST (Agenda Item 95)</w:t>
      </w:r>
    </w:p>
    <w:p>
      <w:pPr>
        <w:pStyle w:val="itsentry"/>
        <w:keepNext/>
        <w:keepLines/>
        <w:spacing w:after="0"/>
      </w:pPr>
      <w:r>
        <w:t>Najem, Mahmood</w:t>
      </w:r>
      <w:r>
        <w:t xml:space="preserve"> - </w:t>
      </w:r>
      <w:r>
        <w:rPr>
          <w:color w:val="000000" w:themeColor="hyperlink"/>
          <w:u w:val="single"/>
        </w:rPr>
        <w:hyperlink r:id="rId117">
          <w:r>
            <w:rPr/>
            <w:t>A/C.1/72/PV.21</w:t>
          </w:r>
        </w:hyperlink>
      </w:r>
    </w:p>
    <w:p>
      <w:pPr>
        <w:pStyle w:val="itssubhead"/>
        <w:keepNext/>
        <w:keepLines/>
        <w:spacing w:after="0"/>
      </w:pPr>
      <w:r>
        <w:t>WOMEN'S ADVANCEMENT--CONFERENCES (Agenda Item 28b)</w:t>
      </w:r>
    </w:p>
    <w:p>
      <w:pPr>
        <w:pStyle w:val="itsentry"/>
        <w:keepNext/>
        <w:keepLines/>
        <w:spacing w:after="0"/>
      </w:pPr>
      <w:r>
        <w:t>Al Ghareeb, Abdulrahman</w:t>
      </w:r>
      <w:r>
        <w:t xml:space="preserve"> - </w:t>
      </w:r>
      <w:r>
        <w:rPr>
          <w:color w:val="000000" w:themeColor="hyperlink"/>
          <w:u w:val="single"/>
        </w:rPr>
        <w:hyperlink r:id="rId69">
          <w:r>
            <w:rPr/>
            <w:t>A/C.3/72/SR.9</w:t>
          </w:r>
        </w:hyperlink>
      </w:r>
    </w:p>
    <w:p>
      <w:pPr>
        <w:pStyle w:val="itssubhead"/>
        <w:keepNext/>
        <w:keepLines/>
        <w:spacing w:after="0"/>
      </w:pPr>
      <w:r>
        <w:t>INTERNATIONAL TRADE LAW (Agenda Item 79)</w:t>
      </w:r>
    </w:p>
    <w:p>
      <w:pPr>
        <w:pStyle w:val="itsentry"/>
        <w:keepNext/>
        <w:keepLines/>
        <w:spacing w:after="0"/>
      </w:pPr>
      <w:r>
        <w:t>Aldoseri, Muneera</w:t>
      </w:r>
      <w:r>
        <w:t xml:space="preserve"> - </w:t>
      </w:r>
      <w:r>
        <w:rPr>
          <w:color w:val="000000" w:themeColor="hyperlink"/>
          <w:u w:val="single"/>
        </w:rPr>
        <w:hyperlink r:id="rId162">
          <w:r>
            <w:rPr/>
            <w:t>A/C.6/72/SR.10</w:t>
          </w:r>
        </w:hyperlink>
      </w:r>
    </w:p>
    <w:p>
      <w:pPr>
        <w:pStyle w:val="itssubhead"/>
        <w:keepNext/>
        <w:keepLines/>
        <w:spacing w:after="0"/>
      </w:pPr>
      <w:r>
        <w:t>UNRWA--ACTIVITIES (Agenda Item 53)</w:t>
      </w:r>
    </w:p>
    <w:p>
      <w:pPr>
        <w:pStyle w:val="itsentry"/>
        <w:keepNext/>
        <w:keepLines/>
        <w:spacing w:after="0"/>
      </w:pPr>
      <w:r>
        <w:t>Hamad, Aysha Mohamed Abdulla</w:t>
      </w:r>
      <w:r>
        <w:t xml:space="preserve"> - </w:t>
      </w:r>
      <w:r>
        <w:rPr>
          <w:color w:val="000000" w:themeColor="hyperlink"/>
          <w:u w:val="single"/>
        </w:rPr>
        <w:hyperlink r:id="rId214">
          <w:r>
            <w:rPr/>
            <w:t>A/C.4/72/SR.24</w:t>
          </w:r>
        </w:hyperlink>
      </w:r>
    </w:p>
    <w:p>
      <w:pPr>
        <w:pStyle w:val="itssubhead"/>
        <w:keepNext/>
        <w:keepLines/>
        <w:spacing w:after="0"/>
      </w:pPr>
      <w:r>
        <w:t>PEACE (Agenda Item 15)</w:t>
      </w:r>
    </w:p>
    <w:p>
      <w:pPr>
        <w:pStyle w:val="itsentry"/>
        <w:keepNext/>
        <w:keepLines/>
        <w:spacing w:after="0"/>
      </w:pPr>
      <w:r>
        <w:t>Alrowaiei, Jamal Fares</w:t>
      </w:r>
      <w:r>
        <w:t xml:space="preserve"> - </w:t>
      </w:r>
      <w:r>
        <w:rPr>
          <w:color w:val="000000" w:themeColor="hyperlink"/>
          <w:u w:val="single"/>
        </w:rPr>
        <w:hyperlink r:id="rId60">
          <w:r>
            <w:rPr/>
            <w:t>A/72/PV.68</w:t>
          </w:r>
        </w:hyperlink>
      </w:r>
    </w:p>
    <w:p>
      <w:pPr>
        <w:pStyle w:val="itssubhead"/>
        <w:keepNext/>
        <w:keepLines/>
        <w:spacing w:after="0"/>
      </w:pPr>
      <w:r>
        <w:t>YOUTH (Agenda Item 27b)</w:t>
      </w:r>
    </w:p>
    <w:p>
      <w:pPr>
        <w:pStyle w:val="itsentry"/>
        <w:keepNext/>
        <w:keepLines/>
        <w:spacing w:after="0"/>
      </w:pPr>
      <w:r>
        <w:t>Najem, Mahmood</w:t>
      </w:r>
      <w:r>
        <w:t xml:space="preserve"> - </w:t>
      </w:r>
      <w:r>
        <w:rPr>
          <w:color w:val="000000" w:themeColor="hyperlink"/>
          <w:u w:val="single"/>
        </w:rPr>
        <w:hyperlink r:id="rId100">
          <w:r>
            <w:rPr/>
            <w:t>A/C.3/72/SR.3</w:t>
          </w:r>
        </w:hyperlink>
      </w:r>
    </w:p>
    <w:p>
      <w:pPr>
        <w:pStyle w:val="itssubhead"/>
        <w:keepNext/>
        <w:keepLines/>
        <w:spacing w:after="0"/>
      </w:pPr>
      <w:r>
        <w:t>HUMAN RESOURCES DEVELOPMENT (Agenda Item 23c)</w:t>
      </w:r>
    </w:p>
    <w:p>
      <w:pPr>
        <w:pStyle w:val="itsentry"/>
        <w:keepNext/>
        <w:keepLines/>
        <w:spacing w:after="0"/>
      </w:pPr>
      <w:r>
        <w:t>Al Ghareeb, Abdulrahman</w:t>
      </w:r>
      <w:r>
        <w:t xml:space="preserve"> - </w:t>
      </w:r>
      <w:r>
        <w:rPr>
          <w:color w:val="000000" w:themeColor="hyperlink"/>
          <w:u w:val="single"/>
        </w:rPr>
        <w:hyperlink r:id="rId213">
          <w:r>
            <w:rPr/>
            <w:t>A/C.2/72/SR.13</w:t>
          </w:r>
        </w:hyperlink>
      </w:r>
    </w:p>
    <w:p>
      <w:pPr>
        <w:pStyle w:val="itssubhead"/>
        <w:keepNext/>
        <w:keepLines/>
        <w:spacing w:after="0"/>
      </w:pPr>
      <w:r>
        <w:t>HUMAN RIGHTS--UKRAINE (Agenda Item 72c)</w:t>
      </w:r>
    </w:p>
    <w:p>
      <w:pPr>
        <w:pStyle w:val="itsentry"/>
        <w:keepNext/>
        <w:keepLines/>
        <w:spacing w:after="0"/>
      </w:pPr>
      <w:r>
        <w:t>Matar, Hayfa Ali</w:t>
      </w:r>
      <w:r>
        <w:t xml:space="preserve"> - </w:t>
      </w:r>
      <w:r>
        <w:rPr>
          <w:color w:val="000000" w:themeColor="hyperlink"/>
          <w:u w:val="single"/>
        </w:rPr>
        <w:hyperlink r:id="rId208">
          <w:r>
            <w:rPr/>
            <w:t>A/C.3/72/SR.36</w:t>
          </w:r>
        </w:hyperlink>
      </w:r>
    </w:p>
    <w:p>
      <w:pPr>
        <w:pStyle w:val="itssubhead"/>
        <w:keepNext/>
        <w:keepLines/>
        <w:spacing w:after="0"/>
      </w:pPr>
      <w:r>
        <w:t>UN. GENERAL ASSEMBLY (72ND SESS. : 2017-2018). 1ST COMMITTEE--GENERAL DEBATE (Agenda Item 8)</w:t>
      </w:r>
    </w:p>
    <w:p>
      <w:pPr>
        <w:pStyle w:val="itsentry"/>
        <w:keepNext/>
        <w:keepLines/>
        <w:spacing w:after="0"/>
      </w:pPr>
      <w:r>
        <w:t>Alrowaiei, Jamal Fares</w:t>
      </w:r>
      <w:r>
        <w:t xml:space="preserve"> - </w:t>
      </w:r>
      <w:r>
        <w:rPr>
          <w:color w:val="000000" w:themeColor="hyperlink"/>
          <w:u w:val="single"/>
        </w:rPr>
        <w:hyperlink r:id="rId215">
          <w:r>
            <w:rPr/>
            <w:t>A/C.1/72/PV.7</w:t>
          </w:r>
        </w:hyperlink>
      </w:r>
    </w:p>
    <w:p>
      <w:pPr>
        <w:pStyle w:val="itssubhead"/>
        <w:keepNext/>
        <w:keepLines/>
        <w:spacing w:after="0"/>
      </w:pPr>
      <w:r>
        <w:t>NUCLEAR NON-PROLIFERATION--INTERNATIONAL OBLIGATIONS (Agenda Item 99w)</w:t>
      </w:r>
    </w:p>
    <w:p>
      <w:pPr>
        <w:pStyle w:val="itsentry"/>
        <w:keepNext/>
        <w:keepLines/>
        <w:spacing w:after="0"/>
      </w:pPr>
      <w:r>
        <w:t>Najem, Mahmood</w:t>
      </w:r>
      <w:r>
        <w:t xml:space="preserve"> - </w:t>
      </w:r>
      <w:r>
        <w:rPr>
          <w:color w:val="000000" w:themeColor="hyperlink"/>
          <w:u w:val="single"/>
        </w:rPr>
        <w:hyperlink r:id="rId117">
          <w:r>
            <w:rPr/>
            <w:t>A/C.1/72/PV.21</w:t>
          </w:r>
        </w:hyperlink>
      </w:r>
    </w:p>
    <w:p>
      <w:pPr>
        <w:pStyle w:val="itssubhead"/>
        <w:keepNext/>
        <w:keepLines/>
        <w:spacing w:after="0"/>
      </w:pPr>
      <w:r>
        <w:t>WOMEN'S ADVANCEMENT (Agenda Item 28a)</w:t>
      </w:r>
    </w:p>
    <w:p>
      <w:pPr>
        <w:pStyle w:val="itsentry"/>
        <w:keepNext/>
        <w:keepLines/>
        <w:spacing w:after="0"/>
      </w:pPr>
      <w:r>
        <w:t>Al Ghareeb, Abdulrahman</w:t>
      </w:r>
      <w:r>
        <w:t xml:space="preserve"> - </w:t>
      </w:r>
      <w:r>
        <w:rPr>
          <w:color w:val="000000" w:themeColor="hyperlink"/>
          <w:u w:val="single"/>
        </w:rPr>
        <w:hyperlink r:id="rId69">
          <w:r>
            <w:rPr/>
            <w:t>A/C.3/72/SR.9</w:t>
          </w:r>
        </w:hyperlink>
      </w:r>
    </w:p>
    <w:p>
      <w:pPr>
        <w:pStyle w:val="itssubhead"/>
        <w:keepNext/>
        <w:keepLines/>
        <w:spacing w:after="0"/>
      </w:pPr>
      <w:r>
        <w:t>UN. GENERAL ASSEMBLY (72ND SESS. : 2017-2018). 2ND COMMITTEE--GENERAL DEBATE (Agenda Item 8)</w:t>
      </w:r>
    </w:p>
    <w:p>
      <w:pPr>
        <w:pStyle w:val="itsentry"/>
        <w:keepNext/>
        <w:keepLines/>
        <w:spacing w:after="0"/>
      </w:pPr>
      <w:r>
        <w:t>Abdulmohsen, Ms.</w:t>
      </w:r>
      <w:r>
        <w:t xml:space="preserve"> - </w:t>
      </w:r>
      <w:r>
        <w:rPr>
          <w:color w:val="000000" w:themeColor="hyperlink"/>
          <w:u w:val="single"/>
        </w:rPr>
        <w:hyperlink r:id="rId73">
          <w:r>
            <w:rPr/>
            <w:t>A/C.2/72/SR.5</w:t>
          </w:r>
        </w:hyperlink>
      </w:r>
      <w:r>
        <w:br/>
      </w:r>
    </w:p>
    <w:p>
      <w:pPr>
        <w:pStyle w:val="itshead"/>
        <w:keepNext/>
        <w:keepLines/>
      </w:pPr>
      <w:r>
        <w:t>Bangladesh</w:t>
      </w:r>
    </w:p>
    <w:p>
      <w:pPr>
        <w:pStyle w:val="itssubhead"/>
        <w:keepNext/>
        <w:keepLines/>
        <w:spacing w:after="0"/>
      </w:pPr>
      <w:r>
        <w:t>OUTER SPACE--PEACEFUL USES--INTERNATIONAL COOPERATION (Agenda Item 52a)</w:t>
      </w:r>
    </w:p>
    <w:p>
      <w:pPr>
        <w:pStyle w:val="itsentry"/>
        <w:keepNext/>
        <w:keepLines/>
        <w:spacing w:after="0"/>
      </w:pPr>
      <w:r>
        <w:t>Kazi, Faiyaz Murshid</w:t>
      </w:r>
      <w:r>
        <w:t xml:space="preserve"> - </w:t>
      </w:r>
      <w:r>
        <w:rPr>
          <w:color w:val="000000" w:themeColor="hyperlink"/>
          <w:u w:val="single"/>
        </w:rPr>
        <w:hyperlink r:id="rId96">
          <w:r>
            <w:rPr/>
            <w:t>A/C.4/72/SR.12</w:t>
          </w:r>
        </w:hyperlink>
      </w:r>
    </w:p>
    <w:p>
      <w:pPr>
        <w:pStyle w:val="itssubhead"/>
        <w:keepNext/>
        <w:keepLines/>
        <w:spacing w:after="0"/>
      </w:pPr>
      <w:r>
        <w:t>IAEA--REPORTS (2016) (Agenda Item 89)</w:t>
      </w:r>
    </w:p>
    <w:p>
      <w:pPr>
        <w:pStyle w:val="itsentry"/>
        <w:keepNext/>
        <w:keepLines/>
        <w:spacing w:after="0"/>
      </w:pPr>
      <w:r>
        <w:t>Kazi, Faiyaz Murshid</w:t>
      </w:r>
      <w:r>
        <w:t xml:space="preserve"> - </w:t>
      </w:r>
      <w:r>
        <w:rPr>
          <w:color w:val="000000" w:themeColor="hyperlink"/>
          <w:u w:val="single"/>
        </w:rPr>
        <w:hyperlink r:id="rId175">
          <w:r>
            <w:rPr/>
            <w:t>A/72/PV.47</w:t>
          </w:r>
        </w:hyperlink>
      </w:r>
    </w:p>
    <w:p>
      <w:pPr>
        <w:pStyle w:val="itssubhead"/>
        <w:keepNext/>
        <w:keepLines/>
        <w:spacing w:after="0"/>
      </w:pPr>
      <w:r>
        <w:t>PEACEKEEPING OPERATIONS--CRIMINAL LIABILITY (Agenda Item 78)</w:t>
      </w:r>
    </w:p>
    <w:p>
      <w:pPr>
        <w:pStyle w:val="itsentry"/>
        <w:keepNext/>
        <w:keepLines/>
        <w:spacing w:after="0"/>
      </w:pPr>
      <w:r>
        <w:t>Kabir, Mohammad Humayun</w:t>
      </w:r>
      <w:r>
        <w:t xml:space="preserve"> - </w:t>
      </w:r>
      <w:r>
        <w:rPr>
          <w:color w:val="000000" w:themeColor="hyperlink"/>
          <w:u w:val="single"/>
        </w:rPr>
        <w:hyperlink r:id="rId216">
          <w:r>
            <w:rPr/>
            <w:t>A/C.6/72/SR.9</w:t>
          </w:r>
        </w:hyperlink>
      </w:r>
    </w:p>
    <w:p>
      <w:pPr>
        <w:pStyle w:val="itssubhead"/>
        <w:keepNext/>
        <w:keepLines/>
        <w:spacing w:after="0"/>
      </w:pPr>
      <w:r>
        <w:t>UN. PEACEBUILDING COMMISSION--REPORTS (2016-2017) (Agenda Item 30)</w:t>
      </w:r>
    </w:p>
    <w:p>
      <w:pPr>
        <w:pStyle w:val="itsentry"/>
        <w:keepNext/>
        <w:keepLines/>
        <w:spacing w:after="0"/>
      </w:pPr>
      <w:r>
        <w:t xml:space="preserve">Bin Momen, Masud </w:t>
      </w:r>
      <w:r>
        <w:t xml:space="preserve"> - </w:t>
      </w:r>
      <w:r>
        <w:rPr>
          <w:color w:val="000000" w:themeColor="hyperlink"/>
          <w:u w:val="single"/>
        </w:rPr>
        <w:hyperlink r:id="rId217">
          <w:r>
            <w:rPr/>
            <w:t>A/72/PV.90</w:t>
          </w:r>
        </w:hyperlink>
      </w:r>
    </w:p>
    <w:p>
      <w:pPr>
        <w:pStyle w:val="itssubhead"/>
        <w:keepNext/>
        <w:keepLines/>
        <w:spacing w:after="0"/>
      </w:pPr>
      <w:r>
        <w:t>UNRWA--ACTIVITIES (Agenda Item 53)</w:t>
      </w:r>
    </w:p>
    <w:p>
      <w:pPr>
        <w:pStyle w:val="itsentry"/>
        <w:keepNext/>
        <w:keepLines/>
        <w:spacing w:after="0"/>
      </w:pPr>
      <w:r>
        <w:t>Islam, Tariq Ariful</w:t>
      </w:r>
      <w:r>
        <w:t xml:space="preserve"> - </w:t>
      </w:r>
      <w:r>
        <w:rPr>
          <w:color w:val="000000" w:themeColor="hyperlink"/>
          <w:u w:val="single"/>
        </w:rPr>
        <w:hyperlink r:id="rId103">
          <w:r>
            <w:rPr/>
            <w:t>A/C.4/72/SR.25</w:t>
          </w:r>
        </w:hyperlink>
      </w:r>
    </w:p>
    <w:p>
      <w:pPr>
        <w:pStyle w:val="itssubhead"/>
        <w:keepNext/>
        <w:keepLines/>
        <w:spacing w:after="0"/>
      </w:pPr>
      <w:r>
        <w:t>WEAPONS--OUTER SPACE (Agenda Item 97b)</w:t>
      </w:r>
    </w:p>
    <w:p>
      <w:pPr>
        <w:pStyle w:val="itsentry"/>
        <w:keepNext/>
        <w:keepLines/>
        <w:spacing w:after="0"/>
      </w:pPr>
      <w:r>
        <w:t>Kazi, Faiyaz Murshid</w:t>
      </w:r>
      <w:r>
        <w:t xml:space="preserve"> - </w:t>
      </w:r>
      <w:r>
        <w:rPr>
          <w:color w:val="000000" w:themeColor="hyperlink"/>
          <w:u w:val="single"/>
        </w:rPr>
        <w:hyperlink r:id="rId95">
          <w:r>
            <w:rPr/>
            <w:t>A/C.1/72/PV.16</w:t>
          </w:r>
        </w:hyperlink>
      </w:r>
    </w:p>
    <w:p>
      <w:pPr>
        <w:pStyle w:val="itssubhead"/>
        <w:keepNext/>
        <w:keepLines/>
        <w:spacing w:after="0"/>
      </w:pPr>
      <w:r>
        <w:t>COUNTER-TERRORISM (Agenda Item 118)</w:t>
      </w:r>
    </w:p>
    <w:p>
      <w:pPr>
        <w:pStyle w:val="itsentry"/>
        <w:keepNext/>
        <w:keepLines/>
        <w:spacing w:after="0"/>
      </w:pPr>
      <w:r>
        <w:t xml:space="preserve">Bin Momen, Masud </w:t>
      </w:r>
      <w:r>
        <w:t xml:space="preserve"> - </w:t>
      </w:r>
      <w:r>
        <w:rPr>
          <w:color w:val="000000" w:themeColor="hyperlink"/>
          <w:u w:val="single"/>
        </w:rPr>
        <w:hyperlink r:id="rId163">
          <w:r>
            <w:rPr/>
            <w:t>A/72/PV.101</w:t>
          </w:r>
        </w:hyperlink>
      </w:r>
    </w:p>
    <w:p>
      <w:pPr>
        <w:pStyle w:val="itssubhead"/>
        <w:keepNext/>
        <w:keepLines/>
        <w:spacing w:after="0"/>
      </w:pPr>
      <w:r>
        <w:t>UN. PEACEBUILDING FUND (Agenda Item 111)</w:t>
      </w:r>
    </w:p>
    <w:p>
      <w:pPr>
        <w:pStyle w:val="itsentry"/>
        <w:keepNext/>
        <w:keepLines/>
        <w:spacing w:after="0"/>
      </w:pPr>
      <w:r>
        <w:t xml:space="preserve">Bin Momen, Masud </w:t>
      </w:r>
      <w:r>
        <w:t xml:space="preserve"> - </w:t>
      </w:r>
      <w:r>
        <w:rPr>
          <w:color w:val="000000" w:themeColor="hyperlink"/>
          <w:u w:val="single"/>
        </w:rPr>
        <w:hyperlink r:id="rId217">
          <w:r>
            <w:rPr/>
            <w:t>A/72/PV.90</w:t>
          </w:r>
        </w:hyperlink>
      </w:r>
    </w:p>
    <w:p>
      <w:pPr>
        <w:pStyle w:val="itssubhead"/>
        <w:keepNext/>
        <w:keepLines/>
        <w:spacing w:after="0"/>
      </w:pPr>
      <w:r>
        <w:t>UN. GENERAL ASSEMBLY (72ND SESS. : 2017-2018). 1ST COMMITTEE--GENERAL DEBATE (Agenda Item 8)</w:t>
      </w:r>
    </w:p>
    <w:p>
      <w:pPr>
        <w:pStyle w:val="itsentry"/>
        <w:keepNext/>
        <w:keepLines/>
        <w:spacing w:after="0"/>
      </w:pPr>
      <w:r>
        <w:t>Kazi, Faiyaz Murshid</w:t>
      </w:r>
      <w:r>
        <w:t xml:space="preserve"> - </w:t>
      </w:r>
      <w:r>
        <w:rPr>
          <w:color w:val="000000" w:themeColor="hyperlink"/>
          <w:u w:val="single"/>
        </w:rPr>
        <w:hyperlink r:id="rId62">
          <w:r>
            <w:rPr/>
            <w:t>A/C.1/72/PV.8</w:t>
          </w:r>
        </w:hyperlink>
      </w:r>
    </w:p>
    <w:p>
      <w:pPr>
        <w:pStyle w:val="itssubhead"/>
        <w:keepNext/>
        <w:keepLines/>
        <w:spacing w:after="0"/>
      </w:pPr>
      <w:r>
        <w:t>TERRORISM (Agenda Item 109)</w:t>
      </w:r>
    </w:p>
    <w:p>
      <w:pPr>
        <w:pStyle w:val="itsentry"/>
        <w:keepNext/>
        <w:keepLines/>
        <w:spacing w:after="0"/>
      </w:pPr>
      <w:r>
        <w:t>Khaled, Mahjabeen</w:t>
      </w:r>
      <w:r>
        <w:t xml:space="preserve"> - </w:t>
      </w:r>
      <w:r>
        <w:rPr>
          <w:color w:val="000000" w:themeColor="hyperlink"/>
          <w:u w:val="single"/>
        </w:rPr>
        <w:hyperlink r:id="rId65">
          <w:r>
            <w:rPr/>
            <w:t>A/C.6/72/SR.3</w:t>
          </w:r>
        </w:hyperlink>
      </w:r>
    </w:p>
    <w:p>
      <w:pPr>
        <w:pStyle w:val="itssubhead"/>
        <w:keepNext/>
        <w:keepLines/>
        <w:spacing w:after="0"/>
      </w:pPr>
      <w:r>
        <w:t>NARCOTIC DRUGS (Agenda Item 108)</w:t>
      </w:r>
    </w:p>
    <w:p>
      <w:pPr>
        <w:pStyle w:val="itsentry"/>
        <w:keepNext/>
        <w:keepLines/>
        <w:spacing w:after="0"/>
      </w:pPr>
      <w:r>
        <w:t xml:space="preserve">Bin Momen, Masud </w:t>
      </w:r>
      <w:r>
        <w:t xml:space="preserve"> - </w:t>
      </w:r>
      <w:r>
        <w:rPr>
          <w:color w:val="000000" w:themeColor="hyperlink"/>
          <w:u w:val="single"/>
        </w:rPr>
        <w:hyperlink r:id="rId93">
          <w:r>
            <w:rPr/>
            <w:t>A/C.3/72/SR.6</w:t>
          </w:r>
        </w:hyperlink>
      </w:r>
    </w:p>
    <w:p>
      <w:pPr>
        <w:pStyle w:val="itssubhead"/>
        <w:keepNext/>
        <w:keepLines/>
        <w:spacing w:after="0"/>
      </w:pPr>
      <w:r>
        <w:t>UN--CHARTER (Agenda Item 83)</w:t>
      </w:r>
    </w:p>
    <w:p>
      <w:pPr>
        <w:pStyle w:val="itsentry"/>
        <w:keepNext/>
        <w:keepLines/>
        <w:spacing w:after="0"/>
      </w:pPr>
      <w:r>
        <w:t>Kabir, Mohammad Humayun</w:t>
      </w:r>
      <w:r>
        <w:t xml:space="preserve"> - </w:t>
      </w:r>
      <w:r>
        <w:rPr>
          <w:color w:val="000000" w:themeColor="hyperlink"/>
          <w:u w:val="single"/>
        </w:rPr>
        <w:hyperlink r:id="rId218">
          <w:r>
            <w:rPr/>
            <w:t>A/C.6/72/SR.12</w:t>
          </w:r>
        </w:hyperlink>
      </w:r>
    </w:p>
    <w:p>
      <w:pPr>
        <w:pStyle w:val="itssubhead"/>
        <w:keepNext/>
        <w:keepLines/>
        <w:spacing w:after="0"/>
      </w:pPr>
      <w:r>
        <w:t>RESPONSIBILITY TO PROTECT (Agenda Item 132)</w:t>
      </w:r>
    </w:p>
    <w:p>
      <w:pPr>
        <w:pStyle w:val="itsentry"/>
        <w:keepNext/>
        <w:keepLines/>
        <w:spacing w:after="0"/>
      </w:pPr>
      <w:r>
        <w:t>Islam, Tariq Ariful</w:t>
      </w:r>
      <w:r>
        <w:t xml:space="preserve"> - </w:t>
      </w:r>
      <w:r>
        <w:rPr>
          <w:color w:val="000000" w:themeColor="hyperlink"/>
          <w:u w:val="single"/>
        </w:rPr>
        <w:hyperlink r:id="rId88">
          <w:r>
            <w:rPr/>
            <w:t>A/72/PV.105</w:t>
          </w:r>
        </w:hyperlink>
      </w:r>
    </w:p>
    <w:p>
      <w:pPr>
        <w:pStyle w:val="itssubhead"/>
        <w:keepNext/>
        <w:keepLines/>
        <w:spacing w:after="0"/>
      </w:pPr>
      <w:r>
        <w:t>DECOLONIZATION (Agenda Item 62)</w:t>
      </w:r>
    </w:p>
    <w:p>
      <w:pPr>
        <w:pStyle w:val="itsentry"/>
        <w:keepNext/>
        <w:keepLines/>
        <w:spacing w:after="0"/>
      </w:pPr>
      <w:r>
        <w:t>Islam, Tariq Ariful</w:t>
      </w:r>
      <w:r>
        <w:t xml:space="preserve"> - </w:t>
      </w:r>
      <w:r>
        <w:rPr>
          <w:color w:val="000000" w:themeColor="hyperlink"/>
          <w:u w:val="single"/>
        </w:rPr>
        <w:hyperlink r:id="rId151">
          <w:r>
            <w:rPr/>
            <w:t>A/C.4/72/SR.6</w:t>
          </w:r>
        </w:hyperlink>
      </w:r>
    </w:p>
    <w:p>
      <w:pPr>
        <w:pStyle w:val="itssubhead"/>
        <w:keepNext/>
        <w:keepLines/>
        <w:spacing w:after="0"/>
      </w:pPr>
      <w:r>
        <w:t>DISARMAMENT--UN. GENERAL ASSEMBLY (4TH SPECIAL SESS. ON DISARMAMENT : ####) (Agenda Item 99h)</w:t>
      </w:r>
    </w:p>
    <w:p>
      <w:pPr>
        <w:pStyle w:val="itsentry"/>
        <w:keepNext/>
        <w:keepLines/>
        <w:spacing w:after="0"/>
      </w:pPr>
      <w:r>
        <w:t>Kazi, Faiyaz Murshid</w:t>
      </w:r>
      <w:r>
        <w:t xml:space="preserve"> - </w:t>
      </w:r>
      <w:r>
        <w:rPr>
          <w:color w:val="000000" w:themeColor="hyperlink"/>
          <w:u w:val="single"/>
        </w:rPr>
        <w:hyperlink r:id="rId44">
          <w:r>
            <w:rPr/>
            <w:t>A/C.1/72/PV.22</w:t>
          </w:r>
        </w:hyperlink>
      </w:r>
    </w:p>
    <w:p>
      <w:pPr>
        <w:pStyle w:val="itssubhead"/>
        <w:keepNext/>
        <w:keepLines/>
        <w:spacing w:after="0"/>
      </w:pPr>
      <w:r>
        <w:t>CHEMICAL WEAPONS--TREATY (1993) (Agenda Item 99l)</w:t>
      </w:r>
    </w:p>
    <w:p>
      <w:pPr>
        <w:pStyle w:val="itsentry"/>
        <w:keepNext/>
        <w:keepLines/>
        <w:spacing w:after="0"/>
      </w:pPr>
      <w:r>
        <w:t>Kazi, Faiyaz Murshid</w:t>
      </w:r>
      <w:r>
        <w:t xml:space="preserve"> - </w:t>
      </w:r>
      <w:r>
        <w:rPr>
          <w:color w:val="000000" w:themeColor="hyperlink"/>
          <w:u w:val="single"/>
        </w:rPr>
        <w:hyperlink r:id="rId115">
          <w:r>
            <w:rPr/>
            <w:t>A/C.1/72/PV.15</w:t>
          </w:r>
        </w:hyperlink>
      </w:r>
      <w:r>
        <w:t xml:space="preserve">; </w:t>
      </w:r>
      <w:r>
        <w:rPr>
          <w:color w:val="000000" w:themeColor="hyperlink"/>
          <w:u w:val="single"/>
        </w:rPr>
        <w:hyperlink r:id="rId120">
          <w:r>
            <w:rPr/>
            <w:t>A/C.1/72/PV.28</w:t>
          </w:r>
        </w:hyperlink>
      </w:r>
    </w:p>
    <w:p>
      <w:pPr>
        <w:pStyle w:val="itssubhead"/>
        <w:keepNext/>
        <w:keepLines/>
        <w:spacing w:after="0"/>
      </w:pPr>
      <w:r>
        <w:t>LANDMINES--TREATIES (1997) (Agenda Item 99m)</w:t>
      </w:r>
    </w:p>
    <w:p>
      <w:pPr>
        <w:pStyle w:val="itsentry"/>
        <w:keepNext/>
        <w:keepLines/>
        <w:spacing w:after="0"/>
      </w:pPr>
      <w:r>
        <w:t>Kazi, Faiyaz Murshid</w:t>
      </w:r>
      <w:r>
        <w:t xml:space="preserve"> - </w:t>
      </w:r>
      <w:r>
        <w:rPr>
          <w:color w:val="000000" w:themeColor="hyperlink"/>
          <w:u w:val="single"/>
        </w:rPr>
        <w:hyperlink r:id="rId148">
          <w:r>
            <w:rPr/>
            <w:t>A/C.1/72/PV.17</w:t>
          </w:r>
        </w:hyperlink>
      </w:r>
    </w:p>
    <w:p>
      <w:pPr>
        <w:pStyle w:val="itssubhead"/>
        <w:keepNext/>
        <w:keepLines/>
        <w:spacing w:after="0"/>
      </w:pPr>
      <w:r>
        <w:t>DISARMAMENT--GENERAL AND COMPLETE (Agenda Item 99)</w:t>
      </w:r>
    </w:p>
    <w:p>
      <w:pPr>
        <w:pStyle w:val="itsentry"/>
        <w:keepNext/>
        <w:keepLines/>
        <w:spacing w:after="0"/>
      </w:pPr>
      <w:r>
        <w:t xml:space="preserve">Bin Momen, Masud </w:t>
      </w:r>
      <w:r>
        <w:t xml:space="preserve"> - </w:t>
      </w:r>
      <w:r>
        <w:rPr>
          <w:color w:val="000000" w:themeColor="hyperlink"/>
          <w:u w:val="single"/>
        </w:rPr>
        <w:hyperlink r:id="rId21">
          <w:r>
            <w:rPr/>
            <w:t>A/72/PV.112</w:t>
          </w:r>
        </w:hyperlink>
      </w:r>
    </w:p>
    <w:p>
      <w:pPr>
        <w:pStyle w:val="itsentry"/>
        <w:keepNext/>
        <w:keepLines/>
        <w:spacing w:after="0"/>
      </w:pPr>
      <w:r>
        <w:t>Kazi, Faiyaz Murshid</w:t>
      </w:r>
      <w:r>
        <w:t xml:space="preserve"> - </w:t>
      </w:r>
      <w:r>
        <w:rPr>
          <w:color w:val="000000" w:themeColor="hyperlink"/>
          <w:u w:val="single"/>
        </w:rPr>
        <w:hyperlink r:id="rId117">
          <w:r>
            <w:rPr/>
            <w:t>A/C.1/72/PV.21</w:t>
          </w:r>
        </w:hyperlink>
      </w:r>
    </w:p>
    <w:p>
      <w:pPr>
        <w:pStyle w:val="itssubhead"/>
        <w:keepNext/>
        <w:keepLines/>
        <w:spacing w:after="0"/>
      </w:pPr>
      <w:r>
        <w:t>UN. GENERAL ASSEMBLY--WORK PROGRAMME (Agenda Item 121)</w:t>
      </w:r>
    </w:p>
    <w:p>
      <w:pPr>
        <w:pStyle w:val="itsentry"/>
        <w:keepNext/>
        <w:keepLines/>
        <w:spacing w:after="0"/>
      </w:pPr>
      <w:r>
        <w:t>Kazi, Faiyaz Murshid</w:t>
      </w:r>
      <w:r>
        <w:t xml:space="preserve"> - </w:t>
      </w:r>
      <w:r>
        <w:rPr>
          <w:color w:val="000000" w:themeColor="hyperlink"/>
          <w:u w:val="single"/>
        </w:rPr>
        <w:hyperlink r:id="rId219">
          <w:r>
            <w:rPr/>
            <w:t>A/72/PV.54</w:t>
          </w:r>
        </w:hyperlink>
      </w:r>
    </w:p>
    <w:p>
      <w:pPr>
        <w:pStyle w:val="itssubhead"/>
        <w:keepNext/>
        <w:keepLines/>
        <w:spacing w:after="0"/>
      </w:pPr>
      <w:r>
        <w:t>INTERNATIONAL NETWORK FOR BAMBOO AND RATTAN--OBSERVER STATUS (Agenda Item 170)</w:t>
      </w:r>
    </w:p>
    <w:p>
      <w:pPr>
        <w:pStyle w:val="itsentry"/>
        <w:keepNext/>
        <w:keepLines/>
        <w:spacing w:after="0"/>
      </w:pPr>
      <w:r>
        <w:t>Kabir, Mohammad Humayun</w:t>
      </w:r>
      <w:r>
        <w:t xml:space="preserve"> - </w:t>
      </w:r>
      <w:r>
        <w:rPr>
          <w:color w:val="000000" w:themeColor="hyperlink"/>
          <w:u w:val="single"/>
        </w:rPr>
        <w:hyperlink r:id="rId220">
          <w:r>
            <w:rPr/>
            <w:t>A/C.6/72/SR.11</w:t>
          </w:r>
        </w:hyperlink>
      </w:r>
    </w:p>
    <w:p>
      <w:pPr>
        <w:pStyle w:val="itssubhead"/>
        <w:keepNext/>
        <w:keepLines/>
        <w:spacing w:after="0"/>
      </w:pPr>
      <w:r>
        <w:t>HUMAN RIGHTS (Agenda Item 72)</w:t>
      </w:r>
    </w:p>
    <w:p>
      <w:pPr>
        <w:pStyle w:val="itsentry"/>
        <w:keepNext/>
        <w:keepLines/>
        <w:spacing w:after="0"/>
      </w:pPr>
      <w:r>
        <w:t>Islam, Tariq Ariful</w:t>
      </w:r>
      <w:r>
        <w:t xml:space="preserve"> - </w:t>
      </w:r>
      <w:r>
        <w:rPr>
          <w:color w:val="000000" w:themeColor="hyperlink"/>
          <w:u w:val="single"/>
        </w:rPr>
        <w:hyperlink r:id="rId92">
          <w:r>
            <w:rPr/>
            <w:t>A/C.3/72/SR.35</w:t>
          </w:r>
        </w:hyperlink>
      </w:r>
    </w:p>
    <w:p>
      <w:pPr>
        <w:pStyle w:val="itssubhead"/>
        <w:keepNext/>
        <w:keepLines/>
        <w:spacing w:after="0"/>
      </w:pPr>
      <w:r>
        <w:t>CRIME PREVENTION (Agenda Item 107)</w:t>
      </w:r>
    </w:p>
    <w:p>
      <w:pPr>
        <w:pStyle w:val="itsentry"/>
        <w:keepNext/>
        <w:keepLines/>
        <w:spacing w:after="0"/>
      </w:pPr>
      <w:r>
        <w:t xml:space="preserve">Bin Momen, Masud </w:t>
      </w:r>
      <w:r>
        <w:t xml:space="preserve"> - </w:t>
      </w:r>
      <w:r>
        <w:rPr>
          <w:color w:val="000000" w:themeColor="hyperlink"/>
          <w:u w:val="single"/>
        </w:rPr>
        <w:hyperlink r:id="rId93">
          <w:r>
            <w:rPr/>
            <w:t>A/C.3/72/SR.6</w:t>
          </w:r>
        </w:hyperlink>
      </w:r>
    </w:p>
    <w:p>
      <w:pPr>
        <w:pStyle w:val="itsentry"/>
        <w:keepNext/>
        <w:keepLines/>
        <w:spacing w:after="0"/>
      </w:pPr>
      <w:r>
        <w:t>Rahman, Shah Asif</w:t>
      </w:r>
      <w:r>
        <w:t xml:space="preserve"> - </w:t>
      </w:r>
      <w:r>
        <w:rPr>
          <w:color w:val="000000" w:themeColor="hyperlink"/>
          <w:u w:val="single"/>
        </w:rPr>
        <w:hyperlink r:id="rId207">
          <w:r>
            <w:rPr/>
            <w:t>A/72/PV.26</w:t>
          </w:r>
        </w:hyperlink>
      </w:r>
    </w:p>
    <w:p>
      <w:pPr>
        <w:pStyle w:val="itssubhead"/>
        <w:keepNext/>
        <w:keepLines/>
        <w:spacing w:after="0"/>
      </w:pPr>
      <w:r>
        <w:t>NUCLEAR WEAPONS--ELIMINATION (Agenda Item 99z)</w:t>
      </w:r>
    </w:p>
    <w:p>
      <w:pPr>
        <w:pStyle w:val="itsentry"/>
        <w:keepNext/>
        <w:keepLines/>
        <w:spacing w:after="0"/>
      </w:pPr>
      <w:r>
        <w:t>Akhtaruzzaman, A.K.M.</w:t>
      </w:r>
      <w:r>
        <w:t xml:space="preserve"> - </w:t>
      </w:r>
      <w:r>
        <w:rPr>
          <w:color w:val="000000" w:themeColor="hyperlink"/>
          <w:u w:val="single"/>
        </w:rPr>
        <w:hyperlink r:id="rId158">
          <w:r>
            <w:rPr/>
            <w:t>A/C.1/72/PV.25</w:t>
          </w:r>
        </w:hyperlink>
      </w:r>
    </w:p>
    <w:p>
      <w:pPr>
        <w:pStyle w:val="itssubhead"/>
        <w:keepNext/>
        <w:keepLines/>
        <w:spacing w:after="0"/>
      </w:pPr>
      <w:r>
        <w:t>PEACEBUILDING (Agenda Item 65)</w:t>
      </w:r>
    </w:p>
    <w:p>
      <w:pPr>
        <w:pStyle w:val="itsentry"/>
        <w:keepNext/>
        <w:keepLines/>
        <w:spacing w:after="0"/>
      </w:pPr>
      <w:r>
        <w:t xml:space="preserve">Bin Momen, Masud </w:t>
      </w:r>
      <w:r>
        <w:t xml:space="preserve"> - </w:t>
      </w:r>
      <w:r>
        <w:rPr>
          <w:color w:val="000000" w:themeColor="hyperlink"/>
          <w:u w:val="single"/>
        </w:rPr>
        <w:hyperlink r:id="rId217">
          <w:r>
            <w:rPr/>
            <w:t>A/72/PV.90</w:t>
          </w:r>
        </w:hyperlink>
      </w:r>
    </w:p>
    <w:p>
      <w:pPr>
        <w:pStyle w:val="itsentry"/>
        <w:keepNext/>
        <w:keepLines/>
        <w:spacing w:after="0"/>
      </w:pPr>
      <w:r>
        <w:t>Khan, Asaduzzaman</w:t>
      </w:r>
      <w:r>
        <w:t xml:space="preserve"> - </w:t>
      </w:r>
      <w:r>
        <w:rPr>
          <w:color w:val="000000" w:themeColor="hyperlink"/>
          <w:u w:val="single"/>
        </w:rPr>
        <w:hyperlink r:id="rId221">
          <w:r>
            <w:rPr/>
            <w:t>A/72/PV.84</w:t>
          </w:r>
        </w:hyperlink>
      </w:r>
    </w:p>
    <w:p>
      <w:pPr>
        <w:pStyle w:val="itssubhead"/>
        <w:keepNext/>
        <w:keepLines/>
        <w:spacing w:after="0"/>
      </w:pPr>
      <w:r>
        <w:t>RIGHTS OF THE CHILD (Agenda Item 68a)</w:t>
      </w:r>
    </w:p>
    <w:p>
      <w:pPr>
        <w:pStyle w:val="itsentry"/>
        <w:keepNext/>
        <w:keepLines/>
        <w:spacing w:after="0"/>
      </w:pPr>
      <w:r>
        <w:t>Ahsan, M. Shameem</w:t>
      </w:r>
      <w:r>
        <w:t xml:space="preserve"> - </w:t>
      </w:r>
      <w:r>
        <w:rPr>
          <w:color w:val="000000" w:themeColor="hyperlink"/>
          <w:u w:val="single"/>
        </w:rPr>
        <w:hyperlink r:id="rId136">
          <w:r>
            <w:rPr/>
            <w:t>A/C.3/72/SR.14</w:t>
          </w:r>
        </w:hyperlink>
      </w:r>
    </w:p>
    <w:p>
      <w:pPr>
        <w:pStyle w:val="itssubhead"/>
        <w:keepNext/>
        <w:keepLines/>
        <w:spacing w:after="0"/>
      </w:pPr>
      <w:r>
        <w:t>WOMEN'S ADVANCEMENT--CONFERENCES (Agenda Item 28b)</w:t>
      </w:r>
    </w:p>
    <w:p>
      <w:pPr>
        <w:pStyle w:val="itsentry"/>
        <w:keepNext/>
        <w:keepLines/>
        <w:spacing w:after="0"/>
      </w:pPr>
      <w:r>
        <w:t>Islam, Tariq Ariful</w:t>
      </w:r>
      <w:r>
        <w:t xml:space="preserve"> - </w:t>
      </w:r>
      <w:r>
        <w:rPr>
          <w:color w:val="000000" w:themeColor="hyperlink"/>
          <w:u w:val="single"/>
        </w:rPr>
        <w:hyperlink r:id="rId121">
          <w:r>
            <w:rPr/>
            <w:t>A/C.3/72/SR.10</w:t>
          </w:r>
        </w:hyperlink>
      </w:r>
    </w:p>
    <w:p>
      <w:pPr>
        <w:pStyle w:val="itssubhead"/>
        <w:keepNext/>
        <w:keepLines/>
        <w:spacing w:after="0"/>
      </w:pPr>
      <w:r>
        <w:t>PALESTINE QUESTION (Agenda Item 38)</w:t>
      </w:r>
    </w:p>
    <w:p>
      <w:pPr>
        <w:pStyle w:val="itsentry"/>
        <w:keepNext/>
        <w:keepLines/>
        <w:spacing w:after="0"/>
      </w:pPr>
      <w:r>
        <w:t>Islam, Tariq Ariful</w:t>
      </w:r>
      <w:r>
        <w:t xml:space="preserve"> - </w:t>
      </w:r>
      <w:r>
        <w:rPr>
          <w:color w:val="000000" w:themeColor="hyperlink"/>
          <w:u w:val="single"/>
        </w:rPr>
        <w:hyperlink r:id="rId178">
          <w:r>
            <w:rPr/>
            <w:t>A/72/PV.59</w:t>
          </w:r>
        </w:hyperlink>
      </w:r>
    </w:p>
    <w:p>
      <w:pPr>
        <w:pStyle w:val="itssubhead"/>
        <w:keepNext/>
        <w:keepLines/>
        <w:spacing w:after="0"/>
      </w:pPr>
      <w:r>
        <w:t>NON-NUCLEAR-WEAPON STATES--SECURITY (Agenda Item 96)</w:t>
      </w:r>
    </w:p>
    <w:p>
      <w:pPr>
        <w:pStyle w:val="itsentry"/>
        <w:keepNext/>
        <w:keepLines/>
        <w:spacing w:after="0"/>
      </w:pPr>
      <w:r>
        <w:t>Kazi, Faiyaz Murshid</w:t>
      </w:r>
      <w:r>
        <w:t xml:space="preserve"> - </w:t>
      </w:r>
      <w:r>
        <w:rPr>
          <w:color w:val="000000" w:themeColor="hyperlink"/>
          <w:u w:val="single"/>
        </w:rPr>
        <w:hyperlink r:id="rId117">
          <w:r>
            <w:rPr/>
            <w:t>A/C.1/72/PV.21</w:t>
          </w:r>
        </w:hyperlink>
      </w:r>
    </w:p>
    <w:p>
      <w:pPr>
        <w:pStyle w:val="itssubhead"/>
        <w:keepNext/>
        <w:keepLines/>
        <w:spacing w:after="0"/>
      </w:pPr>
      <w:r>
        <w:t>UN--HOST COUNTRY RELATIONS (Agenda Item 166)</w:t>
      </w:r>
    </w:p>
    <w:p>
      <w:pPr>
        <w:pStyle w:val="itsentry"/>
        <w:keepNext/>
        <w:keepLines/>
        <w:spacing w:after="0"/>
      </w:pPr>
      <w:r>
        <w:t>Kabir, Mohammad Humayun</w:t>
      </w:r>
      <w:r>
        <w:t xml:space="preserve"> - </w:t>
      </w:r>
      <w:r>
        <w:rPr>
          <w:color w:val="000000" w:themeColor="hyperlink"/>
          <w:u w:val="single"/>
        </w:rPr>
        <w:hyperlink r:id="rId222">
          <w:r>
            <w:rPr/>
            <w:t>A/C.6/72/SR.27</w:t>
          </w:r>
        </w:hyperlink>
      </w:r>
    </w:p>
    <w:p>
      <w:pPr>
        <w:pStyle w:val="itssubhead"/>
        <w:keepNext/>
        <w:keepLines/>
        <w:spacing w:after="0"/>
      </w:pPr>
      <w:r>
        <w:t>SOCIAL SITUATION (Agenda Item 27b)</w:t>
      </w:r>
    </w:p>
    <w:p>
      <w:pPr>
        <w:pStyle w:val="itsentry"/>
        <w:keepNext/>
        <w:keepLines/>
        <w:spacing w:after="0"/>
      </w:pPr>
      <w:r>
        <w:t>Khaled, Mahjabeen</w:t>
      </w:r>
      <w:r>
        <w:t xml:space="preserve"> - </w:t>
      </w:r>
      <w:r>
        <w:rPr>
          <w:color w:val="000000" w:themeColor="hyperlink"/>
          <w:u w:val="single"/>
        </w:rPr>
        <w:hyperlink r:id="rId223">
          <w:r>
            <w:rPr/>
            <w:t>A/C.3/72/SR.4</w:t>
          </w:r>
        </w:hyperlink>
      </w:r>
    </w:p>
    <w:p>
      <w:pPr>
        <w:pStyle w:val="itssubhead"/>
        <w:keepNext/>
        <w:keepLines/>
        <w:spacing w:after="0"/>
      </w:pPr>
      <w:r>
        <w:t>INFORMATION (Agenda Item 57)</w:t>
      </w:r>
    </w:p>
    <w:p>
      <w:pPr>
        <w:pStyle w:val="itsentry"/>
        <w:keepNext/>
        <w:keepLines/>
        <w:spacing w:after="0"/>
      </w:pPr>
      <w:r>
        <w:t>Islam, Tariq Ariful</w:t>
      </w:r>
      <w:r>
        <w:t xml:space="preserve"> - </w:t>
      </w:r>
      <w:r>
        <w:rPr>
          <w:color w:val="000000" w:themeColor="hyperlink"/>
          <w:u w:val="single"/>
        </w:rPr>
        <w:hyperlink r:id="rId132">
          <w:r>
            <w:rPr/>
            <w:t>A/C.4/72/SR.15</w:t>
          </w:r>
        </w:hyperlink>
      </w:r>
    </w:p>
    <w:p>
      <w:pPr>
        <w:pStyle w:val="itssubhead"/>
        <w:keepNext/>
        <w:keepLines/>
        <w:spacing w:after="0"/>
      </w:pPr>
      <w:r>
        <w:t>UN. CONFERENCE ON DISARMAMENT--REPORTS (2017) (Agenda Item 101a)</w:t>
      </w:r>
    </w:p>
    <w:p>
      <w:pPr>
        <w:pStyle w:val="itsentry"/>
        <w:keepNext/>
        <w:keepLines/>
        <w:spacing w:after="0"/>
      </w:pPr>
      <w:r>
        <w:t>Kazi, Faiyaz Murshid</w:t>
      </w:r>
      <w:r>
        <w:t xml:space="preserve"> - </w:t>
      </w:r>
      <w:r>
        <w:rPr>
          <w:color w:val="000000" w:themeColor="hyperlink"/>
          <w:u w:val="single"/>
        </w:rPr>
        <w:hyperlink r:id="rId44">
          <w:r>
            <w:rPr/>
            <w:t>A/C.1/72/PV.22</w:t>
          </w:r>
        </w:hyperlink>
      </w:r>
    </w:p>
    <w:p>
      <w:pPr>
        <w:pStyle w:val="itssubhead"/>
        <w:keepNext/>
        <w:keepLines/>
        <w:spacing w:after="0"/>
      </w:pPr>
      <w:r>
        <w:t>INTERNATIONAL JURISDICTION (Agenda Item 85)</w:t>
      </w:r>
    </w:p>
    <w:p>
      <w:pPr>
        <w:pStyle w:val="itsentry"/>
        <w:keepNext/>
        <w:keepLines/>
        <w:spacing w:after="0"/>
      </w:pPr>
      <w:r>
        <w:t>Kabir, Mohammad Humayun</w:t>
      </w:r>
      <w:r>
        <w:t xml:space="preserve"> - </w:t>
      </w:r>
      <w:r>
        <w:rPr>
          <w:color w:val="000000" w:themeColor="hyperlink"/>
          <w:u w:val="single"/>
        </w:rPr>
        <w:hyperlink r:id="rId198">
          <w:r>
            <w:rPr/>
            <w:t>A/C.6/72/SR.13</w:t>
          </w:r>
        </w:hyperlink>
      </w:r>
    </w:p>
    <w:p>
      <w:pPr>
        <w:pStyle w:val="itssubhead"/>
        <w:keepNext/>
        <w:keepLines/>
        <w:spacing w:after="0"/>
      </w:pPr>
      <w:r>
        <w:t>SPECIAL POLITICAL MISSIONS (Agenda Item 56)</w:t>
      </w:r>
    </w:p>
    <w:p>
      <w:pPr>
        <w:pStyle w:val="itsentry"/>
        <w:keepNext/>
        <w:keepLines/>
        <w:spacing w:after="0"/>
      </w:pPr>
      <w:r>
        <w:t>Kazi, Faiyaz Murshid</w:t>
      </w:r>
      <w:r>
        <w:t xml:space="preserve"> - </w:t>
      </w:r>
      <w:r>
        <w:rPr>
          <w:color w:val="000000" w:themeColor="hyperlink"/>
          <w:u w:val="single"/>
        </w:rPr>
        <w:hyperlink r:id="rId48">
          <w:r>
            <w:rPr/>
            <w:t>A/C.4/72/SR.21</w:t>
          </w:r>
        </w:hyperlink>
      </w:r>
    </w:p>
    <w:p>
      <w:pPr>
        <w:pStyle w:val="itssubhead"/>
        <w:keepNext/>
        <w:keepLines/>
        <w:spacing w:after="0"/>
      </w:pPr>
      <w:r>
        <w:t>UN. DISARMAMENT COMMISSION--REPORTS (2017) (Agenda Item 101b)</w:t>
      </w:r>
    </w:p>
    <w:p>
      <w:pPr>
        <w:pStyle w:val="itsentry"/>
        <w:keepNext/>
        <w:keepLines/>
        <w:spacing w:after="0"/>
      </w:pPr>
      <w:r>
        <w:t>Kazi, Faiyaz Murshid</w:t>
      </w:r>
      <w:r>
        <w:t xml:space="preserve"> - </w:t>
      </w:r>
      <w:r>
        <w:rPr>
          <w:color w:val="000000" w:themeColor="hyperlink"/>
          <w:u w:val="single"/>
        </w:rPr>
        <w:hyperlink r:id="rId44">
          <w:r>
            <w:rPr/>
            <w:t>A/C.1/72/PV.22</w:t>
          </w:r>
        </w:hyperlink>
      </w:r>
    </w:p>
    <w:p>
      <w:pPr>
        <w:pStyle w:val="itssubhead"/>
        <w:keepNext/>
        <w:keepLines/>
        <w:spacing w:after="0"/>
      </w:pPr>
      <w:r>
        <w:t>ICJ--REPORTS (2016-2017) (Agenda Item 74)</w:t>
      </w:r>
    </w:p>
    <w:p>
      <w:pPr>
        <w:pStyle w:val="itsentry"/>
        <w:keepNext/>
        <w:keepLines/>
        <w:spacing w:after="0"/>
      </w:pPr>
      <w:r>
        <w:t xml:space="preserve">Bin Momen, Masud </w:t>
      </w:r>
      <w:r>
        <w:t xml:space="preserve"> - </w:t>
      </w:r>
      <w:r>
        <w:rPr>
          <w:color w:val="000000" w:themeColor="hyperlink"/>
          <w:u w:val="single"/>
        </w:rPr>
        <w:hyperlink r:id="rId224">
          <w:r>
            <w:rPr/>
            <w:t>A/72/PV.34</w:t>
          </w:r>
        </w:hyperlink>
      </w:r>
    </w:p>
    <w:p>
      <w:pPr>
        <w:pStyle w:val="itssubhead"/>
        <w:keepNext/>
        <w:keepLines/>
        <w:spacing w:after="0"/>
      </w:pPr>
      <w:r>
        <w:t>PEACEKEEPING OPERATIONS (Agenda Item 55)</w:t>
      </w:r>
    </w:p>
    <w:p>
      <w:pPr>
        <w:pStyle w:val="itsentry"/>
        <w:keepNext/>
        <w:keepLines/>
        <w:spacing w:after="0"/>
      </w:pPr>
      <w:r>
        <w:t>Ahmed, Khan Firoz</w:t>
      </w:r>
      <w:r>
        <w:t xml:space="preserve"> - </w:t>
      </w:r>
      <w:r>
        <w:rPr>
          <w:color w:val="000000" w:themeColor="hyperlink"/>
          <w:u w:val="single"/>
        </w:rPr>
        <w:hyperlink r:id="rId157">
          <w:r>
            <w:rPr/>
            <w:t>A/C.4/72/SR.18</w:t>
          </w:r>
        </w:hyperlink>
      </w:r>
    </w:p>
    <w:p>
      <w:pPr>
        <w:pStyle w:val="itssubhead"/>
        <w:keepNext/>
        <w:keepLines/>
        <w:spacing w:after="0"/>
      </w:pPr>
      <w:r>
        <w:t>CHILDREN--UN. GENERAL ASSEMBLY (27TH SPECIAL SESS. : 2002) (Agenda Item 68b)</w:t>
      </w:r>
    </w:p>
    <w:p>
      <w:pPr>
        <w:pStyle w:val="itsentry"/>
        <w:keepNext/>
        <w:keepLines/>
        <w:spacing w:after="0"/>
      </w:pPr>
      <w:r>
        <w:t>Ahsan, M. Shameem</w:t>
      </w:r>
      <w:r>
        <w:t xml:space="preserve"> - </w:t>
      </w:r>
      <w:r>
        <w:rPr>
          <w:color w:val="000000" w:themeColor="hyperlink"/>
          <w:u w:val="single"/>
        </w:rPr>
        <w:hyperlink r:id="rId136">
          <w:r>
            <w:rPr/>
            <w:t>A/C.3/72/SR.14</w:t>
          </w:r>
        </w:hyperlink>
      </w:r>
    </w:p>
    <w:p>
      <w:pPr>
        <w:pStyle w:val="itssubhead"/>
        <w:keepNext/>
        <w:keepLines/>
        <w:spacing w:after="0"/>
      </w:pPr>
      <w:r>
        <w:t>DISARMAMENT--UN. GENERAL ASSEMBLY (10TH SPECIAL SESS. : 1978) (Agenda Item 101)</w:t>
      </w:r>
    </w:p>
    <w:p>
      <w:pPr>
        <w:pStyle w:val="itsentry"/>
        <w:keepNext/>
        <w:keepLines/>
        <w:spacing w:after="0"/>
      </w:pPr>
      <w:r>
        <w:t>Kazi, Faiyaz Murshid</w:t>
      </w:r>
      <w:r>
        <w:t xml:space="preserve"> - </w:t>
      </w:r>
      <w:r>
        <w:rPr>
          <w:color w:val="000000" w:themeColor="hyperlink"/>
          <w:u w:val="single"/>
        </w:rPr>
        <w:hyperlink r:id="rId44">
          <w:r>
            <w:rPr/>
            <w:t>A/C.1/72/PV.22</w:t>
          </w:r>
        </w:hyperlink>
      </w:r>
    </w:p>
    <w:p>
      <w:pPr>
        <w:pStyle w:val="itssubhead"/>
        <w:keepNext/>
        <w:keepLines/>
        <w:spacing w:after="0"/>
      </w:pPr>
      <w:r>
        <w:t>NUCLEAR DISARMAMENT NEGOTIATIONS (Agenda Item 99bb)</w:t>
      </w:r>
    </w:p>
    <w:p>
      <w:pPr>
        <w:pStyle w:val="itsentry"/>
        <w:keepNext/>
        <w:keepLines/>
        <w:spacing w:after="0"/>
      </w:pPr>
      <w:r>
        <w:t>Kazi, Faiyaz Murshid</w:t>
      </w:r>
      <w:r>
        <w:t xml:space="preserve"> - </w:t>
      </w:r>
      <w:r>
        <w:rPr>
          <w:color w:val="000000" w:themeColor="hyperlink"/>
          <w:u w:val="single"/>
        </w:rPr>
        <w:hyperlink r:id="rId119">
          <w:r>
            <w:rPr/>
            <w:t>A/C.1/72/PV.13</w:t>
          </w:r>
        </w:hyperlink>
      </w:r>
    </w:p>
    <w:p>
      <w:pPr>
        <w:pStyle w:val="itssubhead"/>
        <w:keepNext/>
        <w:keepLines/>
        <w:spacing w:after="0"/>
      </w:pPr>
      <w:r>
        <w:t>CONVENTIONAL WEAPONS--TREATY (1980) (Agenda Item 103)</w:t>
      </w:r>
    </w:p>
    <w:p>
      <w:pPr>
        <w:pStyle w:val="itsentry"/>
        <w:keepNext/>
        <w:keepLines/>
        <w:spacing w:after="0"/>
      </w:pPr>
      <w:r>
        <w:t>Kazi, Faiyaz Murshid</w:t>
      </w:r>
      <w:r>
        <w:t xml:space="preserve"> - </w:t>
      </w:r>
      <w:r>
        <w:rPr>
          <w:color w:val="000000" w:themeColor="hyperlink"/>
          <w:u w:val="single"/>
        </w:rPr>
        <w:hyperlink r:id="rId148">
          <w:r>
            <w:rPr/>
            <w:t>A/C.1/72/PV.17</w:t>
          </w:r>
        </w:hyperlink>
      </w:r>
    </w:p>
    <w:p>
      <w:pPr>
        <w:pStyle w:val="itssubhead"/>
        <w:keepNext/>
        <w:keepLines/>
        <w:spacing w:after="0"/>
      </w:pPr>
      <w:r>
        <w:t>HUMAN RIGHTS--ERITREA (Agenda Item 72c)</w:t>
      </w:r>
    </w:p>
    <w:p>
      <w:pPr>
        <w:pStyle w:val="itsentry"/>
        <w:keepNext/>
        <w:keepLines/>
        <w:spacing w:after="0"/>
      </w:pPr>
      <w:r>
        <w:t>Rahman, Shah Asif</w:t>
      </w:r>
      <w:r>
        <w:t xml:space="preserve"> - </w:t>
      </w:r>
      <w:r>
        <w:rPr>
          <w:color w:val="000000" w:themeColor="hyperlink"/>
          <w:u w:val="single"/>
        </w:rPr>
        <w:hyperlink r:id="rId126">
          <w:r>
            <w:rPr/>
            <w:t>A/C.3/72/SR.32</w:t>
          </w:r>
        </w:hyperlink>
      </w:r>
    </w:p>
    <w:p>
      <w:pPr>
        <w:pStyle w:val="itssubhead"/>
        <w:keepNext/>
        <w:keepLines/>
        <w:spacing w:after="0"/>
      </w:pPr>
      <w:r>
        <w:t>ARMS TRANSFERS--INTERNATIONAL INSTRUMENTS (Agenda Item 99x)</w:t>
      </w:r>
    </w:p>
    <w:p>
      <w:pPr>
        <w:pStyle w:val="itsentry"/>
        <w:keepNext/>
        <w:keepLines/>
        <w:spacing w:after="0"/>
      </w:pPr>
      <w:r>
        <w:t>Kazi, Faiyaz Murshid</w:t>
      </w:r>
      <w:r>
        <w:t xml:space="preserve"> - </w:t>
      </w:r>
      <w:r>
        <w:rPr>
          <w:color w:val="000000" w:themeColor="hyperlink"/>
          <w:u w:val="single"/>
        </w:rPr>
        <w:hyperlink r:id="rId148">
          <w:r>
            <w:rPr/>
            <w:t>A/C.1/72/PV.17</w:t>
          </w:r>
        </w:hyperlink>
      </w:r>
    </w:p>
    <w:p>
      <w:pPr>
        <w:pStyle w:val="itssubhead"/>
        <w:keepNext/>
        <w:keepLines/>
        <w:spacing w:after="0"/>
      </w:pPr>
      <w:r>
        <w:t>RULE OF LAW (Agenda Item 84)</w:t>
      </w:r>
    </w:p>
    <w:p>
      <w:pPr>
        <w:pStyle w:val="itsentry"/>
        <w:keepNext/>
        <w:keepLines/>
        <w:spacing w:after="0"/>
      </w:pPr>
      <w:r>
        <w:t>Islam, Tariq Ariful</w:t>
      </w:r>
      <w:r>
        <w:t xml:space="preserve"> - </w:t>
      </w:r>
      <w:r>
        <w:rPr>
          <w:color w:val="000000" w:themeColor="hyperlink"/>
          <w:u w:val="single"/>
        </w:rPr>
        <w:hyperlink r:id="rId176">
          <w:r>
            <w:rPr/>
            <w:t>A/C.6/72/SR.7</w:t>
          </w:r>
        </w:hyperlink>
      </w:r>
    </w:p>
    <w:p>
      <w:pPr>
        <w:pStyle w:val="itssubhead"/>
        <w:keepNext/>
        <w:keepLines/>
        <w:spacing w:after="0"/>
      </w:pPr>
      <w:r>
        <w:t>EMERGENCY ASSISTANCE (Agenda Item 73a)</w:t>
      </w:r>
    </w:p>
    <w:p>
      <w:pPr>
        <w:pStyle w:val="itsentry"/>
        <w:keepNext/>
        <w:keepLines/>
        <w:spacing w:after="0"/>
      </w:pPr>
      <w:r>
        <w:t xml:space="preserve">Bin Momen, Masud </w:t>
      </w:r>
      <w:r>
        <w:t xml:space="preserve"> - </w:t>
      </w:r>
      <w:r>
        <w:rPr>
          <w:color w:val="000000" w:themeColor="hyperlink"/>
          <w:u w:val="single"/>
        </w:rPr>
        <w:hyperlink r:id="rId56">
          <w:r>
            <w:rPr/>
            <w:t>A/72/PV.69</w:t>
          </w:r>
        </w:hyperlink>
      </w:r>
    </w:p>
    <w:p>
      <w:pPr>
        <w:pStyle w:val="itssubhead"/>
        <w:keepNext/>
        <w:keepLines/>
        <w:spacing w:after="0"/>
      </w:pPr>
      <w:r>
        <w:t>UN RESOLUTIONS--IMPLEMENTATION (Agenda Item 120)</w:t>
      </w:r>
    </w:p>
    <w:p>
      <w:pPr>
        <w:pStyle w:val="itsentry"/>
        <w:keepNext/>
        <w:keepLines/>
        <w:spacing w:after="0"/>
      </w:pPr>
      <w:r>
        <w:t>Kazi, Faiyaz Murshid</w:t>
      </w:r>
      <w:r>
        <w:t xml:space="preserve"> - </w:t>
      </w:r>
      <w:r>
        <w:rPr>
          <w:color w:val="000000" w:themeColor="hyperlink"/>
          <w:u w:val="single"/>
        </w:rPr>
        <w:hyperlink r:id="rId219">
          <w:r>
            <w:rPr/>
            <w:t>A/72/PV.54</w:t>
          </w:r>
        </w:hyperlink>
      </w:r>
    </w:p>
    <w:p>
      <w:pPr>
        <w:pStyle w:val="itssubhead"/>
        <w:keepNext/>
        <w:keepLines/>
        <w:spacing w:after="0"/>
      </w:pPr>
      <w:r>
        <w:t>RADIATION EFFECTS (Agenda Item 51)</w:t>
      </w:r>
    </w:p>
    <w:p>
      <w:pPr>
        <w:pStyle w:val="itsentry"/>
        <w:keepNext/>
        <w:keepLines/>
        <w:spacing w:after="0"/>
      </w:pPr>
      <w:r>
        <w:t>Kazi, Faiyaz Murshid</w:t>
      </w:r>
      <w:r>
        <w:t xml:space="preserve"> - </w:t>
      </w:r>
      <w:r>
        <w:rPr>
          <w:color w:val="000000" w:themeColor="hyperlink"/>
          <w:u w:val="single"/>
        </w:rPr>
        <w:hyperlink r:id="rId98">
          <w:r>
            <w:rPr/>
            <w:t>A/C.4/72/SR.23</w:t>
          </w:r>
        </w:hyperlink>
      </w:r>
    </w:p>
    <w:p>
      <w:pPr>
        <w:pStyle w:val="itssubhead"/>
        <w:keepNext/>
        <w:keepLines/>
        <w:spacing w:after="0"/>
      </w:pPr>
      <w:r>
        <w:t>HUMAN RIGHTS--MYANMAR (Agenda Item 72c)</w:t>
      </w:r>
    </w:p>
    <w:p>
      <w:pPr>
        <w:pStyle w:val="itsentry"/>
        <w:keepNext/>
        <w:keepLines/>
        <w:spacing w:after="0"/>
      </w:pPr>
      <w:r>
        <w:t xml:space="preserve">Bin Momen, Masud </w:t>
      </w:r>
      <w:r>
        <w:t xml:space="preserve"> - </w:t>
      </w:r>
      <w:r>
        <w:rPr>
          <w:color w:val="000000" w:themeColor="hyperlink"/>
          <w:u w:val="single"/>
        </w:rPr>
        <w:hyperlink r:id="rId173">
          <w:r>
            <w:rPr/>
            <w:t>A/C.3/72/SR.47</w:t>
          </w:r>
        </w:hyperlink>
      </w:r>
    </w:p>
    <w:p>
      <w:pPr>
        <w:pStyle w:val="itsentry"/>
        <w:keepNext/>
        <w:keepLines/>
        <w:spacing w:after="0"/>
      </w:pPr>
      <w:r>
        <w:t>Islam, Tariq Ariful</w:t>
      </w:r>
      <w:r>
        <w:t xml:space="preserve"> - </w:t>
      </w:r>
      <w:r>
        <w:rPr>
          <w:color w:val="000000" w:themeColor="hyperlink"/>
          <w:u w:val="single"/>
        </w:rPr>
        <w:hyperlink r:id="rId195">
          <w:r>
            <w:rPr/>
            <w:t>A/C.3/72/SR.31</w:t>
          </w:r>
        </w:hyperlink>
      </w:r>
      <w:r>
        <w:t xml:space="preserve">; </w:t>
      </w:r>
      <w:r>
        <w:rPr>
          <w:color w:val="000000" w:themeColor="hyperlink"/>
          <w:u w:val="single"/>
        </w:rPr>
        <w:hyperlink r:id="rId92">
          <w:r>
            <w:rPr/>
            <w:t>A/C.3/72/SR.35</w:t>
          </w:r>
        </w:hyperlink>
      </w:r>
    </w:p>
    <w:p>
      <w:pPr>
        <w:pStyle w:val="itssubhead"/>
        <w:keepNext/>
        <w:keepLines/>
        <w:spacing w:after="0"/>
      </w:pPr>
      <w:r>
        <w:t>BIOLOGICAL WEAPONS--TREATY (1972) (Agenda Item 106)</w:t>
      </w:r>
    </w:p>
    <w:p>
      <w:pPr>
        <w:pStyle w:val="itsentry"/>
        <w:keepNext/>
        <w:keepLines/>
        <w:spacing w:after="0"/>
      </w:pPr>
      <w:r>
        <w:t>Kazi, Faiyaz Murshid</w:t>
      </w:r>
      <w:r>
        <w:t xml:space="preserve"> - </w:t>
      </w:r>
      <w:r>
        <w:rPr>
          <w:color w:val="000000" w:themeColor="hyperlink"/>
          <w:u w:val="single"/>
        </w:rPr>
        <w:hyperlink r:id="rId115">
          <w:r>
            <w:rPr/>
            <w:t>A/C.1/72/PV.15</w:t>
          </w:r>
        </w:hyperlink>
      </w:r>
    </w:p>
    <w:p>
      <w:pPr>
        <w:pStyle w:val="itssubhead"/>
        <w:keepNext/>
        <w:keepLines/>
        <w:spacing w:after="0"/>
      </w:pPr>
      <w:r>
        <w:t>TERRITORIES OCCUPIED BY ISRAEL--NATURAL RESOURCES (Agenda Item 63)</w:t>
      </w:r>
    </w:p>
    <w:p>
      <w:pPr>
        <w:pStyle w:val="itsentry"/>
        <w:keepNext/>
        <w:keepLines/>
        <w:spacing w:after="0"/>
      </w:pPr>
      <w:r>
        <w:t>Moni, Dipu</w:t>
      </w:r>
      <w:r>
        <w:t xml:space="preserve"> - </w:t>
      </w:r>
      <w:r>
        <w:rPr>
          <w:color w:val="000000" w:themeColor="hyperlink"/>
          <w:u w:val="single"/>
        </w:rPr>
        <w:hyperlink r:id="rId225">
          <w:r>
            <w:rPr/>
            <w:t>A/C.2/72/SR.21</w:t>
          </w:r>
        </w:hyperlink>
      </w:r>
    </w:p>
    <w:p>
      <w:pPr>
        <w:pStyle w:val="itssubhead"/>
        <w:keepNext/>
        <w:keepLines/>
        <w:spacing w:after="0"/>
      </w:pPr>
      <w:r>
        <w:t>PEACE (Agenda Item 15)</w:t>
      </w:r>
    </w:p>
    <w:p>
      <w:pPr>
        <w:pStyle w:val="itsentry"/>
        <w:keepNext/>
        <w:keepLines/>
        <w:spacing w:after="0"/>
      </w:pPr>
      <w:r>
        <w:t>Islam, Tariq Ariful</w:t>
      </w:r>
      <w:r>
        <w:t xml:space="preserve"> - </w:t>
      </w:r>
      <w:r>
        <w:rPr>
          <w:color w:val="000000" w:themeColor="hyperlink"/>
          <w:u w:val="single"/>
        </w:rPr>
        <w:hyperlink r:id="rId60">
          <w:r>
            <w:rPr/>
            <w:t>A/72/PV.68</w:t>
          </w:r>
        </w:hyperlink>
      </w:r>
    </w:p>
    <w:p>
      <w:pPr>
        <w:pStyle w:val="itsentry"/>
        <w:keepNext/>
        <w:keepLines/>
        <w:spacing w:after="0"/>
      </w:pPr>
      <w:r>
        <w:t xml:space="preserve">Bin Momen, Masud </w:t>
      </w:r>
      <w:r>
        <w:t xml:space="preserve"> - </w:t>
      </w:r>
      <w:r>
        <w:rPr>
          <w:color w:val="000000" w:themeColor="hyperlink"/>
          <w:u w:val="single"/>
        </w:rPr>
        <w:hyperlink r:id="rId180">
          <w:r>
            <w:rPr/>
            <w:t>A/72/PV.71</w:t>
          </w:r>
        </w:hyperlink>
      </w:r>
    </w:p>
    <w:p>
      <w:pPr>
        <w:pStyle w:val="itssubhead"/>
        <w:keepNext/>
        <w:keepLines/>
        <w:spacing w:after="0"/>
      </w:pPr>
      <w:r>
        <w:t>INTERNATIONAL LAW--TRAINING PROGRAMMES (Agenda Item 80)</w:t>
      </w:r>
    </w:p>
    <w:p>
      <w:pPr>
        <w:pStyle w:val="itsentry"/>
        <w:keepNext/>
        <w:keepLines/>
        <w:spacing w:after="0"/>
      </w:pPr>
      <w:r>
        <w:t>Kabir, Mohammad Humayun</w:t>
      </w:r>
      <w:r>
        <w:t xml:space="preserve"> - </w:t>
      </w:r>
      <w:r>
        <w:rPr>
          <w:color w:val="000000" w:themeColor="hyperlink"/>
          <w:u w:val="single"/>
        </w:rPr>
        <w:hyperlink r:id="rId23">
          <w:r>
            <w:rPr/>
            <w:t>A/C.6/72/SR.16</w:t>
          </w:r>
        </w:hyperlink>
      </w:r>
    </w:p>
    <w:p>
      <w:pPr>
        <w:pStyle w:val="itssubhead"/>
        <w:keepNext/>
        <w:keepLines/>
        <w:spacing w:after="0"/>
      </w:pPr>
      <w:r>
        <w:t>INTERNATIONAL CRIMINAL COURT--REPORTS (Agenda Item 76)</w:t>
      </w:r>
    </w:p>
    <w:p>
      <w:pPr>
        <w:pStyle w:val="itsentry"/>
        <w:keepNext/>
        <w:keepLines/>
        <w:spacing w:after="0"/>
      </w:pPr>
      <w:r>
        <w:t xml:space="preserve">Bin Momen, Masud </w:t>
      </w:r>
      <w:r>
        <w:t xml:space="preserve"> - </w:t>
      </w:r>
      <w:r>
        <w:rPr>
          <w:color w:val="000000" w:themeColor="hyperlink"/>
          <w:u w:val="single"/>
        </w:rPr>
        <w:hyperlink r:id="rId226">
          <w:r>
            <w:rPr/>
            <w:t>A/72/PV.37</w:t>
          </w:r>
        </w:hyperlink>
      </w:r>
    </w:p>
    <w:p>
      <w:pPr>
        <w:pStyle w:val="itssubhead"/>
        <w:keepNext/>
        <w:keepLines/>
        <w:spacing w:after="0"/>
      </w:pPr>
      <w:r>
        <w:t>NON-CITIZENS--DEPORTATION (Agenda Item 82)</w:t>
      </w:r>
    </w:p>
    <w:p>
      <w:pPr>
        <w:pStyle w:val="itsentry"/>
        <w:keepNext/>
        <w:keepLines/>
        <w:spacing w:after="0"/>
      </w:pPr>
      <w:r>
        <w:t>Kabir, Mohammad Humayun</w:t>
      </w:r>
      <w:r>
        <w:t xml:space="preserve"> - </w:t>
      </w:r>
      <w:r>
        <w:rPr>
          <w:color w:val="000000" w:themeColor="hyperlink"/>
          <w:u w:val="single"/>
        </w:rPr>
        <w:hyperlink r:id="rId200">
          <w:r>
            <w:rPr/>
            <w:t>A/C.6/72/SR.15</w:t>
          </w:r>
        </w:hyperlink>
      </w:r>
    </w:p>
    <w:p>
      <w:pPr>
        <w:pStyle w:val="itssubhead"/>
        <w:keepNext/>
        <w:keepLines/>
        <w:spacing w:after="0"/>
      </w:pPr>
      <w:r>
        <w:t>ARMED CONFLICTS--TREATIES (Agenda Item 86)</w:t>
      </w:r>
    </w:p>
    <w:p>
      <w:pPr>
        <w:pStyle w:val="itsentry"/>
        <w:keepNext/>
        <w:keepLines/>
        <w:spacing w:after="0"/>
      </w:pPr>
      <w:r>
        <w:t>Kabir, Mohammad Humayun</w:t>
      </w:r>
      <w:r>
        <w:t xml:space="preserve"> - </w:t>
      </w:r>
      <w:r>
        <w:rPr>
          <w:color w:val="000000" w:themeColor="hyperlink"/>
          <w:u w:val="single"/>
        </w:rPr>
        <w:hyperlink r:id="rId196">
          <w:r>
            <w:rPr/>
            <w:t>A/C.6/72/SR.17</w:t>
          </w:r>
        </w:hyperlink>
      </w:r>
    </w:p>
    <w:p>
      <w:pPr>
        <w:pStyle w:val="itssubhead"/>
        <w:keepNext/>
        <w:keepLines/>
        <w:spacing w:after="0"/>
      </w:pPr>
      <w:r>
        <w:t>WOMEN'S ADVANCEMENT (Agenda Item 28a)</w:t>
      </w:r>
    </w:p>
    <w:p>
      <w:pPr>
        <w:pStyle w:val="itsentry"/>
        <w:keepNext/>
        <w:keepLines/>
        <w:spacing w:after="0"/>
      </w:pPr>
      <w:r>
        <w:t>Islam, Tariq Ariful</w:t>
      </w:r>
      <w:r>
        <w:t xml:space="preserve"> - </w:t>
      </w:r>
      <w:r>
        <w:rPr>
          <w:color w:val="000000" w:themeColor="hyperlink"/>
          <w:u w:val="single"/>
        </w:rPr>
        <w:hyperlink r:id="rId121">
          <w:r>
            <w:rPr/>
            <w:t>A/C.3/72/SR.10</w:t>
          </w:r>
        </w:hyperlink>
      </w:r>
    </w:p>
    <w:p>
      <w:pPr>
        <w:pStyle w:val="itssubhead"/>
        <w:keepNext/>
        <w:keepLines/>
        <w:spacing w:after="0"/>
      </w:pPr>
      <w:r>
        <w:t>INFORMATION--INTERNATIONAL SECURITY (Agenda Item 94)</w:t>
      </w:r>
    </w:p>
    <w:p>
      <w:pPr>
        <w:pStyle w:val="itsentry"/>
        <w:keepNext/>
        <w:keepLines/>
        <w:spacing w:after="0"/>
      </w:pPr>
      <w:r>
        <w:t>Kazi, Faiyaz Murshid</w:t>
      </w:r>
      <w:r>
        <w:t xml:space="preserve"> - </w:t>
      </w:r>
      <w:r>
        <w:rPr>
          <w:color w:val="000000" w:themeColor="hyperlink"/>
          <w:u w:val="single"/>
        </w:rPr>
        <w:hyperlink r:id="rId33">
          <w:r>
            <w:rPr/>
            <w:t>A/C.1/72/PV.20</w:t>
          </w:r>
        </w:hyperlink>
      </w:r>
    </w:p>
    <w:p>
      <w:pPr>
        <w:pStyle w:val="itssubhead"/>
        <w:keepNext/>
        <w:keepLines/>
        <w:spacing w:after="0"/>
      </w:pPr>
      <w:r>
        <w:t>NUCLEAR DISARMAMENT (Agenda Item 99b)</w:t>
      </w:r>
    </w:p>
    <w:p>
      <w:pPr>
        <w:pStyle w:val="itsentry"/>
        <w:keepNext/>
        <w:keepLines/>
        <w:spacing w:after="0"/>
      </w:pPr>
      <w:r>
        <w:t>Kazi, Faiyaz Murshid</w:t>
      </w:r>
      <w:r>
        <w:t xml:space="preserve"> - </w:t>
      </w:r>
      <w:r>
        <w:rPr>
          <w:color w:val="000000" w:themeColor="hyperlink"/>
          <w:u w:val="single"/>
        </w:rPr>
        <w:hyperlink r:id="rId119">
          <w:r>
            <w:rPr/>
            <w:t>A/C.1/72/PV.13</w:t>
          </w:r>
        </w:hyperlink>
      </w:r>
    </w:p>
    <w:p>
      <w:pPr>
        <w:pStyle w:val="itssubhead"/>
        <w:keepNext/>
        <w:keepLines/>
        <w:spacing w:after="0"/>
      </w:pPr>
      <w:r>
        <w:t>PEACE--REGIONAL CENTRE--ASIA AND THE PACIFIC (Agenda Item 100d)</w:t>
      </w:r>
    </w:p>
    <w:p>
      <w:pPr>
        <w:pStyle w:val="itsentry"/>
        <w:keepNext/>
        <w:keepLines/>
        <w:spacing w:after="0"/>
      </w:pPr>
      <w:r>
        <w:t>Kazi, Faiyaz Murshid</w:t>
      </w:r>
      <w:r>
        <w:t xml:space="preserve"> - </w:t>
      </w:r>
      <w:r>
        <w:rPr>
          <w:color w:val="000000" w:themeColor="hyperlink"/>
          <w:u w:val="single"/>
        </w:rPr>
        <w:hyperlink r:id="rId117">
          <w:r>
            <w:rPr/>
            <w:t>A/C.1/72/PV.21</w:t>
          </w:r>
        </w:hyperlink>
      </w:r>
    </w:p>
    <w:p>
      <w:pPr>
        <w:pStyle w:val="itssubhead"/>
        <w:keepNext/>
        <w:keepLines/>
        <w:spacing w:after="0"/>
      </w:pPr>
      <w:r>
        <w:t>TERRITORIES OCCUPIED BY ISRAEL--HUMAN RIGHTS (Agenda Item 54)</w:t>
      </w:r>
    </w:p>
    <w:p>
      <w:pPr>
        <w:pStyle w:val="itsentry"/>
        <w:keepNext/>
        <w:keepLines/>
        <w:spacing w:after="0"/>
      </w:pPr>
      <w:r>
        <w:t xml:space="preserve">Bin Momen, Masud </w:t>
      </w:r>
      <w:r>
        <w:t xml:space="preserve"> - </w:t>
      </w:r>
      <w:r>
        <w:rPr>
          <w:color w:val="000000" w:themeColor="hyperlink"/>
          <w:u w:val="single"/>
        </w:rPr>
        <w:hyperlink r:id="rId150">
          <w:r>
            <w:rPr/>
            <w:t>A/C.4/72/SR.27</w:t>
          </w:r>
        </w:hyperlink>
      </w:r>
    </w:p>
    <w:p>
      <w:pPr>
        <w:pStyle w:val="itssubhead"/>
        <w:keepNext/>
        <w:keepLines/>
        <w:spacing w:after="0"/>
      </w:pPr>
      <w:r>
        <w:t>HUMAN RIGHTS--PROGRAMMES OF ACTION (1993) (Agenda Item 72d)</w:t>
      </w:r>
    </w:p>
    <w:p>
      <w:pPr>
        <w:pStyle w:val="itsentry"/>
        <w:keepNext/>
        <w:keepLines/>
        <w:spacing w:after="0"/>
      </w:pPr>
      <w:r>
        <w:t>Islam, Tariq Ariful</w:t>
      </w:r>
      <w:r>
        <w:t xml:space="preserve"> - </w:t>
      </w:r>
      <w:r>
        <w:rPr>
          <w:color w:val="000000" w:themeColor="hyperlink"/>
          <w:u w:val="single"/>
        </w:rPr>
        <w:hyperlink r:id="rId64">
          <w:r>
            <w:rPr/>
            <w:t>A/C.3/72/SR.19</w:t>
          </w:r>
        </w:hyperlink>
      </w:r>
      <w:r>
        <w:br/>
      </w:r>
    </w:p>
    <w:p>
      <w:pPr>
        <w:pStyle w:val="itshead"/>
        <w:keepNext/>
        <w:keepLines/>
      </w:pPr>
      <w:r>
        <w:t>Bangladesh. Prime Minister</w:t>
      </w:r>
    </w:p>
    <w:p>
      <w:pPr>
        <w:pStyle w:val="itssubhead"/>
        <w:keepNext/>
        <w:keepLines/>
        <w:spacing w:after="0"/>
      </w:pPr>
      <w:r>
        <w:t>UN. GENERAL ASSEMBLY (72ND SESS. : 2017-2018)--GENERAL DEBATE (Agenda Item 8)</w:t>
      </w:r>
    </w:p>
    <w:p>
      <w:pPr>
        <w:pStyle w:val="itsentry"/>
        <w:keepNext/>
        <w:keepLines/>
        <w:spacing w:after="0"/>
      </w:pPr>
      <w:r>
        <w:t>Hasina, Sheikh</w:t>
      </w:r>
      <w:r>
        <w:t xml:space="preserve"> - </w:t>
      </w:r>
      <w:r>
        <w:rPr>
          <w:color w:val="000000" w:themeColor="hyperlink"/>
          <w:u w:val="single"/>
        </w:rPr>
        <w:hyperlink r:id="rId77">
          <w:r>
            <w:rPr/>
            <w:t>A/72/PV.14</w:t>
          </w:r>
        </w:hyperlink>
      </w:r>
    </w:p>
    <w:p>
      <w:pPr>
        <w:pStyle w:val="itssubhead"/>
        <w:keepNext/>
        <w:keepLines/>
        <w:spacing w:after="0"/>
      </w:pPr>
      <w:r>
        <w:t>UN. GENERAL ASSEMBLY (72ND SESS. : 2017-2018)--SPECIAL STATEMENTS (Agenda Item )</w:t>
      </w:r>
    </w:p>
    <w:p>
      <w:pPr>
        <w:pStyle w:val="itsentry"/>
        <w:keepNext/>
        <w:keepLines/>
        <w:spacing w:after="0"/>
      </w:pPr>
      <w:r>
        <w:t>Hasina, Sheikh</w:t>
      </w:r>
      <w:r>
        <w:t xml:space="preserve"> - </w:t>
      </w:r>
      <w:r>
        <w:rPr>
          <w:color w:val="000000" w:themeColor="hyperlink"/>
          <w:u w:val="single"/>
        </w:rPr>
        <w:hyperlink r:id="rId77">
          <w:r>
            <w:rPr/>
            <w:t>A/72/PV.14</w:t>
          </w:r>
        </w:hyperlink>
      </w:r>
      <w:r>
        <w:br/>
      </w:r>
    </w:p>
    <w:p>
      <w:pPr>
        <w:pStyle w:val="itshead"/>
        <w:keepNext/>
        <w:keepLines/>
      </w:pPr>
      <w:r>
        <w:t>Barbados</w:t>
      </w:r>
    </w:p>
    <w:p>
      <w:pPr>
        <w:pStyle w:val="itssubhead"/>
        <w:keepNext/>
        <w:keepLines/>
        <w:spacing w:after="0"/>
      </w:pPr>
      <w:r>
        <w:t>UN. GENERAL ASSEMBLY (72ND SESS. : 2017-2018)--GENERAL DEBATE (Agenda Item 8)</w:t>
      </w:r>
    </w:p>
    <w:p>
      <w:pPr>
        <w:pStyle w:val="itsentry"/>
        <w:keepNext/>
        <w:keepLines/>
        <w:spacing w:after="0"/>
      </w:pPr>
      <w:r>
        <w:t xml:space="preserve">McClean, Maxine Pamela Ometa </w:t>
      </w:r>
      <w:r>
        <w:t xml:space="preserve"> - </w:t>
      </w:r>
      <w:r>
        <w:rPr>
          <w:color w:val="000000" w:themeColor="hyperlink"/>
          <w:u w:val="single"/>
        </w:rPr>
        <w:hyperlink r:id="rId89">
          <w:r>
            <w:rPr/>
            <w:t>A/72/PV.18</w:t>
          </w:r>
        </w:hyperlink>
      </w:r>
      <w:r>
        <w:br/>
      </w:r>
    </w:p>
    <w:p>
      <w:pPr>
        <w:pStyle w:val="itshead"/>
        <w:keepNext/>
        <w:keepLines/>
      </w:pPr>
      <w:r>
        <w:t>Belarus</w:t>
      </w:r>
    </w:p>
    <w:p>
      <w:pPr>
        <w:pStyle w:val="itssubhead"/>
        <w:keepNext/>
        <w:keepLines/>
        <w:spacing w:after="0"/>
      </w:pPr>
      <w:r>
        <w:t>RACIAL DISCRIMINATION--ELIMINATION (Agenda Item 70a)</w:t>
      </w:r>
    </w:p>
    <w:p>
      <w:pPr>
        <w:pStyle w:val="itsentry"/>
        <w:keepNext/>
        <w:keepLines/>
        <w:spacing w:after="0"/>
      </w:pPr>
      <w:r>
        <w:t>Velichko, Irina</w:t>
      </w:r>
      <w:r>
        <w:t xml:space="preserve"> - </w:t>
      </w:r>
      <w:r>
        <w:rPr>
          <w:color w:val="000000" w:themeColor="hyperlink"/>
          <w:u w:val="single"/>
        </w:rPr>
        <w:hyperlink r:id="rId141">
          <w:r>
            <w:rPr/>
            <w:t>A/C.3/72/SR.48</w:t>
          </w:r>
        </w:hyperlink>
      </w:r>
    </w:p>
    <w:p>
      <w:pPr>
        <w:pStyle w:val="itssubhead"/>
        <w:keepNext/>
        <w:keepLines/>
        <w:spacing w:after="0"/>
      </w:pPr>
      <w:r>
        <w:t>OPERATIONAL ACTIVITIES--UN SYSTEM (Agenda Item 24a)</w:t>
      </w:r>
    </w:p>
    <w:p>
      <w:pPr>
        <w:pStyle w:val="itsentry"/>
        <w:keepNext/>
        <w:keepLines/>
        <w:spacing w:after="0"/>
      </w:pPr>
      <w:r>
        <w:t>Bagdasarova, Anna</w:t>
      </w:r>
      <w:r>
        <w:t xml:space="preserve"> - </w:t>
      </w:r>
      <w:r>
        <w:rPr>
          <w:color w:val="000000" w:themeColor="hyperlink"/>
          <w:u w:val="single"/>
        </w:rPr>
        <w:hyperlink r:id="rId30">
          <w:r>
            <w:rPr/>
            <w:t>A/C.2/72/SR.22</w:t>
          </w:r>
        </w:hyperlink>
      </w:r>
    </w:p>
    <w:p>
      <w:pPr>
        <w:pStyle w:val="itssubhead"/>
        <w:keepNext/>
        <w:keepLines/>
        <w:spacing w:after="0"/>
      </w:pPr>
      <w:r>
        <w:t>DEVELOPMENT COOPERATION--MIDDLE-INCOME COUNTRIES (Agenda Item 21d)</w:t>
      </w:r>
    </w:p>
    <w:p>
      <w:pPr>
        <w:pStyle w:val="itsentry"/>
        <w:keepNext/>
        <w:keepLines/>
        <w:spacing w:after="0"/>
      </w:pPr>
      <w:r>
        <w:t>Kharashun, Tamara</w:t>
      </w:r>
      <w:r>
        <w:t xml:space="preserve"> - </w:t>
      </w:r>
      <w:r>
        <w:rPr>
          <w:color w:val="000000" w:themeColor="hyperlink"/>
          <w:u w:val="single"/>
        </w:rPr>
        <w:hyperlink r:id="rId51">
          <w:r>
            <w:rPr/>
            <w:t>A/C.2/72/SR.14</w:t>
          </w:r>
        </w:hyperlink>
      </w:r>
    </w:p>
    <w:p>
      <w:pPr>
        <w:pStyle w:val="itsentry"/>
        <w:keepNext/>
        <w:keepLines/>
        <w:spacing w:after="0"/>
      </w:pPr>
      <w:r>
        <w:t>Makei, Vladimir</w:t>
      </w:r>
      <w:r>
        <w:t xml:space="preserve"> - </w:t>
      </w:r>
      <w:r>
        <w:rPr>
          <w:color w:val="000000" w:themeColor="hyperlink"/>
          <w:u w:val="single"/>
        </w:rPr>
        <w:hyperlink r:id="rId87">
          <w:r>
            <w:rPr/>
            <w:t>A/C.2/72/SR.26</w:t>
          </w:r>
        </w:hyperlink>
      </w:r>
    </w:p>
    <w:p>
      <w:pPr>
        <w:pStyle w:val="itssubhead"/>
        <w:keepNext/>
        <w:keepLines/>
        <w:spacing w:after="0"/>
      </w:pPr>
      <w:r>
        <w:t>RADIATION EFFECTS (Agenda Item 51)</w:t>
      </w:r>
    </w:p>
    <w:p>
      <w:pPr>
        <w:pStyle w:val="itsentry"/>
        <w:keepNext/>
        <w:keepLines/>
        <w:spacing w:after="0"/>
      </w:pPr>
      <w:r>
        <w:t>Fedorovich, Tatyana</w:t>
      </w:r>
      <w:r>
        <w:t xml:space="preserve"> - </w:t>
      </w:r>
      <w:r>
        <w:rPr>
          <w:color w:val="000000" w:themeColor="hyperlink"/>
          <w:u w:val="single"/>
        </w:rPr>
        <w:hyperlink r:id="rId98">
          <w:r>
            <w:rPr/>
            <w:t>A/C.4/72/SR.23</w:t>
          </w:r>
        </w:hyperlink>
      </w:r>
    </w:p>
    <w:p>
      <w:pPr>
        <w:pStyle w:val="itssubhead"/>
        <w:keepNext/>
        <w:keepLines/>
        <w:spacing w:after="0"/>
      </w:pPr>
      <w:r>
        <w:t>NUCLEAR DISARMAMENT (Agenda Item 99b)</w:t>
      </w:r>
    </w:p>
    <w:p>
      <w:pPr>
        <w:pStyle w:val="itsentry"/>
        <w:keepNext/>
        <w:keepLines/>
        <w:spacing w:after="0"/>
      </w:pPr>
      <w:r>
        <w:t>Ovsyanko, Nikolai</w:t>
      </w:r>
      <w:r>
        <w:t xml:space="preserve"> - </w:t>
      </w:r>
      <w:r>
        <w:rPr>
          <w:color w:val="000000" w:themeColor="hyperlink"/>
          <w:u w:val="single"/>
        </w:rPr>
        <w:hyperlink r:id="rId186">
          <w:r>
            <w:rPr/>
            <w:t>A/C.1/72/PV.12</w:t>
          </w:r>
        </w:hyperlink>
      </w:r>
    </w:p>
    <w:p>
      <w:pPr>
        <w:pStyle w:val="itssubhead"/>
        <w:keepNext/>
        <w:keepLines/>
        <w:spacing w:after="0"/>
      </w:pPr>
      <w:r>
        <w:t>CRIME PREVENTION (Agenda Item 107)</w:t>
      </w:r>
    </w:p>
    <w:p>
      <w:pPr>
        <w:pStyle w:val="itsentry"/>
        <w:keepNext/>
        <w:keepLines/>
        <w:spacing w:after="0"/>
      </w:pPr>
      <w:r>
        <w:t>Velichko, Irina</w:t>
      </w:r>
      <w:r>
        <w:t xml:space="preserve"> - </w:t>
      </w:r>
      <w:r>
        <w:rPr>
          <w:color w:val="000000" w:themeColor="hyperlink"/>
          <w:u w:val="single"/>
        </w:rPr>
        <w:hyperlink r:id="rId194">
          <w:r>
            <w:rPr/>
            <w:t>A/C.3/72/SR.43</w:t>
          </w:r>
        </w:hyperlink>
      </w:r>
    </w:p>
    <w:p>
      <w:pPr>
        <w:pStyle w:val="itsentry"/>
        <w:keepNext/>
        <w:keepLines/>
        <w:spacing w:after="0"/>
      </w:pPr>
      <w:r>
        <w:t>Yarkovich, Dmitry</w:t>
      </w:r>
      <w:r>
        <w:t xml:space="preserve"> - </w:t>
      </w:r>
      <w:r>
        <w:rPr>
          <w:color w:val="000000" w:themeColor="hyperlink"/>
          <w:u w:val="single"/>
        </w:rPr>
        <w:hyperlink r:id="rId93">
          <w:r>
            <w:rPr/>
            <w:t>A/C.3/72/SR.6</w:t>
          </w:r>
        </w:hyperlink>
      </w:r>
    </w:p>
    <w:p>
      <w:pPr>
        <w:pStyle w:val="itsentry"/>
        <w:keepNext/>
        <w:keepLines/>
        <w:spacing w:after="0"/>
      </w:pPr>
      <w:r>
        <w:t>Dapkiunas, Andrei</w:t>
      </w:r>
      <w:r>
        <w:t xml:space="preserve"> - </w:t>
      </w:r>
      <w:r>
        <w:rPr>
          <w:color w:val="000000" w:themeColor="hyperlink"/>
          <w:u w:val="single"/>
        </w:rPr>
        <w:hyperlink r:id="rId16">
          <w:r>
            <w:rPr/>
            <w:t>A/72/PV.24</w:t>
          </w:r>
        </w:hyperlink>
      </w:r>
    </w:p>
    <w:p>
      <w:pPr>
        <w:pStyle w:val="itssubhead"/>
        <w:keepNext/>
        <w:keepLines/>
        <w:spacing w:after="0"/>
      </w:pPr>
      <w:r>
        <w:t>HUMAN RIGHTS--MYANMAR (Agenda Item 72c)</w:t>
      </w:r>
    </w:p>
    <w:p>
      <w:pPr>
        <w:pStyle w:val="itsentry"/>
        <w:keepNext/>
        <w:keepLines/>
        <w:spacing w:after="0"/>
      </w:pPr>
      <w:r>
        <w:t>Velichko, Irina</w:t>
      </w:r>
      <w:r>
        <w:t xml:space="preserve"> - </w:t>
      </w:r>
      <w:r>
        <w:rPr>
          <w:color w:val="000000" w:themeColor="hyperlink"/>
          <w:u w:val="single"/>
        </w:rPr>
        <w:hyperlink r:id="rId173">
          <w:r>
            <w:rPr/>
            <w:t>A/C.3/72/SR.47</w:t>
          </w:r>
        </w:hyperlink>
      </w:r>
    </w:p>
    <w:p>
      <w:pPr>
        <w:pStyle w:val="itssubhead"/>
        <w:keepNext/>
        <w:keepLines/>
        <w:spacing w:after="0"/>
      </w:pPr>
      <w:r>
        <w:t>UN. GENERAL ASSEMBLY--WORK PROGRAMME (Agenda Item 121)</w:t>
      </w:r>
    </w:p>
    <w:p>
      <w:pPr>
        <w:pStyle w:val="itsentry"/>
        <w:keepNext/>
        <w:keepLines/>
        <w:spacing w:after="0"/>
      </w:pPr>
      <w:r>
        <w:t>Varankov, Ruslan</w:t>
      </w:r>
      <w:r>
        <w:t xml:space="preserve"> - </w:t>
      </w:r>
      <w:r>
        <w:rPr>
          <w:color w:val="000000" w:themeColor="hyperlink"/>
          <w:u w:val="single"/>
        </w:rPr>
        <w:hyperlink r:id="rId204">
          <w:r>
            <w:rPr/>
            <w:t>A/C.6/72/SR.29</w:t>
          </w:r>
        </w:hyperlink>
      </w:r>
    </w:p>
    <w:p>
      <w:pPr>
        <w:pStyle w:val="itsentry"/>
        <w:keepNext/>
        <w:keepLines/>
        <w:spacing w:after="0"/>
      </w:pPr>
      <w:r>
        <w:t>Velichko, Irina</w:t>
      </w:r>
      <w:r>
        <w:t xml:space="preserve"> - </w:t>
      </w:r>
      <w:r>
        <w:rPr>
          <w:color w:val="000000" w:themeColor="hyperlink"/>
          <w:u w:val="single"/>
        </w:rPr>
        <w:hyperlink r:id="rId14">
          <w:r>
            <w:rPr/>
            <w:t>A/72/PV.48</w:t>
          </w:r>
        </w:hyperlink>
      </w:r>
    </w:p>
    <w:p>
      <w:pPr>
        <w:pStyle w:val="itssubhead"/>
        <w:keepNext/>
        <w:keepLines/>
        <w:spacing w:after="0"/>
      </w:pPr>
      <w:r>
        <w:t>HUMAN RIGHTS--UKRAINE (Agenda Item 72c)</w:t>
      </w:r>
    </w:p>
    <w:p>
      <w:pPr>
        <w:pStyle w:val="itsentry"/>
        <w:keepNext/>
        <w:keepLines/>
        <w:spacing w:after="0"/>
      </w:pPr>
      <w:r>
        <w:t>Velichko, Irina</w:t>
      </w:r>
      <w:r>
        <w:t xml:space="preserve"> - </w:t>
      </w:r>
      <w:r>
        <w:rPr>
          <w:color w:val="000000" w:themeColor="hyperlink"/>
          <w:u w:val="single"/>
        </w:rPr>
        <w:hyperlink r:id="rId191">
          <w:r>
            <w:rPr/>
            <w:t>A/C.3/72/SR.45</w:t>
          </w:r>
        </w:hyperlink>
      </w:r>
    </w:p>
    <w:p>
      <w:pPr>
        <w:pStyle w:val="itssubhead"/>
        <w:keepNext/>
        <w:keepLines/>
        <w:spacing w:after="0"/>
      </w:pPr>
      <w:r>
        <w:t>NUCLEAR DISARMAMENT NEGOTIATIONS (Agenda Item 99bb)</w:t>
      </w:r>
    </w:p>
    <w:p>
      <w:pPr>
        <w:pStyle w:val="itsentry"/>
        <w:keepNext/>
        <w:keepLines/>
        <w:spacing w:after="0"/>
      </w:pPr>
      <w:r>
        <w:t>Ovsyanko, Nikolai</w:t>
      </w:r>
      <w:r>
        <w:t xml:space="preserve"> - </w:t>
      </w:r>
      <w:r>
        <w:rPr>
          <w:color w:val="000000" w:themeColor="hyperlink"/>
          <w:u w:val="single"/>
        </w:rPr>
        <w:hyperlink r:id="rId186">
          <w:r>
            <w:rPr/>
            <w:t>A/C.1/72/PV.12</w:t>
          </w:r>
        </w:hyperlink>
      </w:r>
    </w:p>
    <w:p>
      <w:pPr>
        <w:pStyle w:val="itssubhead"/>
        <w:keepNext/>
        <w:keepLines/>
        <w:spacing w:after="0"/>
      </w:pPr>
      <w:r>
        <w:t>UN--HOST COUNTRY RELATIONS (Agenda Item 166)</w:t>
      </w:r>
    </w:p>
    <w:p>
      <w:pPr>
        <w:pStyle w:val="itsentry"/>
        <w:keepNext/>
        <w:keepLines/>
        <w:spacing w:after="0"/>
      </w:pPr>
      <w:r>
        <w:t>Varankov, Ruslan</w:t>
      </w:r>
      <w:r>
        <w:t xml:space="preserve"> - </w:t>
      </w:r>
      <w:r>
        <w:rPr>
          <w:color w:val="000000" w:themeColor="hyperlink"/>
          <w:u w:val="single"/>
        </w:rPr>
        <w:hyperlink r:id="rId222">
          <w:r>
            <w:rPr/>
            <w:t>A/C.6/72/SR.27</w:t>
          </w:r>
        </w:hyperlink>
      </w:r>
    </w:p>
    <w:p>
      <w:pPr>
        <w:pStyle w:val="itssubhead"/>
        <w:keepNext/>
        <w:keepLines/>
        <w:spacing w:after="0"/>
      </w:pPr>
      <w:r>
        <w:t>UN--BUDGET (2018-2019) (Agenda Item 136)</w:t>
      </w:r>
    </w:p>
    <w:p>
      <w:pPr>
        <w:pStyle w:val="itsentry"/>
        <w:keepNext/>
        <w:keepLines/>
        <w:spacing w:after="0"/>
      </w:pPr>
      <w:r>
        <w:t>Varankov, Ruslan</w:t>
      </w:r>
      <w:r>
        <w:t xml:space="preserve"> - </w:t>
      </w:r>
      <w:r>
        <w:rPr>
          <w:color w:val="000000" w:themeColor="hyperlink"/>
          <w:u w:val="single"/>
        </w:rPr>
        <w:hyperlink r:id="rId227">
          <w:r>
            <w:rPr/>
            <w:t>A/72/PV.76</w:t>
          </w:r>
        </w:hyperlink>
      </w:r>
      <w:r>
        <w:t xml:space="preserve">; </w:t>
      </w:r>
      <w:r>
        <w:rPr>
          <w:color w:val="000000" w:themeColor="hyperlink"/>
          <w:u w:val="single"/>
        </w:rPr>
        <w:hyperlink r:id="rId228">
          <w:r>
            <w:rPr/>
            <w:t>A/C.5/72/SR.29</w:t>
          </w:r>
        </w:hyperlink>
      </w:r>
    </w:p>
    <w:p>
      <w:pPr>
        <w:pStyle w:val="itssubhead"/>
        <w:keepNext/>
        <w:keepLines/>
        <w:spacing w:after="0"/>
      </w:pPr>
      <w:r>
        <w:t>DEVELOPMENT FINANCE (Agenda Item 17b)</w:t>
      </w:r>
    </w:p>
    <w:p>
      <w:pPr>
        <w:pStyle w:val="itsentry"/>
        <w:keepNext/>
        <w:keepLines/>
        <w:spacing w:after="0"/>
      </w:pPr>
      <w:r>
        <w:t>Kharashun, Tamara</w:t>
      </w:r>
      <w:r>
        <w:t xml:space="preserve"> - </w:t>
      </w:r>
      <w:r>
        <w:rPr>
          <w:color w:val="000000" w:themeColor="hyperlink"/>
          <w:u w:val="single"/>
        </w:rPr>
        <w:hyperlink r:id="rId25">
          <w:r>
            <w:rPr/>
            <w:t>A/C.2/72/SR.6</w:t>
          </w:r>
        </w:hyperlink>
      </w:r>
    </w:p>
    <w:p>
      <w:pPr>
        <w:pStyle w:val="itssubhead"/>
        <w:keepNext/>
        <w:keepLines/>
        <w:spacing w:after="0"/>
      </w:pPr>
      <w:r>
        <w:t>AGENDA 21--PROGRAMME IMPLEMENTATION (Agenda Item 19a)</w:t>
      </w:r>
    </w:p>
    <w:p>
      <w:pPr>
        <w:pStyle w:val="itsentry"/>
        <w:keepNext/>
        <w:keepLines/>
        <w:spacing w:after="0"/>
      </w:pPr>
      <w:r>
        <w:t>Kharashun, Tamara</w:t>
      </w:r>
      <w:r>
        <w:t xml:space="preserve"> - </w:t>
      </w:r>
      <w:r>
        <w:rPr>
          <w:color w:val="000000" w:themeColor="hyperlink"/>
          <w:u w:val="single"/>
        </w:rPr>
        <w:hyperlink r:id="rId229">
          <w:r>
            <w:rPr/>
            <w:t>A/C.2/72/SR.9</w:t>
          </w:r>
        </w:hyperlink>
      </w:r>
    </w:p>
    <w:p>
      <w:pPr>
        <w:pStyle w:val="itssubhead"/>
        <w:keepNext/>
        <w:keepLines/>
        <w:spacing w:after="0"/>
      </w:pPr>
      <w:r>
        <w:t>ARMS RACE--OUTER SPACE (Agenda Item 97a)</w:t>
      </w:r>
    </w:p>
    <w:p>
      <w:pPr>
        <w:pStyle w:val="itsentry"/>
        <w:keepNext/>
        <w:keepLines/>
        <w:spacing w:after="0"/>
      </w:pPr>
      <w:r>
        <w:t>Tozik, Artsiom</w:t>
      </w:r>
      <w:r>
        <w:t xml:space="preserve"> - </w:t>
      </w:r>
      <w:r>
        <w:rPr>
          <w:color w:val="000000" w:themeColor="hyperlink"/>
          <w:u w:val="single"/>
        </w:rPr>
        <w:hyperlink r:id="rId158">
          <w:r>
            <w:rPr/>
            <w:t>A/C.1/72/PV.25</w:t>
          </w:r>
        </w:hyperlink>
      </w:r>
    </w:p>
    <w:p>
      <w:pPr>
        <w:pStyle w:val="itssubhead"/>
        <w:keepNext/>
        <w:keepLines/>
        <w:spacing w:after="0"/>
      </w:pPr>
      <w:r>
        <w:t>SPORTS (Agenda Item 11)</w:t>
      </w:r>
    </w:p>
    <w:p>
      <w:pPr>
        <w:pStyle w:val="itsentry"/>
        <w:keepNext/>
        <w:keepLines/>
        <w:spacing w:after="0"/>
      </w:pPr>
      <w:r>
        <w:t>Velichko, Irina</w:t>
      </w:r>
      <w:r>
        <w:t xml:space="preserve"> - </w:t>
      </w:r>
      <w:r>
        <w:rPr>
          <w:color w:val="000000" w:themeColor="hyperlink"/>
          <w:u w:val="single"/>
        </w:rPr>
        <w:hyperlink r:id="rId14">
          <w:r>
            <w:rPr/>
            <w:t>A/72/PV.48</w:t>
          </w:r>
        </w:hyperlink>
      </w:r>
    </w:p>
    <w:p>
      <w:pPr>
        <w:pStyle w:val="itssubhead"/>
        <w:keepNext/>
        <w:keepLines/>
        <w:spacing w:after="0"/>
      </w:pPr>
      <w:r>
        <w:t>NARCOTIC DRUGS (Agenda Item 108)</w:t>
      </w:r>
    </w:p>
    <w:p>
      <w:pPr>
        <w:pStyle w:val="itsentry"/>
        <w:keepNext/>
        <w:keepLines/>
        <w:spacing w:after="0"/>
      </w:pPr>
      <w:r>
        <w:t>Yarkovich, Dmitry</w:t>
      </w:r>
      <w:r>
        <w:t xml:space="preserve"> - </w:t>
      </w:r>
      <w:r>
        <w:rPr>
          <w:color w:val="000000" w:themeColor="hyperlink"/>
          <w:u w:val="single"/>
        </w:rPr>
        <w:hyperlink r:id="rId93">
          <w:r>
            <w:rPr/>
            <w:t>A/C.3/72/SR.6</w:t>
          </w:r>
        </w:hyperlink>
      </w:r>
    </w:p>
    <w:p>
      <w:pPr>
        <w:pStyle w:val="itssubhead"/>
        <w:keepNext/>
        <w:keepLines/>
        <w:spacing w:after="0"/>
      </w:pPr>
      <w:r>
        <w:t>UN. SECRETARY-GENERAL--REPORTS (2016-2017) (Agenda Item 110)</w:t>
      </w:r>
    </w:p>
    <w:p>
      <w:pPr>
        <w:pStyle w:val="itsentry"/>
        <w:keepNext/>
        <w:keepLines/>
        <w:spacing w:after="0"/>
      </w:pPr>
      <w:r>
        <w:t>Rybakov, Valentin</w:t>
      </w:r>
      <w:r>
        <w:t xml:space="preserve"> - </w:t>
      </w:r>
      <w:r>
        <w:rPr>
          <w:color w:val="000000" w:themeColor="hyperlink"/>
          <w:u w:val="single"/>
        </w:rPr>
        <w:hyperlink r:id="rId181">
          <w:r>
            <w:rPr/>
            <w:t>A/72/PV.28</w:t>
          </w:r>
        </w:hyperlink>
      </w:r>
    </w:p>
    <w:p>
      <w:pPr>
        <w:pStyle w:val="itssubhead"/>
        <w:keepNext/>
        <w:keepLines/>
        <w:spacing w:after="0"/>
      </w:pPr>
      <w:r>
        <w:t>RESPONSIBILITY TO PROTECT (Agenda Item 132)</w:t>
      </w:r>
    </w:p>
    <w:p>
      <w:pPr>
        <w:pStyle w:val="itsentry"/>
        <w:keepNext/>
        <w:keepLines/>
        <w:spacing w:after="0"/>
      </w:pPr>
      <w:r>
        <w:t>Varankov, Ruslan</w:t>
      </w:r>
      <w:r>
        <w:t xml:space="preserve"> - </w:t>
      </w:r>
      <w:r>
        <w:rPr>
          <w:color w:val="000000" w:themeColor="hyperlink"/>
          <w:u w:val="single"/>
        </w:rPr>
        <w:hyperlink r:id="rId99">
          <w:r>
            <w:rPr/>
            <w:t>A/72/PV.2</w:t>
          </w:r>
        </w:hyperlink>
      </w:r>
    </w:p>
    <w:p>
      <w:pPr>
        <w:pStyle w:val="itssubhead"/>
        <w:keepNext/>
        <w:keepLines/>
        <w:spacing w:after="0"/>
      </w:pPr>
      <w:r>
        <w:t>PEACEBUILDING (Agenda Item 65)</w:t>
      </w:r>
    </w:p>
    <w:p>
      <w:pPr>
        <w:pStyle w:val="itsentry"/>
        <w:keepNext/>
        <w:keepLines/>
        <w:spacing w:after="0"/>
      </w:pPr>
      <w:r>
        <w:t>Rybakov, Valentin</w:t>
      </w:r>
      <w:r>
        <w:t xml:space="preserve"> - </w:t>
      </w:r>
      <w:r>
        <w:rPr>
          <w:color w:val="000000" w:themeColor="hyperlink"/>
          <w:u w:val="single"/>
        </w:rPr>
        <w:hyperlink r:id="rId94">
          <w:r>
            <w:rPr/>
            <w:t>A/72/PV.87</w:t>
          </w:r>
        </w:hyperlink>
      </w:r>
    </w:p>
    <w:p>
      <w:pPr>
        <w:pStyle w:val="itssubhead"/>
        <w:keepNext/>
        <w:keepLines/>
        <w:spacing w:after="0"/>
      </w:pPr>
      <w:r>
        <w:t>REFUGEES (Agenda Item 64)</w:t>
      </w:r>
    </w:p>
    <w:p>
      <w:pPr>
        <w:pStyle w:val="itsentry"/>
        <w:keepNext/>
        <w:keepLines/>
        <w:spacing w:after="0"/>
      </w:pPr>
      <w:r>
        <w:t>Velichko, Irina</w:t>
      </w:r>
      <w:r>
        <w:t xml:space="preserve"> - </w:t>
      </w:r>
      <w:r>
        <w:rPr>
          <w:color w:val="000000" w:themeColor="hyperlink"/>
          <w:u w:val="single"/>
        </w:rPr>
        <w:hyperlink r:id="rId67">
          <w:r>
            <w:rPr/>
            <w:t>A/C.3/72/SR.40</w:t>
          </w:r>
        </w:hyperlink>
      </w:r>
    </w:p>
    <w:p>
      <w:pPr>
        <w:pStyle w:val="itssubhead"/>
        <w:keepNext/>
        <w:keepLines/>
        <w:spacing w:after="0"/>
      </w:pPr>
      <w:r>
        <w:t>INTERNATIONAL LAW (Agenda Item 81)</w:t>
      </w:r>
    </w:p>
    <w:p>
      <w:pPr>
        <w:pStyle w:val="itsentry"/>
        <w:keepNext/>
        <w:keepLines/>
        <w:spacing w:after="0"/>
      </w:pPr>
      <w:r>
        <w:t>Metelitsa, Andrei</w:t>
      </w:r>
      <w:r>
        <w:t xml:space="preserve"> - </w:t>
      </w:r>
      <w:r>
        <w:rPr>
          <w:color w:val="000000" w:themeColor="hyperlink"/>
          <w:u w:val="single"/>
        </w:rPr>
        <w:hyperlink r:id="rId230">
          <w:r>
            <w:rPr/>
            <w:t>A/C.6/72/SR.20</w:t>
          </w:r>
        </w:hyperlink>
      </w:r>
      <w:r>
        <w:t xml:space="preserve">; </w:t>
      </w:r>
      <w:r>
        <w:rPr>
          <w:color w:val="000000" w:themeColor="hyperlink"/>
          <w:u w:val="single"/>
        </w:rPr>
        <w:hyperlink r:id="rId231">
          <w:r>
            <w:rPr/>
            <w:t>A/C.6/72/SR.24</w:t>
          </w:r>
        </w:hyperlink>
      </w:r>
    </w:p>
    <w:p>
      <w:pPr>
        <w:pStyle w:val="itsentry"/>
        <w:keepNext/>
        <w:keepLines/>
        <w:spacing w:after="0"/>
      </w:pPr>
      <w:r>
        <w:t>Varankov, Ruslan</w:t>
      </w:r>
      <w:r>
        <w:t xml:space="preserve"> - </w:t>
      </w:r>
      <w:r>
        <w:rPr>
          <w:color w:val="000000" w:themeColor="hyperlink"/>
          <w:u w:val="single"/>
        </w:rPr>
        <w:hyperlink r:id="rId155">
          <w:r>
            <w:rPr/>
            <w:t>A/C.6/72/SR.26</w:t>
          </w:r>
        </w:hyperlink>
      </w:r>
    </w:p>
    <w:p>
      <w:pPr>
        <w:pStyle w:val="itssubhead"/>
        <w:keepNext/>
        <w:keepLines/>
        <w:spacing w:after="0"/>
      </w:pPr>
      <w:r>
        <w:t>UN. HUMAN RIGHTS COUNCIL--REPORTS (Agenda Item 67)</w:t>
      </w:r>
    </w:p>
    <w:p>
      <w:pPr>
        <w:pStyle w:val="itsentry"/>
        <w:keepNext/>
        <w:keepLines/>
        <w:spacing w:after="0"/>
      </w:pPr>
      <w:r>
        <w:t>Velichko, Irina</w:t>
      </w:r>
      <w:r>
        <w:t xml:space="preserve"> - </w:t>
      </w:r>
      <w:r>
        <w:rPr>
          <w:color w:val="000000" w:themeColor="hyperlink"/>
          <w:u w:val="single"/>
        </w:rPr>
        <w:hyperlink r:id="rId165">
          <w:r>
            <w:rPr/>
            <w:t>A/72/PV.40</w:t>
          </w:r>
        </w:hyperlink>
      </w:r>
      <w:r>
        <w:t xml:space="preserve">; </w:t>
      </w:r>
      <w:r>
        <w:rPr>
          <w:color w:val="000000" w:themeColor="hyperlink"/>
          <w:u w:val="single"/>
        </w:rPr>
        <w:hyperlink r:id="rId141">
          <w:r>
            <w:rPr/>
            <w:t>A/C.3/72/SR.48</w:t>
          </w:r>
        </w:hyperlink>
      </w:r>
    </w:p>
    <w:p>
      <w:pPr>
        <w:pStyle w:val="itssubhead"/>
        <w:keepNext/>
        <w:keepLines/>
        <w:spacing w:after="0"/>
      </w:pPr>
      <w:r>
        <w:t>UN--CHARTER (Agenda Item 83)</w:t>
      </w:r>
    </w:p>
    <w:p>
      <w:pPr>
        <w:pStyle w:val="itsentry"/>
        <w:keepNext/>
        <w:keepLines/>
        <w:spacing w:after="0"/>
      </w:pPr>
      <w:r>
        <w:t>Bagdasarova, Anna</w:t>
      </w:r>
      <w:r>
        <w:t xml:space="preserve"> - </w:t>
      </w:r>
      <w:r>
        <w:rPr>
          <w:color w:val="000000" w:themeColor="hyperlink"/>
          <w:u w:val="single"/>
        </w:rPr>
        <w:hyperlink r:id="rId218">
          <w:r>
            <w:rPr/>
            <w:t>A/C.6/72/SR.12</w:t>
          </w:r>
        </w:hyperlink>
      </w:r>
    </w:p>
    <w:p>
      <w:pPr>
        <w:pStyle w:val="itsentry"/>
        <w:keepNext/>
        <w:keepLines/>
        <w:spacing w:after="0"/>
      </w:pPr>
      <w:r>
        <w:t>Varankov, Ruslan</w:t>
      </w:r>
      <w:r>
        <w:t xml:space="preserve"> - </w:t>
      </w:r>
      <w:r>
        <w:rPr>
          <w:color w:val="000000" w:themeColor="hyperlink"/>
          <w:u w:val="single"/>
        </w:rPr>
        <w:hyperlink r:id="rId218">
          <w:r>
            <w:rPr/>
            <w:t>A/C.6/72/SR.12</w:t>
          </w:r>
        </w:hyperlink>
      </w:r>
    </w:p>
    <w:p>
      <w:pPr>
        <w:pStyle w:val="itssubhead"/>
        <w:keepNext/>
        <w:keepLines/>
        <w:spacing w:after="0"/>
      </w:pPr>
      <w:r>
        <w:t>HUMAN RIGHTS ADVANCEMENT (Agenda Item 72b)</w:t>
      </w:r>
    </w:p>
    <w:p>
      <w:pPr>
        <w:pStyle w:val="itsentry"/>
        <w:keepNext/>
        <w:keepLines/>
        <w:spacing w:after="0"/>
      </w:pPr>
      <w:r>
        <w:t>Taranda, Andrei</w:t>
      </w:r>
      <w:r>
        <w:t xml:space="preserve"> - </w:t>
      </w:r>
      <w:r>
        <w:rPr>
          <w:color w:val="000000" w:themeColor="hyperlink"/>
          <w:u w:val="single"/>
        </w:rPr>
        <w:hyperlink r:id="rId170">
          <w:r>
            <w:rPr/>
            <w:t>A/C.3/72/SR.20</w:t>
          </w:r>
        </w:hyperlink>
      </w:r>
    </w:p>
    <w:p>
      <w:pPr>
        <w:pStyle w:val="itssubhead"/>
        <w:keepNext/>
        <w:keepLines/>
        <w:spacing w:after="0"/>
      </w:pPr>
      <w:r>
        <w:t>WEAPONS OF MASS DESTRUCTION (Agenda Item 93)</w:t>
      </w:r>
    </w:p>
    <w:p>
      <w:pPr>
        <w:pStyle w:val="itsentry"/>
        <w:keepNext/>
        <w:keepLines/>
        <w:spacing w:after="0"/>
      </w:pPr>
      <w:r>
        <w:t>Tozik, Artsiom</w:t>
      </w:r>
      <w:r>
        <w:t xml:space="preserve"> - </w:t>
      </w:r>
      <w:r>
        <w:rPr>
          <w:color w:val="000000" w:themeColor="hyperlink"/>
          <w:u w:val="single"/>
        </w:rPr>
        <w:hyperlink r:id="rId232">
          <w:r>
            <w:rPr/>
            <w:t>A/C.1/72/PV.27</w:t>
          </w:r>
        </w:hyperlink>
      </w:r>
    </w:p>
    <w:p>
      <w:pPr>
        <w:pStyle w:val="itssubhead"/>
        <w:keepNext/>
        <w:keepLines/>
        <w:spacing w:after="0"/>
      </w:pPr>
      <w:r>
        <w:t>RULE OF LAW (Agenda Item 84)</w:t>
      </w:r>
    </w:p>
    <w:p>
      <w:pPr>
        <w:pStyle w:val="itsentry"/>
        <w:keepNext/>
        <w:keepLines/>
        <w:spacing w:after="0"/>
      </w:pPr>
      <w:r>
        <w:t>Varankov, Ruslan</w:t>
      </w:r>
      <w:r>
        <w:t xml:space="preserve"> - </w:t>
      </w:r>
      <w:r>
        <w:rPr>
          <w:color w:val="000000" w:themeColor="hyperlink"/>
          <w:u w:val="single"/>
        </w:rPr>
        <w:hyperlink r:id="rId209">
          <w:r>
            <w:rPr/>
            <w:t>A/C.6/72/SR.8</w:t>
          </w:r>
        </w:hyperlink>
      </w:r>
    </w:p>
    <w:p>
      <w:pPr>
        <w:pStyle w:val="itssubhead"/>
        <w:keepNext/>
        <w:keepLines/>
        <w:spacing w:after="0"/>
      </w:pPr>
      <w:r>
        <w:t>CUBA--UNITED STATES (Agenda Item 42)</w:t>
      </w:r>
    </w:p>
    <w:p>
      <w:pPr>
        <w:pStyle w:val="itsentry"/>
        <w:keepNext/>
        <w:keepLines/>
        <w:spacing w:after="0"/>
      </w:pPr>
      <w:r>
        <w:t>Fedorovich, Tatyana</w:t>
      </w:r>
      <w:r>
        <w:t xml:space="preserve"> - </w:t>
      </w:r>
      <w:r>
        <w:rPr>
          <w:color w:val="000000" w:themeColor="hyperlink"/>
          <w:u w:val="single"/>
        </w:rPr>
        <w:hyperlink r:id="rId139">
          <w:r>
            <w:rPr/>
            <w:t>A/72/PV.39</w:t>
          </w:r>
        </w:hyperlink>
      </w:r>
    </w:p>
    <w:p>
      <w:pPr>
        <w:pStyle w:val="itssubhead"/>
        <w:keepNext/>
        <w:keepLines/>
        <w:spacing w:after="0"/>
      </w:pPr>
      <w:r>
        <w:t>DEVELOPMENT FINANCE--CONFERENCES (Agenda Item 18)</w:t>
      </w:r>
    </w:p>
    <w:p>
      <w:pPr>
        <w:pStyle w:val="itsentry"/>
        <w:keepNext/>
        <w:keepLines/>
        <w:spacing w:after="0"/>
      </w:pPr>
      <w:r>
        <w:t>Kharashun, Tamara</w:t>
      </w:r>
      <w:r>
        <w:t xml:space="preserve"> - </w:t>
      </w:r>
      <w:r>
        <w:rPr>
          <w:color w:val="000000" w:themeColor="hyperlink"/>
          <w:u w:val="single"/>
        </w:rPr>
        <w:hyperlink r:id="rId25">
          <w:r>
            <w:rPr/>
            <w:t>A/C.2/72/SR.6</w:t>
          </w:r>
        </w:hyperlink>
      </w:r>
    </w:p>
    <w:p>
      <w:pPr>
        <w:pStyle w:val="itssubhead"/>
        <w:keepNext/>
        <w:keepLines/>
        <w:spacing w:after="0"/>
      </w:pPr>
      <w:r>
        <w:t>HUMAN RIGHTS--ERITREA (Agenda Item 72c)</w:t>
      </w:r>
    </w:p>
    <w:p>
      <w:pPr>
        <w:pStyle w:val="itsentry"/>
        <w:keepNext/>
        <w:keepLines/>
        <w:spacing w:after="0"/>
      </w:pPr>
      <w:r>
        <w:t>Taranda, Andrei</w:t>
      </w:r>
      <w:r>
        <w:t xml:space="preserve"> - </w:t>
      </w:r>
      <w:r>
        <w:rPr>
          <w:color w:val="000000" w:themeColor="hyperlink"/>
          <w:u w:val="single"/>
        </w:rPr>
        <w:hyperlink r:id="rId126">
          <w:r>
            <w:rPr/>
            <w:t>A/C.3/72/SR.32</w:t>
          </w:r>
        </w:hyperlink>
      </w:r>
    </w:p>
    <w:p>
      <w:pPr>
        <w:pStyle w:val="itssubhead"/>
        <w:keepNext/>
        <w:keepLines/>
        <w:spacing w:after="0"/>
      </w:pPr>
      <w:r>
        <w:t>UN. GENERAL ASSEMBLY (72ND SESS. : 2017-2018)--AGENDA (Agenda Item 7)</w:t>
      </w:r>
    </w:p>
    <w:p>
      <w:pPr>
        <w:pStyle w:val="itsentry"/>
        <w:keepNext/>
        <w:keepLines/>
        <w:spacing w:after="0"/>
      </w:pPr>
      <w:r>
        <w:t>Varankov, Ruslan</w:t>
      </w:r>
      <w:r>
        <w:t xml:space="preserve"> - </w:t>
      </w:r>
      <w:r>
        <w:rPr>
          <w:color w:val="000000" w:themeColor="hyperlink"/>
          <w:u w:val="single"/>
        </w:rPr>
        <w:hyperlink r:id="rId99">
          <w:r>
            <w:rPr/>
            <w:t>A/72/PV.2</w:t>
          </w:r>
        </w:hyperlink>
      </w:r>
    </w:p>
    <w:p>
      <w:pPr>
        <w:pStyle w:val="itssubhead"/>
        <w:keepNext/>
        <w:keepLines/>
        <w:spacing w:after="0"/>
      </w:pPr>
      <w:r>
        <w:t>INTERNATIONAL TRADE LAW (Agenda Item 79)</w:t>
      </w:r>
    </w:p>
    <w:p>
      <w:pPr>
        <w:pStyle w:val="itsentry"/>
        <w:keepNext/>
        <w:keepLines/>
        <w:spacing w:after="0"/>
      </w:pPr>
      <w:r>
        <w:t>Varankov, Ruslan</w:t>
      </w:r>
      <w:r>
        <w:t xml:space="preserve"> - </w:t>
      </w:r>
      <w:r>
        <w:rPr>
          <w:color w:val="000000" w:themeColor="hyperlink"/>
          <w:u w:val="single"/>
        </w:rPr>
        <w:hyperlink r:id="rId162">
          <w:r>
            <w:rPr/>
            <w:t>A/C.6/72/SR.10</w:t>
          </w:r>
        </w:hyperlink>
      </w:r>
    </w:p>
    <w:p>
      <w:pPr>
        <w:pStyle w:val="itssubhead"/>
        <w:keepNext/>
        <w:keepLines/>
        <w:spacing w:after="0"/>
      </w:pPr>
      <w:r>
        <w:t>IAEA--REPORTS (2016) (Agenda Item 89)</w:t>
      </w:r>
    </w:p>
    <w:p>
      <w:pPr>
        <w:pStyle w:val="itsentry"/>
        <w:keepNext/>
        <w:keepLines/>
        <w:spacing w:after="0"/>
      </w:pPr>
      <w:r>
        <w:t>Fedorovich, Tatyana</w:t>
      </w:r>
      <w:r>
        <w:t xml:space="preserve"> - </w:t>
      </w:r>
      <w:r>
        <w:rPr>
          <w:color w:val="000000" w:themeColor="hyperlink"/>
          <w:u w:val="single"/>
        </w:rPr>
        <w:hyperlink r:id="rId127">
          <w:r>
            <w:rPr/>
            <w:t>A/72/PV.46</w:t>
          </w:r>
        </w:hyperlink>
      </w:r>
      <w:r>
        <w:t xml:space="preserve">; </w:t>
      </w:r>
      <w:r>
        <w:rPr>
          <w:color w:val="000000" w:themeColor="hyperlink"/>
          <w:u w:val="single"/>
        </w:rPr>
        <w:hyperlink r:id="rId175">
          <w:r>
            <w:rPr/>
            <w:t>A/72/PV.47</w:t>
          </w:r>
        </w:hyperlink>
      </w:r>
    </w:p>
    <w:p>
      <w:pPr>
        <w:pStyle w:val="itssubhead"/>
        <w:keepNext/>
        <w:keepLines/>
        <w:spacing w:after="0"/>
      </w:pPr>
      <w:r>
        <w:t>OUTER SPACE--CONFIDENCE-BUILDING MEASURES (Agenda Item 99v)</w:t>
      </w:r>
    </w:p>
    <w:p>
      <w:pPr>
        <w:pStyle w:val="itsentry"/>
        <w:keepNext/>
        <w:keepLines/>
        <w:spacing w:after="0"/>
      </w:pPr>
      <w:r>
        <w:t>Tozik, Artsiom</w:t>
      </w:r>
      <w:r>
        <w:t xml:space="preserve"> - </w:t>
      </w:r>
      <w:r>
        <w:rPr>
          <w:color w:val="000000" w:themeColor="hyperlink"/>
          <w:u w:val="single"/>
        </w:rPr>
        <w:hyperlink r:id="rId158">
          <w:r>
            <w:rPr/>
            <w:t>A/C.1/72/PV.25</w:t>
          </w:r>
        </w:hyperlink>
      </w:r>
    </w:p>
    <w:p>
      <w:pPr>
        <w:pStyle w:val="itssubhead"/>
        <w:keepNext/>
        <w:keepLines/>
        <w:spacing w:after="0"/>
      </w:pPr>
      <w:r>
        <w:t>HUMAN RIGHTS--BELARUS (Agenda Item 72c)</w:t>
      </w:r>
    </w:p>
    <w:p>
      <w:pPr>
        <w:pStyle w:val="itsentry"/>
        <w:keepNext/>
        <w:keepLines/>
        <w:spacing w:after="0"/>
      </w:pPr>
      <w:r>
        <w:t>Taranda, Andrei</w:t>
      </w:r>
      <w:r>
        <w:t xml:space="preserve"> - </w:t>
      </w:r>
      <w:r>
        <w:rPr>
          <w:color w:val="000000" w:themeColor="hyperlink"/>
          <w:u w:val="single"/>
        </w:rPr>
        <w:hyperlink r:id="rId126">
          <w:r>
            <w:rPr/>
            <w:t>A/C.3/72/SR.32</w:t>
          </w:r>
        </w:hyperlink>
      </w:r>
    </w:p>
    <w:p>
      <w:pPr>
        <w:pStyle w:val="itssubhead"/>
        <w:keepNext/>
        <w:keepLines/>
        <w:spacing w:after="0"/>
      </w:pPr>
      <w:r>
        <w:t>HUMAN RIGHTS--REPORTS (Agenda Item 72c)</w:t>
      </w:r>
    </w:p>
    <w:p>
      <w:pPr>
        <w:pStyle w:val="itsentry"/>
        <w:keepNext/>
        <w:keepLines/>
        <w:spacing w:after="0"/>
      </w:pPr>
      <w:r>
        <w:t>Taranda, Andrei</w:t>
      </w:r>
      <w:r>
        <w:t xml:space="preserve"> - </w:t>
      </w:r>
      <w:r>
        <w:rPr>
          <w:color w:val="000000" w:themeColor="hyperlink"/>
          <w:u w:val="single"/>
        </w:rPr>
        <w:hyperlink r:id="rId129">
          <w:r>
            <w:rPr/>
            <w:t>A/C.3/72/SR.33</w:t>
          </w:r>
        </w:hyperlink>
      </w:r>
    </w:p>
    <w:p>
      <w:pPr>
        <w:pStyle w:val="itssubhead"/>
        <w:keepNext/>
        <w:keepLines/>
        <w:spacing w:after="0"/>
      </w:pPr>
      <w:r>
        <w:t>UN. GENERAL ASSEMBLY (72ND SESS. : 2017-2018)--GENERAL DEBATE (Agenda Item 8)</w:t>
      </w:r>
    </w:p>
    <w:p>
      <w:pPr>
        <w:pStyle w:val="itsentry"/>
        <w:keepNext/>
        <w:keepLines/>
        <w:spacing w:after="0"/>
      </w:pPr>
      <w:r>
        <w:t>Makei, Vladimir</w:t>
      </w:r>
      <w:r>
        <w:t xml:space="preserve"> - </w:t>
      </w:r>
      <w:r>
        <w:rPr>
          <w:color w:val="000000" w:themeColor="hyperlink"/>
          <w:u w:val="single"/>
        </w:rPr>
        <w:hyperlink r:id="rId77">
          <w:r>
            <w:rPr/>
            <w:t>A/72/PV.14</w:t>
          </w:r>
        </w:hyperlink>
      </w:r>
    </w:p>
    <w:p>
      <w:pPr>
        <w:pStyle w:val="itssubhead"/>
        <w:keepNext/>
        <w:keepLines/>
        <w:spacing w:after="0"/>
      </w:pPr>
      <w:r>
        <w:t>HUMAN RIGHTS--IRAN (ISLAMIC REPUBLIC OF) (Agenda Item 72c)</w:t>
      </w:r>
    </w:p>
    <w:p>
      <w:pPr>
        <w:pStyle w:val="itsentry"/>
        <w:keepNext/>
        <w:keepLines/>
        <w:spacing w:after="0"/>
      </w:pPr>
      <w:r>
        <w:t>Velichko, Irina</w:t>
      </w:r>
      <w:r>
        <w:t xml:space="preserve"> - </w:t>
      </w:r>
      <w:r>
        <w:rPr>
          <w:color w:val="000000" w:themeColor="hyperlink"/>
          <w:u w:val="single"/>
        </w:rPr>
        <w:hyperlink r:id="rId191">
          <w:r>
            <w:rPr/>
            <w:t>A/C.3/72/SR.45</w:t>
          </w:r>
        </w:hyperlink>
      </w:r>
    </w:p>
    <w:p>
      <w:pPr>
        <w:pStyle w:val="itsentry"/>
        <w:keepNext/>
        <w:keepLines/>
        <w:spacing w:after="0"/>
      </w:pPr>
      <w:r>
        <w:t>Taranda, Andrei</w:t>
      </w:r>
      <w:r>
        <w:t xml:space="preserve"> - </w:t>
      </w:r>
      <w:r>
        <w:rPr>
          <w:color w:val="000000" w:themeColor="hyperlink"/>
          <w:u w:val="single"/>
        </w:rPr>
        <w:hyperlink r:id="rId195">
          <w:r>
            <w:rPr/>
            <w:t>A/C.3/72/SR.31</w:t>
          </w:r>
        </w:hyperlink>
      </w:r>
    </w:p>
    <w:p>
      <w:pPr>
        <w:pStyle w:val="itssubhead"/>
        <w:keepNext/>
        <w:keepLines/>
        <w:spacing w:after="0"/>
      </w:pPr>
      <w:r>
        <w:t>HIV/AIDS--DECLARATIONS (Agenda Item 10)</w:t>
      </w:r>
    </w:p>
    <w:p>
      <w:pPr>
        <w:pStyle w:val="itsentry"/>
        <w:keepNext/>
        <w:keepLines/>
        <w:spacing w:after="0"/>
      </w:pPr>
      <w:r>
        <w:t>Rybakov, Valentin</w:t>
      </w:r>
      <w:r>
        <w:t xml:space="preserve"> - </w:t>
      </w:r>
      <w:r>
        <w:rPr>
          <w:color w:val="000000" w:themeColor="hyperlink"/>
          <w:u w:val="single"/>
        </w:rPr>
        <w:hyperlink r:id="rId233">
          <w:r>
            <w:rPr/>
            <w:t>A/72/PV.95</w:t>
          </w:r>
        </w:hyperlink>
      </w:r>
    </w:p>
    <w:p>
      <w:pPr>
        <w:pStyle w:val="itssubhead"/>
        <w:keepNext/>
        <w:keepLines/>
        <w:spacing w:after="0"/>
      </w:pPr>
      <w:r>
        <w:t>HUMAN RIGHTS--DEMOCRATIC PEOPLE'S REPUBLIC OF KOREA (Agenda Item 72c)</w:t>
      </w:r>
    </w:p>
    <w:p>
      <w:pPr>
        <w:pStyle w:val="itsentry"/>
        <w:keepNext/>
        <w:keepLines/>
        <w:spacing w:after="0"/>
      </w:pPr>
      <w:r>
        <w:t>Velichko, Irina</w:t>
      </w:r>
      <w:r>
        <w:t xml:space="preserve"> - </w:t>
      </w:r>
      <w:r>
        <w:rPr>
          <w:color w:val="000000" w:themeColor="hyperlink"/>
          <w:u w:val="single"/>
        </w:rPr>
        <w:hyperlink r:id="rId191">
          <w:r>
            <w:rPr/>
            <w:t>A/C.3/72/SR.45</w:t>
          </w:r>
        </w:hyperlink>
      </w:r>
    </w:p>
    <w:p>
      <w:pPr>
        <w:pStyle w:val="itssubhead"/>
        <w:keepNext/>
        <w:keepLines/>
        <w:spacing w:after="0"/>
      </w:pPr>
      <w:r>
        <w:t>UN. GENERAL ASSEMBLY (72ND SESS. : 2017-2018). 1ST COMMITTEE--GENERAL DEBATE (Agenda Item 8)</w:t>
      </w:r>
    </w:p>
    <w:p>
      <w:pPr>
        <w:pStyle w:val="itsentry"/>
        <w:keepNext/>
        <w:keepLines/>
        <w:spacing w:after="0"/>
      </w:pPr>
      <w:r>
        <w:t>Ovsyanko, Nikolai</w:t>
      </w:r>
      <w:r>
        <w:t xml:space="preserve"> - </w:t>
      </w:r>
      <w:r>
        <w:rPr>
          <w:color w:val="000000" w:themeColor="hyperlink"/>
          <w:u w:val="single"/>
        </w:rPr>
        <w:hyperlink r:id="rId156">
          <w:r>
            <w:rPr/>
            <w:t>A/C.1/72/PV.3</w:t>
          </w:r>
        </w:hyperlink>
      </w:r>
    </w:p>
    <w:p>
      <w:pPr>
        <w:pStyle w:val="itssubhead"/>
        <w:keepNext/>
        <w:keepLines/>
        <w:spacing w:after="0"/>
      </w:pPr>
      <w:r>
        <w:t>UN RESOLUTIONS--IMPLEMENTATION (Agenda Item 120)</w:t>
      </w:r>
    </w:p>
    <w:p>
      <w:pPr>
        <w:pStyle w:val="itsentry"/>
        <w:keepNext/>
        <w:keepLines/>
        <w:spacing w:after="0"/>
      </w:pPr>
      <w:r>
        <w:t>Velichko, Irina</w:t>
      </w:r>
      <w:r>
        <w:t xml:space="preserve"> - </w:t>
      </w:r>
      <w:r>
        <w:rPr>
          <w:color w:val="000000" w:themeColor="hyperlink"/>
          <w:u w:val="single"/>
        </w:rPr>
        <w:hyperlink r:id="rId14">
          <w:r>
            <w:rPr/>
            <w:t>A/72/PV.48</w:t>
          </w:r>
        </w:hyperlink>
      </w:r>
    </w:p>
    <w:p>
      <w:pPr>
        <w:pStyle w:val="itssubhead"/>
        <w:keepNext/>
        <w:keepLines/>
        <w:spacing w:after="0"/>
      </w:pPr>
      <w:r>
        <w:t>EURASIAN GROUP ON COMBATING MONEY-LAUNDERING AND FINANCING OF TERRORISM--OBSERVER STATUS (Agenda Item 172)</w:t>
      </w:r>
    </w:p>
    <w:p>
      <w:pPr>
        <w:pStyle w:val="itsentry"/>
        <w:keepNext/>
        <w:keepLines/>
        <w:spacing w:after="0"/>
      </w:pPr>
      <w:r>
        <w:t>Varankov, Ruslan</w:t>
      </w:r>
      <w:r>
        <w:t xml:space="preserve"> - </w:t>
      </w:r>
      <w:r>
        <w:rPr>
          <w:color w:val="000000" w:themeColor="hyperlink"/>
          <w:u w:val="single"/>
        </w:rPr>
        <w:hyperlink r:id="rId220">
          <w:r>
            <w:rPr/>
            <w:t>A/C.6/72/SR.11</w:t>
          </w:r>
        </w:hyperlink>
      </w:r>
    </w:p>
    <w:p>
      <w:pPr>
        <w:pStyle w:val="itssubhead"/>
        <w:keepNext/>
        <w:keepLines/>
        <w:spacing w:after="0"/>
      </w:pPr>
      <w:r>
        <w:t>INTERNATIONAL TRADE (Agenda Item 17a)</w:t>
      </w:r>
    </w:p>
    <w:p>
      <w:pPr>
        <w:pStyle w:val="itsentry"/>
        <w:keepNext/>
        <w:keepLines/>
        <w:spacing w:after="0"/>
      </w:pPr>
      <w:r>
        <w:t>Kharashun, Tamara</w:t>
      </w:r>
      <w:r>
        <w:t xml:space="preserve"> - </w:t>
      </w:r>
      <w:r>
        <w:rPr>
          <w:color w:val="000000" w:themeColor="hyperlink"/>
          <w:u w:val="single"/>
        </w:rPr>
        <w:hyperlink r:id="rId25">
          <w:r>
            <w:rPr/>
            <w:t>A/C.2/72/SR.6</w:t>
          </w:r>
        </w:hyperlink>
      </w:r>
    </w:p>
    <w:p>
      <w:pPr>
        <w:pStyle w:val="itssubhead"/>
        <w:keepNext/>
        <w:keepLines/>
        <w:spacing w:after="0"/>
      </w:pPr>
      <w:r>
        <w:t>UN SYSTEM--STRENGTHENING (Agenda Item 123)</w:t>
      </w:r>
    </w:p>
    <w:p>
      <w:pPr>
        <w:pStyle w:val="itsentry"/>
        <w:keepNext/>
        <w:keepLines/>
        <w:spacing w:after="0"/>
      </w:pPr>
      <w:r>
        <w:t>Dapkiunas, Andrei</w:t>
      </w:r>
      <w:r>
        <w:t xml:space="preserve"> - </w:t>
      </w:r>
      <w:r>
        <w:rPr>
          <w:color w:val="000000" w:themeColor="hyperlink"/>
          <w:u w:val="single"/>
        </w:rPr>
        <w:hyperlink r:id="rId70">
          <w:r>
            <w:rPr/>
            <w:t>A/72/PV.82</w:t>
          </w:r>
        </w:hyperlink>
      </w:r>
    </w:p>
    <w:p>
      <w:pPr>
        <w:pStyle w:val="itssubhead"/>
        <w:keepNext/>
        <w:keepLines/>
        <w:spacing w:after="0"/>
      </w:pPr>
      <w:r>
        <w:t>UN. GENERAL ASSEMBLY (72ND SESS. : 2017-2018). 5TH COMMITTEE--WORK ORGANIZATION (Agenda Item 7)</w:t>
      </w:r>
    </w:p>
    <w:p>
      <w:pPr>
        <w:pStyle w:val="itsentry"/>
        <w:keepNext/>
        <w:keepLines/>
        <w:spacing w:after="0"/>
      </w:pPr>
      <w:r>
        <w:t>Varankov, Ruslan</w:t>
      </w:r>
      <w:r>
        <w:t xml:space="preserve"> - </w:t>
      </w:r>
      <w:r>
        <w:rPr>
          <w:color w:val="000000" w:themeColor="hyperlink"/>
          <w:u w:val="single"/>
        </w:rPr>
        <w:hyperlink r:id="rId234">
          <w:r>
            <w:rPr/>
            <w:t>A/C.5/72/SR.30</w:t>
          </w:r>
        </w:hyperlink>
      </w:r>
    </w:p>
    <w:p>
      <w:pPr>
        <w:pStyle w:val="itssubhead"/>
        <w:keepNext/>
        <w:keepLines/>
        <w:spacing w:after="0"/>
      </w:pPr>
      <w:r>
        <w:t>HUMAN RIGHTS--SYRIAN ARAB REPUBLIC (Agenda Item 72c)</w:t>
      </w:r>
    </w:p>
    <w:p>
      <w:pPr>
        <w:pStyle w:val="itsentry"/>
        <w:keepNext/>
        <w:keepLines/>
        <w:spacing w:after="0"/>
      </w:pPr>
      <w:r>
        <w:t>Velichko, Irina</w:t>
      </w:r>
      <w:r>
        <w:t xml:space="preserve"> - </w:t>
      </w:r>
      <w:r>
        <w:rPr>
          <w:color w:val="000000" w:themeColor="hyperlink"/>
          <w:u w:val="single"/>
        </w:rPr>
        <w:hyperlink r:id="rId105">
          <w:r>
            <w:rPr/>
            <w:t>A/C.3/72/SR.46</w:t>
          </w:r>
        </w:hyperlink>
      </w:r>
    </w:p>
    <w:p>
      <w:pPr>
        <w:pStyle w:val="itssubhead"/>
        <w:keepNext/>
        <w:keepLines/>
        <w:spacing w:after="0"/>
      </w:pPr>
      <w:r>
        <w:t>WEAPONS--OUTER SPACE (Agenda Item 97b)</w:t>
      </w:r>
    </w:p>
    <w:p>
      <w:pPr>
        <w:pStyle w:val="itsentry"/>
        <w:keepNext/>
        <w:keepLines/>
        <w:spacing w:after="0"/>
      </w:pPr>
      <w:r>
        <w:t>Tozik, Artsiom</w:t>
      </w:r>
      <w:r>
        <w:t xml:space="preserve"> - </w:t>
      </w:r>
      <w:r>
        <w:rPr>
          <w:color w:val="000000" w:themeColor="hyperlink"/>
          <w:u w:val="single"/>
        </w:rPr>
        <w:hyperlink r:id="rId158">
          <w:r>
            <w:rPr/>
            <w:t>A/C.1/72/PV.25</w:t>
          </w:r>
        </w:hyperlink>
      </w:r>
    </w:p>
    <w:p>
      <w:pPr>
        <w:pStyle w:val="itssubhead"/>
        <w:keepNext/>
        <w:keepLines/>
        <w:spacing w:after="0"/>
      </w:pPr>
      <w:r>
        <w:t>ORGANIZATION FOR DEMOCRACY AND ECONOMIC DEVELOPMENT--GUAM (Agenda Item 35)</w:t>
      </w:r>
    </w:p>
    <w:p>
      <w:pPr>
        <w:pStyle w:val="itsentry"/>
        <w:keepNext/>
        <w:keepLines/>
        <w:spacing w:after="0"/>
      </w:pPr>
      <w:r>
        <w:t>Tozik, Artsiom</w:t>
      </w:r>
      <w:r>
        <w:t xml:space="preserve"> - </w:t>
      </w:r>
      <w:r>
        <w:rPr>
          <w:color w:val="000000" w:themeColor="hyperlink"/>
          <w:u w:val="single"/>
        </w:rPr>
        <w:hyperlink r:id="rId235">
          <w:r>
            <w:rPr/>
            <w:t>A/72/PV.98</w:t>
          </w:r>
        </w:hyperlink>
      </w:r>
      <w:r>
        <w:br/>
      </w:r>
    </w:p>
    <w:p>
      <w:pPr>
        <w:pStyle w:val="itshead"/>
        <w:keepNext/>
        <w:keepLines/>
      </w:pPr>
      <w:r>
        <w:t>Belgium</w:t>
      </w:r>
    </w:p>
    <w:p>
      <w:pPr>
        <w:pStyle w:val="itssubhead"/>
        <w:keepNext/>
        <w:keepLines/>
        <w:spacing w:after="0"/>
      </w:pPr>
      <w:r>
        <w:t>RESPONSIBILITY TO PROTECT (Agenda Item 132)</w:t>
      </w:r>
    </w:p>
    <w:p>
      <w:pPr>
        <w:pStyle w:val="itsentry"/>
        <w:keepNext/>
        <w:keepLines/>
        <w:spacing w:after="0"/>
      </w:pPr>
      <w:r>
        <w:t>Pecsteen de Buytswerve, Marc</w:t>
      </w:r>
      <w:r>
        <w:t xml:space="preserve"> - </w:t>
      </w:r>
      <w:r>
        <w:rPr>
          <w:color w:val="000000" w:themeColor="hyperlink"/>
          <w:u w:val="single"/>
        </w:rPr>
        <w:hyperlink r:id="rId147">
          <w:r>
            <w:rPr/>
            <w:t>A/72/PV.100</w:t>
          </w:r>
        </w:hyperlink>
      </w:r>
    </w:p>
    <w:p>
      <w:pPr>
        <w:pStyle w:val="itssubhead"/>
        <w:keepNext/>
        <w:keepLines/>
        <w:spacing w:after="0"/>
      </w:pPr>
      <w:r>
        <w:t>UN. SECURITY COUNCIL--MEMBERSHIP (Agenda Item 122)</w:t>
      </w:r>
    </w:p>
    <w:p>
      <w:pPr>
        <w:pStyle w:val="itsentry"/>
        <w:keepNext/>
        <w:keepLines/>
        <w:spacing w:after="0"/>
      </w:pPr>
      <w:r>
        <w:t>Pecsteen de Buytswerve, Marc</w:t>
      </w:r>
      <w:r>
        <w:t xml:space="preserve"> - </w:t>
      </w:r>
      <w:r>
        <w:rPr>
          <w:color w:val="000000" w:themeColor="hyperlink"/>
          <w:u w:val="single"/>
        </w:rPr>
        <w:hyperlink r:id="rId118">
          <w:r>
            <w:rPr/>
            <w:t>A/72/PV.43</w:t>
          </w:r>
        </w:hyperlink>
      </w:r>
    </w:p>
    <w:p>
      <w:pPr>
        <w:pStyle w:val="itssubhead"/>
        <w:keepNext/>
        <w:keepLines/>
        <w:spacing w:after="0"/>
      </w:pPr>
      <w:r>
        <w:t>PEACEBUILDING (Agenda Item 65)</w:t>
      </w:r>
    </w:p>
    <w:p>
      <w:pPr>
        <w:pStyle w:val="itsentry"/>
        <w:keepNext/>
        <w:keepLines/>
        <w:spacing w:after="0"/>
      </w:pPr>
      <w:r>
        <w:t>Philippe, King of Belgium</w:t>
      </w:r>
      <w:r>
        <w:t xml:space="preserve"> - </w:t>
      </w:r>
      <w:r>
        <w:rPr>
          <w:color w:val="000000" w:themeColor="hyperlink"/>
          <w:u w:val="single"/>
        </w:rPr>
        <w:hyperlink r:id="rId72">
          <w:r>
            <w:rPr/>
            <w:t>A/72/PV.83</w:t>
          </w:r>
        </w:hyperlink>
      </w:r>
    </w:p>
    <w:p>
      <w:pPr>
        <w:pStyle w:val="itssubhead"/>
        <w:keepNext/>
        <w:keepLines/>
        <w:spacing w:after="0"/>
      </w:pPr>
      <w:r>
        <w:t>RACIAL DISCRIMINATION--PROGRAMME IMPLEMENTATION (Agenda Item 70b)</w:t>
      </w:r>
    </w:p>
    <w:p>
      <w:pPr>
        <w:pStyle w:val="itsentry"/>
        <w:keepNext/>
        <w:keepLines/>
        <w:spacing w:after="0"/>
      </w:pPr>
      <w:r>
        <w:t>Verstichel, Annelies</w:t>
      </w:r>
      <w:r>
        <w:t xml:space="preserve"> - </w:t>
      </w:r>
      <w:r>
        <w:rPr>
          <w:color w:val="000000" w:themeColor="hyperlink"/>
          <w:u w:val="single"/>
        </w:rPr>
        <w:hyperlink r:id="rId182">
          <w:r>
            <w:rPr/>
            <w:t>A/C.3/72/SR.38</w:t>
          </w:r>
        </w:hyperlink>
      </w:r>
    </w:p>
    <w:p>
      <w:pPr>
        <w:pStyle w:val="itssubhead"/>
        <w:keepNext/>
        <w:keepLines/>
        <w:spacing w:after="0"/>
      </w:pPr>
      <w:r>
        <w:t>AFGHANISTAN SITUATION (Agenda Item 39)</w:t>
      </w:r>
    </w:p>
    <w:p>
      <w:pPr>
        <w:pStyle w:val="itsentry"/>
        <w:keepNext/>
        <w:keepLines/>
        <w:spacing w:after="0"/>
      </w:pPr>
      <w:r>
        <w:t>Pecsteen de Buytswerve, Marc</w:t>
      </w:r>
      <w:r>
        <w:t xml:space="preserve"> - </w:t>
      </w:r>
      <w:r>
        <w:rPr>
          <w:color w:val="000000" w:themeColor="hyperlink"/>
          <w:u w:val="single"/>
        </w:rPr>
        <w:hyperlink r:id="rId78">
          <w:r>
            <w:rPr/>
            <w:t>A/72/PV.56</w:t>
          </w:r>
        </w:hyperlink>
      </w:r>
    </w:p>
    <w:p>
      <w:pPr>
        <w:pStyle w:val="itssubhead"/>
        <w:keepNext/>
        <w:keepLines/>
        <w:spacing w:after="0"/>
      </w:pPr>
      <w:r>
        <w:t>RACIAL DISCRIMINATION--ELIMINATION (Agenda Item 70a)</w:t>
      </w:r>
    </w:p>
    <w:p>
      <w:pPr>
        <w:pStyle w:val="itsentry"/>
        <w:keepNext/>
        <w:keepLines/>
        <w:spacing w:after="0"/>
      </w:pPr>
      <w:r>
        <w:t>Verstichel, Annelies</w:t>
      </w:r>
      <w:r>
        <w:t xml:space="preserve"> - </w:t>
      </w:r>
      <w:r>
        <w:rPr>
          <w:color w:val="000000" w:themeColor="hyperlink"/>
          <w:u w:val="single"/>
        </w:rPr>
        <w:hyperlink r:id="rId182">
          <w:r>
            <w:rPr/>
            <w:t>A/C.3/72/SR.38</w:t>
          </w:r>
        </w:hyperlink>
      </w:r>
    </w:p>
    <w:p>
      <w:pPr>
        <w:pStyle w:val="itssubhead"/>
        <w:keepNext/>
        <w:keepLines/>
        <w:spacing w:after="0"/>
      </w:pPr>
      <w:r>
        <w:t>SEXUAL MINORITIES (Agenda Item 72b)</w:t>
      </w:r>
    </w:p>
    <w:p>
      <w:pPr>
        <w:pStyle w:val="itsentry"/>
        <w:keepNext/>
        <w:keepLines/>
        <w:spacing w:after="0"/>
      </w:pPr>
      <w:r>
        <w:t>Verstichel, Annelies</w:t>
      </w:r>
      <w:r>
        <w:t xml:space="preserve"> - </w:t>
      </w:r>
      <w:r>
        <w:rPr>
          <w:color w:val="000000" w:themeColor="hyperlink"/>
          <w:u w:val="single"/>
        </w:rPr>
        <w:hyperlink r:id="rId86">
          <w:r>
            <w:rPr/>
            <w:t>A/C.3/72/SR.34</w:t>
          </w:r>
        </w:hyperlink>
      </w:r>
    </w:p>
    <w:p>
      <w:pPr>
        <w:pStyle w:val="itssubhead"/>
        <w:keepNext/>
        <w:keepLines/>
        <w:spacing w:after="0"/>
      </w:pPr>
      <w:r>
        <w:t>DISARMAMENT--GENERAL AND COMPLETE (Agenda Item 99)</w:t>
      </w:r>
    </w:p>
    <w:p>
      <w:pPr>
        <w:pStyle w:val="itsentry"/>
        <w:keepNext/>
        <w:keepLines/>
        <w:spacing w:after="0"/>
      </w:pPr>
      <w:r>
        <w:t>Pecsteen de Buytswerve, Marc</w:t>
      </w:r>
      <w:r>
        <w:t xml:space="preserve"> - </w:t>
      </w:r>
      <w:r>
        <w:rPr>
          <w:color w:val="000000" w:themeColor="hyperlink"/>
          <w:u w:val="single"/>
        </w:rPr>
        <w:hyperlink r:id="rId21">
          <w:r>
            <w:rPr/>
            <w:t>A/72/PV.112</w:t>
          </w:r>
        </w:hyperlink>
      </w:r>
    </w:p>
    <w:p>
      <w:pPr>
        <w:pStyle w:val="itssubhead"/>
        <w:keepNext/>
        <w:keepLines/>
        <w:spacing w:after="0"/>
      </w:pPr>
      <w:r>
        <w:t>TERRORISM--HUMAN RIGHTS (Agenda Item 72b)</w:t>
      </w:r>
    </w:p>
    <w:p>
      <w:pPr>
        <w:pStyle w:val="itsentry"/>
        <w:keepNext/>
        <w:keepLines/>
        <w:spacing w:after="0"/>
      </w:pPr>
      <w:r>
        <w:t>Verstichel, Annelies</w:t>
      </w:r>
      <w:r>
        <w:t xml:space="preserve"> - </w:t>
      </w:r>
      <w:r>
        <w:rPr>
          <w:color w:val="000000" w:themeColor="hyperlink"/>
          <w:u w:val="single"/>
        </w:rPr>
        <w:hyperlink r:id="rId124">
          <w:r>
            <w:rPr/>
            <w:t>A/C.3/72/SR.23</w:t>
          </w:r>
        </w:hyperlink>
      </w:r>
    </w:p>
    <w:p>
      <w:pPr>
        <w:pStyle w:val="itssubhead"/>
        <w:keepNext/>
        <w:keepLines/>
        <w:spacing w:after="0"/>
      </w:pPr>
      <w:r>
        <w:t>NUCLEAR DISARMAMENT (Agenda Item 99b)</w:t>
      </w:r>
    </w:p>
    <w:p>
      <w:pPr>
        <w:pStyle w:val="itsentry"/>
        <w:keepNext/>
        <w:keepLines/>
        <w:spacing w:after="0"/>
      </w:pPr>
      <w:r>
        <w:t>Cooreman, Jeroen</w:t>
      </w:r>
      <w:r>
        <w:t xml:space="preserve"> - </w:t>
      </w:r>
      <w:r>
        <w:rPr>
          <w:color w:val="000000" w:themeColor="hyperlink"/>
          <w:u w:val="single"/>
        </w:rPr>
        <w:hyperlink r:id="rId154">
          <w:r>
            <w:rPr/>
            <w:t>A/C.1/72/PV.23</w:t>
          </w:r>
        </w:hyperlink>
      </w:r>
    </w:p>
    <w:p>
      <w:pPr>
        <w:pStyle w:val="itssubhead"/>
        <w:keepNext/>
        <w:keepLines/>
        <w:spacing w:after="0"/>
      </w:pPr>
      <w:r>
        <w:t>HUMAN RIGHTS--PROGRAMMES OF ACTION (1993) (Agenda Item 72d)</w:t>
      </w:r>
    </w:p>
    <w:p>
      <w:pPr>
        <w:pStyle w:val="itsentry"/>
        <w:keepNext/>
        <w:keepLines/>
        <w:spacing w:after="0"/>
      </w:pPr>
      <w:r>
        <w:t>Verstichel, Annelies</w:t>
      </w:r>
      <w:r>
        <w:t xml:space="preserve"> - </w:t>
      </w:r>
      <w:r>
        <w:rPr>
          <w:color w:val="000000" w:themeColor="hyperlink"/>
          <w:u w:val="single"/>
        </w:rPr>
        <w:hyperlink r:id="rId236">
          <w:r>
            <w:rPr/>
            <w:t>A/C.3/72/SR.18</w:t>
          </w:r>
        </w:hyperlink>
      </w:r>
    </w:p>
    <w:p>
      <w:pPr>
        <w:pStyle w:val="itssubhead"/>
        <w:keepNext/>
        <w:keepLines/>
        <w:spacing w:after="0"/>
      </w:pPr>
      <w:r>
        <w:t>RIGHTS OF THE CHILD (Agenda Item 68a)</w:t>
      </w:r>
    </w:p>
    <w:p>
      <w:pPr>
        <w:pStyle w:val="itsentry"/>
        <w:keepNext/>
        <w:keepLines/>
        <w:spacing w:after="0"/>
      </w:pPr>
      <w:r>
        <w:t>Verstichel, Annelies</w:t>
      </w:r>
      <w:r>
        <w:t xml:space="preserve"> - </w:t>
      </w:r>
      <w:r>
        <w:rPr>
          <w:color w:val="000000" w:themeColor="hyperlink"/>
          <w:u w:val="single"/>
        </w:rPr>
        <w:hyperlink r:id="rId134">
          <w:r>
            <w:rPr/>
            <w:t>A/C.3/72/SR.11</w:t>
          </w:r>
        </w:hyperlink>
      </w:r>
    </w:p>
    <w:p>
      <w:pPr>
        <w:pStyle w:val="itssubhead"/>
        <w:keepNext/>
        <w:keepLines/>
        <w:spacing w:after="0"/>
      </w:pPr>
      <w:r>
        <w:t>YOUTH (Agenda Item 27b)</w:t>
      </w:r>
    </w:p>
    <w:p>
      <w:pPr>
        <w:pStyle w:val="itsentry"/>
        <w:keepNext/>
        <w:keepLines/>
        <w:spacing w:after="0"/>
      </w:pPr>
      <w:r>
        <w:t>Rombouts, Mathias</w:t>
      </w:r>
      <w:r>
        <w:t xml:space="preserve"> - </w:t>
      </w:r>
      <w:r>
        <w:rPr>
          <w:color w:val="000000" w:themeColor="hyperlink"/>
          <w:u w:val="single"/>
        </w:rPr>
        <w:hyperlink r:id="rId100">
          <w:r>
            <w:rPr/>
            <w:t>A/C.3/72/SR.3</w:t>
          </w:r>
        </w:hyperlink>
      </w:r>
    </w:p>
    <w:p>
      <w:pPr>
        <w:pStyle w:val="itsentry"/>
        <w:keepNext/>
        <w:keepLines/>
        <w:spacing w:after="0"/>
      </w:pPr>
      <w:r>
        <w:t xml:space="preserve">Keita, Mariame </w:t>
      </w:r>
      <w:r>
        <w:t xml:space="preserve"> - </w:t>
      </w:r>
      <w:r>
        <w:rPr>
          <w:color w:val="000000" w:themeColor="hyperlink"/>
          <w:u w:val="single"/>
        </w:rPr>
        <w:hyperlink r:id="rId100">
          <w:r>
            <w:rPr/>
            <w:t>A/C.3/72/SR.3</w:t>
          </w:r>
        </w:hyperlink>
      </w:r>
    </w:p>
    <w:p>
      <w:pPr>
        <w:pStyle w:val="itssubhead"/>
        <w:keepNext/>
        <w:keepLines/>
        <w:spacing w:after="0"/>
      </w:pPr>
      <w:r>
        <w:t>RADIATION EFFECTS (Agenda Item 51)</w:t>
      </w:r>
    </w:p>
    <w:p>
      <w:pPr>
        <w:pStyle w:val="itsentry"/>
        <w:keepNext/>
        <w:keepLines/>
        <w:spacing w:after="0"/>
      </w:pPr>
      <w:r>
        <w:t>Boels, Valérie Cathérine A.</w:t>
      </w:r>
      <w:r>
        <w:t xml:space="preserve"> - </w:t>
      </w:r>
      <w:r>
        <w:rPr>
          <w:color w:val="000000" w:themeColor="hyperlink"/>
          <w:u w:val="single"/>
        </w:rPr>
        <w:hyperlink r:id="rId98">
          <w:r>
            <w:rPr/>
            <w:t>A/C.4/72/SR.23</w:t>
          </w:r>
        </w:hyperlink>
      </w:r>
    </w:p>
    <w:p>
      <w:pPr>
        <w:pStyle w:val="itssubhead"/>
        <w:keepNext/>
        <w:keepLines/>
        <w:spacing w:after="0"/>
      </w:pPr>
      <w:r>
        <w:t>DECOLONIZATION (Agenda Item 62)</w:t>
      </w:r>
    </w:p>
    <w:p>
      <w:pPr>
        <w:pStyle w:val="itsentry"/>
        <w:keepNext/>
        <w:keepLines/>
        <w:spacing w:after="0"/>
      </w:pPr>
      <w:r>
        <w:t>Boels, Valérie Cathérine A.</w:t>
      </w:r>
      <w:r>
        <w:t xml:space="preserve"> - </w:t>
      </w:r>
      <w:r>
        <w:rPr>
          <w:color w:val="000000" w:themeColor="hyperlink"/>
          <w:u w:val="single"/>
        </w:rPr>
        <w:hyperlink r:id="rId128">
          <w:r>
            <w:rPr/>
            <w:t>A/C.4/72/SR.9</w:t>
          </w:r>
        </w:hyperlink>
      </w:r>
    </w:p>
    <w:p>
      <w:pPr>
        <w:pStyle w:val="itssubhead"/>
        <w:keepNext/>
        <w:keepLines/>
        <w:spacing w:after="0"/>
      </w:pPr>
      <w:r>
        <w:t>UN. GENERAL ASSEMBLY (72ND SESS. : 2017-2018)--SPECIAL STATEMENTS (Agenda Item )</w:t>
      </w:r>
    </w:p>
    <w:p>
      <w:pPr>
        <w:pStyle w:val="itsentry"/>
        <w:keepNext/>
        <w:keepLines/>
        <w:spacing w:after="0"/>
      </w:pPr>
      <w:r>
        <w:t>Philippe, King of Belgium</w:t>
      </w:r>
      <w:r>
        <w:t xml:space="preserve"> - </w:t>
      </w:r>
      <w:r>
        <w:rPr>
          <w:color w:val="000000" w:themeColor="hyperlink"/>
          <w:u w:val="single"/>
        </w:rPr>
        <w:hyperlink r:id="rId72">
          <w:r>
            <w:rPr/>
            <w:t>A/72/PV.83</w:t>
          </w:r>
        </w:hyperlink>
      </w:r>
    </w:p>
    <w:p>
      <w:pPr>
        <w:pStyle w:val="itssubhead"/>
        <w:keepNext/>
        <w:keepLines/>
        <w:spacing w:after="0"/>
      </w:pPr>
      <w:r>
        <w:t>UN. GENERAL ASSEMBLY (72ND SESS. : 2017-2018). 1ST COMMITTEE--GENERAL DEBATE (Agenda Item 8)</w:t>
      </w:r>
    </w:p>
    <w:p>
      <w:pPr>
        <w:pStyle w:val="itsentry"/>
        <w:keepNext/>
        <w:keepLines/>
        <w:spacing w:after="0"/>
      </w:pPr>
      <w:r>
        <w:t>Cooreman, Jeroen</w:t>
      </w:r>
      <w:r>
        <w:t xml:space="preserve"> - </w:t>
      </w:r>
      <w:r>
        <w:rPr>
          <w:color w:val="000000" w:themeColor="hyperlink"/>
          <w:u w:val="single"/>
        </w:rPr>
        <w:hyperlink r:id="rId104">
          <w:r>
            <w:rPr/>
            <w:t>A/C.1/72/PV.5</w:t>
          </w:r>
        </w:hyperlink>
      </w:r>
      <w:r>
        <w:br/>
      </w:r>
    </w:p>
    <w:p>
      <w:pPr>
        <w:pStyle w:val="itshead"/>
        <w:keepNext/>
        <w:keepLines/>
      </w:pPr>
      <w:r>
        <w:t>Belgium. Prime Minister</w:t>
      </w:r>
    </w:p>
    <w:p>
      <w:pPr>
        <w:pStyle w:val="itssubhead"/>
        <w:keepNext/>
        <w:keepLines/>
        <w:spacing w:after="0"/>
      </w:pPr>
      <w:r>
        <w:t>UN. GENERAL ASSEMBLY (72ND SESS. : 2017-2018)--GENERAL DEBATE (Agenda Item 8)</w:t>
      </w:r>
    </w:p>
    <w:p>
      <w:pPr>
        <w:pStyle w:val="itsentry"/>
        <w:keepNext/>
        <w:keepLines/>
        <w:spacing w:after="0"/>
      </w:pPr>
      <w:r>
        <w:t>Michel, Charles</w:t>
      </w:r>
      <w:r>
        <w:t xml:space="preserve"> - </w:t>
      </w:r>
      <w:r>
        <w:rPr>
          <w:color w:val="000000" w:themeColor="hyperlink"/>
          <w:u w:val="single"/>
        </w:rPr>
        <w:hyperlink r:id="rId91">
          <w:r>
            <w:rPr/>
            <w:t>A/72/PV.15</w:t>
          </w:r>
        </w:hyperlink>
      </w:r>
    </w:p>
    <w:p>
      <w:pPr>
        <w:pStyle w:val="itssubhead"/>
        <w:keepNext/>
        <w:keepLines/>
        <w:spacing w:after="0"/>
      </w:pPr>
      <w:r>
        <w:t>UN. GENERAL ASSEMBLY (72ND SESS. : 2017-2018)--SPECIAL STATEMENTS (Agenda Item )</w:t>
      </w:r>
    </w:p>
    <w:p>
      <w:pPr>
        <w:pStyle w:val="itsentry"/>
        <w:keepNext/>
        <w:keepLines/>
        <w:spacing w:after="0"/>
      </w:pPr>
      <w:r>
        <w:t>Michel, Charles</w:t>
      </w:r>
      <w:r>
        <w:t xml:space="preserve"> - </w:t>
      </w:r>
      <w:r>
        <w:rPr>
          <w:color w:val="000000" w:themeColor="hyperlink"/>
          <w:u w:val="single"/>
        </w:rPr>
        <w:hyperlink r:id="rId91">
          <w:r>
            <w:rPr/>
            <w:t>A/72/PV.15</w:t>
          </w:r>
        </w:hyperlink>
      </w:r>
      <w:r>
        <w:br/>
      </w:r>
    </w:p>
    <w:p>
      <w:pPr>
        <w:pStyle w:val="itshead"/>
        <w:keepNext/>
        <w:keepLines/>
      </w:pPr>
      <w:r>
        <w:t>Belize</w:t>
      </w:r>
    </w:p>
    <w:p>
      <w:pPr>
        <w:pStyle w:val="itssubhead"/>
        <w:keepNext/>
        <w:keepLines/>
        <w:spacing w:after="0"/>
      </w:pPr>
      <w:r>
        <w:t>DECOLONIZATION--UN SYSTEM (Agenda Item 60)</w:t>
      </w:r>
    </w:p>
    <w:p>
      <w:pPr>
        <w:pStyle w:val="itsentry"/>
        <w:keepNext/>
        <w:keepLines/>
        <w:spacing w:after="0"/>
      </w:pPr>
      <w:r>
        <w:t>Young, Lois Michele</w:t>
      </w:r>
      <w:r>
        <w:t xml:space="preserve"> - </w:t>
      </w:r>
      <w:r>
        <w:rPr>
          <w:color w:val="000000" w:themeColor="hyperlink"/>
          <w:u w:val="single"/>
        </w:rPr>
        <w:hyperlink r:id="rId149">
          <w:r>
            <w:rPr/>
            <w:t>A/C.4/72/SR.2</w:t>
          </w:r>
        </w:hyperlink>
      </w:r>
    </w:p>
    <w:p>
      <w:pPr>
        <w:pStyle w:val="itssubhead"/>
        <w:keepNext/>
        <w:keepLines/>
        <w:spacing w:after="0"/>
      </w:pPr>
      <w:r>
        <w:t>NON-SELF-GOVERNING TERRITORIES--FELLOWSHIPS (Agenda Item 61)</w:t>
      </w:r>
    </w:p>
    <w:p>
      <w:pPr>
        <w:pStyle w:val="itsentry"/>
        <w:keepNext/>
        <w:keepLines/>
        <w:spacing w:after="0"/>
      </w:pPr>
      <w:r>
        <w:t>Young, Lois Michele</w:t>
      </w:r>
      <w:r>
        <w:t xml:space="preserve"> - </w:t>
      </w:r>
      <w:r>
        <w:rPr>
          <w:color w:val="000000" w:themeColor="hyperlink"/>
          <w:u w:val="single"/>
        </w:rPr>
        <w:hyperlink r:id="rId149">
          <w:r>
            <w:rPr/>
            <w:t>A/C.4/72/SR.2</w:t>
          </w:r>
        </w:hyperlink>
      </w:r>
    </w:p>
    <w:p>
      <w:pPr>
        <w:pStyle w:val="itssubhead"/>
        <w:keepNext/>
        <w:keepLines/>
        <w:spacing w:after="0"/>
      </w:pPr>
      <w:r>
        <w:t>NON-SELF-GOVERNING TERRITORIES--REPORTS (Agenda Item 58)</w:t>
      </w:r>
    </w:p>
    <w:p>
      <w:pPr>
        <w:pStyle w:val="itsentry"/>
        <w:keepNext/>
        <w:keepLines/>
        <w:spacing w:after="0"/>
      </w:pPr>
      <w:r>
        <w:t>Young, Lois Michele</w:t>
      </w:r>
      <w:r>
        <w:t xml:space="preserve"> - </w:t>
      </w:r>
      <w:r>
        <w:rPr>
          <w:color w:val="000000" w:themeColor="hyperlink"/>
          <w:u w:val="single"/>
        </w:rPr>
        <w:hyperlink r:id="rId149">
          <w:r>
            <w:rPr/>
            <w:t>A/C.4/72/SR.2</w:t>
          </w:r>
        </w:hyperlink>
      </w:r>
    </w:p>
    <w:p>
      <w:pPr>
        <w:pStyle w:val="itssubhead"/>
        <w:keepNext/>
        <w:keepLines/>
        <w:spacing w:after="0"/>
      </w:pPr>
      <w:r>
        <w:t>CRIME PREVENTION (Agenda Item 107)</w:t>
      </w:r>
    </w:p>
    <w:p>
      <w:pPr>
        <w:pStyle w:val="itsentry"/>
        <w:keepNext/>
        <w:keepLines/>
        <w:spacing w:after="0"/>
      </w:pPr>
      <w:r>
        <w:t>Young, Lois Michele</w:t>
      </w:r>
      <w:r>
        <w:t xml:space="preserve"> - </w:t>
      </w:r>
      <w:r>
        <w:rPr>
          <w:color w:val="000000" w:themeColor="hyperlink"/>
          <w:u w:val="single"/>
        </w:rPr>
        <w:hyperlink r:id="rId237">
          <w:r>
            <w:rPr/>
            <w:t>A/72/PV.27</w:t>
          </w:r>
        </w:hyperlink>
      </w:r>
    </w:p>
    <w:p>
      <w:pPr>
        <w:pStyle w:val="itssubhead"/>
        <w:keepNext/>
        <w:keepLines/>
        <w:spacing w:after="0"/>
      </w:pPr>
      <w:r>
        <w:t>DECOLONIZATION (Agenda Item 62)</w:t>
      </w:r>
    </w:p>
    <w:p>
      <w:pPr>
        <w:pStyle w:val="itsentry"/>
        <w:keepNext/>
        <w:keepLines/>
        <w:spacing w:after="0"/>
      </w:pPr>
      <w:r>
        <w:t>Young, Lois Michele</w:t>
      </w:r>
      <w:r>
        <w:t xml:space="preserve"> - </w:t>
      </w:r>
      <w:r>
        <w:rPr>
          <w:color w:val="000000" w:themeColor="hyperlink"/>
          <w:u w:val="single"/>
        </w:rPr>
        <w:hyperlink r:id="rId149">
          <w:r>
            <w:rPr/>
            <w:t>A/C.4/72/SR.2</w:t>
          </w:r>
        </w:hyperlink>
      </w:r>
    </w:p>
    <w:p>
      <w:pPr>
        <w:pStyle w:val="itssubhead"/>
        <w:keepNext/>
        <w:keepLines/>
        <w:spacing w:after="0"/>
      </w:pPr>
      <w:r>
        <w:t>NON-SELF-GOVERNING TERRITORIES--ECONOMIC INTERESTS (Agenda Item 59)</w:t>
      </w:r>
    </w:p>
    <w:p>
      <w:pPr>
        <w:pStyle w:val="itsentry"/>
        <w:keepNext/>
        <w:keepLines/>
        <w:spacing w:after="0"/>
      </w:pPr>
      <w:r>
        <w:t>Young, Lois Michele</w:t>
      </w:r>
      <w:r>
        <w:t xml:space="preserve"> - </w:t>
      </w:r>
      <w:r>
        <w:rPr>
          <w:color w:val="000000" w:themeColor="hyperlink"/>
          <w:u w:val="single"/>
        </w:rPr>
        <w:hyperlink r:id="rId149">
          <w:r>
            <w:rPr/>
            <w:t>A/C.4/72/SR.2</w:t>
          </w:r>
        </w:hyperlink>
      </w:r>
    </w:p>
    <w:p>
      <w:pPr>
        <w:pStyle w:val="itssubhead"/>
        <w:keepNext/>
        <w:keepLines/>
        <w:spacing w:after="0"/>
      </w:pPr>
      <w:r>
        <w:t>WESTERN SAHARA QUESTION (Agenda Item 62)</w:t>
      </w:r>
    </w:p>
    <w:p>
      <w:pPr>
        <w:pStyle w:val="itsentry"/>
        <w:keepNext/>
        <w:keepLines/>
        <w:spacing w:after="0"/>
      </w:pPr>
      <w:r>
        <w:t>Young, Lois Michele</w:t>
      </w:r>
      <w:r>
        <w:t xml:space="preserve"> - </w:t>
      </w:r>
      <w:r>
        <w:rPr>
          <w:color w:val="000000" w:themeColor="hyperlink"/>
          <w:u w:val="single"/>
        </w:rPr>
        <w:hyperlink r:id="rId149">
          <w:r>
            <w:rPr/>
            <w:t>A/C.4/72/SR.2</w:t>
          </w:r>
        </w:hyperlink>
      </w:r>
    </w:p>
    <w:p>
      <w:pPr>
        <w:pStyle w:val="itssubhead"/>
        <w:keepNext/>
        <w:keepLines/>
        <w:spacing w:after="0"/>
      </w:pPr>
      <w:r>
        <w:t>UN. GENERAL ASSEMBLY (72ND SESS. : 2017-2018)--GENERAL DEBATE (Agenda Item 8)</w:t>
      </w:r>
    </w:p>
    <w:p>
      <w:pPr>
        <w:pStyle w:val="itsentry"/>
        <w:keepNext/>
        <w:keepLines/>
        <w:spacing w:after="0"/>
      </w:pPr>
      <w:r>
        <w:t>Elrington, Wilfred P.</w:t>
      </w:r>
      <w:r>
        <w:t xml:space="preserve"> - </w:t>
      </w:r>
      <w:r>
        <w:rPr>
          <w:color w:val="000000" w:themeColor="hyperlink"/>
          <w:u w:val="single"/>
        </w:rPr>
        <w:hyperlink r:id="rId89">
          <w:r>
            <w:rPr/>
            <w:t>A/72/PV.18</w:t>
          </w:r>
        </w:hyperlink>
      </w:r>
      <w:r>
        <w:br/>
      </w:r>
    </w:p>
    <w:p>
      <w:pPr>
        <w:pStyle w:val="itshead"/>
        <w:keepNext/>
        <w:keepLines/>
      </w:pPr>
      <w:r>
        <w:t>Benin</w:t>
      </w:r>
    </w:p>
    <w:p>
      <w:pPr>
        <w:pStyle w:val="itssubhead"/>
        <w:keepNext/>
        <w:keepLines/>
        <w:spacing w:after="0"/>
      </w:pPr>
      <w:r>
        <w:t>UN. GENERAL ASSEMBLY (72ND SESS. : 2017-2018)--GENERAL DEBATE (Agenda Item 8)</w:t>
      </w:r>
    </w:p>
    <w:p>
      <w:pPr>
        <w:pStyle w:val="itsentry"/>
        <w:keepNext/>
        <w:keepLines/>
        <w:spacing w:after="0"/>
      </w:pPr>
      <w:r>
        <w:t>Agbenonci, Aurélien</w:t>
      </w:r>
      <w:r>
        <w:t xml:space="preserve"> - </w:t>
      </w:r>
      <w:r>
        <w:rPr>
          <w:color w:val="000000" w:themeColor="hyperlink"/>
          <w:u w:val="single"/>
        </w:rPr>
        <w:hyperlink r:id="rId89">
          <w:r>
            <w:rPr/>
            <w:t>A/72/PV.18</w:t>
          </w:r>
        </w:hyperlink>
      </w:r>
    </w:p>
    <w:p>
      <w:pPr>
        <w:pStyle w:val="itssubhead"/>
        <w:keepNext/>
        <w:keepLines/>
        <w:spacing w:after="0"/>
      </w:pPr>
      <w:r>
        <w:t>WESTERN SAHARA QUESTION (Agenda Item 62)</w:t>
      </w:r>
    </w:p>
    <w:p>
      <w:pPr>
        <w:pStyle w:val="itsentry"/>
        <w:keepNext/>
        <w:keepLines/>
        <w:spacing w:after="0"/>
      </w:pPr>
      <w:r>
        <w:t>Do Rego, Jean-Claude</w:t>
      </w:r>
      <w:r>
        <w:t xml:space="preserve"> - </w:t>
      </w:r>
      <w:r>
        <w:rPr>
          <w:color w:val="000000" w:themeColor="hyperlink"/>
          <w:u w:val="single"/>
        </w:rPr>
        <w:hyperlink r:id="rId151">
          <w:r>
            <w:rPr/>
            <w:t>A/C.4/72/SR.6</w:t>
          </w:r>
        </w:hyperlink>
      </w:r>
      <w:r>
        <w:br/>
      </w:r>
    </w:p>
    <w:p>
      <w:pPr>
        <w:pStyle w:val="itshead"/>
        <w:keepNext/>
        <w:keepLines/>
      </w:pPr>
      <w:r>
        <w:t>Bhutan</w:t>
      </w:r>
    </w:p>
    <w:p>
      <w:pPr>
        <w:pStyle w:val="itssubhead"/>
        <w:keepNext/>
        <w:keepLines/>
        <w:spacing w:after="0"/>
      </w:pPr>
      <w:r>
        <w:t>LANDLOCKED DEVELOPING COUNTRIES--CONFERENCE (2ND : 2014 : VIENNA) (Agenda Item 22b)</w:t>
      </w:r>
    </w:p>
    <w:p>
      <w:pPr>
        <w:pStyle w:val="itsentry"/>
        <w:keepNext/>
        <w:keepLines/>
        <w:spacing w:after="0"/>
      </w:pPr>
      <w:r>
        <w:t>Tobgye, Sonam</w:t>
      </w:r>
      <w:r>
        <w:t xml:space="preserve"> - </w:t>
      </w:r>
      <w:r>
        <w:rPr>
          <w:color w:val="000000" w:themeColor="hyperlink"/>
          <w:u w:val="single"/>
        </w:rPr>
        <w:hyperlink r:id="rId22">
          <w:r>
            <w:rPr/>
            <w:t>A/C.2/72/SR.18</w:t>
          </w:r>
        </w:hyperlink>
      </w:r>
    </w:p>
    <w:p>
      <w:pPr>
        <w:pStyle w:val="itssubhead"/>
        <w:keepNext/>
        <w:keepLines/>
        <w:spacing w:after="0"/>
      </w:pPr>
      <w:r>
        <w:t>CHILDREN--UN. GENERAL ASSEMBLY (27TH SPECIAL SESS. : 2002) (Agenda Item 68b)</w:t>
      </w:r>
    </w:p>
    <w:p>
      <w:pPr>
        <w:pStyle w:val="itsentry"/>
        <w:keepNext/>
        <w:keepLines/>
        <w:spacing w:after="0"/>
      </w:pPr>
      <w:r>
        <w:t>Choden, Tshoki</w:t>
      </w:r>
      <w:r>
        <w:t xml:space="preserve"> - </w:t>
      </w:r>
      <w:r>
        <w:rPr>
          <w:color w:val="000000" w:themeColor="hyperlink"/>
          <w:u w:val="single"/>
        </w:rPr>
        <w:hyperlink r:id="rId136">
          <w:r>
            <w:rPr/>
            <w:t>A/C.3/72/SR.14</w:t>
          </w:r>
        </w:hyperlink>
      </w:r>
    </w:p>
    <w:p>
      <w:pPr>
        <w:pStyle w:val="itssubhead"/>
        <w:keepNext/>
        <w:keepLines/>
        <w:spacing w:after="0"/>
      </w:pPr>
      <w:r>
        <w:t>SOCIAL SITUATION (Agenda Item 27b)</w:t>
      </w:r>
    </w:p>
    <w:p>
      <w:pPr>
        <w:pStyle w:val="itsentry"/>
        <w:keepNext/>
        <w:keepLines/>
        <w:spacing w:after="0"/>
      </w:pPr>
      <w:r>
        <w:t>Choden, Tshoki</w:t>
      </w:r>
      <w:r>
        <w:t xml:space="preserve"> - </w:t>
      </w:r>
      <w:r>
        <w:rPr>
          <w:color w:val="000000" w:themeColor="hyperlink"/>
          <w:u w:val="single"/>
        </w:rPr>
        <w:hyperlink r:id="rId76">
          <w:r>
            <w:rPr/>
            <w:t>A/C.3/72/SR.2</w:t>
          </w:r>
        </w:hyperlink>
      </w:r>
    </w:p>
    <w:p>
      <w:pPr>
        <w:pStyle w:val="itssubhead"/>
        <w:keepNext/>
        <w:keepLines/>
        <w:spacing w:after="0"/>
      </w:pPr>
      <w:r>
        <w:t>YOUTH (Agenda Item 27b)</w:t>
      </w:r>
    </w:p>
    <w:p>
      <w:pPr>
        <w:pStyle w:val="itsentry"/>
        <w:keepNext/>
        <w:keepLines/>
        <w:spacing w:after="0"/>
      </w:pPr>
      <w:r>
        <w:t>Choden, Tshoki</w:t>
      </w:r>
      <w:r>
        <w:t xml:space="preserve"> - </w:t>
      </w:r>
      <w:r>
        <w:rPr>
          <w:color w:val="000000" w:themeColor="hyperlink"/>
          <w:u w:val="single"/>
        </w:rPr>
        <w:hyperlink r:id="rId76">
          <w:r>
            <w:rPr/>
            <w:t>A/C.3/72/SR.2</w:t>
          </w:r>
        </w:hyperlink>
      </w:r>
    </w:p>
    <w:p>
      <w:pPr>
        <w:pStyle w:val="itssubhead"/>
        <w:keepNext/>
        <w:keepLines/>
        <w:spacing w:after="0"/>
      </w:pPr>
      <w:r>
        <w:t>SUSTAINABLE ENERGY (Agenda Item 19i)</w:t>
      </w:r>
    </w:p>
    <w:p>
      <w:pPr>
        <w:pStyle w:val="itsentry"/>
        <w:keepNext/>
        <w:keepLines/>
        <w:spacing w:after="0"/>
      </w:pPr>
      <w:r>
        <w:t>Tobgye, Sonam</w:t>
      </w:r>
      <w:r>
        <w:t xml:space="preserve"> - </w:t>
      </w:r>
      <w:r>
        <w:rPr>
          <w:color w:val="000000" w:themeColor="hyperlink"/>
          <w:u w:val="single"/>
        </w:rPr>
        <w:hyperlink r:id="rId113">
          <w:r>
            <w:rPr/>
            <w:t>A/C.2/72/SR.10</w:t>
          </w:r>
        </w:hyperlink>
      </w:r>
    </w:p>
    <w:p>
      <w:pPr>
        <w:pStyle w:val="itssubhead"/>
        <w:keepNext/>
        <w:keepLines/>
        <w:spacing w:after="0"/>
      </w:pPr>
      <w:r>
        <w:t>LEAST DEVELOPED COUNTRIES--CONFERENCE (4TH : 2011 : ISTANBUL) (Agenda Item 22a)</w:t>
      </w:r>
    </w:p>
    <w:p>
      <w:pPr>
        <w:pStyle w:val="itsentry"/>
        <w:keepNext/>
        <w:keepLines/>
        <w:spacing w:after="0"/>
      </w:pPr>
      <w:r>
        <w:t>Tobgye, Sonam</w:t>
      </w:r>
      <w:r>
        <w:t xml:space="preserve"> - </w:t>
      </w:r>
      <w:r>
        <w:rPr>
          <w:color w:val="000000" w:themeColor="hyperlink"/>
          <w:u w:val="single"/>
        </w:rPr>
        <w:hyperlink r:id="rId22">
          <w:r>
            <w:rPr/>
            <w:t>A/C.2/72/SR.18</w:t>
          </w:r>
        </w:hyperlink>
      </w:r>
    </w:p>
    <w:p>
      <w:pPr>
        <w:pStyle w:val="itssubhead"/>
        <w:keepNext/>
        <w:keepLines/>
        <w:spacing w:after="0"/>
      </w:pPr>
      <w:r>
        <w:t>AGEING PERSONS (Agenda Item 27b)</w:t>
      </w:r>
    </w:p>
    <w:p>
      <w:pPr>
        <w:pStyle w:val="itsentry"/>
        <w:keepNext/>
        <w:keepLines/>
        <w:spacing w:after="0"/>
      </w:pPr>
      <w:r>
        <w:t>Choden, Tshoki</w:t>
      </w:r>
      <w:r>
        <w:t xml:space="preserve"> - </w:t>
      </w:r>
      <w:r>
        <w:rPr>
          <w:color w:val="000000" w:themeColor="hyperlink"/>
          <w:u w:val="single"/>
        </w:rPr>
        <w:hyperlink r:id="rId76">
          <w:r>
            <w:rPr/>
            <w:t>A/C.3/72/SR.2</w:t>
          </w:r>
        </w:hyperlink>
      </w:r>
    </w:p>
    <w:p>
      <w:pPr>
        <w:pStyle w:val="itssubhead"/>
        <w:keepNext/>
        <w:keepLines/>
        <w:spacing w:after="0"/>
      </w:pPr>
      <w:r>
        <w:t>RIGHTS OF THE CHILD (Agenda Item 68a)</w:t>
      </w:r>
    </w:p>
    <w:p>
      <w:pPr>
        <w:pStyle w:val="itsentry"/>
        <w:keepNext/>
        <w:keepLines/>
        <w:spacing w:after="0"/>
      </w:pPr>
      <w:r>
        <w:t>Choden, Tshoki</w:t>
      </w:r>
      <w:r>
        <w:t xml:space="preserve"> - </w:t>
      </w:r>
      <w:r>
        <w:rPr>
          <w:color w:val="000000" w:themeColor="hyperlink"/>
          <w:u w:val="single"/>
        </w:rPr>
        <w:hyperlink r:id="rId136">
          <w:r>
            <w:rPr/>
            <w:t>A/C.3/72/SR.14</w:t>
          </w:r>
        </w:hyperlink>
      </w:r>
    </w:p>
    <w:p>
      <w:pPr>
        <w:pStyle w:val="itssubhead"/>
        <w:keepNext/>
        <w:keepLines/>
        <w:spacing w:after="0"/>
      </w:pPr>
      <w:r>
        <w:t>POVERTY--INTERNATIONAL DECADE (2008-2017) (Agenda Item 23a)</w:t>
      </w:r>
    </w:p>
    <w:p>
      <w:pPr>
        <w:pStyle w:val="itsentry"/>
        <w:keepNext/>
        <w:keepLines/>
        <w:spacing w:after="0"/>
      </w:pPr>
      <w:r>
        <w:t>Tobgye, Sonam</w:t>
      </w:r>
      <w:r>
        <w:t xml:space="preserve"> - </w:t>
      </w:r>
      <w:r>
        <w:rPr>
          <w:color w:val="000000" w:themeColor="hyperlink"/>
          <w:u w:val="single"/>
        </w:rPr>
        <w:hyperlink r:id="rId213">
          <w:r>
            <w:rPr/>
            <w:t>A/C.2/72/SR.13</w:t>
          </w:r>
        </w:hyperlink>
      </w:r>
    </w:p>
    <w:p>
      <w:pPr>
        <w:pStyle w:val="itssubhead"/>
        <w:keepNext/>
        <w:keepLines/>
        <w:spacing w:after="0"/>
      </w:pPr>
      <w:r>
        <w:t>UN. GENERAL ASSEMBLY (72ND SESS. : 2017-2018). 2ND COMMITTEE--GENERAL DEBATE (Agenda Item 8)</w:t>
      </w:r>
    </w:p>
    <w:p>
      <w:pPr>
        <w:pStyle w:val="itsentry"/>
        <w:keepNext/>
        <w:keepLines/>
        <w:spacing w:after="0"/>
      </w:pPr>
      <w:r>
        <w:t>Tshering, Doma</w:t>
      </w:r>
      <w:r>
        <w:t xml:space="preserve"> - </w:t>
      </w:r>
      <w:r>
        <w:rPr>
          <w:color w:val="000000" w:themeColor="hyperlink"/>
          <w:u w:val="single"/>
        </w:rPr>
        <w:hyperlink r:id="rId238">
          <w:r>
            <w:rPr/>
            <w:t>A/C.2/72/SR.3</w:t>
          </w:r>
        </w:hyperlink>
      </w:r>
    </w:p>
    <w:p>
      <w:pPr>
        <w:pStyle w:val="itssubhead"/>
        <w:keepNext/>
        <w:keepLines/>
        <w:spacing w:after="0"/>
      </w:pPr>
      <w:r>
        <w:t>AGENDA 21--PROGRAMME IMPLEMENTATION (Agenda Item 19a)</w:t>
      </w:r>
    </w:p>
    <w:p>
      <w:pPr>
        <w:pStyle w:val="itsentry"/>
        <w:keepNext/>
        <w:keepLines/>
        <w:spacing w:after="0"/>
      </w:pPr>
      <w:r>
        <w:t>Tobgye, Sonam</w:t>
      </w:r>
      <w:r>
        <w:t xml:space="preserve"> - </w:t>
      </w:r>
      <w:r>
        <w:rPr>
          <w:color w:val="000000" w:themeColor="hyperlink"/>
          <w:u w:val="single"/>
        </w:rPr>
        <w:hyperlink r:id="rId113">
          <w:r>
            <w:rPr/>
            <w:t>A/C.2/72/SR.10</w:t>
          </w:r>
        </w:hyperlink>
      </w:r>
      <w:r>
        <w:br/>
      </w:r>
    </w:p>
    <w:p>
      <w:pPr>
        <w:pStyle w:val="itshead"/>
        <w:keepNext/>
        <w:keepLines/>
      </w:pPr>
      <w:r>
        <w:t>Bhutan. Prime Minister</w:t>
      </w:r>
    </w:p>
    <w:p>
      <w:pPr>
        <w:pStyle w:val="itssubhead"/>
        <w:keepNext/>
        <w:keepLines/>
        <w:spacing w:after="0"/>
      </w:pPr>
      <w:r>
        <w:t>UN. GENERAL ASSEMBLY (72ND SESS. : 2017-2018)--SPECIAL STATEMENTS (Agenda Item )</w:t>
      </w:r>
    </w:p>
    <w:p>
      <w:pPr>
        <w:pStyle w:val="itsentry"/>
        <w:keepNext/>
        <w:keepLines/>
        <w:spacing w:after="0"/>
      </w:pPr>
      <w:r>
        <w:t>Tobgay, Tshering</w:t>
      </w:r>
      <w:r>
        <w:t xml:space="preserve"> - </w:t>
      </w:r>
      <w:r>
        <w:rPr>
          <w:color w:val="000000" w:themeColor="hyperlink"/>
          <w:u w:val="single"/>
        </w:rPr>
        <w:hyperlink r:id="rId91">
          <w:r>
            <w:rPr/>
            <w:t>A/72/PV.15</w:t>
          </w:r>
        </w:hyperlink>
      </w:r>
    </w:p>
    <w:p>
      <w:pPr>
        <w:pStyle w:val="itssubhead"/>
        <w:keepNext/>
        <w:keepLines/>
        <w:spacing w:after="0"/>
      </w:pPr>
      <w:r>
        <w:t>UN. GENERAL ASSEMBLY (72ND SESS. : 2017-2018)--GENERAL DEBATE (Agenda Item 8)</w:t>
      </w:r>
    </w:p>
    <w:p>
      <w:pPr>
        <w:pStyle w:val="itsentry"/>
        <w:keepNext/>
        <w:keepLines/>
        <w:spacing w:after="0"/>
      </w:pPr>
      <w:r>
        <w:t>Tobgay, Tshering</w:t>
      </w:r>
      <w:r>
        <w:t xml:space="preserve"> - </w:t>
      </w:r>
      <w:r>
        <w:rPr>
          <w:color w:val="000000" w:themeColor="hyperlink"/>
          <w:u w:val="single"/>
        </w:rPr>
        <w:hyperlink r:id="rId91">
          <w:r>
            <w:rPr/>
            <w:t>A/72/PV.15</w:t>
          </w:r>
        </w:hyperlink>
      </w:r>
      <w:r>
        <w:br/>
      </w:r>
    </w:p>
    <w:p>
      <w:pPr>
        <w:pStyle w:val="itshead"/>
        <w:keepNext/>
        <w:keepLines/>
      </w:pPr>
      <w:r>
        <w:t>BlueDJEUNS Association Punaauia</w:t>
      </w:r>
    </w:p>
    <w:p>
      <w:pPr>
        <w:pStyle w:val="itssubhead"/>
        <w:keepNext/>
        <w:keepLines/>
        <w:spacing w:after="0"/>
      </w:pPr>
      <w:r>
        <w:t>FRENCH POLYNESIA QUESTION (Agenda Item 62)</w:t>
      </w:r>
    </w:p>
    <w:p>
      <w:pPr>
        <w:pStyle w:val="itsentry"/>
        <w:keepNext/>
        <w:keepLines/>
        <w:spacing w:after="0"/>
      </w:pPr>
      <w:r>
        <w:t>Taerea, Puarai</w:t>
      </w:r>
      <w:r>
        <w:t xml:space="preserve"> - </w:t>
      </w:r>
      <w:r>
        <w:rPr>
          <w:color w:val="000000" w:themeColor="hyperlink"/>
          <w:u w:val="single"/>
        </w:rPr>
        <w:hyperlink r:id="rId12">
          <w:r>
            <w:rPr/>
            <w:t>A/C.4/72/SR.3</w:t>
          </w:r>
        </w:hyperlink>
      </w:r>
      <w:r>
        <w:br/>
      </w:r>
    </w:p>
    <w:p>
      <w:pPr>
        <w:pStyle w:val="itshead"/>
        <w:keepNext/>
        <w:keepLines/>
      </w:pPr>
      <w:r>
        <w:t>Bolivia (Plurinational State of)</w:t>
      </w:r>
    </w:p>
    <w:p>
      <w:pPr>
        <w:pStyle w:val="itssubhead"/>
        <w:keepNext/>
        <w:keepLines/>
        <w:spacing w:after="0"/>
      </w:pPr>
      <w:r>
        <w:t>ICJ--REPORTS (2016-2017) (Agenda Item 74)</w:t>
      </w:r>
    </w:p>
    <w:p>
      <w:pPr>
        <w:pStyle w:val="itsentry"/>
        <w:keepNext/>
        <w:keepLines/>
        <w:spacing w:after="0"/>
      </w:pPr>
      <w:r>
        <w:t>Llorentty Solíz, Sacha Sergio</w:t>
      </w:r>
      <w:r>
        <w:t xml:space="preserve"> - </w:t>
      </w:r>
      <w:r>
        <w:rPr>
          <w:color w:val="000000" w:themeColor="hyperlink"/>
          <w:u w:val="single"/>
        </w:rPr>
        <w:hyperlink r:id="rId239">
          <w:r>
            <w:rPr/>
            <w:t>A/72/PV.35</w:t>
          </w:r>
        </w:hyperlink>
      </w:r>
    </w:p>
    <w:p>
      <w:pPr>
        <w:pStyle w:val="itssubhead"/>
        <w:keepNext/>
        <w:keepLines/>
        <w:spacing w:after="0"/>
      </w:pPr>
      <w:r>
        <w:t>FUND FOR THE DEVELOPMENT OF THE INDIGENOUS PEOPLES OF LATIN AMERICA AND THE CARIBBEAN--OBSERVER STATUS (Agenda Item 175)</w:t>
      </w:r>
    </w:p>
    <w:p>
      <w:pPr>
        <w:pStyle w:val="itsentry"/>
        <w:keepNext/>
        <w:keepLines/>
        <w:spacing w:after="0"/>
      </w:pPr>
      <w:r>
        <w:t>Zambrana, Marcelo</w:t>
      </w:r>
      <w:r>
        <w:t xml:space="preserve"> - </w:t>
      </w:r>
      <w:r>
        <w:rPr>
          <w:color w:val="000000" w:themeColor="hyperlink"/>
          <w:u w:val="single"/>
        </w:rPr>
        <w:hyperlink r:id="rId240">
          <w:r>
            <w:rPr/>
            <w:t>A/C.6/72/SR.28</w:t>
          </w:r>
        </w:hyperlink>
      </w:r>
    </w:p>
    <w:p>
      <w:pPr>
        <w:pStyle w:val="itssubhead"/>
        <w:keepNext/>
        <w:keepLines/>
        <w:spacing w:after="0"/>
      </w:pPr>
      <w:r>
        <w:t>WOMEN'S ADVANCEMENT (Agenda Item 28a)</w:t>
      </w:r>
    </w:p>
    <w:p>
      <w:pPr>
        <w:pStyle w:val="itsentry"/>
        <w:keepNext/>
        <w:keepLines/>
        <w:spacing w:after="0"/>
      </w:pPr>
      <w:r>
        <w:t>Zambrana, Marcelo</w:t>
      </w:r>
      <w:r>
        <w:t xml:space="preserve"> - </w:t>
      </w:r>
      <w:r>
        <w:rPr>
          <w:color w:val="000000" w:themeColor="hyperlink"/>
          <w:u w:val="single"/>
        </w:rPr>
        <w:hyperlink r:id="rId69">
          <w:r>
            <w:rPr/>
            <w:t>A/C.3/72/SR.9</w:t>
          </w:r>
        </w:hyperlink>
      </w:r>
    </w:p>
    <w:p>
      <w:pPr>
        <w:pStyle w:val="itssubhead"/>
        <w:keepNext/>
        <w:keepLines/>
        <w:spacing w:after="0"/>
      </w:pPr>
      <w:r>
        <w:t>HUMAN RIGHTS--MYANMAR (Agenda Item 72c)</w:t>
      </w:r>
    </w:p>
    <w:p>
      <w:pPr>
        <w:pStyle w:val="itsentry"/>
        <w:keepNext/>
        <w:keepLines/>
        <w:spacing w:after="0"/>
      </w:pPr>
      <w:r>
        <w:t>Pérez Ayestarán, Joaquín Alberto</w:t>
      </w:r>
      <w:r>
        <w:t xml:space="preserve"> - </w:t>
      </w:r>
      <w:r>
        <w:rPr>
          <w:color w:val="000000" w:themeColor="hyperlink"/>
          <w:u w:val="single"/>
        </w:rPr>
        <w:hyperlink r:id="rId195">
          <w:r>
            <w:rPr/>
            <w:t>A/C.3/72/SR.31</w:t>
          </w:r>
        </w:hyperlink>
      </w:r>
    </w:p>
    <w:p>
      <w:pPr>
        <w:pStyle w:val="itssubhead"/>
        <w:keepNext/>
        <w:keepLines/>
        <w:spacing w:after="0"/>
      </w:pPr>
      <w:r>
        <w:t>RESPONSIBILITY TO PROTECT (Agenda Item 132)</w:t>
      </w:r>
    </w:p>
    <w:p>
      <w:pPr>
        <w:pStyle w:val="itsentry"/>
        <w:keepNext/>
        <w:keepLines/>
        <w:spacing w:after="0"/>
      </w:pPr>
      <w:r>
        <w:t>Zambrana, Marcelo</w:t>
      </w:r>
      <w:r>
        <w:t xml:space="preserve"> - </w:t>
      </w:r>
      <w:r>
        <w:rPr>
          <w:color w:val="000000" w:themeColor="hyperlink"/>
          <w:u w:val="single"/>
        </w:rPr>
        <w:hyperlink r:id="rId99">
          <w:r>
            <w:rPr/>
            <w:t>A/72/PV.2</w:t>
          </w:r>
        </w:hyperlink>
      </w:r>
    </w:p>
    <w:p>
      <w:pPr>
        <w:pStyle w:val="itsentry"/>
        <w:keepNext/>
        <w:keepLines/>
        <w:spacing w:after="0"/>
      </w:pPr>
      <w:r>
        <w:t>Córdova Soria, Verónica</w:t>
      </w:r>
      <w:r>
        <w:t xml:space="preserve"> - </w:t>
      </w:r>
      <w:r>
        <w:rPr>
          <w:color w:val="000000" w:themeColor="hyperlink"/>
          <w:u w:val="single"/>
        </w:rPr>
        <w:hyperlink r:id="rId88">
          <w:r>
            <w:rPr/>
            <w:t>A/72/PV.105</w:t>
          </w:r>
        </w:hyperlink>
      </w:r>
    </w:p>
    <w:p>
      <w:pPr>
        <w:pStyle w:val="itssubhead"/>
        <w:keepNext/>
        <w:keepLines/>
        <w:spacing w:after="0"/>
      </w:pPr>
      <w:r>
        <w:t>INDIGENOUS PEOPLES (Agenda Item 69a)</w:t>
      </w:r>
    </w:p>
    <w:p>
      <w:pPr>
        <w:pStyle w:val="itsentry"/>
        <w:keepNext/>
        <w:keepLines/>
        <w:spacing w:after="0"/>
      </w:pPr>
      <w:r>
        <w:t>Mamani Paco, Gilbert Zacarias</w:t>
      </w:r>
      <w:r>
        <w:t xml:space="preserve"> - </w:t>
      </w:r>
      <w:r>
        <w:rPr>
          <w:color w:val="000000" w:themeColor="hyperlink"/>
          <w:u w:val="single"/>
        </w:rPr>
        <w:hyperlink r:id="rId199">
          <w:r>
            <w:rPr/>
            <w:t>A/C.3/72/SR.16</w:t>
          </w:r>
        </w:hyperlink>
      </w:r>
    </w:p>
    <w:p>
      <w:pPr>
        <w:pStyle w:val="itsentry"/>
        <w:keepNext/>
        <w:keepLines/>
        <w:spacing w:after="0"/>
      </w:pPr>
      <w:r>
        <w:t>Carrasco Alurralde, Inés Valeria</w:t>
      </w:r>
      <w:r>
        <w:t xml:space="preserve"> - </w:t>
      </w:r>
      <w:r>
        <w:rPr>
          <w:color w:val="000000" w:themeColor="hyperlink"/>
          <w:u w:val="single"/>
        </w:rPr>
        <w:hyperlink r:id="rId152">
          <w:r>
            <w:rPr/>
            <w:t>A/C.3/72/SR.50</w:t>
          </w:r>
        </w:hyperlink>
      </w:r>
    </w:p>
    <w:p>
      <w:pPr>
        <w:pStyle w:val="itssubhead"/>
        <w:keepNext/>
        <w:keepLines/>
        <w:spacing w:after="0"/>
      </w:pPr>
      <w:r>
        <w:t>DECOLONIZATION (Agenda Item 62)</w:t>
      </w:r>
    </w:p>
    <w:p>
      <w:pPr>
        <w:pStyle w:val="itsentry"/>
        <w:keepNext/>
        <w:keepLines/>
        <w:spacing w:after="0"/>
      </w:pPr>
      <w:r>
        <w:t>Llorentty Solíz, Sacha Sergio</w:t>
      </w:r>
      <w:r>
        <w:t xml:space="preserve"> - </w:t>
      </w:r>
      <w:r>
        <w:rPr>
          <w:color w:val="000000" w:themeColor="hyperlink"/>
          <w:u w:val="single"/>
        </w:rPr>
        <w:hyperlink r:id="rId17">
          <w:r>
            <w:rPr/>
            <w:t>A/C.4/72/SR.8</w:t>
          </w:r>
        </w:hyperlink>
      </w:r>
    </w:p>
    <w:p>
      <w:pPr>
        <w:pStyle w:val="itssubhead"/>
        <w:keepNext/>
        <w:keepLines/>
        <w:spacing w:after="0"/>
      </w:pPr>
      <w:r>
        <w:t>SOCIAL SITUATION (Agenda Item 27b)</w:t>
      </w:r>
    </w:p>
    <w:p>
      <w:pPr>
        <w:pStyle w:val="itsentry"/>
        <w:keepNext/>
        <w:keepLines/>
        <w:spacing w:after="0"/>
      </w:pPr>
      <w:r>
        <w:t>Zambrana, Marcelo</w:t>
      </w:r>
      <w:r>
        <w:t xml:space="preserve"> - </w:t>
      </w:r>
      <w:r>
        <w:rPr>
          <w:color w:val="000000" w:themeColor="hyperlink"/>
          <w:u w:val="single"/>
        </w:rPr>
        <w:hyperlink r:id="rId223">
          <w:r>
            <w:rPr/>
            <w:t>A/C.3/72/SR.4</w:t>
          </w:r>
        </w:hyperlink>
      </w:r>
    </w:p>
    <w:p>
      <w:pPr>
        <w:pStyle w:val="itssubhead"/>
        <w:keepNext/>
        <w:keepLines/>
        <w:spacing w:after="0"/>
      </w:pPr>
      <w:r>
        <w:t>TERRORISM (Agenda Item 109)</w:t>
      </w:r>
    </w:p>
    <w:p>
      <w:pPr>
        <w:pStyle w:val="itsentry"/>
        <w:keepNext/>
        <w:keepLines/>
        <w:spacing w:after="0"/>
      </w:pPr>
      <w:r>
        <w:t>Llorentty Solíz, Sacha Sergio</w:t>
      </w:r>
      <w:r>
        <w:t xml:space="preserve"> - </w:t>
      </w:r>
      <w:r>
        <w:rPr>
          <w:color w:val="000000" w:themeColor="hyperlink"/>
          <w:u w:val="single"/>
        </w:rPr>
        <w:hyperlink r:id="rId110">
          <w:r>
            <w:rPr/>
            <w:t>A/C.6/72/SR.4</w:t>
          </w:r>
        </w:hyperlink>
      </w:r>
    </w:p>
    <w:p>
      <w:pPr>
        <w:pStyle w:val="itssubhead"/>
        <w:keepNext/>
        <w:keepLines/>
        <w:spacing w:after="0"/>
      </w:pPr>
      <w:r>
        <w:t>UN. GENERAL ASSEMBLY (72ND SESS. : 2017-2018)--AGENDA (Agenda Item 7)</w:t>
      </w:r>
    </w:p>
    <w:p>
      <w:pPr>
        <w:pStyle w:val="itsentry"/>
        <w:keepNext/>
        <w:keepLines/>
        <w:spacing w:after="0"/>
      </w:pPr>
      <w:r>
        <w:t>Miranda Rivero, Ricardo José</w:t>
      </w:r>
      <w:r>
        <w:t xml:space="preserve"> - </w:t>
      </w:r>
      <w:r>
        <w:rPr>
          <w:color w:val="000000" w:themeColor="hyperlink"/>
          <w:u w:val="single"/>
        </w:rPr>
        <w:hyperlink r:id="rId66">
          <w:r>
            <w:rPr/>
            <w:t>A/BUR/72/SR.1</w:t>
          </w:r>
        </w:hyperlink>
      </w:r>
      <w:r>
        <w:t xml:space="preserve">; </w:t>
      </w:r>
      <w:r>
        <w:rPr>
          <w:color w:val="000000" w:themeColor="hyperlink"/>
          <w:u w:val="single"/>
        </w:rPr>
        <w:hyperlink r:id="rId241">
          <w:r>
            <w:rPr/>
            <w:t>A/BUR/72/SR.2</w:t>
          </w:r>
        </w:hyperlink>
      </w:r>
    </w:p>
    <w:p>
      <w:pPr>
        <w:pStyle w:val="itsentry"/>
        <w:keepNext/>
        <w:keepLines/>
        <w:spacing w:after="0"/>
      </w:pPr>
      <w:r>
        <w:t>Zambrana, Marcelo</w:t>
      </w:r>
      <w:r>
        <w:t xml:space="preserve"> - </w:t>
      </w:r>
      <w:r>
        <w:rPr>
          <w:color w:val="000000" w:themeColor="hyperlink"/>
          <w:u w:val="single"/>
        </w:rPr>
        <w:hyperlink r:id="rId99">
          <w:r>
            <w:rPr/>
            <w:t>A/72/PV.2</w:t>
          </w:r>
        </w:hyperlink>
      </w:r>
    </w:p>
    <w:p>
      <w:pPr>
        <w:pStyle w:val="itssubhead"/>
        <w:keepNext/>
        <w:keepLines/>
        <w:spacing w:after="0"/>
      </w:pPr>
      <w:r>
        <w:t>CUBA--UNITED STATES (Agenda Item 42)</w:t>
      </w:r>
    </w:p>
    <w:p>
      <w:pPr>
        <w:pStyle w:val="itsentry"/>
        <w:keepNext/>
        <w:keepLines/>
        <w:spacing w:after="0"/>
      </w:pPr>
      <w:r>
        <w:t>Llorentty Solíz, Sacha Sergio</w:t>
      </w:r>
      <w:r>
        <w:t xml:space="preserve"> - </w:t>
      </w:r>
      <w:r>
        <w:rPr>
          <w:color w:val="000000" w:themeColor="hyperlink"/>
          <w:u w:val="single"/>
        </w:rPr>
        <w:hyperlink r:id="rId41">
          <w:r>
            <w:rPr/>
            <w:t>A/72/PV.38</w:t>
          </w:r>
        </w:hyperlink>
      </w:r>
    </w:p>
    <w:p>
      <w:pPr>
        <w:pStyle w:val="itssubhead"/>
        <w:keepNext/>
        <w:keepLines/>
        <w:spacing w:after="0"/>
      </w:pPr>
      <w:r>
        <w:t>WOMEN'S ADVANCEMENT--CONFERENCES (Agenda Item 28b)</w:t>
      </w:r>
    </w:p>
    <w:p>
      <w:pPr>
        <w:pStyle w:val="itsentry"/>
        <w:keepNext/>
        <w:keepLines/>
        <w:spacing w:after="0"/>
      </w:pPr>
      <w:r>
        <w:t>Zambrana, Marcelo</w:t>
      </w:r>
      <w:r>
        <w:t xml:space="preserve"> - </w:t>
      </w:r>
      <w:r>
        <w:rPr>
          <w:color w:val="000000" w:themeColor="hyperlink"/>
          <w:u w:val="single"/>
        </w:rPr>
        <w:hyperlink r:id="rId69">
          <w:r>
            <w:rPr/>
            <w:t>A/C.3/72/SR.9</w:t>
          </w:r>
        </w:hyperlink>
      </w:r>
    </w:p>
    <w:p>
      <w:pPr>
        <w:pStyle w:val="itssubhead"/>
        <w:keepNext/>
        <w:keepLines/>
        <w:spacing w:after="0"/>
      </w:pPr>
      <w:r>
        <w:t>INTERNATIONAL CRIMINAL COURT--REPORTS (Agenda Item 76)</w:t>
      </w:r>
    </w:p>
    <w:p>
      <w:pPr>
        <w:pStyle w:val="itsentry"/>
        <w:keepNext/>
        <w:keepLines/>
        <w:spacing w:after="0"/>
      </w:pPr>
      <w:r>
        <w:t>Llorentty Solíz, Sacha Sergio</w:t>
      </w:r>
      <w:r>
        <w:t xml:space="preserve"> - </w:t>
      </w:r>
      <w:r>
        <w:rPr>
          <w:color w:val="000000" w:themeColor="hyperlink"/>
          <w:u w:val="single"/>
        </w:rPr>
        <w:hyperlink r:id="rId226">
          <w:r>
            <w:rPr/>
            <w:t>A/72/PV.37</w:t>
          </w:r>
        </w:hyperlink>
      </w:r>
    </w:p>
    <w:p>
      <w:pPr>
        <w:pStyle w:val="itssubhead"/>
        <w:keepNext/>
        <w:keepLines/>
        <w:spacing w:after="0"/>
      </w:pPr>
      <w:r>
        <w:t>UN CONFERENCES (Agenda Item 14)</w:t>
      </w:r>
    </w:p>
    <w:p>
      <w:pPr>
        <w:pStyle w:val="itsentry"/>
        <w:keepNext/>
        <w:keepLines/>
        <w:spacing w:after="0"/>
      </w:pPr>
      <w:r>
        <w:t>Silva Maturana, Cynthia</w:t>
      </w:r>
      <w:r>
        <w:t xml:space="preserve"> - </w:t>
      </w:r>
      <w:r>
        <w:rPr>
          <w:color w:val="000000" w:themeColor="hyperlink"/>
          <w:u w:val="single"/>
        </w:rPr>
        <w:hyperlink r:id="rId242">
          <w:r>
            <w:rPr/>
            <w:t>A/72/PV.88</w:t>
          </w:r>
        </w:hyperlink>
      </w:r>
    </w:p>
    <w:p>
      <w:pPr>
        <w:pStyle w:val="itssubhead"/>
        <w:keepNext/>
        <w:keepLines/>
        <w:spacing w:after="0"/>
      </w:pPr>
      <w:r>
        <w:t>WESTERN SAHARA QUESTION (Agenda Item 62)</w:t>
      </w:r>
    </w:p>
    <w:p>
      <w:pPr>
        <w:pStyle w:val="itsentry"/>
        <w:keepNext/>
        <w:keepLines/>
        <w:spacing w:after="0"/>
      </w:pPr>
      <w:r>
        <w:t>Llorentty Solíz, Sacha Sergio</w:t>
      </w:r>
      <w:r>
        <w:t xml:space="preserve"> - </w:t>
      </w:r>
      <w:r>
        <w:rPr>
          <w:color w:val="000000" w:themeColor="hyperlink"/>
          <w:u w:val="single"/>
        </w:rPr>
        <w:hyperlink r:id="rId17">
          <w:r>
            <w:rPr/>
            <w:t>A/C.4/72/SR.8</w:t>
          </w:r>
        </w:hyperlink>
      </w:r>
      <w:r>
        <w:br/>
      </w:r>
    </w:p>
    <w:p>
      <w:pPr>
        <w:pStyle w:val="itshead"/>
        <w:keepNext/>
        <w:keepLines/>
      </w:pPr>
      <w:r>
        <w:t>Bolivia (Plurinational State of). President</w:t>
      </w:r>
    </w:p>
    <w:p>
      <w:pPr>
        <w:pStyle w:val="itssubhead"/>
        <w:keepNext/>
        <w:keepLines/>
        <w:spacing w:after="0"/>
      </w:pPr>
      <w:r>
        <w:t>UN. GENERAL ASSEMBLY (72ND SESS. : 2017-2018)--SPECIAL STATEMENTS (Agenda Item )</w:t>
      </w:r>
    </w:p>
    <w:p>
      <w:pPr>
        <w:pStyle w:val="itsentry"/>
        <w:keepNext/>
        <w:keepLines/>
        <w:spacing w:after="0"/>
      </w:pPr>
      <w:r>
        <w:t>Morales Ayma, Evo</w:t>
      </w:r>
      <w:r>
        <w:t xml:space="preserve"> - </w:t>
      </w:r>
      <w:r>
        <w:rPr>
          <w:color w:val="000000" w:themeColor="hyperlink"/>
          <w:u w:val="single"/>
        </w:rPr>
        <w:hyperlink r:id="rId79">
          <w:r>
            <w:rPr/>
            <w:t>A/72/PV.6</w:t>
          </w:r>
        </w:hyperlink>
      </w:r>
    </w:p>
    <w:p>
      <w:pPr>
        <w:pStyle w:val="itssubhead"/>
        <w:keepNext/>
        <w:keepLines/>
        <w:spacing w:after="0"/>
      </w:pPr>
      <w:r>
        <w:t>UN. GENERAL ASSEMBLY (72ND SESS. : 2017-2018)--GENERAL DEBATE (Agenda Item 8)</w:t>
      </w:r>
    </w:p>
    <w:p>
      <w:pPr>
        <w:pStyle w:val="itsentry"/>
        <w:keepNext/>
        <w:keepLines/>
        <w:spacing w:after="0"/>
      </w:pPr>
      <w:r>
        <w:t>Morales Ayma, Evo</w:t>
      </w:r>
      <w:r>
        <w:t xml:space="preserve"> - </w:t>
      </w:r>
      <w:r>
        <w:rPr>
          <w:color w:val="000000" w:themeColor="hyperlink"/>
          <w:u w:val="single"/>
        </w:rPr>
        <w:hyperlink r:id="rId79">
          <w:r>
            <w:rPr/>
            <w:t>A/72/PV.6</w:t>
          </w:r>
        </w:hyperlink>
      </w:r>
      <w:r>
        <w:br/>
      </w:r>
    </w:p>
    <w:p>
      <w:pPr>
        <w:pStyle w:val="itshead"/>
        <w:keepNext/>
        <w:keepLines/>
      </w:pPr>
      <w:r>
        <w:t>Bosnia and Herzegovina</w:t>
      </w:r>
    </w:p>
    <w:p>
      <w:pPr>
        <w:pStyle w:val="itssubhead"/>
        <w:keepNext/>
        <w:keepLines/>
        <w:spacing w:after="0"/>
      </w:pPr>
      <w:r>
        <w:t>PEACEBUILDING (Agenda Item 65)</w:t>
      </w:r>
    </w:p>
    <w:p>
      <w:pPr>
        <w:pStyle w:val="itsentry"/>
        <w:keepNext/>
        <w:keepLines/>
        <w:spacing w:after="0"/>
      </w:pPr>
      <w:r>
        <w:t>Crnadak, Igor</w:t>
      </w:r>
      <w:r>
        <w:t xml:space="preserve"> - </w:t>
      </w:r>
      <w:r>
        <w:rPr>
          <w:color w:val="000000" w:themeColor="hyperlink"/>
          <w:u w:val="single"/>
        </w:rPr>
        <w:hyperlink r:id="rId72">
          <w:r>
            <w:rPr/>
            <w:t>A/72/PV.83</w:t>
          </w:r>
        </w:hyperlink>
      </w:r>
      <w:r>
        <w:br/>
      </w:r>
    </w:p>
    <w:p>
      <w:pPr>
        <w:pStyle w:val="itshead"/>
        <w:keepNext/>
        <w:keepLines/>
      </w:pPr>
      <w:r>
        <w:t>Bosnia and Herzegovina. Presidency. Chair</w:t>
      </w:r>
    </w:p>
    <w:p>
      <w:pPr>
        <w:pStyle w:val="itssubhead"/>
        <w:keepNext/>
        <w:keepLines/>
        <w:spacing w:after="0"/>
      </w:pPr>
      <w:r>
        <w:t>UN. GENERAL ASSEMBLY (72ND SESS. : 2017-2018)--GENERAL DEBATE (Agenda Item 8)</w:t>
      </w:r>
    </w:p>
    <w:p>
      <w:pPr>
        <w:pStyle w:val="itsentry"/>
        <w:keepNext/>
        <w:keepLines/>
        <w:spacing w:after="0"/>
      </w:pPr>
      <w:r>
        <w:t>Covic, Dragan</w:t>
      </w:r>
      <w:r>
        <w:t xml:space="preserve"> - </w:t>
      </w:r>
      <w:r>
        <w:rPr>
          <w:color w:val="000000" w:themeColor="hyperlink"/>
          <w:u w:val="single"/>
        </w:rPr>
        <w:hyperlink r:id="rId210">
          <w:r>
            <w:rPr/>
            <w:t>A/72/PV.7</w:t>
          </w:r>
        </w:hyperlink>
      </w:r>
    </w:p>
    <w:p>
      <w:pPr>
        <w:pStyle w:val="itssubhead"/>
        <w:keepNext/>
        <w:keepLines/>
        <w:spacing w:after="0"/>
      </w:pPr>
      <w:r>
        <w:t>UN. GENERAL ASSEMBLY (72ND SESS. : 2017-2018)--SPECIAL STATEMENTS (Agenda Item )</w:t>
      </w:r>
    </w:p>
    <w:p>
      <w:pPr>
        <w:pStyle w:val="itsentry"/>
        <w:keepNext/>
        <w:keepLines/>
        <w:spacing w:after="0"/>
      </w:pPr>
      <w:r>
        <w:t>Covic, Dragan</w:t>
      </w:r>
      <w:r>
        <w:t xml:space="preserve"> - </w:t>
      </w:r>
      <w:r>
        <w:rPr>
          <w:color w:val="000000" w:themeColor="hyperlink"/>
          <w:u w:val="single"/>
        </w:rPr>
        <w:hyperlink r:id="rId210">
          <w:r>
            <w:rPr/>
            <w:t>A/72/PV.7</w:t>
          </w:r>
        </w:hyperlink>
      </w:r>
      <w:r>
        <w:br/>
      </w:r>
    </w:p>
    <w:p>
      <w:pPr>
        <w:pStyle w:val="itshead"/>
        <w:keepNext/>
        <w:keepLines/>
      </w:pPr>
      <w:r>
        <w:t>Botswana</w:t>
      </w:r>
    </w:p>
    <w:p>
      <w:pPr>
        <w:pStyle w:val="itssubhead"/>
        <w:keepNext/>
        <w:keepLines/>
        <w:spacing w:after="0"/>
      </w:pPr>
      <w:r>
        <w:t>WESTERN SAHARA QUESTION (Agenda Item 62)</w:t>
      </w:r>
    </w:p>
    <w:p>
      <w:pPr>
        <w:pStyle w:val="itsentry"/>
        <w:keepNext/>
        <w:keepLines/>
        <w:spacing w:after="0"/>
      </w:pPr>
      <w:r>
        <w:t>Sisa, Edgar</w:t>
      </w:r>
      <w:r>
        <w:t xml:space="preserve"> - </w:t>
      </w:r>
      <w:r>
        <w:rPr>
          <w:color w:val="000000" w:themeColor="hyperlink"/>
          <w:u w:val="single"/>
        </w:rPr>
        <w:hyperlink r:id="rId128">
          <w:r>
            <w:rPr/>
            <w:t>A/C.4/72/SR.9</w:t>
          </w:r>
        </w:hyperlink>
      </w:r>
    </w:p>
    <w:p>
      <w:pPr>
        <w:pStyle w:val="itssubhead"/>
        <w:keepNext/>
        <w:keepLines/>
        <w:spacing w:after="0"/>
      </w:pPr>
      <w:r>
        <w:t>UN. SECURITY COUNCIL--MEMBERSHIP (Agenda Item 122)</w:t>
      </w:r>
    </w:p>
    <w:p>
      <w:pPr>
        <w:pStyle w:val="itsentry"/>
        <w:keepNext/>
        <w:keepLines/>
        <w:spacing w:after="0"/>
      </w:pPr>
      <w:r>
        <w:t>Ntwaagae, Charles</w:t>
      </w:r>
      <w:r>
        <w:t xml:space="preserve"> - </w:t>
      </w:r>
      <w:r>
        <w:rPr>
          <w:color w:val="000000" w:themeColor="hyperlink"/>
          <w:u w:val="single"/>
        </w:rPr>
        <w:hyperlink r:id="rId118">
          <w:r>
            <w:rPr/>
            <w:t>A/72/PV.43</w:t>
          </w:r>
        </w:hyperlink>
      </w:r>
    </w:p>
    <w:p>
      <w:pPr>
        <w:pStyle w:val="itssubhead"/>
        <w:keepNext/>
        <w:keepLines/>
        <w:spacing w:after="0"/>
      </w:pPr>
      <w:r>
        <w:t>LANDMINES--TREATIES (1997) (Agenda Item 99m)</w:t>
      </w:r>
    </w:p>
    <w:p>
      <w:pPr>
        <w:pStyle w:val="itsentry"/>
        <w:keepNext/>
        <w:keepLines/>
        <w:spacing w:after="0"/>
      </w:pPr>
      <w:r>
        <w:t>Motsumi, Lorato</w:t>
      </w:r>
      <w:r>
        <w:t xml:space="preserve"> - </w:t>
      </w:r>
      <w:r>
        <w:rPr>
          <w:color w:val="000000" w:themeColor="hyperlink"/>
          <w:u w:val="single"/>
        </w:rPr>
        <w:hyperlink r:id="rId34">
          <w:r>
            <w:rPr/>
            <w:t>A/C.1/72/PV.19</w:t>
          </w:r>
        </w:hyperlink>
      </w:r>
    </w:p>
    <w:p>
      <w:pPr>
        <w:pStyle w:val="itssubhead"/>
        <w:keepNext/>
        <w:keepLines/>
        <w:spacing w:after="0"/>
      </w:pPr>
      <w:r>
        <w:t>UN. GENERAL ASSEMBLY (72ND SESS. : 2017-2018). 2ND COMMITTEE--GENERAL DEBATE (Agenda Item 8)</w:t>
      </w:r>
    </w:p>
    <w:p>
      <w:pPr>
        <w:pStyle w:val="itsentry"/>
        <w:keepNext/>
        <w:keepLines/>
        <w:spacing w:after="0"/>
      </w:pPr>
      <w:r>
        <w:t>Madisa, Tlhalefo Batsile</w:t>
      </w:r>
      <w:r>
        <w:t xml:space="preserve"> - </w:t>
      </w:r>
      <w:r>
        <w:rPr>
          <w:color w:val="000000" w:themeColor="hyperlink"/>
          <w:u w:val="single"/>
        </w:rPr>
        <w:hyperlink r:id="rId238">
          <w:r>
            <w:rPr/>
            <w:t>A/C.2/72/SR.3</w:t>
          </w:r>
        </w:hyperlink>
      </w:r>
    </w:p>
    <w:p>
      <w:pPr>
        <w:pStyle w:val="itssubhead"/>
        <w:keepNext/>
        <w:keepLines/>
        <w:spacing w:after="0"/>
      </w:pPr>
      <w:r>
        <w:t>DIAMONDS--FUELLING CONFLICT (Agenda Item 33)</w:t>
      </w:r>
    </w:p>
    <w:p>
      <w:pPr>
        <w:pStyle w:val="itsentry"/>
        <w:keepNext/>
        <w:keepLines/>
        <w:spacing w:after="0"/>
      </w:pPr>
      <w:r>
        <w:t>Ntwaagae, Charles</w:t>
      </w:r>
      <w:r>
        <w:t xml:space="preserve"> - </w:t>
      </w:r>
      <w:r>
        <w:rPr>
          <w:color w:val="000000" w:themeColor="hyperlink"/>
          <w:u w:val="single"/>
        </w:rPr>
        <w:hyperlink r:id="rId192">
          <w:r>
            <w:rPr/>
            <w:t>A/72/PV.78</w:t>
          </w:r>
        </w:hyperlink>
      </w:r>
    </w:p>
    <w:p>
      <w:pPr>
        <w:pStyle w:val="itssubhead"/>
        <w:keepNext/>
        <w:keepLines/>
        <w:spacing w:after="0"/>
      </w:pPr>
      <w:r>
        <w:t>LANDLOCKED DEVELOPING COUNTRIES--CONFERENCE (2ND : 2014 : VIENNA) (Agenda Item 22b)</w:t>
      </w:r>
    </w:p>
    <w:p>
      <w:pPr>
        <w:pStyle w:val="itsentry"/>
        <w:keepNext/>
        <w:keepLines/>
        <w:spacing w:after="0"/>
      </w:pPr>
      <w:r>
        <w:t>Madisa, Tlhalefo Batsile</w:t>
      </w:r>
      <w:r>
        <w:t xml:space="preserve"> - </w:t>
      </w:r>
      <w:r>
        <w:rPr>
          <w:color w:val="000000" w:themeColor="hyperlink"/>
          <w:u w:val="single"/>
        </w:rPr>
        <w:hyperlink r:id="rId22">
          <w:r>
            <w:rPr/>
            <w:t>A/C.2/72/SR.18</w:t>
          </w:r>
        </w:hyperlink>
      </w:r>
    </w:p>
    <w:p>
      <w:pPr>
        <w:pStyle w:val="itssubhead"/>
        <w:keepNext/>
        <w:keepLines/>
        <w:spacing w:after="0"/>
      </w:pPr>
      <w:r>
        <w:t>SMALL ARMS--ILLICIT TRAFFIC (Agenda Item 99p)</w:t>
      </w:r>
    </w:p>
    <w:p>
      <w:pPr>
        <w:pStyle w:val="itsentry"/>
        <w:keepNext/>
        <w:keepLines/>
        <w:spacing w:after="0"/>
      </w:pPr>
      <w:r>
        <w:t>Motsumi, Lorato</w:t>
      </w:r>
      <w:r>
        <w:t xml:space="preserve"> - </w:t>
      </w:r>
      <w:r>
        <w:rPr>
          <w:color w:val="000000" w:themeColor="hyperlink"/>
          <w:u w:val="single"/>
        </w:rPr>
        <w:hyperlink r:id="rId34">
          <w:r>
            <w:rPr/>
            <w:t>A/C.1/72/PV.19</w:t>
          </w:r>
        </w:hyperlink>
      </w:r>
    </w:p>
    <w:p>
      <w:pPr>
        <w:pStyle w:val="itssubhead"/>
        <w:keepNext/>
        <w:keepLines/>
        <w:spacing w:after="0"/>
      </w:pPr>
      <w:r>
        <w:t>WOMEN'S ADVANCEMENT--CONFERENCES (Agenda Item 28b)</w:t>
      </w:r>
    </w:p>
    <w:p>
      <w:pPr>
        <w:pStyle w:val="itsentry"/>
        <w:keepNext/>
        <w:keepLines/>
        <w:spacing w:after="0"/>
      </w:pPr>
      <w:r>
        <w:t>Sisa, Edgar</w:t>
      </w:r>
      <w:r>
        <w:t xml:space="preserve"> - </w:t>
      </w:r>
      <w:r>
        <w:rPr>
          <w:color w:val="000000" w:themeColor="hyperlink"/>
          <w:u w:val="single"/>
        </w:rPr>
        <w:hyperlink r:id="rId69">
          <w:r>
            <w:rPr/>
            <w:t>A/C.3/72/SR.9</w:t>
          </w:r>
        </w:hyperlink>
      </w:r>
    </w:p>
    <w:p>
      <w:pPr>
        <w:pStyle w:val="itssubhead"/>
        <w:keepNext/>
        <w:keepLines/>
        <w:spacing w:after="0"/>
      </w:pPr>
      <w:r>
        <w:t>CHILDREN--UN. GENERAL ASSEMBLY (27TH SPECIAL SESS. : 2002) (Agenda Item 68b)</w:t>
      </w:r>
    </w:p>
    <w:p>
      <w:pPr>
        <w:pStyle w:val="itsentry"/>
        <w:keepNext/>
        <w:keepLines/>
        <w:spacing w:after="0"/>
      </w:pPr>
      <w:r>
        <w:t>Sisa, Edgar</w:t>
      </w:r>
      <w:r>
        <w:t xml:space="preserve"> - </w:t>
      </w:r>
      <w:r>
        <w:rPr>
          <w:color w:val="000000" w:themeColor="hyperlink"/>
          <w:u w:val="single"/>
        </w:rPr>
        <w:hyperlink r:id="rId136">
          <w:r>
            <w:rPr/>
            <w:t>A/C.3/72/SR.14</w:t>
          </w:r>
        </w:hyperlink>
      </w:r>
    </w:p>
    <w:p>
      <w:pPr>
        <w:pStyle w:val="itssubhead"/>
        <w:keepNext/>
        <w:keepLines/>
        <w:spacing w:after="0"/>
      </w:pPr>
      <w:r>
        <w:t>PEACEBUILDING (Agenda Item 65)</w:t>
      </w:r>
    </w:p>
    <w:p>
      <w:pPr>
        <w:pStyle w:val="itsentry"/>
        <w:keepNext/>
        <w:keepLines/>
        <w:spacing w:after="0"/>
      </w:pPr>
      <w:r>
        <w:t>Ntwaagae, Charles</w:t>
      </w:r>
      <w:r>
        <w:t xml:space="preserve"> - </w:t>
      </w:r>
      <w:r>
        <w:rPr>
          <w:color w:val="000000" w:themeColor="hyperlink"/>
          <w:u w:val="single"/>
        </w:rPr>
        <w:hyperlink r:id="rId144">
          <w:r>
            <w:rPr/>
            <w:t>A/72/PV.86</w:t>
          </w:r>
        </w:hyperlink>
      </w:r>
    </w:p>
    <w:p>
      <w:pPr>
        <w:pStyle w:val="itssubhead"/>
        <w:keepNext/>
        <w:keepLines/>
        <w:spacing w:after="0"/>
      </w:pPr>
      <w:r>
        <w:t>HUMAN RESOURCES DEVELOPMENT (Agenda Item 23c)</w:t>
      </w:r>
    </w:p>
    <w:p>
      <w:pPr>
        <w:pStyle w:val="itsentry"/>
        <w:keepNext/>
        <w:keepLines/>
        <w:spacing w:after="0"/>
      </w:pPr>
      <w:r>
        <w:t>Madisa, Tlhalefo Batsile</w:t>
      </w:r>
      <w:r>
        <w:t xml:space="preserve"> - </w:t>
      </w:r>
      <w:r>
        <w:rPr>
          <w:color w:val="000000" w:themeColor="hyperlink"/>
          <w:u w:val="single"/>
        </w:rPr>
        <w:hyperlink r:id="rId43">
          <w:r>
            <w:rPr/>
            <w:t>A/C.2/72/SR.12</w:t>
          </w:r>
        </w:hyperlink>
      </w:r>
    </w:p>
    <w:p>
      <w:pPr>
        <w:pStyle w:val="itssubhead"/>
        <w:keepNext/>
        <w:keepLines/>
        <w:spacing w:after="0"/>
      </w:pPr>
      <w:r>
        <w:t>HUMAN RIGHTS--REPORTS (Agenda Item 72c)</w:t>
      </w:r>
    </w:p>
    <w:p>
      <w:pPr>
        <w:pStyle w:val="itsentry"/>
        <w:keepNext/>
        <w:keepLines/>
        <w:spacing w:after="0"/>
      </w:pPr>
      <w:r>
        <w:t>Ntwaagae, Charles</w:t>
      </w:r>
      <w:r>
        <w:t xml:space="preserve"> - </w:t>
      </w:r>
      <w:r>
        <w:rPr>
          <w:color w:val="000000" w:themeColor="hyperlink"/>
          <w:u w:val="single"/>
        </w:rPr>
        <w:hyperlink r:id="rId129">
          <w:r>
            <w:rPr/>
            <w:t>A/C.3/72/SR.33</w:t>
          </w:r>
        </w:hyperlink>
      </w:r>
    </w:p>
    <w:p>
      <w:pPr>
        <w:pStyle w:val="itssubhead"/>
        <w:keepNext/>
        <w:keepLines/>
        <w:spacing w:after="0"/>
      </w:pPr>
      <w:r>
        <w:t>RIGHTS OF THE CHILD (Agenda Item 68a)</w:t>
      </w:r>
    </w:p>
    <w:p>
      <w:pPr>
        <w:pStyle w:val="itsentry"/>
        <w:keepNext/>
        <w:keepLines/>
        <w:spacing w:after="0"/>
      </w:pPr>
      <w:r>
        <w:t>Sisa, Edgar</w:t>
      </w:r>
      <w:r>
        <w:t xml:space="preserve"> - </w:t>
      </w:r>
      <w:r>
        <w:rPr>
          <w:color w:val="000000" w:themeColor="hyperlink"/>
          <w:u w:val="single"/>
        </w:rPr>
        <w:hyperlink r:id="rId136">
          <w:r>
            <w:rPr/>
            <w:t>A/C.3/72/SR.14</w:t>
          </w:r>
        </w:hyperlink>
      </w:r>
    </w:p>
    <w:p>
      <w:pPr>
        <w:pStyle w:val="itssubhead"/>
        <w:keepNext/>
        <w:keepLines/>
        <w:spacing w:after="0"/>
      </w:pPr>
      <w:r>
        <w:t>CRIME PREVENTION (Agenda Item 107)</w:t>
      </w:r>
    </w:p>
    <w:p>
      <w:pPr>
        <w:pStyle w:val="itsentry"/>
        <w:keepNext/>
        <w:keepLines/>
        <w:spacing w:after="0"/>
      </w:pPr>
      <w:r>
        <w:t>Ntwaagae, Charles</w:t>
      </w:r>
      <w:r>
        <w:t xml:space="preserve"> - </w:t>
      </w:r>
      <w:r>
        <w:rPr>
          <w:color w:val="000000" w:themeColor="hyperlink"/>
          <w:u w:val="single"/>
        </w:rPr>
        <w:hyperlink r:id="rId166">
          <w:r>
            <w:rPr/>
            <w:t>A/72/PV.25</w:t>
          </w:r>
        </w:hyperlink>
      </w:r>
    </w:p>
    <w:p>
      <w:pPr>
        <w:pStyle w:val="itssubhead"/>
        <w:keepNext/>
        <w:keepLines/>
        <w:spacing w:after="0"/>
      </w:pPr>
      <w:r>
        <w:t>LEAST DEVELOPED COUNTRIES--CONFERENCE (4TH : 2011 : ISTANBUL) (Agenda Item 22a)</w:t>
      </w:r>
    </w:p>
    <w:p>
      <w:pPr>
        <w:pStyle w:val="itsentry"/>
        <w:keepNext/>
        <w:keepLines/>
        <w:spacing w:after="0"/>
      </w:pPr>
      <w:r>
        <w:t>Madisa, Tlhalefo Batsile</w:t>
      </w:r>
      <w:r>
        <w:t xml:space="preserve"> - </w:t>
      </w:r>
      <w:r>
        <w:rPr>
          <w:color w:val="000000" w:themeColor="hyperlink"/>
          <w:u w:val="single"/>
        </w:rPr>
        <w:hyperlink r:id="rId22">
          <w:r>
            <w:rPr/>
            <w:t>A/C.2/72/SR.18</w:t>
          </w:r>
        </w:hyperlink>
      </w:r>
    </w:p>
    <w:p>
      <w:pPr>
        <w:pStyle w:val="itssubhead"/>
        <w:keepNext/>
        <w:keepLines/>
        <w:spacing w:after="0"/>
      </w:pPr>
      <w:r>
        <w:t>DECOLONIZATION (Agenda Item 62)</w:t>
      </w:r>
    </w:p>
    <w:p>
      <w:pPr>
        <w:pStyle w:val="itsentry"/>
        <w:keepNext/>
        <w:keepLines/>
        <w:spacing w:after="0"/>
      </w:pPr>
      <w:r>
        <w:t>Sisa, Edgar</w:t>
      </w:r>
      <w:r>
        <w:t xml:space="preserve"> - </w:t>
      </w:r>
      <w:r>
        <w:rPr>
          <w:color w:val="000000" w:themeColor="hyperlink"/>
          <w:u w:val="single"/>
        </w:rPr>
        <w:hyperlink r:id="rId128">
          <w:r>
            <w:rPr/>
            <w:t>A/C.4/72/SR.9</w:t>
          </w:r>
        </w:hyperlink>
      </w:r>
    </w:p>
    <w:p>
      <w:pPr>
        <w:pStyle w:val="itssubhead"/>
        <w:keepNext/>
        <w:keepLines/>
        <w:spacing w:after="0"/>
      </w:pPr>
      <w:r>
        <w:t>UN. HUMAN RIGHTS COUNCIL--REPORTS (Agenda Item 67)</w:t>
      </w:r>
    </w:p>
    <w:p>
      <w:pPr>
        <w:pStyle w:val="itsentry"/>
        <w:keepNext/>
        <w:keepLines/>
        <w:spacing w:after="0"/>
      </w:pPr>
      <w:r>
        <w:t xml:space="preserve">Gaumakwe, Phologo J. </w:t>
      </w:r>
      <w:r>
        <w:t xml:space="preserve"> - </w:t>
      </w:r>
      <w:r>
        <w:rPr>
          <w:color w:val="000000" w:themeColor="hyperlink"/>
          <w:u w:val="single"/>
        </w:rPr>
        <w:hyperlink r:id="rId111">
          <w:r>
            <w:rPr/>
            <w:t>A/C.3/72/SR.42</w:t>
          </w:r>
        </w:hyperlink>
      </w:r>
    </w:p>
    <w:p>
      <w:pPr>
        <w:pStyle w:val="itssubhead"/>
        <w:keepNext/>
        <w:keepLines/>
        <w:spacing w:after="0"/>
      </w:pPr>
      <w:r>
        <w:t>POVERTY--INTERNATIONAL DECADE (2008-2017) (Agenda Item 23a)</w:t>
      </w:r>
    </w:p>
    <w:p>
      <w:pPr>
        <w:pStyle w:val="itsentry"/>
        <w:keepNext/>
        <w:keepLines/>
        <w:spacing w:after="0"/>
      </w:pPr>
      <w:r>
        <w:t>Madisa, Tlhalefo Batsile</w:t>
      </w:r>
      <w:r>
        <w:t xml:space="preserve"> - </w:t>
      </w:r>
      <w:r>
        <w:rPr>
          <w:color w:val="000000" w:themeColor="hyperlink"/>
          <w:u w:val="single"/>
        </w:rPr>
        <w:hyperlink r:id="rId43">
          <w:r>
            <w:rPr/>
            <w:t>A/C.2/72/SR.12</w:t>
          </w:r>
        </w:hyperlink>
      </w:r>
    </w:p>
    <w:p>
      <w:pPr>
        <w:pStyle w:val="itssubhead"/>
        <w:keepNext/>
        <w:keepLines/>
        <w:spacing w:after="0"/>
      </w:pPr>
      <w:r>
        <w:t>DEVELOPMENT COOPERATION--MIDDLE-INCOME COUNTRIES (Agenda Item 21d)</w:t>
      </w:r>
    </w:p>
    <w:p>
      <w:pPr>
        <w:pStyle w:val="itsentry"/>
        <w:keepNext/>
        <w:keepLines/>
        <w:spacing w:after="0"/>
      </w:pPr>
      <w:r>
        <w:t>Madisa, Tlhalefo Batsile</w:t>
      </w:r>
      <w:r>
        <w:t xml:space="preserve"> - </w:t>
      </w:r>
      <w:r>
        <w:rPr>
          <w:color w:val="000000" w:themeColor="hyperlink"/>
          <w:u w:val="single"/>
        </w:rPr>
        <w:hyperlink r:id="rId51">
          <w:r>
            <w:rPr/>
            <w:t>A/C.2/72/SR.14</w:t>
          </w:r>
        </w:hyperlink>
      </w:r>
    </w:p>
    <w:p>
      <w:pPr>
        <w:pStyle w:val="itssubhead"/>
        <w:keepNext/>
        <w:keepLines/>
        <w:spacing w:after="0"/>
      </w:pPr>
      <w:r>
        <w:t>EXPLOSIVES (Agenda Item 99dd)</w:t>
      </w:r>
    </w:p>
    <w:p>
      <w:pPr>
        <w:pStyle w:val="itsentry"/>
        <w:keepNext/>
        <w:keepLines/>
        <w:spacing w:after="0"/>
      </w:pPr>
      <w:r>
        <w:t>Motsumi, Lorato</w:t>
      </w:r>
      <w:r>
        <w:t xml:space="preserve"> - </w:t>
      </w:r>
      <w:r>
        <w:rPr>
          <w:color w:val="000000" w:themeColor="hyperlink"/>
          <w:u w:val="single"/>
        </w:rPr>
        <w:hyperlink r:id="rId34">
          <w:r>
            <w:rPr/>
            <w:t>A/C.1/72/PV.19</w:t>
          </w:r>
        </w:hyperlink>
      </w:r>
    </w:p>
    <w:p>
      <w:pPr>
        <w:pStyle w:val="itssubhead"/>
        <w:keepNext/>
        <w:keepLines/>
        <w:spacing w:after="0"/>
      </w:pPr>
      <w:r>
        <w:t>REFUGEES (Agenda Item 64)</w:t>
      </w:r>
    </w:p>
    <w:p>
      <w:pPr>
        <w:pStyle w:val="itsentry"/>
        <w:keepNext/>
        <w:keepLines/>
        <w:spacing w:after="0"/>
      </w:pPr>
      <w:r>
        <w:t xml:space="preserve">Gaumakwe, Phologo J. </w:t>
      </w:r>
      <w:r>
        <w:t xml:space="preserve"> - </w:t>
      </w:r>
      <w:r>
        <w:rPr>
          <w:color w:val="000000" w:themeColor="hyperlink"/>
          <w:u w:val="single"/>
        </w:rPr>
        <w:hyperlink r:id="rId125">
          <w:r>
            <w:rPr/>
            <w:t>A/C.3/72/SR.41</w:t>
          </w:r>
        </w:hyperlink>
      </w:r>
    </w:p>
    <w:p>
      <w:pPr>
        <w:pStyle w:val="itssubhead"/>
        <w:keepNext/>
        <w:keepLines/>
        <w:spacing w:after="0"/>
      </w:pPr>
      <w:r>
        <w:t>UN. GENERAL ASSEMBLY (72ND SESS. : 2017-2018). 1ST COMMITTEE--GENERAL DEBATE (Agenda Item 8)</w:t>
      </w:r>
    </w:p>
    <w:p>
      <w:pPr>
        <w:pStyle w:val="itsentry"/>
        <w:keepNext/>
        <w:keepLines/>
        <w:spacing w:after="0"/>
      </w:pPr>
      <w:r>
        <w:t>Ntwaagae, Charles</w:t>
      </w:r>
      <w:r>
        <w:t xml:space="preserve"> - </w:t>
      </w:r>
      <w:r>
        <w:rPr>
          <w:color w:val="000000" w:themeColor="hyperlink"/>
          <w:u w:val="single"/>
        </w:rPr>
        <w:hyperlink r:id="rId138">
          <w:r>
            <w:rPr/>
            <w:t>A/C.1/72/PV.6</w:t>
          </w:r>
        </w:hyperlink>
      </w:r>
    </w:p>
    <w:p>
      <w:pPr>
        <w:pStyle w:val="itssubhead"/>
        <w:keepNext/>
        <w:keepLines/>
        <w:spacing w:after="0"/>
      </w:pPr>
      <w:r>
        <w:t>CONVENTIONAL WEAPONS--TREATY (1980) (Agenda Item 103)</w:t>
      </w:r>
    </w:p>
    <w:p>
      <w:pPr>
        <w:pStyle w:val="itsentry"/>
        <w:keepNext/>
        <w:keepLines/>
        <w:spacing w:after="0"/>
      </w:pPr>
      <w:r>
        <w:t>Motsumi, Lorato</w:t>
      </w:r>
      <w:r>
        <w:t xml:space="preserve"> - </w:t>
      </w:r>
      <w:r>
        <w:rPr>
          <w:color w:val="000000" w:themeColor="hyperlink"/>
          <w:u w:val="single"/>
        </w:rPr>
        <w:hyperlink r:id="rId34">
          <w:r>
            <w:rPr/>
            <w:t>A/C.1/72/PV.19</w:t>
          </w:r>
        </w:hyperlink>
      </w:r>
    </w:p>
    <w:p>
      <w:pPr>
        <w:pStyle w:val="itssubhead"/>
        <w:keepNext/>
        <w:keepLines/>
        <w:spacing w:after="0"/>
      </w:pPr>
      <w:r>
        <w:t>HIV/AIDS--DECLARATIONS (Agenda Item 10)</w:t>
      </w:r>
    </w:p>
    <w:p>
      <w:pPr>
        <w:pStyle w:val="itsentry"/>
        <w:keepNext/>
        <w:keepLines/>
        <w:spacing w:after="0"/>
      </w:pPr>
      <w:r>
        <w:t>Sisa, Edgar</w:t>
      </w:r>
      <w:r>
        <w:t xml:space="preserve"> - </w:t>
      </w:r>
      <w:r>
        <w:rPr>
          <w:color w:val="000000" w:themeColor="hyperlink"/>
          <w:u w:val="single"/>
        </w:rPr>
        <w:hyperlink r:id="rId160">
          <w:r>
            <w:rPr/>
            <w:t>A/72/PV.94</w:t>
          </w:r>
        </w:hyperlink>
      </w:r>
    </w:p>
    <w:p>
      <w:pPr>
        <w:pStyle w:val="itssubhead"/>
        <w:keepNext/>
        <w:keepLines/>
        <w:spacing w:after="0"/>
      </w:pPr>
      <w:r>
        <w:t>WOMEN'S ADVANCEMENT (Agenda Item 28a)</w:t>
      </w:r>
    </w:p>
    <w:p>
      <w:pPr>
        <w:pStyle w:val="itsentry"/>
        <w:keepNext/>
        <w:keepLines/>
        <w:spacing w:after="0"/>
      </w:pPr>
      <w:r>
        <w:t>Sisa, Edgar</w:t>
      </w:r>
      <w:r>
        <w:t xml:space="preserve"> - </w:t>
      </w:r>
      <w:r>
        <w:rPr>
          <w:color w:val="000000" w:themeColor="hyperlink"/>
          <w:u w:val="single"/>
        </w:rPr>
        <w:hyperlink r:id="rId69">
          <w:r>
            <w:rPr/>
            <w:t>A/C.3/72/SR.9</w:t>
          </w:r>
        </w:hyperlink>
      </w:r>
      <w:r>
        <w:br/>
      </w:r>
    </w:p>
    <w:p>
      <w:pPr>
        <w:pStyle w:val="itshead"/>
        <w:keepNext/>
        <w:keepLines/>
      </w:pPr>
      <w:r>
        <w:t>Botswana. Vice-President</w:t>
      </w:r>
    </w:p>
    <w:p>
      <w:pPr>
        <w:pStyle w:val="itssubhead"/>
        <w:keepNext/>
        <w:keepLines/>
        <w:spacing w:after="0"/>
      </w:pPr>
      <w:r>
        <w:t>UN. GENERAL ASSEMBLY (72ND SESS. : 2017-2018)--SPECIAL STATEMENTS (Agenda Item )</w:t>
      </w:r>
    </w:p>
    <w:p>
      <w:pPr>
        <w:pStyle w:val="itsentry"/>
        <w:keepNext/>
        <w:keepLines/>
        <w:spacing w:after="0"/>
      </w:pPr>
      <w:r>
        <w:t>Masisi, Mokgweetsi Eric Keabetswe</w:t>
      </w:r>
      <w:r>
        <w:t xml:space="preserve"> - </w:t>
      </w:r>
      <w:r>
        <w:rPr>
          <w:color w:val="000000" w:themeColor="hyperlink"/>
          <w:u w:val="single"/>
        </w:rPr>
        <w:hyperlink r:id="rId243">
          <w:r>
            <w:rPr/>
            <w:t>A/72/PV.12</w:t>
          </w:r>
        </w:hyperlink>
      </w:r>
    </w:p>
    <w:p>
      <w:pPr>
        <w:pStyle w:val="itssubhead"/>
        <w:keepNext/>
        <w:keepLines/>
        <w:spacing w:after="0"/>
      </w:pPr>
      <w:r>
        <w:t>UN. GENERAL ASSEMBLY (72ND SESS. : 2017-2018)--GENERAL DEBATE (Agenda Item 8)</w:t>
      </w:r>
    </w:p>
    <w:p>
      <w:pPr>
        <w:pStyle w:val="itsentry"/>
        <w:keepNext/>
        <w:keepLines/>
        <w:spacing w:after="0"/>
      </w:pPr>
      <w:r>
        <w:t>Masisi, Mokgweetsi Eric Keabetswe</w:t>
      </w:r>
      <w:r>
        <w:t xml:space="preserve"> - </w:t>
      </w:r>
      <w:r>
        <w:rPr>
          <w:color w:val="000000" w:themeColor="hyperlink"/>
          <w:u w:val="single"/>
        </w:rPr>
        <w:hyperlink r:id="rId243">
          <w:r>
            <w:rPr/>
            <w:t>A/72/PV.12</w:t>
          </w:r>
        </w:hyperlink>
      </w:r>
      <w:r>
        <w:br/>
      </w:r>
    </w:p>
    <w:p>
      <w:pPr>
        <w:pStyle w:val="itshead"/>
        <w:keepNext/>
        <w:keepLines/>
      </w:pPr>
      <w:r>
        <w:t>Brazil</w:t>
      </w:r>
    </w:p>
    <w:p>
      <w:pPr>
        <w:pStyle w:val="itssubhead"/>
        <w:keepNext/>
        <w:keepLines/>
        <w:spacing w:after="0"/>
      </w:pPr>
      <w:r>
        <w:t>UN. SECURITY COUNCIL--MEMBERSHIP (Agenda Item 122)</w:t>
      </w:r>
    </w:p>
    <w:p>
      <w:pPr>
        <w:pStyle w:val="itsentry"/>
        <w:keepNext/>
        <w:keepLines/>
        <w:spacing w:after="0"/>
      </w:pPr>
      <w:r>
        <w:t>Vieira, Mauro</w:t>
      </w:r>
      <w:r>
        <w:t xml:space="preserve"> - </w:t>
      </w:r>
      <w:r>
        <w:rPr>
          <w:color w:val="000000" w:themeColor="hyperlink"/>
          <w:u w:val="single"/>
        </w:rPr>
        <w:hyperlink r:id="rId81">
          <w:r>
            <w:rPr/>
            <w:t>A/72/PV.41</w:t>
          </w:r>
        </w:hyperlink>
      </w:r>
    </w:p>
    <w:p>
      <w:pPr>
        <w:pStyle w:val="itssubhead"/>
        <w:keepNext/>
        <w:keepLines/>
        <w:spacing w:after="0"/>
      </w:pPr>
      <w:r>
        <w:t>RIGHTS OF THE CHILD (Agenda Item 68a)</w:t>
      </w:r>
    </w:p>
    <w:p>
      <w:pPr>
        <w:pStyle w:val="itsentry"/>
        <w:keepNext/>
        <w:keepLines/>
        <w:spacing w:after="0"/>
      </w:pPr>
      <w:r>
        <w:t>De Souza Monteiro, Ricardo</w:t>
      </w:r>
      <w:r>
        <w:t xml:space="preserve"> - </w:t>
      </w:r>
      <w:r>
        <w:rPr>
          <w:color w:val="000000" w:themeColor="hyperlink"/>
          <w:u w:val="single"/>
        </w:rPr>
        <w:hyperlink r:id="rId134">
          <w:r>
            <w:rPr/>
            <w:t>A/C.3/72/SR.11</w:t>
          </w:r>
        </w:hyperlink>
      </w:r>
      <w:r>
        <w:t xml:space="preserve">; </w:t>
      </w:r>
      <w:r>
        <w:rPr>
          <w:color w:val="000000" w:themeColor="hyperlink"/>
          <w:u w:val="single"/>
        </w:rPr>
        <w:hyperlink r:id="rId68">
          <w:r>
            <w:rPr/>
            <w:t>A/C.3/72/SR.13</w:t>
          </w:r>
        </w:hyperlink>
      </w:r>
      <w:r>
        <w:t xml:space="preserve">; </w:t>
      </w:r>
      <w:r>
        <w:rPr>
          <w:color w:val="000000" w:themeColor="hyperlink"/>
          <w:u w:val="single"/>
        </w:rPr>
        <w:hyperlink r:id="rId152">
          <w:r>
            <w:rPr/>
            <w:t>A/C.3/72/SR.50</w:t>
          </w:r>
        </w:hyperlink>
      </w:r>
      <w:r>
        <w:t xml:space="preserve">; </w:t>
      </w:r>
      <w:r>
        <w:rPr>
          <w:color w:val="000000" w:themeColor="hyperlink"/>
          <w:u w:val="single"/>
        </w:rPr>
        <w:hyperlink r:id="rId153">
          <w:r>
            <w:rPr/>
            <w:t>A/C.3/72/SR.52</w:t>
          </w:r>
        </w:hyperlink>
      </w:r>
    </w:p>
    <w:p>
      <w:pPr>
        <w:pStyle w:val="itssubhead"/>
        <w:keepNext/>
        <w:keepLines/>
        <w:spacing w:after="0"/>
      </w:pPr>
      <w:r>
        <w:t>TRAFFIC SAFETY (Agenda Item 12)</w:t>
      </w:r>
    </w:p>
    <w:p>
      <w:pPr>
        <w:pStyle w:val="itsentry"/>
        <w:keepNext/>
        <w:keepLines/>
        <w:spacing w:after="0"/>
      </w:pPr>
      <w:r>
        <w:t>Meyer, Frederico S. Duque Estrada</w:t>
      </w:r>
      <w:r>
        <w:t xml:space="preserve"> - </w:t>
      </w:r>
      <w:r>
        <w:rPr>
          <w:color w:val="000000" w:themeColor="hyperlink"/>
          <w:u w:val="single"/>
        </w:rPr>
        <w:hyperlink r:id="rId70">
          <w:r>
            <w:rPr/>
            <w:t>A/72/PV.82</w:t>
          </w:r>
        </w:hyperlink>
      </w:r>
    </w:p>
    <w:p>
      <w:pPr>
        <w:pStyle w:val="itssubhead"/>
        <w:keepNext/>
        <w:keepLines/>
        <w:spacing w:after="0"/>
      </w:pPr>
      <w:r>
        <w:t>HUMAN RIGHTS ADVANCEMENT (Agenda Item 72b)</w:t>
      </w:r>
    </w:p>
    <w:p>
      <w:pPr>
        <w:pStyle w:val="itsentry"/>
        <w:keepNext/>
        <w:keepLines/>
        <w:spacing w:after="0"/>
      </w:pPr>
      <w:r>
        <w:t>Meyer, Frederico S. Duque Estrada</w:t>
      </w:r>
      <w:r>
        <w:t xml:space="preserve"> - </w:t>
      </w:r>
      <w:r>
        <w:rPr>
          <w:color w:val="000000" w:themeColor="hyperlink"/>
          <w:u w:val="single"/>
        </w:rPr>
        <w:hyperlink r:id="rId170">
          <w:r>
            <w:rPr/>
            <w:t>A/C.3/72/SR.20</w:t>
          </w:r>
        </w:hyperlink>
      </w:r>
    </w:p>
    <w:p>
      <w:pPr>
        <w:pStyle w:val="itssubhead"/>
        <w:keepNext/>
        <w:keepLines/>
        <w:spacing w:after="0"/>
      </w:pPr>
      <w:r>
        <w:t>INTERNATIONAL LAW--TRAINING PROGRAMMES (Agenda Item 80)</w:t>
      </w:r>
    </w:p>
    <w:p>
      <w:pPr>
        <w:pStyle w:val="itsentry"/>
        <w:keepNext/>
        <w:keepLines/>
        <w:spacing w:after="0"/>
      </w:pPr>
      <w:r>
        <w:t>Luna, Patrick</w:t>
      </w:r>
      <w:r>
        <w:t xml:space="preserve"> - </w:t>
      </w:r>
      <w:r>
        <w:rPr>
          <w:color w:val="000000" w:themeColor="hyperlink"/>
          <w:u w:val="single"/>
        </w:rPr>
        <w:hyperlink r:id="rId23">
          <w:r>
            <w:rPr/>
            <w:t>A/C.6/72/SR.16</w:t>
          </w:r>
        </w:hyperlink>
      </w:r>
    </w:p>
    <w:p>
      <w:pPr>
        <w:pStyle w:val="itssubhead"/>
        <w:keepNext/>
        <w:keepLines/>
        <w:spacing w:after="0"/>
      </w:pPr>
      <w:r>
        <w:t>HUMAN RIGHTS ACTIVISTS (Agenda Item 72b)</w:t>
      </w:r>
    </w:p>
    <w:p>
      <w:pPr>
        <w:pStyle w:val="itsentry"/>
        <w:keepNext/>
        <w:keepLines/>
        <w:spacing w:after="0"/>
      </w:pPr>
      <w:r>
        <w:t>De Souza Monteiro, Ricardo</w:t>
      </w:r>
      <w:r>
        <w:t xml:space="preserve"> - </w:t>
      </w:r>
      <w:r>
        <w:rPr>
          <w:color w:val="000000" w:themeColor="hyperlink"/>
          <w:u w:val="single"/>
        </w:rPr>
        <w:hyperlink r:id="rId203">
          <w:r>
            <w:rPr/>
            <w:t>A/C.3/72/SR.30</w:t>
          </w:r>
        </w:hyperlink>
      </w:r>
    </w:p>
    <w:p>
      <w:pPr>
        <w:pStyle w:val="itssubhead"/>
        <w:keepNext/>
        <w:keepLines/>
        <w:spacing w:after="0"/>
      </w:pPr>
      <w:r>
        <w:t>TORTURE AND OTHER CRUEL TREATMENT (Agenda Item 72a)</w:t>
      </w:r>
    </w:p>
    <w:p>
      <w:pPr>
        <w:pStyle w:val="itsentry"/>
        <w:keepNext/>
        <w:keepLines/>
        <w:spacing w:after="0"/>
      </w:pPr>
      <w:r>
        <w:t>De Souza Monteiro, Ricardo</w:t>
      </w:r>
      <w:r>
        <w:t xml:space="preserve"> - </w:t>
      </w:r>
      <w:r>
        <w:rPr>
          <w:color w:val="000000" w:themeColor="hyperlink"/>
          <w:u w:val="single"/>
        </w:rPr>
        <w:hyperlink r:id="rId75">
          <w:r>
            <w:rPr/>
            <w:t>A/C.3/72/SR.44</w:t>
          </w:r>
        </w:hyperlink>
      </w:r>
    </w:p>
    <w:p>
      <w:pPr>
        <w:pStyle w:val="itssubhead"/>
        <w:keepNext/>
        <w:keepLines/>
        <w:spacing w:after="0"/>
      </w:pPr>
      <w:r>
        <w:t>RESPONSIBILITY TO PROTECT (Agenda Item 132)</w:t>
      </w:r>
    </w:p>
    <w:p>
      <w:pPr>
        <w:pStyle w:val="itsentry"/>
        <w:keepNext/>
        <w:keepLines/>
        <w:spacing w:after="0"/>
      </w:pPr>
      <w:r>
        <w:t>Meyer, Frederico S. Duque Estrada</w:t>
      </w:r>
      <w:r>
        <w:t xml:space="preserve"> - </w:t>
      </w:r>
      <w:r>
        <w:rPr>
          <w:color w:val="000000" w:themeColor="hyperlink"/>
          <w:u w:val="single"/>
        </w:rPr>
        <w:hyperlink r:id="rId187">
          <w:r>
            <w:rPr/>
            <w:t>A/72/PV.99</w:t>
          </w:r>
        </w:hyperlink>
      </w:r>
    </w:p>
    <w:p>
      <w:pPr>
        <w:pStyle w:val="itssubhead"/>
        <w:keepNext/>
        <w:keepLines/>
        <w:spacing w:after="0"/>
      </w:pPr>
      <w:r>
        <w:t>RULE OF LAW (Agenda Item 84)</w:t>
      </w:r>
    </w:p>
    <w:p>
      <w:pPr>
        <w:pStyle w:val="itsentry"/>
        <w:keepNext/>
        <w:keepLines/>
        <w:spacing w:after="0"/>
      </w:pPr>
      <w:r>
        <w:t>Luna, Patrick</w:t>
      </w:r>
      <w:r>
        <w:t xml:space="preserve"> - </w:t>
      </w:r>
      <w:r>
        <w:rPr>
          <w:color w:val="000000" w:themeColor="hyperlink"/>
          <w:u w:val="single"/>
        </w:rPr>
        <w:hyperlink r:id="rId176">
          <w:r>
            <w:rPr/>
            <w:t>A/C.6/72/SR.7</w:t>
          </w:r>
        </w:hyperlink>
      </w:r>
    </w:p>
    <w:p>
      <w:pPr>
        <w:pStyle w:val="itssubhead"/>
        <w:keepNext/>
        <w:keepLines/>
        <w:spacing w:after="0"/>
      </w:pPr>
      <w:r>
        <w:t>INFORMATION--INTERNATIONAL SECURITY (Agenda Item 94)</w:t>
      </w:r>
    </w:p>
    <w:p>
      <w:pPr>
        <w:pStyle w:val="itsentry"/>
        <w:keepNext/>
        <w:keepLines/>
        <w:spacing w:after="0"/>
      </w:pPr>
      <w:r>
        <w:t>Calza, Larissa Schneider</w:t>
      </w:r>
      <w:r>
        <w:t xml:space="preserve"> - </w:t>
      </w:r>
      <w:r>
        <w:rPr>
          <w:color w:val="000000" w:themeColor="hyperlink"/>
          <w:u w:val="single"/>
        </w:rPr>
        <w:hyperlink r:id="rId34">
          <w:r>
            <w:rPr/>
            <w:t>A/C.1/72/PV.19</w:t>
          </w:r>
        </w:hyperlink>
      </w:r>
    </w:p>
    <w:p>
      <w:pPr>
        <w:pStyle w:val="itssubhead"/>
        <w:keepNext/>
        <w:keepLines/>
        <w:spacing w:after="0"/>
      </w:pPr>
      <w:r>
        <w:t>NARCOTIC DRUGS (Agenda Item 108)</w:t>
      </w:r>
    </w:p>
    <w:p>
      <w:pPr>
        <w:pStyle w:val="itsentry"/>
        <w:keepNext/>
        <w:keepLines/>
        <w:spacing w:after="0"/>
      </w:pPr>
      <w:r>
        <w:t>Meyer, Frederico S. Duque Estrada</w:t>
      </w:r>
      <w:r>
        <w:t xml:space="preserve"> - </w:t>
      </w:r>
      <w:r>
        <w:rPr>
          <w:color w:val="000000" w:themeColor="hyperlink"/>
          <w:u w:val="single"/>
        </w:rPr>
        <w:hyperlink r:id="rId27">
          <w:r>
            <w:rPr/>
            <w:t>A/C.3/72/SR.5</w:t>
          </w:r>
        </w:hyperlink>
      </w:r>
    </w:p>
    <w:p>
      <w:pPr>
        <w:pStyle w:val="itssubhead"/>
        <w:keepNext/>
        <w:keepLines/>
        <w:spacing w:after="0"/>
      </w:pPr>
      <w:r>
        <w:t>AGENDA 21--PROGRAMME IMPLEMENTATION (Agenda Item 19a)</w:t>
      </w:r>
    </w:p>
    <w:p>
      <w:pPr>
        <w:pStyle w:val="itsentry"/>
        <w:keepNext/>
        <w:keepLines/>
        <w:spacing w:after="0"/>
      </w:pPr>
      <w:r>
        <w:t>Fox-Drummond Gough, Philip</w:t>
      </w:r>
      <w:r>
        <w:t xml:space="preserve"> - </w:t>
      </w:r>
      <w:r>
        <w:rPr>
          <w:color w:val="000000" w:themeColor="hyperlink"/>
          <w:u w:val="single"/>
        </w:rPr>
        <w:hyperlink r:id="rId229">
          <w:r>
            <w:rPr/>
            <w:t>A/C.2/72/SR.9</w:t>
          </w:r>
        </w:hyperlink>
      </w:r>
    </w:p>
    <w:p>
      <w:pPr>
        <w:pStyle w:val="itssubhead"/>
        <w:keepNext/>
        <w:keepLines/>
        <w:spacing w:after="0"/>
      </w:pPr>
      <w:r>
        <w:t>PERSONS WITH DISABILITIES (Agenda Item 27b)</w:t>
      </w:r>
    </w:p>
    <w:p>
      <w:pPr>
        <w:pStyle w:val="itsentry"/>
        <w:keepNext/>
        <w:keepLines/>
        <w:spacing w:after="0"/>
      </w:pPr>
      <w:r>
        <w:t>Meyer, Frederico S. Duque Estrada</w:t>
      </w:r>
      <w:r>
        <w:t xml:space="preserve"> - </w:t>
      </w:r>
      <w:r>
        <w:rPr>
          <w:color w:val="000000" w:themeColor="hyperlink"/>
          <w:u w:val="single"/>
        </w:rPr>
        <w:hyperlink r:id="rId76">
          <w:r>
            <w:rPr/>
            <w:t>A/C.3/72/SR.2</w:t>
          </w:r>
        </w:hyperlink>
      </w:r>
    </w:p>
    <w:p>
      <w:pPr>
        <w:pStyle w:val="itssubhead"/>
        <w:keepNext/>
        <w:keepLines/>
        <w:spacing w:after="0"/>
      </w:pPr>
      <w:r>
        <w:t>PEACEKEEPING OPERATIONS--FINANCING (Agenda Item 149)</w:t>
      </w:r>
    </w:p>
    <w:p>
      <w:pPr>
        <w:pStyle w:val="itsentry"/>
        <w:keepNext/>
        <w:keepLines/>
        <w:spacing w:after="0"/>
      </w:pPr>
      <w:r>
        <w:t>Feldman, Luiz</w:t>
      </w:r>
      <w:r>
        <w:t xml:space="preserve"> - </w:t>
      </w:r>
      <w:r>
        <w:rPr>
          <w:color w:val="000000" w:themeColor="hyperlink"/>
          <w:u w:val="single"/>
        </w:rPr>
        <w:hyperlink r:id="rId244">
          <w:r>
            <w:rPr/>
            <w:t>A/C.5/72/SR.40</w:t>
          </w:r>
        </w:hyperlink>
      </w:r>
    </w:p>
    <w:p>
      <w:pPr>
        <w:pStyle w:val="itssubhead"/>
        <w:keepNext/>
        <w:keepLines/>
        <w:spacing w:after="0"/>
      </w:pPr>
      <w:r>
        <w:t>UN--BUDGET (2018-2019) (Agenda Item 136)</w:t>
      </w:r>
    </w:p>
    <w:p>
      <w:pPr>
        <w:pStyle w:val="itsentry"/>
        <w:keepNext/>
        <w:keepLines/>
        <w:spacing w:after="0"/>
      </w:pPr>
      <w:r>
        <w:t>Feldman, Luiz</w:t>
      </w:r>
      <w:r>
        <w:t xml:space="preserve"> - </w:t>
      </w:r>
      <w:r>
        <w:rPr>
          <w:color w:val="000000" w:themeColor="hyperlink"/>
          <w:u w:val="single"/>
        </w:rPr>
        <w:hyperlink r:id="rId161">
          <w:r>
            <w:rPr/>
            <w:t>A/C.5/72/SR.23</w:t>
          </w:r>
        </w:hyperlink>
      </w:r>
    </w:p>
    <w:p>
      <w:pPr>
        <w:pStyle w:val="itssubhead"/>
        <w:keepNext/>
        <w:keepLines/>
        <w:spacing w:after="0"/>
      </w:pPr>
      <w:r>
        <w:t>HIV/AIDS--DECLARATIONS (Agenda Item 10)</w:t>
      </w:r>
    </w:p>
    <w:p>
      <w:pPr>
        <w:pStyle w:val="itsentry"/>
        <w:keepNext/>
        <w:keepLines/>
        <w:spacing w:after="0"/>
      </w:pPr>
      <w:r>
        <w:t>Meyer, Frederico S. Duque Estrada</w:t>
      </w:r>
      <w:r>
        <w:t xml:space="preserve"> - </w:t>
      </w:r>
      <w:r>
        <w:rPr>
          <w:color w:val="000000" w:themeColor="hyperlink"/>
          <w:u w:val="single"/>
        </w:rPr>
        <w:hyperlink r:id="rId160">
          <w:r>
            <w:rPr/>
            <w:t>A/72/PV.94</w:t>
          </w:r>
        </w:hyperlink>
      </w:r>
    </w:p>
    <w:p>
      <w:pPr>
        <w:pStyle w:val="itssubhead"/>
        <w:keepNext/>
        <w:keepLines/>
        <w:spacing w:after="0"/>
      </w:pPr>
      <w:r>
        <w:t>CRIME PREVENTION (Agenda Item 107)</w:t>
      </w:r>
    </w:p>
    <w:p>
      <w:pPr>
        <w:pStyle w:val="itsentry"/>
        <w:keepNext/>
        <w:keepLines/>
        <w:spacing w:after="0"/>
      </w:pPr>
      <w:r>
        <w:t>Meyer, Frederico S. Duque Estrada</w:t>
      </w:r>
      <w:r>
        <w:t xml:space="preserve"> - </w:t>
      </w:r>
      <w:r>
        <w:rPr>
          <w:color w:val="000000" w:themeColor="hyperlink"/>
          <w:u w:val="single"/>
        </w:rPr>
        <w:hyperlink r:id="rId166">
          <w:r>
            <w:rPr/>
            <w:t>A/72/PV.25</w:t>
          </w:r>
        </w:hyperlink>
      </w:r>
      <w:r>
        <w:t xml:space="preserve">; </w:t>
      </w:r>
      <w:r>
        <w:rPr>
          <w:color w:val="000000" w:themeColor="hyperlink"/>
          <w:u w:val="single"/>
        </w:rPr>
        <w:hyperlink r:id="rId27">
          <w:r>
            <w:rPr/>
            <w:t>A/C.3/72/SR.5</w:t>
          </w:r>
        </w:hyperlink>
      </w:r>
    </w:p>
    <w:p>
      <w:pPr>
        <w:pStyle w:val="itssubhead"/>
        <w:keepNext/>
        <w:keepLines/>
        <w:spacing w:after="0"/>
      </w:pPr>
      <w:r>
        <w:t>HUMAN SETTLEMENTS (Agenda Item 20)</w:t>
      </w:r>
    </w:p>
    <w:p>
      <w:pPr>
        <w:pStyle w:val="itsentry"/>
        <w:keepNext/>
        <w:keepLines/>
        <w:spacing w:after="0"/>
      </w:pPr>
      <w:r>
        <w:t>Almeida Cunha Costa, Marcelo</w:t>
      </w:r>
      <w:r>
        <w:t xml:space="preserve"> - </w:t>
      </w:r>
      <w:r>
        <w:rPr>
          <w:color w:val="000000" w:themeColor="hyperlink"/>
          <w:u w:val="single"/>
        </w:rPr>
        <w:hyperlink r:id="rId42">
          <w:r>
            <w:rPr/>
            <w:t>A/C.2/72/SR.19</w:t>
          </w:r>
        </w:hyperlink>
      </w:r>
    </w:p>
    <w:p>
      <w:pPr>
        <w:pStyle w:val="itssubhead"/>
        <w:keepNext/>
        <w:keepLines/>
        <w:spacing w:after="0"/>
      </w:pPr>
      <w:r>
        <w:t>EXPLOSIVES (Agenda Item 99dd)</w:t>
      </w:r>
    </w:p>
    <w:p>
      <w:pPr>
        <w:pStyle w:val="itsentry"/>
        <w:keepNext/>
        <w:keepLines/>
        <w:spacing w:after="0"/>
      </w:pPr>
      <w:r>
        <w:t>Giacomelli da Silva, Alex</w:t>
      </w:r>
      <w:r>
        <w:t xml:space="preserve"> - </w:t>
      </w:r>
      <w:r>
        <w:rPr>
          <w:color w:val="000000" w:themeColor="hyperlink"/>
          <w:u w:val="single"/>
        </w:rPr>
        <w:hyperlink r:id="rId34">
          <w:r>
            <w:rPr/>
            <w:t>A/C.1/72/PV.19</w:t>
          </w:r>
        </w:hyperlink>
      </w:r>
    </w:p>
    <w:p>
      <w:pPr>
        <w:pStyle w:val="itssubhead"/>
        <w:keepNext/>
        <w:keepLines/>
        <w:spacing w:after="0"/>
      </w:pPr>
      <w:r>
        <w:t>NUCLEAR WEAPONS--ELIMINATION (Agenda Item 99z)</w:t>
      </w:r>
    </w:p>
    <w:p>
      <w:pPr>
        <w:pStyle w:val="itsentry"/>
        <w:keepNext/>
        <w:keepLines/>
        <w:spacing w:after="0"/>
      </w:pPr>
      <w:r>
        <w:t>Giacomelli da Silva, Alex</w:t>
      </w:r>
      <w:r>
        <w:t xml:space="preserve"> - </w:t>
      </w:r>
      <w:r>
        <w:rPr>
          <w:color w:val="000000" w:themeColor="hyperlink"/>
          <w:u w:val="single"/>
        </w:rPr>
        <w:hyperlink r:id="rId154">
          <w:r>
            <w:rPr/>
            <w:t>A/C.1/72/PV.23</w:t>
          </w:r>
        </w:hyperlink>
      </w:r>
    </w:p>
    <w:p>
      <w:pPr>
        <w:pStyle w:val="itssubhead"/>
        <w:keepNext/>
        <w:keepLines/>
        <w:spacing w:after="0"/>
      </w:pPr>
      <w:r>
        <w:t>INFORMATION TECHNOLOGY--DEVELOPMENT (Agenda Item 16)</w:t>
      </w:r>
    </w:p>
    <w:p>
      <w:pPr>
        <w:pStyle w:val="itsentry"/>
        <w:keepNext/>
        <w:keepLines/>
        <w:spacing w:after="0"/>
      </w:pPr>
      <w:r>
        <w:t>Fox-Drummond Gough, Philip</w:t>
      </w:r>
      <w:r>
        <w:t xml:space="preserve"> - </w:t>
      </w:r>
      <w:r>
        <w:rPr>
          <w:color w:val="000000" w:themeColor="hyperlink"/>
          <w:u w:val="single"/>
        </w:rPr>
        <w:hyperlink r:id="rId54">
          <w:r>
            <w:rPr/>
            <w:t>A/C.2/72/SR.15</w:t>
          </w:r>
        </w:hyperlink>
      </w:r>
    </w:p>
    <w:p>
      <w:pPr>
        <w:pStyle w:val="itssubhead"/>
        <w:keepNext/>
        <w:keepLines/>
        <w:spacing w:after="0"/>
      </w:pPr>
      <w:r>
        <w:t>REFUGEES (Agenda Item 64)</w:t>
      </w:r>
    </w:p>
    <w:p>
      <w:pPr>
        <w:pStyle w:val="itsentry"/>
        <w:keepNext/>
        <w:keepLines/>
        <w:spacing w:after="0"/>
      </w:pPr>
      <w:r>
        <w:t>De Souza Monteiro, Ricardo</w:t>
      </w:r>
      <w:r>
        <w:t xml:space="preserve"> - </w:t>
      </w:r>
      <w:r>
        <w:rPr>
          <w:color w:val="000000" w:themeColor="hyperlink"/>
          <w:u w:val="single"/>
        </w:rPr>
        <w:hyperlink r:id="rId67">
          <w:r>
            <w:rPr/>
            <w:t>A/C.3/72/SR.40</w:t>
          </w:r>
        </w:hyperlink>
      </w:r>
    </w:p>
    <w:p>
      <w:pPr>
        <w:pStyle w:val="itssubhead"/>
        <w:keepNext/>
        <w:keepLines/>
        <w:spacing w:after="0"/>
      </w:pPr>
      <w:r>
        <w:t>ECONOMIC COOPERATION AMONG DEVELOPING COUNTRIES (Agenda Item 24b)</w:t>
      </w:r>
    </w:p>
    <w:p>
      <w:pPr>
        <w:pStyle w:val="itsentry"/>
        <w:keepNext/>
        <w:keepLines/>
        <w:spacing w:after="0"/>
      </w:pPr>
      <w:r>
        <w:t>Oliveira Sobota, Livia</w:t>
      </w:r>
      <w:r>
        <w:t xml:space="preserve"> - </w:t>
      </w:r>
      <w:r>
        <w:rPr>
          <w:color w:val="000000" w:themeColor="hyperlink"/>
          <w:u w:val="single"/>
        </w:rPr>
        <w:hyperlink r:id="rId107">
          <w:r>
            <w:rPr/>
            <w:t>A/C.2/72/SR.23</w:t>
          </w:r>
        </w:hyperlink>
      </w:r>
    </w:p>
    <w:p>
      <w:pPr>
        <w:pStyle w:val="itssubhead"/>
        <w:keepNext/>
        <w:keepLines/>
        <w:spacing w:after="0"/>
      </w:pPr>
      <w:r>
        <w:t>RACIAL DISCRIMINATION--ELIMINATION (Agenda Item 70a)</w:t>
      </w:r>
    </w:p>
    <w:p>
      <w:pPr>
        <w:pStyle w:val="itsentry"/>
        <w:keepNext/>
        <w:keepLines/>
        <w:spacing w:after="0"/>
      </w:pPr>
      <w:r>
        <w:t>De Souza Monteiro, Ricardo</w:t>
      </w:r>
      <w:r>
        <w:t xml:space="preserve"> - </w:t>
      </w:r>
      <w:r>
        <w:rPr>
          <w:color w:val="000000" w:themeColor="hyperlink"/>
          <w:u w:val="single"/>
        </w:rPr>
        <w:hyperlink r:id="rId245">
          <w:r>
            <w:rPr/>
            <w:t>A/C.3/72/SR.37</w:t>
          </w:r>
        </w:hyperlink>
      </w:r>
      <w:r>
        <w:t xml:space="preserve">; </w:t>
      </w:r>
      <w:r>
        <w:rPr>
          <w:color w:val="000000" w:themeColor="hyperlink"/>
          <w:u w:val="single"/>
        </w:rPr>
        <w:hyperlink r:id="rId182">
          <w:r>
            <w:rPr/>
            <w:t>A/C.3/72/SR.38</w:t>
          </w:r>
        </w:hyperlink>
      </w:r>
    </w:p>
    <w:p>
      <w:pPr>
        <w:pStyle w:val="itssubhead"/>
        <w:keepNext/>
        <w:keepLines/>
        <w:spacing w:after="0"/>
      </w:pPr>
      <w:r>
        <w:t>YOUTH (Agenda Item 27b)</w:t>
      </w:r>
    </w:p>
    <w:p>
      <w:pPr>
        <w:pStyle w:val="itsentry"/>
        <w:keepNext/>
        <w:keepLines/>
        <w:spacing w:after="0"/>
      </w:pPr>
      <w:r>
        <w:t>Meyer, Frederico S. Duque Estrada</w:t>
      </w:r>
      <w:r>
        <w:t xml:space="preserve"> - </w:t>
      </w:r>
      <w:r>
        <w:rPr>
          <w:color w:val="000000" w:themeColor="hyperlink"/>
          <w:u w:val="single"/>
        </w:rPr>
        <w:hyperlink r:id="rId76">
          <w:r>
            <w:rPr/>
            <w:t>A/C.3/72/SR.2</w:t>
          </w:r>
        </w:hyperlink>
      </w:r>
    </w:p>
    <w:p>
      <w:pPr>
        <w:pStyle w:val="itssubhead"/>
        <w:keepNext/>
        <w:keepLines/>
        <w:spacing w:after="0"/>
      </w:pPr>
      <w:r>
        <w:t>RIGHT TO HOUSING (Agenda Item 72b)</w:t>
      </w:r>
    </w:p>
    <w:p>
      <w:pPr>
        <w:pStyle w:val="itsentry"/>
        <w:keepNext/>
        <w:keepLines/>
        <w:spacing w:after="0"/>
      </w:pPr>
      <w:r>
        <w:t>De Souza Monteiro, Ricardo</w:t>
      </w:r>
      <w:r>
        <w:t xml:space="preserve"> - </w:t>
      </w:r>
      <w:r>
        <w:rPr>
          <w:color w:val="000000" w:themeColor="hyperlink"/>
          <w:u w:val="single"/>
        </w:rPr>
        <w:hyperlink r:id="rId246">
          <w:r>
            <w:rPr/>
            <w:t>A/C.3/72/SR.27</w:t>
          </w:r>
        </w:hyperlink>
      </w:r>
    </w:p>
    <w:p>
      <w:pPr>
        <w:pStyle w:val="itssubhead"/>
        <w:keepNext/>
        <w:keepLines/>
        <w:spacing w:after="0"/>
      </w:pPr>
      <w:r>
        <w:t>AGEING PERSONS (Agenda Item 27b)</w:t>
      </w:r>
    </w:p>
    <w:p>
      <w:pPr>
        <w:pStyle w:val="itsentry"/>
        <w:keepNext/>
        <w:keepLines/>
        <w:spacing w:after="0"/>
      </w:pPr>
      <w:r>
        <w:t>Meyer, Frederico S. Duque Estrada</w:t>
      </w:r>
      <w:r>
        <w:t xml:space="preserve"> - </w:t>
      </w:r>
      <w:r>
        <w:rPr>
          <w:color w:val="000000" w:themeColor="hyperlink"/>
          <w:u w:val="single"/>
        </w:rPr>
        <w:hyperlink r:id="rId76">
          <w:r>
            <w:rPr/>
            <w:t>A/C.3/72/SR.2</w:t>
          </w:r>
        </w:hyperlink>
      </w:r>
    </w:p>
    <w:p>
      <w:pPr>
        <w:pStyle w:val="itssubhead"/>
        <w:keepNext/>
        <w:keepLines/>
        <w:spacing w:after="0"/>
      </w:pPr>
      <w:r>
        <w:t>SMALL ARMS--ILLICIT TRAFFIC (Agenda Item 99p)</w:t>
      </w:r>
    </w:p>
    <w:p>
      <w:pPr>
        <w:pStyle w:val="itsentry"/>
        <w:keepNext/>
        <w:keepLines/>
        <w:spacing w:after="0"/>
      </w:pPr>
      <w:r>
        <w:t>Giacomelli da Silva, Alex</w:t>
      </w:r>
      <w:r>
        <w:t xml:space="preserve"> - </w:t>
      </w:r>
      <w:r>
        <w:rPr>
          <w:color w:val="000000" w:themeColor="hyperlink"/>
          <w:u w:val="single"/>
        </w:rPr>
        <w:hyperlink r:id="rId34">
          <w:r>
            <w:rPr/>
            <w:t>A/C.1/72/PV.19</w:t>
          </w:r>
        </w:hyperlink>
      </w:r>
    </w:p>
    <w:p>
      <w:pPr>
        <w:pStyle w:val="itssubhead"/>
        <w:keepNext/>
        <w:keepLines/>
        <w:spacing w:after="0"/>
      </w:pPr>
      <w:r>
        <w:t>PEACE (Agenda Item 15)</w:t>
      </w:r>
    </w:p>
    <w:p>
      <w:pPr>
        <w:pStyle w:val="itsentry"/>
        <w:keepNext/>
        <w:keepLines/>
        <w:spacing w:after="0"/>
      </w:pPr>
      <w:r>
        <w:t>De Souza Monteiro, Ricardo</w:t>
      </w:r>
      <w:r>
        <w:t xml:space="preserve"> - </w:t>
      </w:r>
      <w:r>
        <w:rPr>
          <w:color w:val="000000" w:themeColor="hyperlink"/>
          <w:u w:val="single"/>
        </w:rPr>
        <w:hyperlink r:id="rId247">
          <w:r>
            <w:rPr/>
            <w:t>A/72/PV.61</w:t>
          </w:r>
        </w:hyperlink>
      </w:r>
      <w:r>
        <w:t xml:space="preserve">; </w:t>
      </w:r>
      <w:r>
        <w:rPr>
          <w:color w:val="000000" w:themeColor="hyperlink"/>
          <w:u w:val="single"/>
        </w:rPr>
        <w:hyperlink r:id="rId60">
          <w:r>
            <w:rPr/>
            <w:t>A/72/PV.68</w:t>
          </w:r>
        </w:hyperlink>
      </w:r>
      <w:r>
        <w:t xml:space="preserve">; </w:t>
      </w:r>
      <w:r>
        <w:rPr>
          <w:color w:val="000000" w:themeColor="hyperlink"/>
          <w:u w:val="single"/>
        </w:rPr>
        <w:hyperlink r:id="rId180">
          <w:r>
            <w:rPr/>
            <w:t>A/72/PV.71</w:t>
          </w:r>
        </w:hyperlink>
      </w:r>
    </w:p>
    <w:p>
      <w:pPr>
        <w:pStyle w:val="itssubhead"/>
        <w:keepNext/>
        <w:keepLines/>
        <w:spacing w:after="0"/>
      </w:pPr>
      <w:r>
        <w:t>DISARMAMENT--GENERAL AND COMPLETE (Agenda Item 99)</w:t>
      </w:r>
    </w:p>
    <w:p>
      <w:pPr>
        <w:pStyle w:val="itsentry"/>
        <w:keepNext/>
        <w:keepLines/>
        <w:spacing w:after="0"/>
      </w:pPr>
      <w:r>
        <w:t>Giacomelli da Silva, Alex</w:t>
      </w:r>
      <w:r>
        <w:t xml:space="preserve"> - </w:t>
      </w:r>
      <w:r>
        <w:rPr>
          <w:color w:val="000000" w:themeColor="hyperlink"/>
          <w:u w:val="single"/>
        </w:rPr>
        <w:hyperlink r:id="rId21">
          <w:r>
            <w:rPr/>
            <w:t>A/72/PV.112</w:t>
          </w:r>
        </w:hyperlink>
      </w:r>
    </w:p>
    <w:p>
      <w:pPr>
        <w:pStyle w:val="itssubhead"/>
        <w:keepNext/>
        <w:keepLines/>
        <w:spacing w:after="0"/>
      </w:pPr>
      <w:r>
        <w:t>SLAVERY--MEMORIALS (Agenda Item 119)</w:t>
      </w:r>
    </w:p>
    <w:p>
      <w:pPr>
        <w:pStyle w:val="itsentry"/>
        <w:keepNext/>
        <w:keepLines/>
        <w:spacing w:after="0"/>
      </w:pPr>
      <w:r>
        <w:t>De Souza Monteiro, Ricardo</w:t>
      </w:r>
      <w:r>
        <w:t xml:space="preserve"> - </w:t>
      </w:r>
      <w:r>
        <w:rPr>
          <w:color w:val="000000" w:themeColor="hyperlink"/>
          <w:u w:val="single"/>
        </w:rPr>
        <w:hyperlink r:id="rId11">
          <w:r>
            <w:rPr/>
            <w:t>A/72/PV.80</w:t>
          </w:r>
        </w:hyperlink>
      </w:r>
    </w:p>
    <w:p>
      <w:pPr>
        <w:pStyle w:val="itssubhead"/>
        <w:keepNext/>
        <w:keepLines/>
        <w:spacing w:after="0"/>
      </w:pPr>
      <w:r>
        <w:t>CHILDREN--UN. GENERAL ASSEMBLY (27TH SPECIAL SESS. : 2002) (Agenda Item 68b)</w:t>
      </w:r>
    </w:p>
    <w:p>
      <w:pPr>
        <w:pStyle w:val="itsentry"/>
        <w:keepNext/>
        <w:keepLines/>
        <w:spacing w:after="0"/>
      </w:pPr>
      <w:r>
        <w:t>De Souza Monteiro, Ricardo</w:t>
      </w:r>
      <w:r>
        <w:t xml:space="preserve"> - </w:t>
      </w:r>
      <w:r>
        <w:rPr>
          <w:color w:val="000000" w:themeColor="hyperlink"/>
          <w:u w:val="single"/>
        </w:rPr>
        <w:hyperlink r:id="rId68">
          <w:r>
            <w:rPr/>
            <w:t>A/C.3/72/SR.13</w:t>
          </w:r>
        </w:hyperlink>
      </w:r>
    </w:p>
    <w:p>
      <w:pPr>
        <w:pStyle w:val="itssubhead"/>
        <w:keepNext/>
        <w:keepLines/>
        <w:spacing w:after="0"/>
      </w:pPr>
      <w:r>
        <w:t>WOMEN'S ADVANCEMENT--CONFERENCES (Agenda Item 28b)</w:t>
      </w:r>
    </w:p>
    <w:p>
      <w:pPr>
        <w:pStyle w:val="itsentry"/>
        <w:keepNext/>
        <w:keepLines/>
        <w:spacing w:after="0"/>
      </w:pPr>
      <w:r>
        <w:t>Costa Pittella, Marina Moreira</w:t>
      </w:r>
      <w:r>
        <w:t xml:space="preserve"> - </w:t>
      </w:r>
      <w:r>
        <w:rPr>
          <w:color w:val="000000" w:themeColor="hyperlink"/>
          <w:u w:val="single"/>
        </w:rPr>
        <w:hyperlink r:id="rId50">
          <w:r>
            <w:rPr/>
            <w:t>A/C.3/72/SR.7</w:t>
          </w:r>
        </w:hyperlink>
      </w:r>
    </w:p>
    <w:p>
      <w:pPr>
        <w:pStyle w:val="itsentry"/>
        <w:keepNext/>
        <w:keepLines/>
        <w:spacing w:after="0"/>
      </w:pPr>
      <w:r>
        <w:t>Meyer, Frederico S. Duque Estrada</w:t>
      </w:r>
      <w:r>
        <w:t xml:space="preserve"> - </w:t>
      </w:r>
      <w:r>
        <w:rPr>
          <w:color w:val="000000" w:themeColor="hyperlink"/>
          <w:u w:val="single"/>
        </w:rPr>
        <w:hyperlink r:id="rId142">
          <w:r>
            <w:rPr/>
            <w:t>A/C.3/72/SR.8</w:t>
          </w:r>
        </w:hyperlink>
      </w:r>
    </w:p>
    <w:p>
      <w:pPr>
        <w:pStyle w:val="itssubhead"/>
        <w:keepNext/>
        <w:keepLines/>
        <w:spacing w:after="0"/>
      </w:pPr>
      <w:r>
        <w:t>SOCIAL SITUATION (Agenda Item 27b)</w:t>
      </w:r>
    </w:p>
    <w:p>
      <w:pPr>
        <w:pStyle w:val="itsentry"/>
        <w:keepNext/>
        <w:keepLines/>
        <w:spacing w:after="0"/>
      </w:pPr>
      <w:r>
        <w:t>Meyer, Frederico S. Duque Estrada</w:t>
      </w:r>
      <w:r>
        <w:t xml:space="preserve"> - </w:t>
      </w:r>
      <w:r>
        <w:rPr>
          <w:color w:val="000000" w:themeColor="hyperlink"/>
          <w:u w:val="single"/>
        </w:rPr>
        <w:hyperlink r:id="rId76">
          <w:r>
            <w:rPr/>
            <w:t>A/C.3/72/SR.2</w:t>
          </w:r>
        </w:hyperlink>
      </w:r>
    </w:p>
    <w:p>
      <w:pPr>
        <w:pStyle w:val="itssubhead"/>
        <w:keepNext/>
        <w:keepLines/>
        <w:spacing w:after="0"/>
      </w:pPr>
      <w:r>
        <w:t>TERRORISM (Agenda Item 109)</w:t>
      </w:r>
    </w:p>
    <w:p>
      <w:pPr>
        <w:pStyle w:val="itsentry"/>
        <w:keepNext/>
        <w:keepLines/>
        <w:spacing w:after="0"/>
      </w:pPr>
      <w:r>
        <w:t>Luna, Patrick</w:t>
      </w:r>
      <w:r>
        <w:t xml:space="preserve"> - </w:t>
      </w:r>
      <w:r>
        <w:rPr>
          <w:color w:val="000000" w:themeColor="hyperlink"/>
          <w:u w:val="single"/>
        </w:rPr>
        <w:hyperlink r:id="rId110">
          <w:r>
            <w:rPr/>
            <w:t>A/C.6/72/SR.4</w:t>
          </w:r>
        </w:hyperlink>
      </w:r>
    </w:p>
    <w:p>
      <w:pPr>
        <w:pStyle w:val="itssubhead"/>
        <w:keepNext/>
        <w:keepLines/>
        <w:spacing w:after="0"/>
      </w:pPr>
      <w:r>
        <w:t>NON-NUCLEAR-WEAPON STATES--SECURITY (Agenda Item 96)</w:t>
      </w:r>
    </w:p>
    <w:p>
      <w:pPr>
        <w:pStyle w:val="itsentry"/>
        <w:keepNext/>
        <w:keepLines/>
        <w:spacing w:after="0"/>
      </w:pPr>
      <w:r>
        <w:t>Calza, Larissa Schneider</w:t>
      </w:r>
      <w:r>
        <w:t xml:space="preserve"> - </w:t>
      </w:r>
      <w:r>
        <w:rPr>
          <w:color w:val="000000" w:themeColor="hyperlink"/>
          <w:u w:val="single"/>
        </w:rPr>
        <w:hyperlink r:id="rId112">
          <w:r>
            <w:rPr/>
            <w:t>A/C.1/72/PV.24</w:t>
          </w:r>
        </w:hyperlink>
      </w:r>
    </w:p>
    <w:p>
      <w:pPr>
        <w:pStyle w:val="itssubhead"/>
        <w:keepNext/>
        <w:keepLines/>
        <w:spacing w:after="0"/>
      </w:pPr>
      <w:r>
        <w:t>OPERATIONAL ACTIVITIES--UN SYSTEM (Agenda Item 24a)</w:t>
      </w:r>
    </w:p>
    <w:p>
      <w:pPr>
        <w:pStyle w:val="itsentry"/>
        <w:keepNext/>
        <w:keepLines/>
        <w:spacing w:after="0"/>
      </w:pPr>
      <w:r>
        <w:t>Meyer, Frederico S. Duque Estrada</w:t>
      </w:r>
      <w:r>
        <w:t xml:space="preserve"> - </w:t>
      </w:r>
      <w:r>
        <w:rPr>
          <w:color w:val="000000" w:themeColor="hyperlink"/>
          <w:u w:val="single"/>
        </w:rPr>
        <w:hyperlink r:id="rId123">
          <w:r>
            <w:rPr/>
            <w:t>A/72/PV.91</w:t>
          </w:r>
        </w:hyperlink>
      </w:r>
    </w:p>
    <w:p>
      <w:pPr>
        <w:pStyle w:val="itsentry"/>
        <w:keepNext/>
        <w:keepLines/>
        <w:spacing w:after="0"/>
      </w:pPr>
      <w:r>
        <w:t>Oliveira Sobota, Livia</w:t>
      </w:r>
      <w:r>
        <w:t xml:space="preserve"> - </w:t>
      </w:r>
      <w:r>
        <w:rPr>
          <w:color w:val="000000" w:themeColor="hyperlink"/>
          <w:u w:val="single"/>
        </w:rPr>
        <w:hyperlink r:id="rId107">
          <w:r>
            <w:rPr/>
            <w:t>A/C.2/72/SR.23</w:t>
          </w:r>
        </w:hyperlink>
      </w:r>
    </w:p>
    <w:p>
      <w:pPr>
        <w:pStyle w:val="itssubhead"/>
        <w:keepNext/>
        <w:keepLines/>
        <w:spacing w:after="0"/>
      </w:pPr>
      <w:r>
        <w:t>UN. GENERAL ASSEMBLY (72ND SESS. : 2017-2018). 2ND COMMITTEE--GENERAL DEBATE (Agenda Item 8)</w:t>
      </w:r>
    </w:p>
    <w:p>
      <w:pPr>
        <w:pStyle w:val="itsentry"/>
        <w:keepNext/>
        <w:keepLines/>
        <w:spacing w:after="0"/>
      </w:pPr>
      <w:r>
        <w:t>Meyer, Frederico S. Duque Estrada</w:t>
      </w:r>
      <w:r>
        <w:t xml:space="preserve"> - </w:t>
      </w:r>
      <w:r>
        <w:rPr>
          <w:color w:val="000000" w:themeColor="hyperlink"/>
          <w:u w:val="single"/>
        </w:rPr>
        <w:hyperlink r:id="rId248">
          <w:r>
            <w:rPr/>
            <w:t>A/C.2/72/SR.4</w:t>
          </w:r>
        </w:hyperlink>
      </w:r>
    </w:p>
    <w:p>
      <w:pPr>
        <w:pStyle w:val="itssubhead"/>
        <w:keepNext/>
        <w:keepLines/>
        <w:spacing w:after="0"/>
      </w:pPr>
      <w:r>
        <w:t>CUBA--UNITED STATES (Agenda Item 42)</w:t>
      </w:r>
    </w:p>
    <w:p>
      <w:pPr>
        <w:pStyle w:val="itsentry"/>
        <w:keepNext/>
        <w:keepLines/>
        <w:spacing w:after="0"/>
      </w:pPr>
      <w:r>
        <w:t>Vieira, Mauro</w:t>
      </w:r>
      <w:r>
        <w:t xml:space="preserve"> - </w:t>
      </w:r>
      <w:r>
        <w:rPr>
          <w:color w:val="000000" w:themeColor="hyperlink"/>
          <w:u w:val="single"/>
        </w:rPr>
        <w:hyperlink r:id="rId139">
          <w:r>
            <w:rPr/>
            <w:t>A/72/PV.39</w:t>
          </w:r>
        </w:hyperlink>
      </w:r>
    </w:p>
    <w:p>
      <w:pPr>
        <w:pStyle w:val="itssubhead"/>
        <w:keepNext/>
        <w:keepLines/>
        <w:spacing w:after="0"/>
      </w:pPr>
      <w:r>
        <w:t>SUSTAINABLE DEVELOPMENT (Agenda Item 19)</w:t>
      </w:r>
    </w:p>
    <w:p>
      <w:pPr>
        <w:pStyle w:val="itsentry"/>
        <w:keepNext/>
        <w:keepLines/>
        <w:spacing w:after="0"/>
      </w:pPr>
      <w:r>
        <w:t>Oliveira Sobota, Livia</w:t>
      </w:r>
      <w:r>
        <w:t xml:space="preserve"> - </w:t>
      </w:r>
      <w:r>
        <w:rPr>
          <w:color w:val="000000" w:themeColor="hyperlink"/>
          <w:u w:val="single"/>
        </w:rPr>
        <w:hyperlink r:id="rId10">
          <w:r>
            <w:rPr/>
            <w:t>A/C.2/72/SR.11</w:t>
          </w:r>
        </w:hyperlink>
      </w:r>
    </w:p>
    <w:p>
      <w:pPr>
        <w:pStyle w:val="itssubhead"/>
        <w:keepNext/>
        <w:keepLines/>
        <w:spacing w:after="0"/>
      </w:pPr>
      <w:r>
        <w:t>RELIGIOUS INTOLERANCE (Agenda Item 72b)</w:t>
      </w:r>
    </w:p>
    <w:p>
      <w:pPr>
        <w:pStyle w:val="itsentry"/>
        <w:keepNext/>
        <w:keepLines/>
        <w:spacing w:after="0"/>
      </w:pPr>
      <w:r>
        <w:t>De Souza Monteiro, Ricardo</w:t>
      </w:r>
      <w:r>
        <w:t xml:space="preserve"> - </w:t>
      </w:r>
      <w:r>
        <w:rPr>
          <w:color w:val="000000" w:themeColor="hyperlink"/>
          <w:u w:val="single"/>
        </w:rPr>
        <w:hyperlink r:id="rId90">
          <w:r>
            <w:rPr/>
            <w:t>A/C.3/72/SR.29</w:t>
          </w:r>
        </w:hyperlink>
      </w:r>
    </w:p>
    <w:p>
      <w:pPr>
        <w:pStyle w:val="itssubhead"/>
        <w:keepNext/>
        <w:keepLines/>
        <w:spacing w:after="0"/>
      </w:pPr>
      <w:r>
        <w:t>UN. GENERAL ASSEMBLY (72ND SESS. : 2017-2018). 1ST COMMITTEE--GENERAL DEBATE (Agenda Item 8)</w:t>
      </w:r>
    </w:p>
    <w:p>
      <w:pPr>
        <w:pStyle w:val="itsentry"/>
        <w:keepNext/>
        <w:keepLines/>
        <w:spacing w:after="0"/>
      </w:pPr>
      <w:r>
        <w:t>Calza, Larissa Schneider</w:t>
      </w:r>
      <w:r>
        <w:t xml:space="preserve"> - </w:t>
      </w:r>
      <w:r>
        <w:rPr>
          <w:color w:val="000000" w:themeColor="hyperlink"/>
          <w:u w:val="single"/>
        </w:rPr>
        <w:hyperlink r:id="rId249">
          <w:r>
            <w:rPr/>
            <w:t>A/C.1/72/PV.4</w:t>
          </w:r>
        </w:hyperlink>
      </w:r>
    </w:p>
    <w:p>
      <w:pPr>
        <w:pStyle w:val="itsentry"/>
        <w:keepNext/>
        <w:keepLines/>
        <w:spacing w:after="0"/>
      </w:pPr>
      <w:r>
        <w:t>Vieira, Mauro</w:t>
      </w:r>
      <w:r>
        <w:t xml:space="preserve"> - </w:t>
      </w:r>
      <w:r>
        <w:rPr>
          <w:color w:val="000000" w:themeColor="hyperlink"/>
          <w:u w:val="single"/>
        </w:rPr>
        <w:hyperlink r:id="rId156">
          <w:r>
            <w:rPr/>
            <w:t>A/C.1/72/PV.3</w:t>
          </w:r>
        </w:hyperlink>
      </w:r>
    </w:p>
    <w:p>
      <w:pPr>
        <w:pStyle w:val="itssubhead"/>
        <w:keepNext/>
        <w:keepLines/>
        <w:spacing w:after="0"/>
      </w:pPr>
      <w:r>
        <w:t>FINANCIAL FLOWS (Agenda Item 17f)</w:t>
      </w:r>
    </w:p>
    <w:p>
      <w:pPr>
        <w:pStyle w:val="itsentry"/>
        <w:keepNext/>
        <w:keepLines/>
        <w:spacing w:after="0"/>
      </w:pPr>
      <w:r>
        <w:t>Fox-Drummond Gough, Philip</w:t>
      </w:r>
      <w:r>
        <w:t xml:space="preserve"> - </w:t>
      </w:r>
      <w:r>
        <w:rPr>
          <w:color w:val="000000" w:themeColor="hyperlink"/>
          <w:u w:val="single"/>
        </w:rPr>
        <w:hyperlink r:id="rId101">
          <w:r>
            <w:rPr/>
            <w:t>A/C.2/72/SR.7</w:t>
          </w:r>
        </w:hyperlink>
      </w:r>
    </w:p>
    <w:p>
      <w:pPr>
        <w:pStyle w:val="itssubhead"/>
        <w:keepNext/>
        <w:keepLines/>
        <w:spacing w:after="0"/>
      </w:pPr>
      <w:r>
        <w:t>ARMS TRANSFERS--INTERNATIONAL INSTRUMENTS (Agenda Item 99x)</w:t>
      </w:r>
    </w:p>
    <w:p>
      <w:pPr>
        <w:pStyle w:val="itsentry"/>
        <w:keepNext/>
        <w:keepLines/>
        <w:spacing w:after="0"/>
      </w:pPr>
      <w:r>
        <w:t>Giacomelli da Silva, Alex</w:t>
      </w:r>
      <w:r>
        <w:t xml:space="preserve"> - </w:t>
      </w:r>
      <w:r>
        <w:rPr>
          <w:color w:val="000000" w:themeColor="hyperlink"/>
          <w:u w:val="single"/>
        </w:rPr>
        <w:hyperlink r:id="rId34">
          <w:r>
            <w:rPr/>
            <w:t>A/C.1/72/PV.19</w:t>
          </w:r>
        </w:hyperlink>
      </w:r>
    </w:p>
    <w:p>
      <w:pPr>
        <w:pStyle w:val="itssubhead"/>
        <w:keepNext/>
        <w:keepLines/>
        <w:spacing w:after="0"/>
      </w:pPr>
      <w:r>
        <w:t>HUMAN RIGHTS (Agenda Item 72)</w:t>
      </w:r>
    </w:p>
    <w:p>
      <w:pPr>
        <w:pStyle w:val="itsentry"/>
        <w:keepNext/>
        <w:keepLines/>
        <w:spacing w:after="0"/>
      </w:pPr>
      <w:r>
        <w:t>De Souza Monteiro, Ricardo</w:t>
      </w:r>
      <w:r>
        <w:t xml:space="preserve"> - </w:t>
      </w:r>
      <w:r>
        <w:rPr>
          <w:color w:val="000000" w:themeColor="hyperlink"/>
          <w:u w:val="single"/>
        </w:rPr>
        <w:hyperlink r:id="rId92">
          <w:r>
            <w:rPr/>
            <w:t>A/C.3/72/SR.35</w:t>
          </w:r>
        </w:hyperlink>
      </w:r>
    </w:p>
    <w:p>
      <w:pPr>
        <w:pStyle w:val="itssubhead"/>
        <w:keepNext/>
        <w:keepLines/>
        <w:spacing w:after="0"/>
      </w:pPr>
      <w:r>
        <w:t>LANDMINES--TREATIES (1997) (Agenda Item 99m)</w:t>
      </w:r>
    </w:p>
    <w:p>
      <w:pPr>
        <w:pStyle w:val="itsentry"/>
        <w:keepNext/>
        <w:keepLines/>
        <w:spacing w:after="0"/>
      </w:pPr>
      <w:r>
        <w:t>Giacomelli da Silva, Alex</w:t>
      </w:r>
      <w:r>
        <w:t xml:space="preserve"> - </w:t>
      </w:r>
      <w:r>
        <w:rPr>
          <w:color w:val="000000" w:themeColor="hyperlink"/>
          <w:u w:val="single"/>
        </w:rPr>
        <w:hyperlink r:id="rId34">
          <w:r>
            <w:rPr/>
            <w:t>A/C.1/72/PV.19</w:t>
          </w:r>
        </w:hyperlink>
      </w:r>
    </w:p>
    <w:p>
      <w:pPr>
        <w:pStyle w:val="itssubhead"/>
        <w:keepNext/>
        <w:keepLines/>
        <w:spacing w:after="0"/>
      </w:pPr>
      <w:r>
        <w:t>COUNTER-TERRORISM (Agenda Item 118)</w:t>
      </w:r>
    </w:p>
    <w:p>
      <w:pPr>
        <w:pStyle w:val="itsentry"/>
        <w:keepNext/>
        <w:keepLines/>
        <w:spacing w:after="0"/>
      </w:pPr>
      <w:r>
        <w:t>Oliveira, Nelson Antonio Tabajara de</w:t>
      </w:r>
      <w:r>
        <w:t xml:space="preserve"> - </w:t>
      </w:r>
      <w:r>
        <w:rPr>
          <w:color w:val="000000" w:themeColor="hyperlink"/>
          <w:u w:val="single"/>
        </w:rPr>
        <w:hyperlink r:id="rId163">
          <w:r>
            <w:rPr/>
            <w:t>A/72/PV.101</w:t>
          </w:r>
        </w:hyperlink>
      </w:r>
    </w:p>
    <w:p>
      <w:pPr>
        <w:pStyle w:val="itssubhead"/>
        <w:keepNext/>
        <w:keepLines/>
        <w:spacing w:after="0"/>
      </w:pPr>
      <w:r>
        <w:t>ORGANIZATION FOR DEMOCRACY AND ECONOMIC DEVELOPMENT--GUAM (Agenda Item 35)</w:t>
      </w:r>
    </w:p>
    <w:p>
      <w:pPr>
        <w:pStyle w:val="itsentry"/>
        <w:keepNext/>
        <w:keepLines/>
        <w:spacing w:after="0"/>
      </w:pPr>
      <w:r>
        <w:t>De Souza Monteiro, Ricardo</w:t>
      </w:r>
      <w:r>
        <w:t xml:space="preserve"> - </w:t>
      </w:r>
      <w:r>
        <w:rPr>
          <w:color w:val="000000" w:themeColor="hyperlink"/>
          <w:u w:val="single"/>
        </w:rPr>
        <w:hyperlink r:id="rId233">
          <w:r>
            <w:rPr/>
            <w:t>A/72/PV.95</w:t>
          </w:r>
        </w:hyperlink>
      </w:r>
    </w:p>
    <w:p>
      <w:pPr>
        <w:pStyle w:val="itssubhead"/>
        <w:keepNext/>
        <w:keepLines/>
        <w:spacing w:after="0"/>
      </w:pPr>
      <w:r>
        <w:t>DEVELOPMENT FINANCE--CONFERENCES (Agenda Item 18)</w:t>
      </w:r>
    </w:p>
    <w:p>
      <w:pPr>
        <w:pStyle w:val="itsentry"/>
        <w:keepNext/>
        <w:keepLines/>
        <w:spacing w:after="0"/>
      </w:pPr>
      <w:r>
        <w:t>Fox-Drummond Gough, Philip</w:t>
      </w:r>
      <w:r>
        <w:t xml:space="preserve"> - </w:t>
      </w:r>
      <w:r>
        <w:rPr>
          <w:color w:val="000000" w:themeColor="hyperlink"/>
          <w:u w:val="single"/>
        </w:rPr>
        <w:hyperlink r:id="rId101">
          <w:r>
            <w:rPr/>
            <w:t>A/C.2/72/SR.7</w:t>
          </w:r>
        </w:hyperlink>
      </w:r>
    </w:p>
    <w:p>
      <w:pPr>
        <w:pStyle w:val="itssubhead"/>
        <w:keepNext/>
        <w:keepLines/>
        <w:spacing w:after="0"/>
      </w:pPr>
      <w:r>
        <w:t>FOOD SECURITY (Agenda Item 25)</w:t>
      </w:r>
    </w:p>
    <w:p>
      <w:pPr>
        <w:pStyle w:val="itsentry"/>
        <w:keepNext/>
        <w:keepLines/>
        <w:spacing w:after="0"/>
      </w:pPr>
      <w:r>
        <w:t>Fox-Drummond Gough, Philip</w:t>
      </w:r>
      <w:r>
        <w:t xml:space="preserve"> - </w:t>
      </w:r>
      <w:r>
        <w:rPr>
          <w:color w:val="000000" w:themeColor="hyperlink"/>
          <w:u w:val="single"/>
        </w:rPr>
        <w:hyperlink r:id="rId135">
          <w:r>
            <w:rPr/>
            <w:t>A/C.2/72/SR.17</w:t>
          </w:r>
        </w:hyperlink>
      </w:r>
    </w:p>
    <w:p>
      <w:pPr>
        <w:pStyle w:val="itssubhead"/>
        <w:keepNext/>
        <w:keepLines/>
        <w:spacing w:after="0"/>
      </w:pPr>
      <w:r>
        <w:t>UN--ADMINISTRATION (Agenda Item 134)</w:t>
      </w:r>
    </w:p>
    <w:p>
      <w:pPr>
        <w:pStyle w:val="itsentry"/>
        <w:keepNext/>
        <w:keepLines/>
        <w:spacing w:after="0"/>
      </w:pPr>
      <w:r>
        <w:t>Meyer, Frederico S. Duque Estrada</w:t>
      </w:r>
      <w:r>
        <w:t xml:space="preserve"> - </w:t>
      </w:r>
      <w:r>
        <w:rPr>
          <w:color w:val="000000" w:themeColor="hyperlink"/>
          <w:u w:val="single"/>
        </w:rPr>
        <w:hyperlink r:id="rId32">
          <w:r>
            <w:rPr/>
            <w:t>A/C.5/72/SR.43</w:t>
          </w:r>
        </w:hyperlink>
      </w:r>
    </w:p>
    <w:p>
      <w:pPr>
        <w:pStyle w:val="itsentry"/>
        <w:keepNext/>
        <w:keepLines/>
        <w:spacing w:after="0"/>
      </w:pPr>
      <w:r>
        <w:t>Vieira, Mauro</w:t>
      </w:r>
      <w:r>
        <w:t xml:space="preserve"> - </w:t>
      </w:r>
      <w:r>
        <w:rPr>
          <w:color w:val="000000" w:themeColor="hyperlink"/>
          <w:u w:val="single"/>
        </w:rPr>
        <w:hyperlink r:id="rId31">
          <w:r>
            <w:rPr/>
            <w:t>A/C.5/72/SR.19</w:t>
          </w:r>
        </w:hyperlink>
      </w:r>
    </w:p>
    <w:p>
      <w:pPr>
        <w:pStyle w:val="itssubhead"/>
        <w:keepNext/>
        <w:keepLines/>
        <w:spacing w:after="0"/>
      </w:pPr>
      <w:r>
        <w:t>HUMAN RIGHTS--SYRIAN ARAB REPUBLIC (Agenda Item 72c)</w:t>
      </w:r>
    </w:p>
    <w:p>
      <w:pPr>
        <w:pStyle w:val="itsentry"/>
        <w:keepNext/>
        <w:keepLines/>
        <w:spacing w:after="0"/>
      </w:pPr>
      <w:r>
        <w:t>De Souza Monteiro, Ricardo</w:t>
      </w:r>
      <w:r>
        <w:t xml:space="preserve"> - </w:t>
      </w:r>
      <w:r>
        <w:rPr>
          <w:color w:val="000000" w:themeColor="hyperlink"/>
          <w:u w:val="single"/>
        </w:rPr>
        <w:hyperlink r:id="rId105">
          <w:r>
            <w:rPr/>
            <w:t>A/C.3/72/SR.46</w:t>
          </w:r>
        </w:hyperlink>
      </w:r>
    </w:p>
    <w:p>
      <w:pPr>
        <w:pStyle w:val="itssubhead"/>
        <w:keepNext/>
        <w:keepLines/>
        <w:spacing w:after="0"/>
      </w:pPr>
      <w:r>
        <w:t>WOMEN'S ADVANCEMENT (Agenda Item 28a)</w:t>
      </w:r>
    </w:p>
    <w:p>
      <w:pPr>
        <w:pStyle w:val="itsentry"/>
        <w:keepNext/>
        <w:keepLines/>
        <w:spacing w:after="0"/>
      </w:pPr>
      <w:r>
        <w:t>Costa Pittella, Marina Moreira</w:t>
      </w:r>
      <w:r>
        <w:t xml:space="preserve"> - </w:t>
      </w:r>
      <w:r>
        <w:rPr>
          <w:color w:val="000000" w:themeColor="hyperlink"/>
          <w:u w:val="single"/>
        </w:rPr>
        <w:hyperlink r:id="rId50">
          <w:r>
            <w:rPr/>
            <w:t>A/C.3/72/SR.7</w:t>
          </w:r>
        </w:hyperlink>
      </w:r>
    </w:p>
    <w:p>
      <w:pPr>
        <w:pStyle w:val="itsentry"/>
        <w:keepNext/>
        <w:keepLines/>
        <w:spacing w:after="0"/>
      </w:pPr>
      <w:r>
        <w:t>Meyer, Frederico S. Duque Estrada</w:t>
      </w:r>
      <w:r>
        <w:t xml:space="preserve"> - </w:t>
      </w:r>
      <w:r>
        <w:rPr>
          <w:color w:val="000000" w:themeColor="hyperlink"/>
          <w:u w:val="single"/>
        </w:rPr>
        <w:hyperlink r:id="rId142">
          <w:r>
            <w:rPr/>
            <w:t>A/C.3/72/SR.8</w:t>
          </w:r>
        </w:hyperlink>
      </w:r>
    </w:p>
    <w:p>
      <w:pPr>
        <w:pStyle w:val="itssubhead"/>
        <w:keepNext/>
        <w:keepLines/>
        <w:spacing w:after="0"/>
      </w:pPr>
      <w:r>
        <w:t>CONVENTIONAL WEAPONS--TREATY (1980) (Agenda Item 103)</w:t>
      </w:r>
    </w:p>
    <w:p>
      <w:pPr>
        <w:pStyle w:val="itsentry"/>
        <w:keepNext/>
        <w:keepLines/>
        <w:spacing w:after="0"/>
      </w:pPr>
      <w:r>
        <w:t>Giacomelli da Silva, Alex</w:t>
      </w:r>
      <w:r>
        <w:t xml:space="preserve"> - </w:t>
      </w:r>
      <w:r>
        <w:rPr>
          <w:color w:val="000000" w:themeColor="hyperlink"/>
          <w:u w:val="single"/>
        </w:rPr>
        <w:hyperlink r:id="rId34">
          <w:r>
            <w:rPr/>
            <w:t>A/C.1/72/PV.19</w:t>
          </w:r>
        </w:hyperlink>
      </w:r>
    </w:p>
    <w:p>
      <w:pPr>
        <w:pStyle w:val="itssubhead"/>
        <w:keepNext/>
        <w:keepLines/>
        <w:spacing w:after="0"/>
      </w:pPr>
      <w:r>
        <w:t>MIGRANTS--PROTECTION (Agenda Item 72b)</w:t>
      </w:r>
    </w:p>
    <w:p>
      <w:pPr>
        <w:pStyle w:val="itsentry"/>
        <w:keepNext/>
        <w:keepLines/>
        <w:spacing w:after="0"/>
      </w:pPr>
      <w:r>
        <w:t>De Souza Monteiro, Ricardo</w:t>
      </w:r>
      <w:r>
        <w:t xml:space="preserve"> - </w:t>
      </w:r>
      <w:r>
        <w:rPr>
          <w:color w:val="000000" w:themeColor="hyperlink"/>
          <w:u w:val="single"/>
        </w:rPr>
        <w:hyperlink r:id="rId250">
          <w:r>
            <w:rPr/>
            <w:t>A/C.3/72/SR.25</w:t>
          </w:r>
        </w:hyperlink>
      </w:r>
      <w:r>
        <w:t xml:space="preserve">; </w:t>
      </w:r>
      <w:r>
        <w:rPr>
          <w:color w:val="000000" w:themeColor="hyperlink"/>
          <w:u w:val="single"/>
        </w:rPr>
        <w:hyperlink r:id="rId152">
          <w:r>
            <w:rPr/>
            <w:t>A/C.3/72/SR.50</w:t>
          </w:r>
        </w:hyperlink>
      </w:r>
    </w:p>
    <w:p>
      <w:pPr>
        <w:pStyle w:val="itssubhead"/>
        <w:keepNext/>
        <w:keepLines/>
        <w:spacing w:after="0"/>
      </w:pPr>
      <w:r>
        <w:t>HUMAN RIGHTS--UKRAINE (Agenda Item 72c)</w:t>
      </w:r>
    </w:p>
    <w:p>
      <w:pPr>
        <w:pStyle w:val="itsentry"/>
        <w:keepNext/>
        <w:keepLines/>
        <w:spacing w:after="0"/>
      </w:pPr>
      <w:r>
        <w:t>De Souza Monteiro, Ricardo</w:t>
      </w:r>
      <w:r>
        <w:t xml:space="preserve"> - </w:t>
      </w:r>
      <w:r>
        <w:rPr>
          <w:color w:val="000000" w:themeColor="hyperlink"/>
          <w:u w:val="single"/>
        </w:rPr>
        <w:hyperlink r:id="rId105">
          <w:r>
            <w:rPr/>
            <w:t>A/C.3/72/SR.46</w:t>
          </w:r>
        </w:hyperlink>
      </w:r>
    </w:p>
    <w:p>
      <w:pPr>
        <w:pStyle w:val="itssubhead"/>
        <w:keepNext/>
        <w:keepLines/>
        <w:spacing w:after="0"/>
      </w:pPr>
      <w:r>
        <w:t>PERSONS WITH DISABILITIES--HUMAN RIGHTS (Agenda Item 72a)</w:t>
      </w:r>
    </w:p>
    <w:p>
      <w:pPr>
        <w:pStyle w:val="itsentry"/>
        <w:keepNext/>
        <w:keepLines/>
        <w:spacing w:after="0"/>
      </w:pPr>
      <w:r>
        <w:t>De Souza Monteiro, Ricardo</w:t>
      </w:r>
      <w:r>
        <w:t xml:space="preserve"> - </w:t>
      </w:r>
      <w:r>
        <w:rPr>
          <w:color w:val="000000" w:themeColor="hyperlink"/>
          <w:u w:val="single"/>
        </w:rPr>
        <w:hyperlink r:id="rId167">
          <w:r>
            <w:rPr/>
            <w:t>A/C.3/72/SR.28</w:t>
          </w:r>
        </w:hyperlink>
      </w:r>
      <w:r>
        <w:t xml:space="preserve">; </w:t>
      </w:r>
      <w:r>
        <w:rPr>
          <w:color w:val="000000" w:themeColor="hyperlink"/>
          <w:u w:val="single"/>
        </w:rPr>
        <w:hyperlink r:id="rId168">
          <w:r>
            <w:rPr/>
            <w:t>A/C.3/72/SR.53</w:t>
          </w:r>
        </w:hyperlink>
      </w:r>
    </w:p>
    <w:p>
      <w:pPr>
        <w:pStyle w:val="itssubhead"/>
        <w:keepNext/>
        <w:keepLines/>
        <w:spacing w:after="0"/>
      </w:pPr>
      <w:r>
        <w:t>PALESTINE QUESTION (Agenda Item 38)</w:t>
      </w:r>
    </w:p>
    <w:p>
      <w:pPr>
        <w:pStyle w:val="itsentry"/>
        <w:keepNext/>
        <w:keepLines/>
        <w:spacing w:after="0"/>
      </w:pPr>
      <w:r>
        <w:t>Vieira, Mauro</w:t>
      </w:r>
      <w:r>
        <w:t xml:space="preserve"> - </w:t>
      </w:r>
      <w:r>
        <w:rPr>
          <w:color w:val="000000" w:themeColor="hyperlink"/>
          <w:u w:val="single"/>
        </w:rPr>
        <w:hyperlink r:id="rId178">
          <w:r>
            <w:rPr/>
            <w:t>A/72/PV.59</w:t>
          </w:r>
        </w:hyperlink>
      </w:r>
    </w:p>
    <w:p>
      <w:pPr>
        <w:pStyle w:val="itssubhead"/>
        <w:keepNext/>
        <w:keepLines/>
        <w:spacing w:after="0"/>
      </w:pPr>
      <w:r>
        <w:t>NUCLEAR DISARMAMENT NEGOTIATIONS (Agenda Item 99bb)</w:t>
      </w:r>
    </w:p>
    <w:p>
      <w:pPr>
        <w:pStyle w:val="itsentry"/>
        <w:keepNext/>
        <w:keepLines/>
        <w:spacing w:after="0"/>
      </w:pPr>
      <w:r>
        <w:t>Vieira, Mauro</w:t>
      </w:r>
      <w:r>
        <w:t xml:space="preserve"> - </w:t>
      </w:r>
      <w:r>
        <w:rPr>
          <w:color w:val="000000" w:themeColor="hyperlink"/>
          <w:u w:val="single"/>
        </w:rPr>
        <w:hyperlink r:id="rId119">
          <w:r>
            <w:rPr/>
            <w:t>A/C.1/72/PV.13</w:t>
          </w:r>
        </w:hyperlink>
      </w:r>
    </w:p>
    <w:p>
      <w:pPr>
        <w:pStyle w:val="itssubhead"/>
        <w:keepNext/>
        <w:keepLines/>
        <w:spacing w:after="0"/>
      </w:pPr>
      <w:r>
        <w:t>SCIENCE AND TECHNOLOGY--DEVELOPMENT (Agenda Item 21b)</w:t>
      </w:r>
    </w:p>
    <w:p>
      <w:pPr>
        <w:pStyle w:val="itsentry"/>
        <w:keepNext/>
        <w:keepLines/>
        <w:spacing w:after="0"/>
      </w:pPr>
      <w:r>
        <w:t>Oliveira Sobota, Livia</w:t>
      </w:r>
      <w:r>
        <w:t xml:space="preserve"> - </w:t>
      </w:r>
      <w:r>
        <w:rPr>
          <w:color w:val="000000" w:themeColor="hyperlink"/>
          <w:u w:val="single"/>
        </w:rPr>
        <w:hyperlink r:id="rId10">
          <w:r>
            <w:rPr/>
            <w:t>A/C.2/72/SR.11</w:t>
          </w:r>
        </w:hyperlink>
      </w:r>
    </w:p>
    <w:p>
      <w:pPr>
        <w:pStyle w:val="itssubhead"/>
        <w:keepNext/>
        <w:keepLines/>
        <w:spacing w:after="0"/>
      </w:pPr>
      <w:r>
        <w:t>UN. GENERAL ASSEMBLY (72ND SESS. : 2017-2018). 1ST COMMITTEE--WORK ORGANIZATION (Agenda Item 7)</w:t>
      </w:r>
    </w:p>
    <w:p>
      <w:pPr>
        <w:pStyle w:val="itsentry"/>
        <w:keepNext/>
        <w:keepLines/>
        <w:spacing w:after="0"/>
      </w:pPr>
      <w:r>
        <w:t>Vieira, Mauro</w:t>
      </w:r>
      <w:r>
        <w:t xml:space="preserve"> - </w:t>
      </w:r>
      <w:r>
        <w:rPr>
          <w:color w:val="000000" w:themeColor="hyperlink"/>
          <w:u w:val="single"/>
        </w:rPr>
        <w:hyperlink r:id="rId156">
          <w:r>
            <w:rPr/>
            <w:t>A/C.1/72/PV.3</w:t>
          </w:r>
        </w:hyperlink>
      </w:r>
      <w:r>
        <w:t xml:space="preserve">; </w:t>
      </w:r>
      <w:r>
        <w:rPr>
          <w:color w:val="000000" w:themeColor="hyperlink"/>
          <w:u w:val="single"/>
        </w:rPr>
        <w:hyperlink r:id="rId104">
          <w:r>
            <w:rPr/>
            <w:t>A/C.1/72/PV.5</w:t>
          </w:r>
        </w:hyperlink>
      </w:r>
    </w:p>
    <w:p>
      <w:pPr>
        <w:pStyle w:val="itsentry"/>
        <w:keepNext/>
        <w:keepLines/>
        <w:spacing w:after="0"/>
      </w:pPr>
      <w:r>
        <w:t>Calza, Larissa Schneider</w:t>
      </w:r>
      <w:r>
        <w:t xml:space="preserve"> - </w:t>
      </w:r>
      <w:r>
        <w:rPr>
          <w:color w:val="000000" w:themeColor="hyperlink"/>
          <w:u w:val="single"/>
        </w:rPr>
        <w:hyperlink r:id="rId169">
          <w:r>
            <w:rPr/>
            <w:t>A/C.1/72/PV.1</w:t>
          </w:r>
        </w:hyperlink>
      </w:r>
    </w:p>
    <w:p>
      <w:pPr>
        <w:pStyle w:val="itssubhead"/>
        <w:keepNext/>
        <w:keepLines/>
        <w:spacing w:after="0"/>
      </w:pPr>
      <w:r>
        <w:t>INTERNATIONAL CRIMINAL COURT--REPORTS (Agenda Item 76)</w:t>
      </w:r>
    </w:p>
    <w:p>
      <w:pPr>
        <w:pStyle w:val="itsentry"/>
        <w:keepNext/>
        <w:keepLines/>
        <w:spacing w:after="0"/>
      </w:pPr>
      <w:r>
        <w:t>Giacomelli da Silva, Alex</w:t>
      </w:r>
      <w:r>
        <w:t xml:space="preserve"> - </w:t>
      </w:r>
      <w:r>
        <w:rPr>
          <w:color w:val="000000" w:themeColor="hyperlink"/>
          <w:u w:val="single"/>
        </w:rPr>
        <w:hyperlink r:id="rId226">
          <w:r>
            <w:rPr/>
            <w:t>A/72/PV.37</w:t>
          </w:r>
        </w:hyperlink>
      </w:r>
    </w:p>
    <w:p>
      <w:pPr>
        <w:pStyle w:val="itssubhead"/>
        <w:keepNext/>
        <w:keepLines/>
        <w:spacing w:after="0"/>
      </w:pPr>
      <w:r>
        <w:t>UNRWA--ACTIVITIES (Agenda Item 53)</w:t>
      </w:r>
    </w:p>
    <w:p>
      <w:pPr>
        <w:pStyle w:val="itsentry"/>
        <w:keepNext/>
        <w:keepLines/>
        <w:spacing w:after="0"/>
      </w:pPr>
      <w:r>
        <w:t>Vieira, Mauro</w:t>
      </w:r>
      <w:r>
        <w:t xml:space="preserve"> - </w:t>
      </w:r>
      <w:r>
        <w:rPr>
          <w:color w:val="000000" w:themeColor="hyperlink"/>
          <w:u w:val="single"/>
        </w:rPr>
        <w:hyperlink r:id="rId103">
          <w:r>
            <w:rPr/>
            <w:t>A/C.4/72/SR.25</w:t>
          </w:r>
        </w:hyperlink>
      </w:r>
    </w:p>
    <w:p>
      <w:pPr>
        <w:pStyle w:val="itssubhead"/>
        <w:keepNext/>
        <w:keepLines/>
        <w:spacing w:after="0"/>
      </w:pPr>
      <w:r>
        <w:t>NUCLEAR NON-PROLIFERATION--TREATY COMPLIANCE (Agenda Item 99aa)</w:t>
      </w:r>
    </w:p>
    <w:p>
      <w:pPr>
        <w:pStyle w:val="itsentry"/>
        <w:keepNext/>
        <w:keepLines/>
        <w:spacing w:after="0"/>
      </w:pPr>
      <w:r>
        <w:t>Calza, Larissa Schneider</w:t>
      </w:r>
      <w:r>
        <w:t xml:space="preserve"> - </w:t>
      </w:r>
      <w:r>
        <w:rPr>
          <w:color w:val="000000" w:themeColor="hyperlink"/>
          <w:u w:val="single"/>
        </w:rPr>
        <w:hyperlink r:id="rId63">
          <w:r>
            <w:rPr/>
            <w:t>A/C.1/72/PV.26</w:t>
          </w:r>
        </w:hyperlink>
      </w:r>
    </w:p>
    <w:p>
      <w:pPr>
        <w:pStyle w:val="itssubhead"/>
        <w:keepNext/>
        <w:keepLines/>
        <w:spacing w:after="0"/>
      </w:pPr>
      <w:r>
        <w:t>NUCLEAR WEAPONS USE--TREATIES (DRAFT) (Agenda Item 100a)</w:t>
      </w:r>
    </w:p>
    <w:p>
      <w:pPr>
        <w:pStyle w:val="itsentry"/>
        <w:keepNext/>
        <w:keepLines/>
        <w:spacing w:after="0"/>
      </w:pPr>
      <w:r>
        <w:t>Calza, Larissa Schneider</w:t>
      </w:r>
      <w:r>
        <w:t xml:space="preserve"> - </w:t>
      </w:r>
      <w:r>
        <w:rPr>
          <w:color w:val="000000" w:themeColor="hyperlink"/>
          <w:u w:val="single"/>
        </w:rPr>
        <w:hyperlink r:id="rId112">
          <w:r>
            <w:rPr/>
            <w:t>A/C.1/72/PV.24</w:t>
          </w:r>
        </w:hyperlink>
      </w:r>
    </w:p>
    <w:p>
      <w:pPr>
        <w:pStyle w:val="itssubhead"/>
        <w:keepNext/>
        <w:keepLines/>
        <w:spacing w:after="0"/>
      </w:pPr>
      <w:r>
        <w:t>IAEA--REPORTS (2016) (Agenda Item 89)</w:t>
      </w:r>
    </w:p>
    <w:p>
      <w:pPr>
        <w:pStyle w:val="itsentry"/>
        <w:keepNext/>
        <w:keepLines/>
        <w:spacing w:after="0"/>
      </w:pPr>
      <w:r>
        <w:t>Giacomelli da Silva, Alex</w:t>
      </w:r>
      <w:r>
        <w:t xml:space="preserve"> - </w:t>
      </w:r>
      <w:r>
        <w:rPr>
          <w:color w:val="000000" w:themeColor="hyperlink"/>
          <w:u w:val="single"/>
        </w:rPr>
        <w:hyperlink r:id="rId127">
          <w:r>
            <w:rPr/>
            <w:t>A/72/PV.46</w:t>
          </w:r>
        </w:hyperlink>
      </w:r>
    </w:p>
    <w:p>
      <w:pPr>
        <w:pStyle w:val="itssubhead"/>
        <w:keepNext/>
        <w:keepLines/>
        <w:spacing w:after="0"/>
      </w:pPr>
      <w:r>
        <w:t>UN. PEACEBUILDING FUND (Agenda Item 111)</w:t>
      </w:r>
    </w:p>
    <w:p>
      <w:pPr>
        <w:pStyle w:val="itsentry"/>
        <w:keepNext/>
        <w:keepLines/>
        <w:spacing w:after="0"/>
      </w:pPr>
      <w:r>
        <w:t>Meyer, Frederico S. Duque Estrada</w:t>
      </w:r>
      <w:r>
        <w:t xml:space="preserve"> - </w:t>
      </w:r>
      <w:r>
        <w:rPr>
          <w:color w:val="000000" w:themeColor="hyperlink"/>
          <w:u w:val="single"/>
        </w:rPr>
        <w:hyperlink r:id="rId217">
          <w:r>
            <w:rPr/>
            <w:t>A/72/PV.90</w:t>
          </w:r>
        </w:hyperlink>
      </w:r>
    </w:p>
    <w:p>
      <w:pPr>
        <w:pStyle w:val="itssubhead"/>
        <w:keepNext/>
        <w:keepLines/>
        <w:spacing w:after="0"/>
      </w:pPr>
      <w:r>
        <w:t>UN. GENERAL ASSEMBLY (72ND SESS. : 2017-2018). 5TH COMMITTEE--WORK ORGANIZATION (Agenda Item 7)</w:t>
      </w:r>
    </w:p>
    <w:p>
      <w:pPr>
        <w:pStyle w:val="itsentry"/>
        <w:keepNext/>
        <w:keepLines/>
        <w:spacing w:after="0"/>
      </w:pPr>
      <w:r>
        <w:t>Fox-Drummond Gough, Philip</w:t>
      </w:r>
      <w:r>
        <w:t xml:space="preserve"> - </w:t>
      </w:r>
      <w:r>
        <w:rPr>
          <w:color w:val="000000" w:themeColor="hyperlink"/>
          <w:u w:val="single"/>
        </w:rPr>
        <w:hyperlink r:id="rId202">
          <w:r>
            <w:rPr/>
            <w:t>A/C.5/72/SR.48</w:t>
          </w:r>
        </w:hyperlink>
      </w:r>
    </w:p>
    <w:p>
      <w:pPr>
        <w:pStyle w:val="itsentry"/>
        <w:keepNext/>
        <w:keepLines/>
        <w:spacing w:after="0"/>
      </w:pPr>
      <w:r>
        <w:t>Feldman, Luiz</w:t>
      </w:r>
      <w:r>
        <w:t xml:space="preserve"> - </w:t>
      </w:r>
      <w:r>
        <w:rPr>
          <w:color w:val="000000" w:themeColor="hyperlink"/>
          <w:u w:val="single"/>
        </w:rPr>
        <w:hyperlink r:id="rId228">
          <w:r>
            <w:rPr/>
            <w:t>A/C.5/72/SR.29</w:t>
          </w:r>
        </w:hyperlink>
      </w:r>
    </w:p>
    <w:p>
      <w:pPr>
        <w:pStyle w:val="itssubhead"/>
        <w:keepNext/>
        <w:keepLines/>
        <w:spacing w:after="0"/>
      </w:pPr>
      <w:r>
        <w:t>NUCLEAR-WEAPON-FREE ZONE--SOUTHERN HEMISPHERE (Agenda Item 99i)</w:t>
      </w:r>
    </w:p>
    <w:p>
      <w:pPr>
        <w:pStyle w:val="itsentry"/>
        <w:keepNext/>
        <w:keepLines/>
        <w:spacing w:after="0"/>
      </w:pPr>
      <w:r>
        <w:t>Vieira, Mauro</w:t>
      </w:r>
      <w:r>
        <w:t xml:space="preserve"> - </w:t>
      </w:r>
      <w:r>
        <w:rPr>
          <w:color w:val="000000" w:themeColor="hyperlink"/>
          <w:u w:val="single"/>
        </w:rPr>
        <w:hyperlink r:id="rId119">
          <w:r>
            <w:rPr/>
            <w:t>A/C.1/72/PV.13</w:t>
          </w:r>
        </w:hyperlink>
      </w:r>
    </w:p>
    <w:p>
      <w:pPr>
        <w:pStyle w:val="itssubhead"/>
        <w:keepNext/>
        <w:keepLines/>
        <w:spacing w:after="0"/>
      </w:pPr>
      <w:r>
        <w:t>UN SYSTEM--STRENGTHENING (Agenda Item 123)</w:t>
      </w:r>
    </w:p>
    <w:p>
      <w:pPr>
        <w:pStyle w:val="itsentry"/>
        <w:keepNext/>
        <w:keepLines/>
        <w:spacing w:after="0"/>
      </w:pPr>
      <w:r>
        <w:t>Fox-Drummond Gough, Philip</w:t>
      </w:r>
      <w:r>
        <w:t xml:space="preserve"> - </w:t>
      </w:r>
      <w:r>
        <w:rPr>
          <w:color w:val="000000" w:themeColor="hyperlink"/>
          <w:u w:val="single"/>
        </w:rPr>
        <w:hyperlink r:id="rId164">
          <w:r>
            <w:rPr/>
            <w:t>A/72/PV.74</w:t>
          </w:r>
        </w:hyperlink>
      </w:r>
    </w:p>
    <w:p>
      <w:pPr>
        <w:pStyle w:val="itssubhead"/>
        <w:keepNext/>
        <w:keepLines/>
        <w:spacing w:after="0"/>
      </w:pPr>
      <w:r>
        <w:t>POVERTY--INTERNATIONAL DECADE (2008-2017) (Agenda Item 23a)</w:t>
      </w:r>
    </w:p>
    <w:p>
      <w:pPr>
        <w:pStyle w:val="itsentry"/>
        <w:keepNext/>
        <w:keepLines/>
        <w:spacing w:after="0"/>
      </w:pPr>
      <w:r>
        <w:t>Fox-Drummond Gough, Philip</w:t>
      </w:r>
      <w:r>
        <w:t xml:space="preserve"> - </w:t>
      </w:r>
      <w:r>
        <w:rPr>
          <w:color w:val="000000" w:themeColor="hyperlink"/>
          <w:u w:val="single"/>
        </w:rPr>
        <w:hyperlink r:id="rId213">
          <w:r>
            <w:rPr/>
            <w:t>A/C.2/72/SR.13</w:t>
          </w:r>
        </w:hyperlink>
      </w:r>
    </w:p>
    <w:p>
      <w:pPr>
        <w:pStyle w:val="itssubhead"/>
        <w:keepNext/>
        <w:keepLines/>
        <w:spacing w:after="0"/>
      </w:pPr>
      <w:r>
        <w:t>NUCLEAR WEAPON TESTS--TREATY (Agenda Item 105)</w:t>
      </w:r>
    </w:p>
    <w:p>
      <w:pPr>
        <w:pStyle w:val="itsentry"/>
        <w:keepNext/>
        <w:keepLines/>
        <w:spacing w:after="0"/>
      </w:pPr>
      <w:r>
        <w:t>Calza, Larissa Schneider</w:t>
      </w:r>
      <w:r>
        <w:t xml:space="preserve"> - </w:t>
      </w:r>
      <w:r>
        <w:rPr>
          <w:color w:val="000000" w:themeColor="hyperlink"/>
          <w:u w:val="single"/>
        </w:rPr>
        <w:hyperlink r:id="rId112">
          <w:r>
            <w:rPr/>
            <w:t>A/C.1/72/PV.24</w:t>
          </w:r>
        </w:hyperlink>
      </w:r>
    </w:p>
    <w:p>
      <w:pPr>
        <w:pStyle w:val="itssubhead"/>
        <w:keepNext/>
        <w:keepLines/>
        <w:spacing w:after="0"/>
      </w:pPr>
      <w:r>
        <w:t>INDIGENOUS PEOPLES (Agenda Item 69a)</w:t>
      </w:r>
    </w:p>
    <w:p>
      <w:pPr>
        <w:pStyle w:val="itsentry"/>
        <w:keepNext/>
        <w:keepLines/>
        <w:spacing w:after="0"/>
      </w:pPr>
      <w:r>
        <w:t>Meyer, Frederico S. Duque Estrada</w:t>
      </w:r>
      <w:r>
        <w:t xml:space="preserve"> - </w:t>
      </w:r>
      <w:r>
        <w:rPr>
          <w:color w:val="000000" w:themeColor="hyperlink"/>
          <w:u w:val="single"/>
        </w:rPr>
        <w:hyperlink r:id="rId199">
          <w:r>
            <w:rPr/>
            <w:t>A/C.3/72/SR.16</w:t>
          </w:r>
        </w:hyperlink>
      </w:r>
    </w:p>
    <w:p>
      <w:pPr>
        <w:pStyle w:val="itssubhead"/>
        <w:keepNext/>
        <w:keepLines/>
        <w:spacing w:after="0"/>
      </w:pPr>
      <w:r>
        <w:t>MACROECONOMIC POLICY (Agenda Item 17)</w:t>
      </w:r>
    </w:p>
    <w:p>
      <w:pPr>
        <w:pStyle w:val="itsentry"/>
        <w:keepNext/>
        <w:keepLines/>
        <w:spacing w:after="0"/>
      </w:pPr>
      <w:r>
        <w:t>Fox-Drummond Gough, Philip</w:t>
      </w:r>
      <w:r>
        <w:t xml:space="preserve"> - </w:t>
      </w:r>
      <w:r>
        <w:rPr>
          <w:color w:val="000000" w:themeColor="hyperlink"/>
          <w:u w:val="single"/>
        </w:rPr>
        <w:hyperlink r:id="rId101">
          <w:r>
            <w:rPr/>
            <w:t>A/C.2/72/SR.7</w:t>
          </w:r>
        </w:hyperlink>
      </w:r>
    </w:p>
    <w:p>
      <w:pPr>
        <w:pStyle w:val="itssubhead"/>
        <w:keepNext/>
        <w:keepLines/>
        <w:spacing w:after="0"/>
      </w:pPr>
      <w:r>
        <w:t>PEACEBUILDING (Agenda Item 65)</w:t>
      </w:r>
    </w:p>
    <w:p>
      <w:pPr>
        <w:pStyle w:val="itsentry"/>
        <w:keepNext/>
        <w:keepLines/>
        <w:spacing w:after="0"/>
      </w:pPr>
      <w:r>
        <w:t>Magalhães, Andre Simas</w:t>
      </w:r>
      <w:r>
        <w:t xml:space="preserve"> - </w:t>
      </w:r>
      <w:r>
        <w:rPr>
          <w:color w:val="000000" w:themeColor="hyperlink"/>
          <w:u w:val="single"/>
        </w:rPr>
        <w:hyperlink r:id="rId221">
          <w:r>
            <w:rPr/>
            <w:t>A/72/PV.84</w:t>
          </w:r>
        </w:hyperlink>
      </w:r>
    </w:p>
    <w:p>
      <w:pPr>
        <w:pStyle w:val="itsentry"/>
        <w:keepNext/>
        <w:keepLines/>
        <w:spacing w:after="0"/>
      </w:pPr>
      <w:r>
        <w:t>Meyer, Frederico S. Duque Estrada</w:t>
      </w:r>
      <w:r>
        <w:t xml:space="preserve"> - </w:t>
      </w:r>
      <w:r>
        <w:rPr>
          <w:color w:val="000000" w:themeColor="hyperlink"/>
          <w:u w:val="single"/>
        </w:rPr>
        <w:hyperlink r:id="rId217">
          <w:r>
            <w:rPr/>
            <w:t>A/72/PV.90</w:t>
          </w:r>
        </w:hyperlink>
      </w:r>
    </w:p>
    <w:p>
      <w:pPr>
        <w:pStyle w:val="itssubhead"/>
        <w:keepNext/>
        <w:keepLines/>
        <w:spacing w:after="0"/>
      </w:pPr>
      <w:r>
        <w:t>INTERNATIONAL JURISDICTION (Agenda Item 85)</w:t>
      </w:r>
    </w:p>
    <w:p>
      <w:pPr>
        <w:pStyle w:val="itsentry"/>
        <w:keepNext/>
        <w:keepLines/>
        <w:spacing w:after="0"/>
      </w:pPr>
      <w:r>
        <w:t>Luna, Patrick</w:t>
      </w:r>
      <w:r>
        <w:t xml:space="preserve"> - </w:t>
      </w:r>
      <w:r>
        <w:rPr>
          <w:color w:val="000000" w:themeColor="hyperlink"/>
          <w:u w:val="single"/>
        </w:rPr>
        <w:hyperlink r:id="rId198">
          <w:r>
            <w:rPr/>
            <w:t>A/C.6/72/SR.13</w:t>
          </w:r>
        </w:hyperlink>
      </w:r>
    </w:p>
    <w:p>
      <w:pPr>
        <w:pStyle w:val="itssubhead"/>
        <w:keepNext/>
        <w:keepLines/>
        <w:spacing w:after="0"/>
      </w:pPr>
      <w:r>
        <w:t>SOCIAL DEVELOPMENT--CONFERENCES (Agenda Item 27a)</w:t>
      </w:r>
    </w:p>
    <w:p>
      <w:pPr>
        <w:pStyle w:val="itsentry"/>
        <w:keepNext/>
        <w:keepLines/>
        <w:spacing w:after="0"/>
      </w:pPr>
      <w:r>
        <w:t>Araújo Prado, Fabrício</w:t>
      </w:r>
      <w:r>
        <w:t xml:space="preserve"> - </w:t>
      </w:r>
      <w:r>
        <w:rPr>
          <w:color w:val="000000" w:themeColor="hyperlink"/>
          <w:u w:val="single"/>
        </w:rPr>
        <w:hyperlink r:id="rId153">
          <w:r>
            <w:rPr/>
            <w:t>A/C.3/72/SR.52</w:t>
          </w:r>
        </w:hyperlink>
      </w:r>
    </w:p>
    <w:p>
      <w:pPr>
        <w:pStyle w:val="itssubhead"/>
        <w:keepNext/>
        <w:keepLines/>
        <w:spacing w:after="0"/>
      </w:pPr>
      <w:r>
        <w:t>INTERNATIONAL LAW (Agenda Item 81)</w:t>
      </w:r>
    </w:p>
    <w:p>
      <w:pPr>
        <w:pStyle w:val="itsentry"/>
        <w:keepNext/>
        <w:keepLines/>
        <w:spacing w:after="0"/>
      </w:pPr>
      <w:r>
        <w:t>Galindo, George Rodrigo Bandeira</w:t>
      </w:r>
      <w:r>
        <w:t xml:space="preserve"> - </w:t>
      </w:r>
      <w:r>
        <w:rPr>
          <w:color w:val="000000" w:themeColor="hyperlink"/>
          <w:u w:val="single"/>
        </w:rPr>
        <w:hyperlink r:id="rId131">
          <w:r>
            <w:rPr/>
            <w:t>A/C.6/72/SR.21</w:t>
          </w:r>
        </w:hyperlink>
      </w:r>
    </w:p>
    <w:p>
      <w:pPr>
        <w:pStyle w:val="itssubhead"/>
        <w:keepNext/>
        <w:keepLines/>
        <w:spacing w:after="0"/>
      </w:pPr>
      <w:r>
        <w:t>OUTER SPACE--PEACEFUL USES--INTERNATIONAL COOPERATION (Agenda Item 52a)</w:t>
      </w:r>
    </w:p>
    <w:p>
      <w:pPr>
        <w:pStyle w:val="itsentry"/>
        <w:keepNext/>
        <w:keepLines/>
        <w:spacing w:after="0"/>
      </w:pPr>
      <w:r>
        <w:t>Calza, Larissa Schneider</w:t>
      </w:r>
      <w:r>
        <w:t xml:space="preserve"> - </w:t>
      </w:r>
      <w:r>
        <w:rPr>
          <w:color w:val="000000" w:themeColor="hyperlink"/>
          <w:u w:val="single"/>
        </w:rPr>
        <w:hyperlink r:id="rId97">
          <w:r>
            <w:rPr/>
            <w:t>A/C.4/72/SR.13</w:t>
          </w:r>
        </w:hyperlink>
      </w:r>
    </w:p>
    <w:p>
      <w:pPr>
        <w:pStyle w:val="itssubhead"/>
        <w:keepNext/>
        <w:keepLines/>
        <w:spacing w:after="0"/>
      </w:pPr>
      <w:r>
        <w:t>HUMAN RIGHTS--IRAN (ISLAMIC REPUBLIC OF) (Agenda Item 72c)</w:t>
      </w:r>
    </w:p>
    <w:p>
      <w:pPr>
        <w:pStyle w:val="itsentry"/>
        <w:keepNext/>
        <w:keepLines/>
        <w:spacing w:after="0"/>
      </w:pPr>
      <w:r>
        <w:t>De Souza Monteiro, Ricardo</w:t>
      </w:r>
      <w:r>
        <w:t xml:space="preserve"> - </w:t>
      </w:r>
      <w:r>
        <w:rPr>
          <w:color w:val="000000" w:themeColor="hyperlink"/>
          <w:u w:val="single"/>
        </w:rPr>
        <w:hyperlink r:id="rId191">
          <w:r>
            <w:rPr/>
            <w:t>A/C.3/72/SR.45</w:t>
          </w:r>
        </w:hyperlink>
      </w:r>
    </w:p>
    <w:p>
      <w:pPr>
        <w:pStyle w:val="itssubhead"/>
        <w:keepNext/>
        <w:keepLines/>
        <w:spacing w:after="0"/>
      </w:pPr>
      <w:r>
        <w:t>LANDLOCKED DEVELOPING COUNTRIES--CONFERENCE (2ND : 2014 : VIENNA) (Agenda Item 22b)</w:t>
      </w:r>
    </w:p>
    <w:p>
      <w:pPr>
        <w:pStyle w:val="itsentry"/>
        <w:keepNext/>
        <w:keepLines/>
        <w:spacing w:after="0"/>
      </w:pPr>
      <w:r>
        <w:t>Fox-Drummond Gough, Philip</w:t>
      </w:r>
      <w:r>
        <w:t xml:space="preserve"> - </w:t>
      </w:r>
      <w:r>
        <w:rPr>
          <w:color w:val="000000" w:themeColor="hyperlink"/>
          <w:u w:val="single"/>
        </w:rPr>
        <w:hyperlink r:id="rId22">
          <w:r>
            <w:rPr/>
            <w:t>A/C.2/72/SR.18</w:t>
          </w:r>
        </w:hyperlink>
      </w:r>
    </w:p>
    <w:p>
      <w:pPr>
        <w:pStyle w:val="itssubhead"/>
        <w:keepNext/>
        <w:keepLines/>
        <w:spacing w:after="0"/>
      </w:pPr>
      <w:r>
        <w:t>NUCLEAR DISARMAMENT (Agenda Item 99b)</w:t>
      </w:r>
    </w:p>
    <w:p>
      <w:pPr>
        <w:pStyle w:val="itsentry"/>
        <w:keepNext/>
        <w:keepLines/>
        <w:spacing w:after="0"/>
      </w:pPr>
      <w:r>
        <w:t>Vieira, Mauro</w:t>
      </w:r>
      <w:r>
        <w:t xml:space="preserve"> - </w:t>
      </w:r>
      <w:r>
        <w:rPr>
          <w:color w:val="000000" w:themeColor="hyperlink"/>
          <w:u w:val="single"/>
        </w:rPr>
        <w:hyperlink r:id="rId119">
          <w:r>
            <w:rPr/>
            <w:t>A/C.1/72/PV.13</w:t>
          </w:r>
        </w:hyperlink>
      </w:r>
    </w:p>
    <w:p>
      <w:pPr>
        <w:pStyle w:val="itssubhead"/>
        <w:keepNext/>
        <w:keepLines/>
        <w:spacing w:after="0"/>
      </w:pPr>
      <w:r>
        <w:t>RIGHT TO DRINKING WATER (Agenda Item 72b)</w:t>
      </w:r>
    </w:p>
    <w:p>
      <w:pPr>
        <w:pStyle w:val="itsentry"/>
        <w:keepNext/>
        <w:keepLines/>
        <w:spacing w:after="0"/>
      </w:pPr>
      <w:r>
        <w:t>De Souza Monteiro, Ricardo</w:t>
      </w:r>
      <w:r>
        <w:t xml:space="preserve"> - </w:t>
      </w:r>
      <w:r>
        <w:rPr>
          <w:color w:val="000000" w:themeColor="hyperlink"/>
          <w:u w:val="single"/>
        </w:rPr>
        <w:hyperlink r:id="rId246">
          <w:r>
            <w:rPr/>
            <w:t>A/C.3/72/SR.27</w:t>
          </w:r>
        </w:hyperlink>
      </w:r>
    </w:p>
    <w:p>
      <w:pPr>
        <w:pStyle w:val="itssubhead"/>
        <w:keepNext/>
        <w:keepLines/>
        <w:spacing w:after="0"/>
      </w:pPr>
      <w:r>
        <w:t>CLUSTER MUNITIONS (Agenda Item 99hh)</w:t>
      </w:r>
    </w:p>
    <w:p>
      <w:pPr>
        <w:pStyle w:val="itsentry"/>
        <w:keepNext/>
        <w:keepLines/>
        <w:spacing w:after="0"/>
      </w:pPr>
      <w:r>
        <w:t>Giacomelli da Silva, Alex</w:t>
      </w:r>
      <w:r>
        <w:t xml:space="preserve"> - </w:t>
      </w:r>
      <w:r>
        <w:rPr>
          <w:color w:val="000000" w:themeColor="hyperlink"/>
          <w:u w:val="single"/>
        </w:rPr>
        <w:hyperlink r:id="rId63">
          <w:r>
            <w:rPr/>
            <w:t>A/C.1/72/PV.26</w:t>
          </w:r>
        </w:hyperlink>
      </w:r>
    </w:p>
    <w:p>
      <w:pPr>
        <w:pStyle w:val="itssubhead"/>
        <w:keepNext/>
        <w:keepLines/>
        <w:spacing w:after="0"/>
      </w:pPr>
      <w:r>
        <w:t>PEACEKEEPING OPERATIONS (Agenda Item 55)</w:t>
      </w:r>
    </w:p>
    <w:p>
      <w:pPr>
        <w:pStyle w:val="itsentry"/>
        <w:keepNext/>
        <w:keepLines/>
        <w:spacing w:after="0"/>
      </w:pPr>
      <w:r>
        <w:t>Giacomelli da Silva, Alex</w:t>
      </w:r>
      <w:r>
        <w:t xml:space="preserve"> - </w:t>
      </w:r>
      <w:r>
        <w:rPr>
          <w:color w:val="000000" w:themeColor="hyperlink"/>
          <w:u w:val="single"/>
        </w:rPr>
        <w:hyperlink r:id="rId251">
          <w:r>
            <w:rPr/>
            <w:t>A/C.4/72/SR.19</w:t>
          </w:r>
        </w:hyperlink>
      </w:r>
    </w:p>
    <w:p>
      <w:pPr>
        <w:pStyle w:val="itssubhead"/>
        <w:keepNext/>
        <w:keepLines/>
        <w:spacing w:after="0"/>
      </w:pPr>
      <w:r>
        <w:t>RIGHT TO PRIVACY (Agenda Item 72b)</w:t>
      </w:r>
    </w:p>
    <w:p>
      <w:pPr>
        <w:pStyle w:val="itsentry"/>
        <w:keepNext/>
        <w:keepLines/>
        <w:spacing w:after="0"/>
      </w:pPr>
      <w:r>
        <w:t>De Souza Monteiro, Ricardo</w:t>
      </w:r>
      <w:r>
        <w:t xml:space="preserve"> - </w:t>
      </w:r>
      <w:r>
        <w:rPr>
          <w:color w:val="000000" w:themeColor="hyperlink"/>
          <w:u w:val="single"/>
        </w:rPr>
        <w:hyperlink r:id="rId250">
          <w:r>
            <w:rPr/>
            <w:t>A/C.3/72/SR.25</w:t>
          </w:r>
        </w:hyperlink>
      </w:r>
    </w:p>
    <w:p>
      <w:pPr>
        <w:pStyle w:val="itssubhead"/>
        <w:keepNext/>
        <w:keepLines/>
        <w:spacing w:after="0"/>
      </w:pPr>
      <w:r>
        <w:t>UN--ORGANIZATIONAL REFORM (Agenda Item 124)</w:t>
      </w:r>
    </w:p>
    <w:p>
      <w:pPr>
        <w:pStyle w:val="itsentry"/>
        <w:keepNext/>
        <w:keepLines/>
        <w:spacing w:after="0"/>
      </w:pPr>
      <w:r>
        <w:t>Fox-Drummond Gough, Philip</w:t>
      </w:r>
      <w:r>
        <w:t xml:space="preserve"> - </w:t>
      </w:r>
      <w:r>
        <w:rPr>
          <w:color w:val="000000" w:themeColor="hyperlink"/>
          <w:u w:val="single"/>
        </w:rPr>
        <w:hyperlink r:id="rId164">
          <w:r>
            <w:rPr/>
            <w:t>A/72/PV.74</w:t>
          </w:r>
        </w:hyperlink>
      </w:r>
    </w:p>
    <w:p>
      <w:pPr>
        <w:pStyle w:val="itssubhead"/>
        <w:keepNext/>
        <w:keepLines/>
        <w:spacing w:after="0"/>
      </w:pPr>
      <w:r>
        <w:t>GUAM QUESTION (Agenda Item 62)</w:t>
      </w:r>
    </w:p>
    <w:p>
      <w:pPr>
        <w:pStyle w:val="itsentry"/>
        <w:keepNext/>
        <w:keepLines/>
        <w:spacing w:after="0"/>
      </w:pPr>
      <w:r>
        <w:t>Giacomelli da Silva, Alex</w:t>
      </w:r>
      <w:r>
        <w:t xml:space="preserve"> - </w:t>
      </w:r>
      <w:r>
        <w:rPr>
          <w:color w:val="000000" w:themeColor="hyperlink"/>
          <w:u w:val="single"/>
        </w:rPr>
        <w:hyperlink r:id="rId150">
          <w:r>
            <w:rPr/>
            <w:t>A/C.4/72/SR.27</w:t>
          </w:r>
        </w:hyperlink>
      </w:r>
    </w:p>
    <w:p>
      <w:pPr>
        <w:pStyle w:val="itssubhead"/>
        <w:keepNext/>
        <w:keepLines/>
        <w:spacing w:after="0"/>
      </w:pPr>
      <w:r>
        <w:t>UN. PEACEBUILDING COMMISSION--REPORTS (2016-2017) (Agenda Item 30)</w:t>
      </w:r>
    </w:p>
    <w:p>
      <w:pPr>
        <w:pStyle w:val="itsentry"/>
        <w:keepNext/>
        <w:keepLines/>
        <w:spacing w:after="0"/>
      </w:pPr>
      <w:r>
        <w:t>Meyer, Frederico S. Duque Estrada</w:t>
      </w:r>
      <w:r>
        <w:t xml:space="preserve"> - </w:t>
      </w:r>
      <w:r>
        <w:rPr>
          <w:color w:val="000000" w:themeColor="hyperlink"/>
          <w:u w:val="single"/>
        </w:rPr>
        <w:hyperlink r:id="rId217">
          <w:r>
            <w:rPr/>
            <w:t>A/72/PV.90</w:t>
          </w:r>
        </w:hyperlink>
      </w:r>
    </w:p>
    <w:p>
      <w:pPr>
        <w:pStyle w:val="itssubhead"/>
        <w:keepNext/>
        <w:keepLines/>
        <w:spacing w:after="0"/>
      </w:pPr>
      <w:r>
        <w:t>LEAST DEVELOPED COUNTRIES--CONFERENCE (4TH : 2011 : ISTANBUL) (Agenda Item 22a)</w:t>
      </w:r>
    </w:p>
    <w:p>
      <w:pPr>
        <w:pStyle w:val="itsentry"/>
        <w:keepNext/>
        <w:keepLines/>
        <w:spacing w:after="0"/>
      </w:pPr>
      <w:r>
        <w:t>Fox-Drummond Gough, Philip</w:t>
      </w:r>
      <w:r>
        <w:t xml:space="preserve"> - </w:t>
      </w:r>
      <w:r>
        <w:rPr>
          <w:color w:val="000000" w:themeColor="hyperlink"/>
          <w:u w:val="single"/>
        </w:rPr>
        <w:hyperlink r:id="rId22">
          <w:r>
            <w:rPr/>
            <w:t>A/C.2/72/SR.18</w:t>
          </w:r>
        </w:hyperlink>
      </w:r>
    </w:p>
    <w:p>
      <w:pPr>
        <w:pStyle w:val="itssubhead"/>
        <w:keepNext/>
        <w:keepLines/>
        <w:spacing w:after="0"/>
      </w:pPr>
      <w:r>
        <w:t>RACIAL DISCRIMINATION--PROGRAMME IMPLEMENTATION (Agenda Item 70b)</w:t>
      </w:r>
    </w:p>
    <w:p>
      <w:pPr>
        <w:pStyle w:val="itsentry"/>
        <w:keepNext/>
        <w:keepLines/>
        <w:spacing w:after="0"/>
      </w:pPr>
      <w:r>
        <w:t>De Souza Monteiro, Ricardo</w:t>
      </w:r>
      <w:r>
        <w:t xml:space="preserve"> - </w:t>
      </w:r>
      <w:r>
        <w:rPr>
          <w:color w:val="000000" w:themeColor="hyperlink"/>
          <w:u w:val="single"/>
        </w:rPr>
        <w:hyperlink r:id="rId245">
          <w:r>
            <w:rPr/>
            <w:t>A/C.3/72/SR.37</w:t>
          </w:r>
        </w:hyperlink>
      </w:r>
      <w:r>
        <w:t xml:space="preserve">; </w:t>
      </w:r>
      <w:r>
        <w:rPr>
          <w:color w:val="000000" w:themeColor="hyperlink"/>
          <w:u w:val="single"/>
        </w:rPr>
        <w:hyperlink r:id="rId182">
          <w:r>
            <w:rPr/>
            <w:t>A/C.3/72/SR.38</w:t>
          </w:r>
        </w:hyperlink>
      </w:r>
      <w:r>
        <w:br/>
      </w:r>
    </w:p>
    <w:p>
      <w:pPr>
        <w:pStyle w:val="itshead"/>
        <w:keepNext/>
        <w:keepLines/>
      </w:pPr>
      <w:r>
        <w:t>Brazil. President</w:t>
      </w:r>
    </w:p>
    <w:p>
      <w:pPr>
        <w:pStyle w:val="itssubhead"/>
        <w:keepNext/>
        <w:keepLines/>
        <w:spacing w:after="0"/>
      </w:pPr>
      <w:r>
        <w:t>UN. GENERAL ASSEMBLY (72ND SESS. : 2017-2018)--SPECIAL STATEMENTS (Agenda Item )</w:t>
      </w:r>
    </w:p>
    <w:p>
      <w:pPr>
        <w:pStyle w:val="itsentry"/>
        <w:keepNext/>
        <w:keepLines/>
        <w:spacing w:after="0"/>
      </w:pPr>
      <w:r>
        <w:t>Temer, Michel</w:t>
      </w:r>
      <w:r>
        <w:t xml:space="preserve"> - </w:t>
      </w:r>
      <w:r>
        <w:rPr>
          <w:color w:val="000000" w:themeColor="hyperlink"/>
          <w:u w:val="single"/>
        </w:rPr>
        <w:hyperlink r:id="rId252">
          <w:r>
            <w:rPr/>
            <w:t>A/72/PV.3</w:t>
          </w:r>
        </w:hyperlink>
      </w:r>
    </w:p>
    <w:p>
      <w:pPr>
        <w:pStyle w:val="itssubhead"/>
        <w:keepNext/>
        <w:keepLines/>
        <w:spacing w:after="0"/>
      </w:pPr>
      <w:r>
        <w:t>UN. GENERAL ASSEMBLY (72ND SESS. : 2017-2018)--GENERAL DEBATE (Agenda Item 8)</w:t>
      </w:r>
    </w:p>
    <w:p>
      <w:pPr>
        <w:pStyle w:val="itsentry"/>
        <w:keepNext/>
        <w:keepLines/>
        <w:spacing w:after="0"/>
      </w:pPr>
      <w:r>
        <w:t>Temer, Michel</w:t>
      </w:r>
      <w:r>
        <w:t xml:space="preserve"> - </w:t>
      </w:r>
      <w:r>
        <w:rPr>
          <w:color w:val="000000" w:themeColor="hyperlink"/>
          <w:u w:val="single"/>
        </w:rPr>
        <w:hyperlink r:id="rId252">
          <w:r>
            <w:rPr/>
            <w:t>A/72/PV.3</w:t>
          </w:r>
        </w:hyperlink>
      </w:r>
      <w:r>
        <w:br/>
      </w:r>
    </w:p>
    <w:p>
      <w:pPr>
        <w:pStyle w:val="itshead"/>
        <w:keepNext/>
        <w:keepLines/>
      </w:pPr>
      <w:r>
        <w:t>Brunei Darussalam</w:t>
      </w:r>
    </w:p>
    <w:p>
      <w:pPr>
        <w:pStyle w:val="itssubhead"/>
        <w:keepNext/>
        <w:keepLines/>
        <w:spacing w:after="0"/>
      </w:pPr>
      <w:r>
        <w:t>UN. GENERAL ASSEMBLY (72ND SESS. : 2017-2018)--GENERAL DEBATE (Agenda Item 8)</w:t>
      </w:r>
    </w:p>
    <w:p>
      <w:pPr>
        <w:pStyle w:val="itsentry"/>
        <w:keepNext/>
        <w:keepLines/>
        <w:spacing w:after="0"/>
      </w:pPr>
      <w:r>
        <w:t>Seng, Pehin Lim Jock</w:t>
      </w:r>
      <w:r>
        <w:t xml:space="preserve"> - </w:t>
      </w:r>
      <w:r>
        <w:rPr>
          <w:color w:val="000000" w:themeColor="hyperlink"/>
          <w:u w:val="single"/>
        </w:rPr>
        <w:hyperlink r:id="rId89">
          <w:r>
            <w:rPr/>
            <w:t>A/72/PV.18</w:t>
          </w:r>
        </w:hyperlink>
      </w:r>
    </w:p>
    <w:p>
      <w:pPr>
        <w:pStyle w:val="itssubhead"/>
        <w:keepNext/>
        <w:keepLines/>
        <w:spacing w:after="0"/>
      </w:pPr>
      <w:r>
        <w:t>RULE OF LAW (Agenda Item 84)</w:t>
      </w:r>
    </w:p>
    <w:p>
      <w:pPr>
        <w:pStyle w:val="itsentry"/>
        <w:keepNext/>
        <w:keepLines/>
        <w:spacing w:after="0"/>
      </w:pPr>
      <w:r>
        <w:t>Omar, Muhammad Adi Faisal</w:t>
      </w:r>
      <w:r>
        <w:t xml:space="preserve"> - </w:t>
      </w:r>
      <w:r>
        <w:rPr>
          <w:color w:val="000000" w:themeColor="hyperlink"/>
          <w:u w:val="single"/>
        </w:rPr>
        <w:hyperlink r:id="rId71">
          <w:r>
            <w:rPr/>
            <w:t>A/C.6/72/SR.6</w:t>
          </w:r>
        </w:hyperlink>
      </w:r>
    </w:p>
    <w:p>
      <w:pPr>
        <w:pStyle w:val="itssubhead"/>
        <w:keepNext/>
        <w:keepLines/>
        <w:spacing w:after="0"/>
      </w:pPr>
      <w:r>
        <w:t>TERRITORIES OCCUPIED BY ISRAEL--HUMAN RIGHTS (Agenda Item 54)</w:t>
      </w:r>
    </w:p>
    <w:p>
      <w:pPr>
        <w:pStyle w:val="itsentry"/>
        <w:keepNext/>
        <w:keepLines/>
        <w:spacing w:after="0"/>
      </w:pPr>
      <w:r>
        <w:t>Maidin, Dato Paduka</w:t>
      </w:r>
      <w:r>
        <w:t xml:space="preserve"> - </w:t>
      </w:r>
      <w:r>
        <w:rPr>
          <w:color w:val="000000" w:themeColor="hyperlink"/>
          <w:u w:val="single"/>
        </w:rPr>
        <w:hyperlink r:id="rId150">
          <w:r>
            <w:rPr/>
            <w:t>A/C.4/72/SR.27</w:t>
          </w:r>
        </w:hyperlink>
      </w:r>
    </w:p>
    <w:p>
      <w:pPr>
        <w:pStyle w:val="itssubhead"/>
        <w:keepNext/>
        <w:keepLines/>
        <w:spacing w:after="0"/>
      </w:pPr>
      <w:r>
        <w:t>SPORTS (Agenda Item 11)</w:t>
      </w:r>
    </w:p>
    <w:p>
      <w:pPr>
        <w:pStyle w:val="itsentry"/>
        <w:keepNext/>
        <w:keepLines/>
        <w:spacing w:after="0"/>
      </w:pPr>
      <w:r>
        <w:t>Sharifuddin, Asnawi</w:t>
      </w:r>
      <w:r>
        <w:t xml:space="preserve"> - </w:t>
      </w:r>
      <w:r>
        <w:rPr>
          <w:color w:val="000000" w:themeColor="hyperlink"/>
          <w:u w:val="single"/>
        </w:rPr>
        <w:hyperlink r:id="rId14">
          <w:r>
            <w:rPr/>
            <w:t>A/72/PV.48</w:t>
          </w:r>
        </w:hyperlink>
      </w:r>
    </w:p>
    <w:p>
      <w:pPr>
        <w:pStyle w:val="itssubhead"/>
        <w:keepNext/>
        <w:keepLines/>
        <w:spacing w:after="0"/>
      </w:pPr>
      <w:r>
        <w:t>RIGHTS OF THE CHILD (Agenda Item 68a)</w:t>
      </w:r>
    </w:p>
    <w:p>
      <w:pPr>
        <w:pStyle w:val="itsentry"/>
        <w:keepNext/>
        <w:keepLines/>
        <w:spacing w:after="0"/>
      </w:pPr>
      <w:r>
        <w:t>Marali, Noramizah</w:t>
      </w:r>
      <w:r>
        <w:t xml:space="preserve"> - </w:t>
      </w:r>
      <w:r>
        <w:rPr>
          <w:color w:val="000000" w:themeColor="hyperlink"/>
          <w:u w:val="single"/>
        </w:rPr>
        <w:hyperlink r:id="rId68">
          <w:r>
            <w:rPr/>
            <w:t>A/C.3/72/SR.13</w:t>
          </w:r>
        </w:hyperlink>
      </w:r>
    </w:p>
    <w:p>
      <w:pPr>
        <w:pStyle w:val="itssubhead"/>
        <w:keepNext/>
        <w:keepLines/>
        <w:spacing w:after="0"/>
      </w:pPr>
      <w:r>
        <w:t>UN. GENERAL ASSEMBLY (72ND SESS. : 2017-2018). 1ST COMMITTEE--GENERAL DEBATE (Agenda Item 8)</w:t>
      </w:r>
    </w:p>
    <w:p>
      <w:pPr>
        <w:pStyle w:val="itsentry"/>
        <w:keepNext/>
        <w:keepLines/>
        <w:spacing w:after="0"/>
      </w:pPr>
      <w:r>
        <w:t>Abdullah Sitau, Marina</w:t>
      </w:r>
      <w:r>
        <w:t xml:space="preserve"> - </w:t>
      </w:r>
      <w:r>
        <w:rPr>
          <w:color w:val="000000" w:themeColor="hyperlink"/>
          <w:u w:val="single"/>
        </w:rPr>
        <w:hyperlink r:id="rId62">
          <w:r>
            <w:rPr/>
            <w:t>A/C.1/72/PV.8</w:t>
          </w:r>
        </w:hyperlink>
      </w:r>
    </w:p>
    <w:p>
      <w:pPr>
        <w:pStyle w:val="itssubhead"/>
        <w:keepNext/>
        <w:keepLines/>
        <w:spacing w:after="0"/>
      </w:pPr>
      <w:r>
        <w:t>TERRITORIES OCCUPIED BY ISRAEL--NATURAL RESOURCES (Agenda Item 63)</w:t>
      </w:r>
    </w:p>
    <w:p>
      <w:pPr>
        <w:pStyle w:val="itsentry"/>
        <w:keepNext/>
        <w:keepLines/>
        <w:spacing w:after="0"/>
      </w:pPr>
      <w:r>
        <w:t xml:space="preserve">Ahmad, Abhar </w:t>
      </w:r>
      <w:r>
        <w:t xml:space="preserve"> - </w:t>
      </w:r>
      <w:r>
        <w:rPr>
          <w:color w:val="000000" w:themeColor="hyperlink"/>
          <w:u w:val="single"/>
        </w:rPr>
        <w:hyperlink r:id="rId225">
          <w:r>
            <w:rPr/>
            <w:t>A/C.2/72/SR.21</w:t>
          </w:r>
        </w:hyperlink>
      </w:r>
    </w:p>
    <w:p>
      <w:pPr>
        <w:pStyle w:val="itssubhead"/>
        <w:keepNext/>
        <w:keepLines/>
        <w:spacing w:after="0"/>
      </w:pPr>
      <w:r>
        <w:t>CHILDREN--UN. GENERAL ASSEMBLY (27TH SPECIAL SESS. : 2002) (Agenda Item 68b)</w:t>
      </w:r>
    </w:p>
    <w:p>
      <w:pPr>
        <w:pStyle w:val="itsentry"/>
        <w:keepNext/>
        <w:keepLines/>
        <w:spacing w:after="0"/>
      </w:pPr>
      <w:r>
        <w:t>Marali, Noramizah</w:t>
      </w:r>
      <w:r>
        <w:t xml:space="preserve"> - </w:t>
      </w:r>
      <w:r>
        <w:rPr>
          <w:color w:val="000000" w:themeColor="hyperlink"/>
          <w:u w:val="single"/>
        </w:rPr>
        <w:hyperlink r:id="rId68">
          <w:r>
            <w:rPr/>
            <w:t>A/C.3/72/SR.13</w:t>
          </w:r>
        </w:hyperlink>
      </w:r>
      <w:r>
        <w:br/>
      </w:r>
    </w:p>
    <w:p>
      <w:pPr>
        <w:pStyle w:val="itshead"/>
        <w:keepNext/>
        <w:keepLines/>
      </w:pPr>
      <w:r>
        <w:t>Bulgaria</w:t>
      </w:r>
    </w:p>
    <w:p>
      <w:pPr>
        <w:pStyle w:val="itssubhead"/>
        <w:keepNext/>
        <w:keepLines/>
        <w:spacing w:after="0"/>
      </w:pPr>
      <w:r>
        <w:t>PEACEBUILDING (Agenda Item 65)</w:t>
      </w:r>
    </w:p>
    <w:p>
      <w:pPr>
        <w:pStyle w:val="itsentry"/>
        <w:keepNext/>
        <w:keepLines/>
        <w:spacing w:after="0"/>
      </w:pPr>
      <w:r>
        <w:t>Sterk, Yuri</w:t>
      </w:r>
      <w:r>
        <w:t xml:space="preserve"> - </w:t>
      </w:r>
      <w:r>
        <w:rPr>
          <w:color w:val="000000" w:themeColor="hyperlink"/>
          <w:u w:val="single"/>
        </w:rPr>
        <w:hyperlink r:id="rId221">
          <w:r>
            <w:rPr/>
            <w:t>A/72/PV.84</w:t>
          </w:r>
        </w:hyperlink>
      </w:r>
    </w:p>
    <w:p>
      <w:pPr>
        <w:pStyle w:val="itssubhead"/>
        <w:keepNext/>
        <w:keepLines/>
        <w:spacing w:after="0"/>
      </w:pPr>
      <w:r>
        <w:t>RIGHTS OF THE CHILD (Agenda Item 68a)</w:t>
      </w:r>
    </w:p>
    <w:p>
      <w:pPr>
        <w:pStyle w:val="itsentry"/>
        <w:keepNext/>
        <w:keepLines/>
        <w:spacing w:after="0"/>
      </w:pPr>
      <w:r>
        <w:t>Panayotov, Georgi Velikov</w:t>
      </w:r>
      <w:r>
        <w:t xml:space="preserve"> - </w:t>
      </w:r>
      <w:r>
        <w:rPr>
          <w:color w:val="000000" w:themeColor="hyperlink"/>
          <w:u w:val="single"/>
        </w:rPr>
        <w:hyperlink r:id="rId122">
          <w:r>
            <w:rPr/>
            <w:t>A/C.3/72/SR.15</w:t>
          </w:r>
        </w:hyperlink>
      </w:r>
    </w:p>
    <w:p>
      <w:pPr>
        <w:pStyle w:val="itssubhead"/>
        <w:keepNext/>
        <w:keepLines/>
        <w:spacing w:after="0"/>
      </w:pPr>
      <w:r>
        <w:t>NUCLEAR DISARMAMENT--CONFERENCE (2013 : NEW YORK) (Agenda Item 99cc)</w:t>
      </w:r>
    </w:p>
    <w:p>
      <w:pPr>
        <w:pStyle w:val="itsentry"/>
        <w:keepNext/>
        <w:keepLines/>
        <w:spacing w:after="0"/>
      </w:pPr>
      <w:r>
        <w:t>Stoeva, Lachezara</w:t>
      </w:r>
      <w:r>
        <w:t xml:space="preserve"> - </w:t>
      </w:r>
      <w:r>
        <w:rPr>
          <w:color w:val="000000" w:themeColor="hyperlink"/>
          <w:u w:val="single"/>
        </w:rPr>
        <w:hyperlink r:id="rId232">
          <w:r>
            <w:rPr/>
            <w:t>A/C.1/72/PV.27</w:t>
          </w:r>
        </w:hyperlink>
      </w:r>
    </w:p>
    <w:p>
      <w:pPr>
        <w:pStyle w:val="itssubhead"/>
        <w:keepNext/>
        <w:keepLines/>
        <w:spacing w:after="0"/>
      </w:pPr>
      <w:r>
        <w:t>NUCLEAR DISARMAMENT NEGOTIATIONS (Agenda Item 99bb)</w:t>
      </w:r>
    </w:p>
    <w:p>
      <w:pPr>
        <w:pStyle w:val="itsentry"/>
        <w:keepNext/>
        <w:keepLines/>
        <w:spacing w:after="0"/>
      </w:pPr>
      <w:r>
        <w:t>Stoeva, Lachezara</w:t>
      </w:r>
      <w:r>
        <w:t xml:space="preserve"> - </w:t>
      </w:r>
      <w:r>
        <w:rPr>
          <w:color w:val="000000" w:themeColor="hyperlink"/>
          <w:u w:val="single"/>
        </w:rPr>
        <w:hyperlink r:id="rId253">
          <w:r>
            <w:rPr/>
            <w:t>A/C.1/72/PV.14</w:t>
          </w:r>
        </w:hyperlink>
      </w:r>
    </w:p>
    <w:p>
      <w:pPr>
        <w:pStyle w:val="itssubhead"/>
        <w:keepNext/>
        <w:keepLines/>
        <w:spacing w:after="0"/>
      </w:pPr>
      <w:r>
        <w:t>CHILDREN--UN. GENERAL ASSEMBLY (27TH SPECIAL SESS. : 2002) (Agenda Item 68b)</w:t>
      </w:r>
    </w:p>
    <w:p>
      <w:pPr>
        <w:pStyle w:val="itsentry"/>
        <w:keepNext/>
        <w:keepLines/>
        <w:spacing w:after="0"/>
      </w:pPr>
      <w:r>
        <w:t>Panayotov, Georgi Velikov</w:t>
      </w:r>
      <w:r>
        <w:t xml:space="preserve"> - </w:t>
      </w:r>
      <w:r>
        <w:rPr>
          <w:color w:val="000000" w:themeColor="hyperlink"/>
          <w:u w:val="single"/>
        </w:rPr>
        <w:hyperlink r:id="rId122">
          <w:r>
            <w:rPr/>
            <w:t>A/C.3/72/SR.15</w:t>
          </w:r>
        </w:hyperlink>
      </w:r>
    </w:p>
    <w:p>
      <w:pPr>
        <w:pStyle w:val="itssubhead"/>
        <w:keepNext/>
        <w:keepLines/>
        <w:spacing w:after="0"/>
      </w:pPr>
      <w:r>
        <w:t>CRIME PREVENTION (Agenda Item 107)</w:t>
      </w:r>
    </w:p>
    <w:p>
      <w:pPr>
        <w:pStyle w:val="itsentry"/>
        <w:keepNext/>
        <w:keepLines/>
        <w:spacing w:after="0"/>
      </w:pPr>
      <w:r>
        <w:t>Panayotov, Georgi Velikov</w:t>
      </w:r>
      <w:r>
        <w:t xml:space="preserve"> - </w:t>
      </w:r>
      <w:r>
        <w:rPr>
          <w:color w:val="000000" w:themeColor="hyperlink"/>
          <w:u w:val="single"/>
        </w:rPr>
        <w:hyperlink r:id="rId207">
          <w:r>
            <w:rPr/>
            <w:t>A/72/PV.26</w:t>
          </w:r>
        </w:hyperlink>
      </w:r>
    </w:p>
    <w:p>
      <w:pPr>
        <w:pStyle w:val="itssubhead"/>
        <w:keepNext/>
        <w:keepLines/>
        <w:spacing w:after="0"/>
      </w:pPr>
      <w:r>
        <w:t>NUCLEAR WEAPON TESTS--TREATY (Agenda Item 105)</w:t>
      </w:r>
    </w:p>
    <w:p>
      <w:pPr>
        <w:pStyle w:val="itsentry"/>
        <w:keepNext/>
        <w:keepLines/>
        <w:spacing w:after="0"/>
      </w:pPr>
      <w:r>
        <w:t>Stoeva, Lachezara</w:t>
      </w:r>
      <w:r>
        <w:t xml:space="preserve"> - </w:t>
      </w:r>
      <w:r>
        <w:rPr>
          <w:color w:val="000000" w:themeColor="hyperlink"/>
          <w:u w:val="single"/>
        </w:rPr>
        <w:hyperlink r:id="rId253">
          <w:r>
            <w:rPr/>
            <w:t>A/C.1/72/PV.14</w:t>
          </w:r>
        </w:hyperlink>
      </w:r>
    </w:p>
    <w:p>
      <w:pPr>
        <w:pStyle w:val="itssubhead"/>
        <w:keepNext/>
        <w:keepLines/>
        <w:spacing w:after="0"/>
      </w:pPr>
      <w:r>
        <w:t>WOMEN'S ADVANCEMENT--CONFERENCES (Agenda Item 28b)</w:t>
      </w:r>
    </w:p>
    <w:p>
      <w:pPr>
        <w:pStyle w:val="itsentry"/>
        <w:keepNext/>
        <w:keepLines/>
        <w:spacing w:after="0"/>
      </w:pPr>
      <w:r>
        <w:t>Panayotov, Georgi Velikov</w:t>
      </w:r>
      <w:r>
        <w:t xml:space="preserve"> - </w:t>
      </w:r>
      <w:r>
        <w:rPr>
          <w:color w:val="000000" w:themeColor="hyperlink"/>
          <w:u w:val="single"/>
        </w:rPr>
        <w:hyperlink r:id="rId121">
          <w:r>
            <w:rPr/>
            <w:t>A/C.3/72/SR.10</w:t>
          </w:r>
        </w:hyperlink>
      </w:r>
    </w:p>
    <w:p>
      <w:pPr>
        <w:pStyle w:val="itssubhead"/>
        <w:keepNext/>
        <w:keepLines/>
        <w:spacing w:after="0"/>
      </w:pPr>
      <w:r>
        <w:t>WOMEN'S ADVANCEMENT (Agenda Item 28a)</w:t>
      </w:r>
    </w:p>
    <w:p>
      <w:pPr>
        <w:pStyle w:val="itsentry"/>
        <w:keepNext/>
        <w:keepLines/>
        <w:spacing w:after="0"/>
      </w:pPr>
      <w:r>
        <w:t>Panayotov, Georgi Velikov</w:t>
      </w:r>
      <w:r>
        <w:t xml:space="preserve"> - </w:t>
      </w:r>
      <w:r>
        <w:rPr>
          <w:color w:val="000000" w:themeColor="hyperlink"/>
          <w:u w:val="single"/>
        </w:rPr>
        <w:hyperlink r:id="rId121">
          <w:r>
            <w:rPr/>
            <w:t>A/C.3/72/SR.10</w:t>
          </w:r>
        </w:hyperlink>
      </w:r>
    </w:p>
    <w:p>
      <w:pPr>
        <w:pStyle w:val="itssubhead"/>
        <w:keepNext/>
        <w:keepLines/>
        <w:spacing w:after="0"/>
      </w:pPr>
      <w:r>
        <w:t>YOUTH (Agenda Item 27b)</w:t>
      </w:r>
    </w:p>
    <w:p>
      <w:pPr>
        <w:pStyle w:val="itsentry"/>
        <w:keepNext/>
        <w:keepLines/>
        <w:spacing w:after="0"/>
      </w:pPr>
      <w:r>
        <w:t>Pandzharova, Assya</w:t>
      </w:r>
      <w:r>
        <w:t xml:space="preserve"> - </w:t>
      </w:r>
      <w:r>
        <w:rPr>
          <w:color w:val="000000" w:themeColor="hyperlink"/>
          <w:u w:val="single"/>
        </w:rPr>
        <w:hyperlink r:id="rId76">
          <w:r>
            <w:rPr/>
            <w:t>A/C.3/72/SR.2</w:t>
          </w:r>
        </w:hyperlink>
      </w:r>
    </w:p>
    <w:p>
      <w:pPr>
        <w:pStyle w:val="itsentry"/>
        <w:keepNext/>
        <w:keepLines/>
        <w:spacing w:after="0"/>
      </w:pPr>
      <w:r>
        <w:t>Dikanska, Ralitsa</w:t>
      </w:r>
      <w:r>
        <w:t xml:space="preserve"> - </w:t>
      </w:r>
      <w:r>
        <w:rPr>
          <w:color w:val="000000" w:themeColor="hyperlink"/>
          <w:u w:val="single"/>
        </w:rPr>
        <w:hyperlink r:id="rId76">
          <w:r>
            <w:rPr/>
            <w:t>A/C.3/72/SR.2</w:t>
          </w:r>
        </w:hyperlink>
      </w:r>
    </w:p>
    <w:p>
      <w:pPr>
        <w:pStyle w:val="itssubhead"/>
        <w:keepNext/>
        <w:keepLines/>
        <w:spacing w:after="0"/>
      </w:pPr>
      <w:r>
        <w:t>AFGHANISTAN SITUATION (Agenda Item 39)</w:t>
      </w:r>
    </w:p>
    <w:p>
      <w:pPr>
        <w:pStyle w:val="itsentry"/>
        <w:keepNext/>
        <w:keepLines/>
        <w:spacing w:after="0"/>
      </w:pPr>
      <w:r>
        <w:t>Panayotov, Georgi Velikov</w:t>
      </w:r>
      <w:r>
        <w:t xml:space="preserve"> - </w:t>
      </w:r>
      <w:r>
        <w:rPr>
          <w:color w:val="000000" w:themeColor="hyperlink"/>
          <w:u w:val="single"/>
        </w:rPr>
        <w:hyperlink r:id="rId78">
          <w:r>
            <w:rPr/>
            <w:t>A/72/PV.56</w:t>
          </w:r>
        </w:hyperlink>
      </w:r>
    </w:p>
    <w:p>
      <w:pPr>
        <w:pStyle w:val="itssubhead"/>
        <w:keepNext/>
        <w:keepLines/>
        <w:spacing w:after="0"/>
      </w:pPr>
      <w:r>
        <w:t>NUCLEAR DISARMAMENT (Agenda Item 99b)</w:t>
      </w:r>
    </w:p>
    <w:p>
      <w:pPr>
        <w:pStyle w:val="itsentry"/>
        <w:keepNext/>
        <w:keepLines/>
        <w:spacing w:after="0"/>
      </w:pPr>
      <w:r>
        <w:t>Stoeva, Lachezara</w:t>
      </w:r>
      <w:r>
        <w:t xml:space="preserve"> - </w:t>
      </w:r>
      <w:r>
        <w:rPr>
          <w:color w:val="000000" w:themeColor="hyperlink"/>
          <w:u w:val="single"/>
        </w:rPr>
        <w:hyperlink r:id="rId253">
          <w:r>
            <w:rPr/>
            <w:t>A/C.1/72/PV.14</w:t>
          </w:r>
        </w:hyperlink>
      </w:r>
    </w:p>
    <w:p>
      <w:pPr>
        <w:pStyle w:val="itssubhead"/>
        <w:keepNext/>
        <w:keepLines/>
        <w:spacing w:after="0"/>
      </w:pPr>
      <w:r>
        <w:t>UN CONFERENCES (Agenda Item 14)</w:t>
      </w:r>
    </w:p>
    <w:p>
      <w:pPr>
        <w:pStyle w:val="itsentry"/>
        <w:keepNext/>
        <w:keepLines/>
        <w:spacing w:after="0"/>
      </w:pPr>
      <w:r>
        <w:t>Panayotov, Georgi Velikov</w:t>
      </w:r>
      <w:r>
        <w:t xml:space="preserve"> - </w:t>
      </w:r>
      <w:r>
        <w:rPr>
          <w:color w:val="000000" w:themeColor="hyperlink"/>
          <w:u w:val="single"/>
        </w:rPr>
        <w:hyperlink r:id="rId242">
          <w:r>
            <w:rPr/>
            <w:t>A/72/PV.88</w:t>
          </w:r>
        </w:hyperlink>
      </w:r>
    </w:p>
    <w:p>
      <w:pPr>
        <w:pStyle w:val="itssubhead"/>
        <w:keepNext/>
        <w:keepLines/>
        <w:spacing w:after="0"/>
      </w:pPr>
      <w:r>
        <w:t>UN. GENERAL ASSEMBLY (72ND SESS. : 2017-2018). 1ST COMMITTEE--GENERAL DEBATE (Agenda Item 8)</w:t>
      </w:r>
    </w:p>
    <w:p>
      <w:pPr>
        <w:pStyle w:val="itsentry"/>
        <w:keepNext/>
        <w:keepLines/>
        <w:spacing w:after="0"/>
      </w:pPr>
      <w:r>
        <w:t>Panayotov, Georgi Velikov</w:t>
      </w:r>
      <w:r>
        <w:t xml:space="preserve"> - </w:t>
      </w:r>
      <w:r>
        <w:rPr>
          <w:color w:val="000000" w:themeColor="hyperlink"/>
          <w:u w:val="single"/>
        </w:rPr>
        <w:hyperlink r:id="rId215">
          <w:r>
            <w:rPr/>
            <w:t>A/C.1/72/PV.7</w:t>
          </w:r>
        </w:hyperlink>
      </w:r>
    </w:p>
    <w:p>
      <w:pPr>
        <w:pStyle w:val="itssubhead"/>
        <w:keepNext/>
        <w:keepLines/>
        <w:spacing w:after="0"/>
      </w:pPr>
      <w:r>
        <w:t>INTERNATIONAL LAW (Agenda Item 81)</w:t>
      </w:r>
    </w:p>
    <w:p>
      <w:pPr>
        <w:pStyle w:val="itsentry"/>
        <w:keepNext/>
        <w:keepLines/>
        <w:spacing w:after="0"/>
      </w:pPr>
      <w:r>
        <w:t xml:space="preserve">Chakarov, Danail </w:t>
      </w:r>
      <w:r>
        <w:t xml:space="preserve"> - </w:t>
      </w:r>
      <w:r>
        <w:rPr>
          <w:color w:val="000000" w:themeColor="hyperlink"/>
          <w:u w:val="single"/>
        </w:rPr>
        <w:hyperlink r:id="rId190">
          <w:r>
            <w:rPr/>
            <w:t>A/C.6/72/SR.22</w:t>
          </w:r>
        </w:hyperlink>
      </w:r>
      <w:r>
        <w:br/>
      </w:r>
    </w:p>
    <w:p>
      <w:pPr>
        <w:pStyle w:val="itshead"/>
        <w:keepNext/>
        <w:keepLines/>
      </w:pPr>
      <w:r>
        <w:t>Bulgaria. President</w:t>
      </w:r>
    </w:p>
    <w:p>
      <w:pPr>
        <w:pStyle w:val="itssubhead"/>
        <w:keepNext/>
        <w:keepLines/>
        <w:spacing w:after="0"/>
      </w:pPr>
      <w:r>
        <w:t>UN. GENERAL ASSEMBLY (72ND SESS. : 2017-2018)--SPECIAL STATEMENTS (Agenda Item )</w:t>
      </w:r>
    </w:p>
    <w:p>
      <w:pPr>
        <w:pStyle w:val="itsentry"/>
        <w:keepNext/>
        <w:keepLines/>
        <w:spacing w:after="0"/>
      </w:pPr>
      <w:r>
        <w:t>Radev, Rumen</w:t>
      </w:r>
      <w:r>
        <w:t xml:space="preserve"> - </w:t>
      </w:r>
      <w:r>
        <w:rPr>
          <w:color w:val="000000" w:themeColor="hyperlink"/>
          <w:u w:val="single"/>
        </w:rPr>
        <w:hyperlink r:id="rId210">
          <w:r>
            <w:rPr/>
            <w:t>A/72/PV.7</w:t>
          </w:r>
        </w:hyperlink>
      </w:r>
    </w:p>
    <w:p>
      <w:pPr>
        <w:pStyle w:val="itssubhead"/>
        <w:keepNext/>
        <w:keepLines/>
        <w:spacing w:after="0"/>
      </w:pPr>
      <w:r>
        <w:t>UN. GENERAL ASSEMBLY (72ND SESS. : 2017-2018)--GENERAL DEBATE (Agenda Item 8)</w:t>
      </w:r>
    </w:p>
    <w:p>
      <w:pPr>
        <w:pStyle w:val="itsentry"/>
        <w:keepNext/>
        <w:keepLines/>
        <w:spacing w:after="0"/>
      </w:pPr>
      <w:r>
        <w:t>Radev, Rumen</w:t>
      </w:r>
      <w:r>
        <w:t xml:space="preserve"> - </w:t>
      </w:r>
      <w:r>
        <w:rPr>
          <w:color w:val="000000" w:themeColor="hyperlink"/>
          <w:u w:val="single"/>
        </w:rPr>
        <w:hyperlink r:id="rId210">
          <w:r>
            <w:rPr/>
            <w:t>A/72/PV.7</w:t>
          </w:r>
        </w:hyperlink>
      </w:r>
      <w:r>
        <w:br/>
      </w:r>
    </w:p>
    <w:p>
      <w:pPr>
        <w:pStyle w:val="itshead"/>
        <w:keepNext/>
        <w:keepLines/>
      </w:pPr>
      <w:r>
        <w:t>Burkina Faso</w:t>
      </w:r>
    </w:p>
    <w:p>
      <w:pPr>
        <w:pStyle w:val="itssubhead"/>
        <w:keepNext/>
        <w:keepLines/>
        <w:spacing w:after="0"/>
      </w:pPr>
      <w:r>
        <w:t>UN. SECURITY COUNCIL--MEMBERSHIP (Agenda Item 122)</w:t>
      </w:r>
    </w:p>
    <w:p>
      <w:pPr>
        <w:pStyle w:val="itsentry"/>
        <w:keepNext/>
        <w:keepLines/>
        <w:spacing w:after="0"/>
      </w:pPr>
      <w:r>
        <w:t>Tiare, Yemdaogo Eric</w:t>
      </w:r>
      <w:r>
        <w:t xml:space="preserve"> - </w:t>
      </w:r>
      <w:r>
        <w:rPr>
          <w:color w:val="000000" w:themeColor="hyperlink"/>
          <w:u w:val="single"/>
        </w:rPr>
        <w:hyperlink r:id="rId254">
          <w:r>
            <w:rPr/>
            <w:t>A/72/PV.42</w:t>
          </w:r>
        </w:hyperlink>
      </w:r>
    </w:p>
    <w:p>
      <w:pPr>
        <w:pStyle w:val="itssubhead"/>
        <w:keepNext/>
        <w:keepLines/>
        <w:spacing w:after="0"/>
      </w:pPr>
      <w:r>
        <w:t>RULE OF LAW (Agenda Item 84)</w:t>
      </w:r>
    </w:p>
    <w:p>
      <w:pPr>
        <w:pStyle w:val="itsentry"/>
        <w:keepNext/>
        <w:keepLines/>
        <w:spacing w:after="0"/>
      </w:pPr>
      <w:r>
        <w:t>Millogo, Dié</w:t>
      </w:r>
      <w:r>
        <w:t xml:space="preserve"> - </w:t>
      </w:r>
      <w:r>
        <w:rPr>
          <w:color w:val="000000" w:themeColor="hyperlink"/>
          <w:u w:val="single"/>
        </w:rPr>
        <w:hyperlink r:id="rId71">
          <w:r>
            <w:rPr/>
            <w:t>A/C.6/72/SR.6</w:t>
          </w:r>
        </w:hyperlink>
      </w:r>
    </w:p>
    <w:p>
      <w:pPr>
        <w:pStyle w:val="itssubhead"/>
        <w:keepNext/>
        <w:keepLines/>
        <w:spacing w:after="0"/>
      </w:pPr>
      <w:r>
        <w:t>SMALL ARMS--ILLICIT TRAFFIC (Agenda Item 99p)</w:t>
      </w:r>
    </w:p>
    <w:p>
      <w:pPr>
        <w:pStyle w:val="itsentry"/>
        <w:keepNext/>
        <w:keepLines/>
        <w:spacing w:after="0"/>
      </w:pPr>
      <w:r>
        <w:t>Bonkoungou, Wenbigda Honorine</w:t>
      </w:r>
      <w:r>
        <w:t xml:space="preserve"> - </w:t>
      </w:r>
      <w:r>
        <w:rPr>
          <w:color w:val="000000" w:themeColor="hyperlink"/>
          <w:u w:val="single"/>
        </w:rPr>
        <w:hyperlink r:id="rId34">
          <w:r>
            <w:rPr/>
            <w:t>A/C.1/72/PV.19</w:t>
          </w:r>
        </w:hyperlink>
      </w:r>
    </w:p>
    <w:p>
      <w:pPr>
        <w:pStyle w:val="itssubhead"/>
        <w:keepNext/>
        <w:keepLines/>
        <w:spacing w:after="0"/>
      </w:pPr>
      <w:r>
        <w:t>DECOLONIZATION (Agenda Item 62)</w:t>
      </w:r>
    </w:p>
    <w:p>
      <w:pPr>
        <w:pStyle w:val="itsentry"/>
        <w:keepNext/>
        <w:keepLines/>
        <w:spacing w:after="0"/>
      </w:pPr>
      <w:r>
        <w:t>Tiare, Yemdaogo Eric</w:t>
      </w:r>
      <w:r>
        <w:t xml:space="preserve"> - </w:t>
      </w:r>
      <w:r>
        <w:rPr>
          <w:color w:val="000000" w:themeColor="hyperlink"/>
          <w:u w:val="single"/>
        </w:rPr>
        <w:hyperlink r:id="rId151">
          <w:r>
            <w:rPr/>
            <w:t>A/C.4/72/SR.6</w:t>
          </w:r>
        </w:hyperlink>
      </w:r>
    </w:p>
    <w:p>
      <w:pPr>
        <w:pStyle w:val="itssubhead"/>
        <w:keepNext/>
        <w:keepLines/>
        <w:spacing w:after="0"/>
      </w:pPr>
      <w:r>
        <w:t>CHILDREN--UN. GENERAL ASSEMBLY (27TH SPECIAL SESS. : 2002) (Agenda Item 68b)</w:t>
      </w:r>
    </w:p>
    <w:p>
      <w:pPr>
        <w:pStyle w:val="itsentry"/>
        <w:keepNext/>
        <w:keepLines/>
        <w:spacing w:after="0"/>
      </w:pPr>
      <w:r>
        <w:t>Koudougou, Bonaventure</w:t>
      </w:r>
      <w:r>
        <w:t xml:space="preserve"> - </w:t>
      </w:r>
      <w:r>
        <w:rPr>
          <w:color w:val="000000" w:themeColor="hyperlink"/>
          <w:u w:val="single"/>
        </w:rPr>
        <w:hyperlink r:id="rId136">
          <w:r>
            <w:rPr/>
            <w:t>A/C.3/72/SR.14</w:t>
          </w:r>
        </w:hyperlink>
      </w:r>
    </w:p>
    <w:p>
      <w:pPr>
        <w:pStyle w:val="itssubhead"/>
        <w:keepNext/>
        <w:keepLines/>
        <w:spacing w:after="0"/>
      </w:pPr>
      <w:r>
        <w:t>HUMAN RIGHTS--PROGRAMMES OF ACTION (1993) (Agenda Item 72d)</w:t>
      </w:r>
    </w:p>
    <w:p>
      <w:pPr>
        <w:pStyle w:val="itsentry"/>
        <w:keepNext/>
        <w:keepLines/>
        <w:spacing w:after="0"/>
      </w:pPr>
      <w:r>
        <w:t>Soulama, Myriam Aman</w:t>
      </w:r>
      <w:r>
        <w:t xml:space="preserve"> - </w:t>
      </w:r>
      <w:r>
        <w:rPr>
          <w:color w:val="000000" w:themeColor="hyperlink"/>
          <w:u w:val="single"/>
        </w:rPr>
        <w:hyperlink r:id="rId64">
          <w:r>
            <w:rPr/>
            <w:t>A/C.3/72/SR.19</w:t>
          </w:r>
        </w:hyperlink>
      </w:r>
    </w:p>
    <w:p>
      <w:pPr>
        <w:pStyle w:val="itssubhead"/>
        <w:keepNext/>
        <w:keepLines/>
        <w:spacing w:after="0"/>
      </w:pPr>
      <w:r>
        <w:t>AGENDA 21--PROGRAMME IMPLEMENTATION (Agenda Item 19a)</w:t>
      </w:r>
    </w:p>
    <w:p>
      <w:pPr>
        <w:pStyle w:val="itsentry"/>
        <w:keepNext/>
        <w:keepLines/>
        <w:spacing w:after="0"/>
      </w:pPr>
      <w:r>
        <w:t>Tamalgo, Mr.</w:t>
      </w:r>
      <w:r>
        <w:t xml:space="preserve"> - </w:t>
      </w:r>
      <w:r>
        <w:rPr>
          <w:color w:val="000000" w:themeColor="hyperlink"/>
          <w:u w:val="single"/>
        </w:rPr>
        <w:hyperlink r:id="rId229">
          <w:r>
            <w:rPr/>
            <w:t>A/C.2/72/SR.9</w:t>
          </w:r>
        </w:hyperlink>
      </w:r>
    </w:p>
    <w:p>
      <w:pPr>
        <w:pStyle w:val="itssubhead"/>
        <w:keepNext/>
        <w:keepLines/>
        <w:spacing w:after="0"/>
      </w:pPr>
      <w:r>
        <w:t>INTERNATIONAL TRADE (Agenda Item 17a)</w:t>
      </w:r>
    </w:p>
    <w:p>
      <w:pPr>
        <w:pStyle w:val="itsentry"/>
        <w:keepNext/>
        <w:keepLines/>
        <w:spacing w:after="0"/>
      </w:pPr>
      <w:r>
        <w:t>Tiare, Yemdaogo Eric</w:t>
      </w:r>
      <w:r>
        <w:t xml:space="preserve"> - </w:t>
      </w:r>
      <w:r>
        <w:rPr>
          <w:color w:val="000000" w:themeColor="hyperlink"/>
          <w:u w:val="single"/>
        </w:rPr>
        <w:hyperlink r:id="rId101">
          <w:r>
            <w:rPr/>
            <w:t>A/C.2/72/SR.7</w:t>
          </w:r>
        </w:hyperlink>
      </w:r>
    </w:p>
    <w:p>
      <w:pPr>
        <w:pStyle w:val="itssubhead"/>
        <w:keepNext/>
        <w:keepLines/>
        <w:spacing w:after="0"/>
      </w:pPr>
      <w:r>
        <w:t>PEACEBUILDING (Agenda Item 65)</w:t>
      </w:r>
    </w:p>
    <w:p>
      <w:pPr>
        <w:pStyle w:val="itsentry"/>
        <w:keepNext/>
        <w:keepLines/>
        <w:spacing w:after="0"/>
      </w:pPr>
      <w:r>
        <w:t>Tiare, Yemdaogo Eric</w:t>
      </w:r>
      <w:r>
        <w:t xml:space="preserve"> - </w:t>
      </w:r>
      <w:r>
        <w:rPr>
          <w:color w:val="000000" w:themeColor="hyperlink"/>
          <w:u w:val="single"/>
        </w:rPr>
        <w:hyperlink r:id="rId94">
          <w:r>
            <w:rPr/>
            <w:t>A/72/PV.87</w:t>
          </w:r>
        </w:hyperlink>
      </w:r>
    </w:p>
    <w:p>
      <w:pPr>
        <w:pStyle w:val="itssubhead"/>
        <w:keepNext/>
        <w:keepLines/>
        <w:spacing w:after="0"/>
      </w:pPr>
      <w:r>
        <w:t>PERSONS WITH DISABILITIES (Agenda Item 27b)</w:t>
      </w:r>
    </w:p>
    <w:p>
      <w:pPr>
        <w:pStyle w:val="itsentry"/>
        <w:keepNext/>
        <w:keepLines/>
        <w:spacing w:after="0"/>
      </w:pPr>
      <w:r>
        <w:t xml:space="preserve">Fofana, Mariame </w:t>
      </w:r>
      <w:r>
        <w:t xml:space="preserve"> - </w:t>
      </w:r>
      <w:r>
        <w:rPr>
          <w:color w:val="000000" w:themeColor="hyperlink"/>
          <w:u w:val="single"/>
        </w:rPr>
        <w:hyperlink r:id="rId100">
          <w:r>
            <w:rPr/>
            <w:t>A/C.3/72/SR.3</w:t>
          </w:r>
        </w:hyperlink>
      </w:r>
    </w:p>
    <w:p>
      <w:pPr>
        <w:pStyle w:val="itssubhead"/>
        <w:keepNext/>
        <w:keepLines/>
        <w:spacing w:after="0"/>
      </w:pPr>
      <w:r>
        <w:t>WOMEN'S ADVANCEMENT (Agenda Item 28a)</w:t>
      </w:r>
    </w:p>
    <w:p>
      <w:pPr>
        <w:pStyle w:val="itsentry"/>
        <w:keepNext/>
        <w:keepLines/>
        <w:spacing w:after="0"/>
      </w:pPr>
      <w:r>
        <w:t xml:space="preserve">Fofana, Mariame </w:t>
      </w:r>
      <w:r>
        <w:t xml:space="preserve"> - </w:t>
      </w:r>
      <w:r>
        <w:rPr>
          <w:color w:val="000000" w:themeColor="hyperlink"/>
          <w:u w:val="single"/>
        </w:rPr>
        <w:hyperlink r:id="rId121">
          <w:r>
            <w:rPr/>
            <w:t>A/C.3/72/SR.10</w:t>
          </w:r>
        </w:hyperlink>
      </w:r>
    </w:p>
    <w:p>
      <w:pPr>
        <w:pStyle w:val="itssubhead"/>
        <w:keepNext/>
        <w:keepLines/>
        <w:spacing w:after="0"/>
      </w:pPr>
      <w:r>
        <w:t>RIGHTS OF THE CHILD (Agenda Item 68a)</w:t>
      </w:r>
    </w:p>
    <w:p>
      <w:pPr>
        <w:pStyle w:val="itsentry"/>
        <w:keepNext/>
        <w:keepLines/>
        <w:spacing w:after="0"/>
      </w:pPr>
      <w:r>
        <w:t>Koudougou, Bonaventure</w:t>
      </w:r>
      <w:r>
        <w:t xml:space="preserve"> - </w:t>
      </w:r>
      <w:r>
        <w:rPr>
          <w:color w:val="000000" w:themeColor="hyperlink"/>
          <w:u w:val="single"/>
        </w:rPr>
        <w:hyperlink r:id="rId136">
          <w:r>
            <w:rPr/>
            <w:t>A/C.3/72/SR.14</w:t>
          </w:r>
        </w:hyperlink>
      </w:r>
    </w:p>
    <w:p>
      <w:pPr>
        <w:pStyle w:val="itssubhead"/>
        <w:keepNext/>
        <w:keepLines/>
        <w:spacing w:after="0"/>
      </w:pPr>
      <w:r>
        <w:t>WESTERN SAHARA QUESTION (Agenda Item 62)</w:t>
      </w:r>
    </w:p>
    <w:p>
      <w:pPr>
        <w:pStyle w:val="itsentry"/>
        <w:keepNext/>
        <w:keepLines/>
        <w:spacing w:after="0"/>
      </w:pPr>
      <w:r>
        <w:t>Tiare, Yemdaogo Eric</w:t>
      </w:r>
      <w:r>
        <w:t xml:space="preserve"> - </w:t>
      </w:r>
      <w:r>
        <w:rPr>
          <w:color w:val="000000" w:themeColor="hyperlink"/>
          <w:u w:val="single"/>
        </w:rPr>
        <w:hyperlink r:id="rId151">
          <w:r>
            <w:rPr/>
            <w:t>A/C.4/72/SR.6</w:t>
          </w:r>
        </w:hyperlink>
      </w:r>
    </w:p>
    <w:p>
      <w:pPr>
        <w:pStyle w:val="itssubhead"/>
        <w:keepNext/>
        <w:keepLines/>
        <w:spacing w:after="0"/>
      </w:pPr>
      <w:r>
        <w:t>CLUSTER MUNITIONS (Agenda Item 99hh)</w:t>
      </w:r>
    </w:p>
    <w:p>
      <w:pPr>
        <w:pStyle w:val="itsentry"/>
        <w:keepNext/>
        <w:keepLines/>
        <w:spacing w:after="0"/>
      </w:pPr>
      <w:r>
        <w:t>Bonkoungou, Wenbigda Honorine</w:t>
      </w:r>
      <w:r>
        <w:t xml:space="preserve"> - </w:t>
      </w:r>
      <w:r>
        <w:rPr>
          <w:color w:val="000000" w:themeColor="hyperlink"/>
          <w:u w:val="single"/>
        </w:rPr>
        <w:hyperlink r:id="rId34">
          <w:r>
            <w:rPr/>
            <w:t>A/C.1/72/PV.19</w:t>
          </w:r>
        </w:hyperlink>
      </w:r>
    </w:p>
    <w:p>
      <w:pPr>
        <w:pStyle w:val="itssubhead"/>
        <w:keepNext/>
        <w:keepLines/>
        <w:spacing w:after="0"/>
      </w:pPr>
      <w:r>
        <w:t>PEACEKEEPING OPERATIONS (Agenda Item 55)</w:t>
      </w:r>
    </w:p>
    <w:p>
      <w:pPr>
        <w:pStyle w:val="itsentry"/>
        <w:keepNext/>
        <w:keepLines/>
        <w:spacing w:after="0"/>
      </w:pPr>
      <w:r>
        <w:t>Ouedraogo, Noaga Edouard</w:t>
      </w:r>
      <w:r>
        <w:t xml:space="preserve"> - </w:t>
      </w:r>
      <w:r>
        <w:rPr>
          <w:color w:val="000000" w:themeColor="hyperlink"/>
          <w:u w:val="single"/>
        </w:rPr>
        <w:hyperlink r:id="rId251">
          <w:r>
            <w:rPr/>
            <w:t>A/C.4/72/SR.19</w:t>
          </w:r>
        </w:hyperlink>
      </w:r>
    </w:p>
    <w:p>
      <w:pPr>
        <w:pStyle w:val="itssubhead"/>
        <w:keepNext/>
        <w:keepLines/>
        <w:spacing w:after="0"/>
      </w:pPr>
      <w:r>
        <w:t>CRIME PREVENTION (Agenda Item 107)</w:t>
      </w:r>
    </w:p>
    <w:p>
      <w:pPr>
        <w:pStyle w:val="itsentry"/>
        <w:keepNext/>
        <w:keepLines/>
        <w:spacing w:after="0"/>
      </w:pPr>
      <w:r>
        <w:t>Tiare, Yemdaogo Eric</w:t>
      </w:r>
      <w:r>
        <w:t xml:space="preserve"> - </w:t>
      </w:r>
      <w:r>
        <w:rPr>
          <w:color w:val="000000" w:themeColor="hyperlink"/>
          <w:u w:val="single"/>
        </w:rPr>
        <w:hyperlink r:id="rId207">
          <w:r>
            <w:rPr/>
            <w:t>A/72/PV.26</w:t>
          </w:r>
        </w:hyperlink>
      </w:r>
    </w:p>
    <w:p>
      <w:pPr>
        <w:pStyle w:val="itssubhead"/>
        <w:keepNext/>
        <w:keepLines/>
        <w:spacing w:after="0"/>
      </w:pPr>
      <w:r>
        <w:t>INTERNATIONAL JURISDICTION (Agenda Item 85)</w:t>
      </w:r>
    </w:p>
    <w:p>
      <w:pPr>
        <w:pStyle w:val="itsentry"/>
        <w:keepNext/>
        <w:keepLines/>
        <w:spacing w:after="0"/>
      </w:pPr>
      <w:r>
        <w:t>Gouba, Passida Pascal</w:t>
      </w:r>
      <w:r>
        <w:t xml:space="preserve"> - </w:t>
      </w:r>
      <w:r>
        <w:rPr>
          <w:color w:val="000000" w:themeColor="hyperlink"/>
          <w:u w:val="single"/>
        </w:rPr>
        <w:hyperlink r:id="rId198">
          <w:r>
            <w:rPr/>
            <w:t>A/C.6/72/SR.13</w:t>
          </w:r>
        </w:hyperlink>
      </w:r>
    </w:p>
    <w:p>
      <w:pPr>
        <w:pStyle w:val="itssubhead"/>
        <w:keepNext/>
        <w:keepLines/>
        <w:spacing w:after="0"/>
      </w:pPr>
      <w:r>
        <w:t>POVERTY--INTERNATIONAL DECADE (2008-2017) (Agenda Item 23a)</w:t>
      </w:r>
    </w:p>
    <w:p>
      <w:pPr>
        <w:pStyle w:val="itsentry"/>
        <w:keepNext/>
        <w:keepLines/>
        <w:spacing w:after="0"/>
      </w:pPr>
      <w:r>
        <w:t>Tamalgo, Mr.</w:t>
      </w:r>
      <w:r>
        <w:t xml:space="preserve"> - </w:t>
      </w:r>
      <w:r>
        <w:rPr>
          <w:color w:val="000000" w:themeColor="hyperlink"/>
          <w:u w:val="single"/>
        </w:rPr>
        <w:hyperlink r:id="rId43">
          <w:r>
            <w:rPr/>
            <w:t>A/C.2/72/SR.12</w:t>
          </w:r>
        </w:hyperlink>
      </w:r>
    </w:p>
    <w:p>
      <w:pPr>
        <w:pStyle w:val="itssubhead"/>
        <w:keepNext/>
        <w:keepLines/>
        <w:spacing w:after="0"/>
      </w:pPr>
      <w:r>
        <w:t>RIGHT TO EDUCATION (Agenda Item 72b)</w:t>
      </w:r>
    </w:p>
    <w:p>
      <w:pPr>
        <w:pStyle w:val="itsentry"/>
        <w:keepNext/>
        <w:keepLines/>
        <w:spacing w:after="0"/>
      </w:pPr>
      <w:r>
        <w:t xml:space="preserve">Fofana, Mariame </w:t>
      </w:r>
      <w:r>
        <w:t xml:space="preserve"> - </w:t>
      </w:r>
      <w:r>
        <w:rPr>
          <w:color w:val="000000" w:themeColor="hyperlink"/>
          <w:u w:val="single"/>
        </w:rPr>
        <w:hyperlink r:id="rId255">
          <w:r>
            <w:rPr/>
            <w:t>A/C.3/72/SR.26</w:t>
          </w:r>
        </w:hyperlink>
      </w:r>
    </w:p>
    <w:p>
      <w:pPr>
        <w:pStyle w:val="itssubhead"/>
        <w:keepNext/>
        <w:keepLines/>
        <w:spacing w:after="0"/>
      </w:pPr>
      <w:r>
        <w:t>LANDMINES--TREATIES (1997) (Agenda Item 99m)</w:t>
      </w:r>
    </w:p>
    <w:p>
      <w:pPr>
        <w:pStyle w:val="itsentry"/>
        <w:keepNext/>
        <w:keepLines/>
        <w:spacing w:after="0"/>
      </w:pPr>
      <w:r>
        <w:t>Bonkoungou, Wenbigda Honorine</w:t>
      </w:r>
      <w:r>
        <w:t xml:space="preserve"> - </w:t>
      </w:r>
      <w:r>
        <w:rPr>
          <w:color w:val="000000" w:themeColor="hyperlink"/>
          <w:u w:val="single"/>
        </w:rPr>
        <w:hyperlink r:id="rId34">
          <w:r>
            <w:rPr/>
            <w:t>A/C.1/72/PV.19</w:t>
          </w:r>
        </w:hyperlink>
      </w:r>
    </w:p>
    <w:p>
      <w:pPr>
        <w:pStyle w:val="itssubhead"/>
        <w:keepNext/>
        <w:keepLines/>
        <w:spacing w:after="0"/>
      </w:pPr>
      <w:r>
        <w:t>WOMEN'S ADVANCEMENT--CONFERENCES (Agenda Item 28b)</w:t>
      </w:r>
    </w:p>
    <w:p>
      <w:pPr>
        <w:pStyle w:val="itsentry"/>
        <w:keepNext/>
        <w:keepLines/>
        <w:spacing w:after="0"/>
      </w:pPr>
      <w:r>
        <w:t xml:space="preserve">Fofana, Mariame </w:t>
      </w:r>
      <w:r>
        <w:t xml:space="preserve"> - </w:t>
      </w:r>
      <w:r>
        <w:rPr>
          <w:color w:val="000000" w:themeColor="hyperlink"/>
          <w:u w:val="single"/>
        </w:rPr>
        <w:hyperlink r:id="rId121">
          <w:r>
            <w:rPr/>
            <w:t>A/C.3/72/SR.10</w:t>
          </w:r>
        </w:hyperlink>
      </w:r>
    </w:p>
    <w:p>
      <w:pPr>
        <w:pStyle w:val="itssubhead"/>
        <w:keepNext/>
        <w:keepLines/>
        <w:spacing w:after="0"/>
      </w:pPr>
      <w:r>
        <w:t>TERRORISM (Agenda Item 109)</w:t>
      </w:r>
    </w:p>
    <w:p>
      <w:pPr>
        <w:pStyle w:val="itsentry"/>
        <w:keepNext/>
        <w:keepLines/>
        <w:spacing w:after="0"/>
      </w:pPr>
      <w:r>
        <w:t>Tiare, Yemdaogo Eric</w:t>
      </w:r>
      <w:r>
        <w:t xml:space="preserve"> - </w:t>
      </w:r>
      <w:r>
        <w:rPr>
          <w:color w:val="000000" w:themeColor="hyperlink"/>
          <w:u w:val="single"/>
        </w:rPr>
        <w:hyperlink r:id="rId256">
          <w:r>
            <w:rPr/>
            <w:t>A/C.6/72/SR.2</w:t>
          </w:r>
        </w:hyperlink>
      </w:r>
    </w:p>
    <w:p>
      <w:pPr>
        <w:pStyle w:val="itssubhead"/>
        <w:keepNext/>
        <w:keepLines/>
        <w:spacing w:after="0"/>
      </w:pPr>
      <w:r>
        <w:t>FOOD SECURITY (Agenda Item 25)</w:t>
      </w:r>
    </w:p>
    <w:p>
      <w:pPr>
        <w:pStyle w:val="itsentry"/>
        <w:keepNext/>
        <w:keepLines/>
        <w:spacing w:after="0"/>
      </w:pPr>
      <w:r>
        <w:t>Bayedikissa Kargougou, Binta</w:t>
      </w:r>
      <w:r>
        <w:t xml:space="preserve"> - </w:t>
      </w:r>
      <w:r>
        <w:rPr>
          <w:color w:val="000000" w:themeColor="hyperlink"/>
          <w:u w:val="single"/>
        </w:rPr>
        <w:hyperlink r:id="rId37">
          <w:r>
            <w:rPr/>
            <w:t>A/C.2/72/SR.16</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Fofana, Mariame </w:t>
      </w:r>
      <w:r>
        <w:t xml:space="preserve"> - </w:t>
      </w:r>
      <w:r>
        <w:rPr>
          <w:color w:val="000000" w:themeColor="hyperlink"/>
          <w:u w:val="single"/>
        </w:rPr>
        <w:hyperlink r:id="rId62">
          <w:r>
            <w:rPr/>
            <w:t>A/C.1/72/PV.8</w:t>
          </w:r>
        </w:hyperlink>
      </w:r>
    </w:p>
    <w:p>
      <w:pPr>
        <w:pStyle w:val="itssubhead"/>
        <w:keepNext/>
        <w:keepLines/>
        <w:spacing w:after="0"/>
      </w:pPr>
      <w:r>
        <w:t>EXTERNAL DEBT (Agenda Item 17c)</w:t>
      </w:r>
    </w:p>
    <w:p>
      <w:pPr>
        <w:pStyle w:val="itsentry"/>
        <w:keepNext/>
        <w:keepLines/>
        <w:spacing w:after="0"/>
      </w:pPr>
      <w:r>
        <w:t>Tiare, Yemdaogo Eric</w:t>
      </w:r>
      <w:r>
        <w:t xml:space="preserve"> - </w:t>
      </w:r>
      <w:r>
        <w:rPr>
          <w:color w:val="000000" w:themeColor="hyperlink"/>
          <w:u w:val="single"/>
        </w:rPr>
        <w:hyperlink r:id="rId101">
          <w:r>
            <w:rPr/>
            <w:t>A/C.2/72/SR.7</w:t>
          </w:r>
        </w:hyperlink>
      </w:r>
    </w:p>
    <w:p>
      <w:pPr>
        <w:pStyle w:val="itssubhead"/>
        <w:keepNext/>
        <w:keepLines/>
        <w:spacing w:after="0"/>
      </w:pPr>
      <w:r>
        <w:t>ARMS TRANSFERS--INTERNATIONAL INSTRUMENTS (Agenda Item 99x)</w:t>
      </w:r>
    </w:p>
    <w:p>
      <w:pPr>
        <w:pStyle w:val="itsentry"/>
        <w:keepNext/>
        <w:keepLines/>
        <w:spacing w:after="0"/>
      </w:pPr>
      <w:r>
        <w:t>Bonkoungou, Wenbigda Honorine</w:t>
      </w:r>
      <w:r>
        <w:t xml:space="preserve"> - </w:t>
      </w:r>
      <w:r>
        <w:rPr>
          <w:color w:val="000000" w:themeColor="hyperlink"/>
          <w:u w:val="single"/>
        </w:rPr>
        <w:hyperlink r:id="rId34">
          <w:r>
            <w:rPr/>
            <w:t>A/C.1/72/PV.19</w:t>
          </w:r>
        </w:hyperlink>
      </w:r>
    </w:p>
    <w:p>
      <w:pPr>
        <w:pStyle w:val="itssubhead"/>
        <w:keepNext/>
        <w:keepLines/>
        <w:spacing w:after="0"/>
      </w:pPr>
      <w:r>
        <w:t>FINANCIAL FLOWS (Agenda Item 17f)</w:t>
      </w:r>
    </w:p>
    <w:p>
      <w:pPr>
        <w:pStyle w:val="itsentry"/>
        <w:keepNext/>
        <w:keepLines/>
        <w:spacing w:after="0"/>
      </w:pPr>
      <w:r>
        <w:t>Tiare, Yemdaogo Eric</w:t>
      </w:r>
      <w:r>
        <w:t xml:space="preserve"> - </w:t>
      </w:r>
      <w:r>
        <w:rPr>
          <w:color w:val="000000" w:themeColor="hyperlink"/>
          <w:u w:val="single"/>
        </w:rPr>
        <w:hyperlink r:id="rId101">
          <w:r>
            <w:rPr/>
            <w:t>A/C.2/72/SR.7</w:t>
          </w:r>
        </w:hyperlink>
      </w:r>
      <w:r>
        <w:br/>
      </w:r>
    </w:p>
    <w:p>
      <w:pPr>
        <w:pStyle w:val="itshead"/>
        <w:keepNext/>
        <w:keepLines/>
      </w:pPr>
      <w:r>
        <w:t>Burkina Faso. President</w:t>
      </w:r>
    </w:p>
    <w:p>
      <w:pPr>
        <w:pStyle w:val="itssubhead"/>
        <w:keepNext/>
        <w:keepLines/>
        <w:spacing w:after="0"/>
      </w:pPr>
      <w:r>
        <w:t>UN. GENERAL ASSEMBLY (72ND SESS. : 2017-2018)--GENERAL DEBATE (Agenda Item 8)</w:t>
      </w:r>
    </w:p>
    <w:p>
      <w:pPr>
        <w:pStyle w:val="itsentry"/>
        <w:keepNext/>
        <w:keepLines/>
        <w:spacing w:after="0"/>
      </w:pPr>
      <w:r>
        <w:t>Kaboré, Roch Marc Christian</w:t>
      </w:r>
      <w:r>
        <w:t xml:space="preserve"> - </w:t>
      </w:r>
      <w:r>
        <w:rPr>
          <w:color w:val="000000" w:themeColor="hyperlink"/>
          <w:u w:val="single"/>
        </w:rPr>
        <w:hyperlink r:id="rId257">
          <w:r>
            <w:rPr/>
            <w:t>A/72/PV.11</w:t>
          </w:r>
        </w:hyperlink>
      </w:r>
    </w:p>
    <w:p>
      <w:pPr>
        <w:pStyle w:val="itssubhead"/>
        <w:keepNext/>
        <w:keepLines/>
        <w:spacing w:after="0"/>
      </w:pPr>
      <w:r>
        <w:t>UN. GENERAL ASSEMBLY (72ND SESS. : 2017-2018)--SPECIAL STATEMENTS (Agenda Item )</w:t>
      </w:r>
    </w:p>
    <w:p>
      <w:pPr>
        <w:pStyle w:val="itsentry"/>
        <w:keepNext/>
        <w:keepLines/>
        <w:spacing w:after="0"/>
      </w:pPr>
      <w:r>
        <w:t>Kaboré, Roch Marc Christian</w:t>
      </w:r>
      <w:r>
        <w:t xml:space="preserve"> - </w:t>
      </w:r>
      <w:r>
        <w:rPr>
          <w:color w:val="000000" w:themeColor="hyperlink"/>
          <w:u w:val="single"/>
        </w:rPr>
        <w:hyperlink r:id="rId257">
          <w:r>
            <w:rPr/>
            <w:t>A/72/PV.11</w:t>
          </w:r>
        </w:hyperlink>
      </w:r>
      <w:r>
        <w:br/>
      </w:r>
    </w:p>
    <w:p>
      <w:pPr>
        <w:pStyle w:val="itshead"/>
        <w:keepNext/>
        <w:keepLines/>
      </w:pPr>
      <w:r>
        <w:t>Burundi</w:t>
      </w:r>
    </w:p>
    <w:p>
      <w:pPr>
        <w:pStyle w:val="itssubhead"/>
        <w:keepNext/>
        <w:keepLines/>
        <w:spacing w:after="0"/>
      </w:pPr>
      <w:r>
        <w:t>RIGHTS OF THE CHILD (Agenda Item 68a)</w:t>
      </w:r>
    </w:p>
    <w:p>
      <w:pPr>
        <w:pStyle w:val="itsentry"/>
        <w:keepNext/>
        <w:keepLines/>
        <w:spacing w:after="0"/>
      </w:pPr>
      <w:r>
        <w:t>Shingiro, Albert</w:t>
      </w:r>
      <w:r>
        <w:t xml:space="preserve"> - </w:t>
      </w:r>
      <w:r>
        <w:rPr>
          <w:color w:val="000000" w:themeColor="hyperlink"/>
          <w:u w:val="single"/>
        </w:rPr>
        <w:hyperlink r:id="rId136">
          <w:r>
            <w:rPr/>
            <w:t>A/C.3/72/SR.14</w:t>
          </w:r>
        </w:hyperlink>
      </w:r>
    </w:p>
    <w:p>
      <w:pPr>
        <w:pStyle w:val="itssubhead"/>
        <w:keepNext/>
        <w:keepLines/>
        <w:spacing w:after="0"/>
      </w:pPr>
      <w:r>
        <w:t>HUMAN RIGHTS--BELARUS (Agenda Item 72c)</w:t>
      </w:r>
    </w:p>
    <w:p>
      <w:pPr>
        <w:pStyle w:val="itsentry"/>
        <w:keepNext/>
        <w:keepLines/>
        <w:spacing w:after="0"/>
      </w:pPr>
      <w:r>
        <w:t>Ndayishimiye, Anésie</w:t>
      </w:r>
      <w:r>
        <w:t xml:space="preserve"> - </w:t>
      </w:r>
      <w:r>
        <w:rPr>
          <w:color w:val="000000" w:themeColor="hyperlink"/>
          <w:u w:val="single"/>
        </w:rPr>
        <w:hyperlink r:id="rId126">
          <w:r>
            <w:rPr/>
            <w:t>A/C.3/72/SR.32</w:t>
          </w:r>
        </w:hyperlink>
      </w:r>
    </w:p>
    <w:p>
      <w:pPr>
        <w:pStyle w:val="itssubhead"/>
        <w:keepNext/>
        <w:keepLines/>
        <w:spacing w:after="0"/>
      </w:pPr>
      <w:r>
        <w:t>HUMAN RIGHTS--ERITREA (Agenda Item 72c)</w:t>
      </w:r>
    </w:p>
    <w:p>
      <w:pPr>
        <w:pStyle w:val="itsentry"/>
        <w:keepNext/>
        <w:keepLines/>
        <w:spacing w:after="0"/>
      </w:pPr>
      <w:r>
        <w:t>Ndayishimiye, Anésie</w:t>
      </w:r>
      <w:r>
        <w:t xml:space="preserve"> - </w:t>
      </w:r>
      <w:r>
        <w:rPr>
          <w:color w:val="000000" w:themeColor="hyperlink"/>
          <w:u w:val="single"/>
        </w:rPr>
        <w:hyperlink r:id="rId126">
          <w:r>
            <w:rPr/>
            <w:t>A/C.3/72/SR.32</w:t>
          </w:r>
        </w:hyperlink>
      </w:r>
    </w:p>
    <w:p>
      <w:pPr>
        <w:pStyle w:val="itssubhead"/>
        <w:keepNext/>
        <w:keepLines/>
        <w:spacing w:after="0"/>
      </w:pPr>
      <w:r>
        <w:t>WOMEN'S ADVANCEMENT--CONFERENCES (Agenda Item 28b)</w:t>
      </w:r>
    </w:p>
    <w:p>
      <w:pPr>
        <w:pStyle w:val="itsentry"/>
        <w:keepNext/>
        <w:keepLines/>
        <w:spacing w:after="0"/>
      </w:pPr>
      <w:r>
        <w:t>Shingiro, Albert</w:t>
      </w:r>
      <w:r>
        <w:t xml:space="preserve"> - </w:t>
      </w:r>
      <w:r>
        <w:rPr>
          <w:color w:val="000000" w:themeColor="hyperlink"/>
          <w:u w:val="single"/>
        </w:rPr>
        <w:hyperlink r:id="rId69">
          <w:r>
            <w:rPr/>
            <w:t>A/C.3/72/SR.9</w:t>
          </w:r>
        </w:hyperlink>
      </w:r>
    </w:p>
    <w:p>
      <w:pPr>
        <w:pStyle w:val="itssubhead"/>
        <w:keepNext/>
        <w:keepLines/>
        <w:spacing w:after="0"/>
      </w:pPr>
      <w:r>
        <w:t>WOMEN'S ADVANCEMENT (Agenda Item 28a)</w:t>
      </w:r>
    </w:p>
    <w:p>
      <w:pPr>
        <w:pStyle w:val="itsentry"/>
        <w:keepNext/>
        <w:keepLines/>
        <w:spacing w:after="0"/>
      </w:pPr>
      <w:r>
        <w:t>Shingiro, Albert</w:t>
      </w:r>
      <w:r>
        <w:t xml:space="preserve"> - </w:t>
      </w:r>
      <w:r>
        <w:rPr>
          <w:color w:val="000000" w:themeColor="hyperlink"/>
          <w:u w:val="single"/>
        </w:rPr>
        <w:hyperlink r:id="rId69">
          <w:r>
            <w:rPr/>
            <w:t>A/C.3/72/SR.9</w:t>
          </w:r>
        </w:hyperlink>
      </w:r>
    </w:p>
    <w:p>
      <w:pPr>
        <w:pStyle w:val="itssubhead"/>
        <w:keepNext/>
        <w:keepLines/>
        <w:spacing w:after="0"/>
      </w:pPr>
      <w:r>
        <w:t>PEACEBUILDING (Agenda Item 65)</w:t>
      </w:r>
    </w:p>
    <w:p>
      <w:pPr>
        <w:pStyle w:val="itsentry"/>
        <w:keepNext/>
        <w:keepLines/>
        <w:spacing w:after="0"/>
      </w:pPr>
      <w:r>
        <w:t>Shingiro, Albert</w:t>
      </w:r>
      <w:r>
        <w:t xml:space="preserve"> - </w:t>
      </w:r>
      <w:r>
        <w:rPr>
          <w:color w:val="000000" w:themeColor="hyperlink"/>
          <w:u w:val="single"/>
        </w:rPr>
        <w:hyperlink r:id="rId144">
          <w:r>
            <w:rPr/>
            <w:t>A/72/PV.86</w:t>
          </w:r>
        </w:hyperlink>
      </w:r>
    </w:p>
    <w:p>
      <w:pPr>
        <w:pStyle w:val="itssubhead"/>
        <w:keepNext/>
        <w:keepLines/>
        <w:spacing w:after="0"/>
      </w:pPr>
      <w:r>
        <w:t>SOCIAL SITUATION (Agenda Item 27b)</w:t>
      </w:r>
    </w:p>
    <w:p>
      <w:pPr>
        <w:pStyle w:val="itsentry"/>
        <w:keepNext/>
        <w:keepLines/>
        <w:spacing w:after="0"/>
      </w:pPr>
      <w:r>
        <w:t>Shingiro, Albert</w:t>
      </w:r>
      <w:r>
        <w:t xml:space="preserve"> - </w:t>
      </w:r>
      <w:r>
        <w:rPr>
          <w:color w:val="000000" w:themeColor="hyperlink"/>
          <w:u w:val="single"/>
        </w:rPr>
        <w:hyperlink r:id="rId223">
          <w:r>
            <w:rPr/>
            <w:t>A/C.3/72/SR.4</w:t>
          </w:r>
        </w:hyperlink>
      </w:r>
    </w:p>
    <w:p>
      <w:pPr>
        <w:pStyle w:val="itssubhead"/>
        <w:keepNext/>
        <w:keepLines/>
        <w:spacing w:after="0"/>
      </w:pPr>
      <w:r>
        <w:t>HUMAN RIGHTS--IRAN (ISLAMIC REPUBLIC OF) (Agenda Item 72c)</w:t>
      </w:r>
    </w:p>
    <w:p>
      <w:pPr>
        <w:pStyle w:val="itsentry"/>
        <w:keepNext/>
        <w:keepLines/>
        <w:spacing w:after="0"/>
      </w:pPr>
      <w:r>
        <w:t>Ndayishimiye, Anésie</w:t>
      </w:r>
      <w:r>
        <w:t xml:space="preserve"> - </w:t>
      </w:r>
      <w:r>
        <w:rPr>
          <w:color w:val="000000" w:themeColor="hyperlink"/>
          <w:u w:val="single"/>
        </w:rPr>
        <w:hyperlink r:id="rId195">
          <w:r>
            <w:rPr/>
            <w:t>A/C.3/72/SR.31</w:t>
          </w:r>
        </w:hyperlink>
      </w:r>
    </w:p>
    <w:p>
      <w:pPr>
        <w:pStyle w:val="itssubhead"/>
        <w:keepNext/>
        <w:keepLines/>
        <w:spacing w:after="0"/>
      </w:pPr>
      <w:r>
        <w:t>WESTERN SAHARA QUESTION (Agenda Item 62)</w:t>
      </w:r>
    </w:p>
    <w:p>
      <w:pPr>
        <w:pStyle w:val="itsentry"/>
        <w:keepNext/>
        <w:keepLines/>
        <w:spacing w:after="0"/>
      </w:pPr>
      <w:r>
        <w:t>Shingiro, Albert</w:t>
      </w:r>
      <w:r>
        <w:t xml:space="preserve"> - </w:t>
      </w:r>
      <w:r>
        <w:rPr>
          <w:color w:val="000000" w:themeColor="hyperlink"/>
          <w:u w:val="single"/>
        </w:rPr>
        <w:hyperlink r:id="rId17">
          <w:r>
            <w:rPr/>
            <w:t>A/C.4/72/SR.8</w:t>
          </w:r>
        </w:hyperlink>
      </w:r>
    </w:p>
    <w:p>
      <w:pPr>
        <w:pStyle w:val="itssubhead"/>
        <w:keepNext/>
        <w:keepLines/>
        <w:spacing w:after="0"/>
      </w:pPr>
      <w:r>
        <w:t>HUMAN RIGHTS--REPORTS (Agenda Item 72c)</w:t>
      </w:r>
    </w:p>
    <w:p>
      <w:pPr>
        <w:pStyle w:val="itsentry"/>
        <w:keepNext/>
        <w:keepLines/>
        <w:spacing w:after="0"/>
      </w:pPr>
      <w:r>
        <w:t>Shingiro, Albert</w:t>
      </w:r>
      <w:r>
        <w:t xml:space="preserve"> - </w:t>
      </w:r>
      <w:r>
        <w:rPr>
          <w:color w:val="000000" w:themeColor="hyperlink"/>
          <w:u w:val="single"/>
        </w:rPr>
        <w:hyperlink r:id="rId129">
          <w:r>
            <w:rPr/>
            <w:t>A/C.3/72/SR.33</w:t>
          </w:r>
        </w:hyperlink>
      </w:r>
    </w:p>
    <w:p>
      <w:pPr>
        <w:pStyle w:val="itssubhead"/>
        <w:keepNext/>
        <w:keepLines/>
        <w:spacing w:after="0"/>
      </w:pPr>
      <w:r>
        <w:t>UN. GENERAL ASSEMBLY (72ND SESS. : 2017-2018)--GENERAL DEBATE (Agenda Item 8)</w:t>
      </w:r>
    </w:p>
    <w:p>
      <w:pPr>
        <w:pStyle w:val="itsentry"/>
        <w:keepNext/>
        <w:keepLines/>
        <w:spacing w:after="0"/>
      </w:pPr>
      <w:r>
        <w:t>Nyamitwe, Alain Aimé</w:t>
      </w:r>
      <w:r>
        <w:t xml:space="preserve"> - </w:t>
      </w:r>
      <w:r>
        <w:rPr>
          <w:color w:val="000000" w:themeColor="hyperlink"/>
          <w:u w:val="single"/>
        </w:rPr>
        <w:hyperlink r:id="rId258">
          <w:r>
            <w:rPr/>
            <w:t>A/72/PV.21</w:t>
          </w:r>
        </w:hyperlink>
      </w:r>
    </w:p>
    <w:p>
      <w:pPr>
        <w:pStyle w:val="itssubhead"/>
        <w:keepNext/>
        <w:keepLines/>
        <w:spacing w:after="0"/>
      </w:pPr>
      <w:r>
        <w:t>TERRORISM (Agenda Item 109)</w:t>
      </w:r>
    </w:p>
    <w:p>
      <w:pPr>
        <w:pStyle w:val="itsentry"/>
        <w:keepNext/>
        <w:keepLines/>
        <w:spacing w:after="0"/>
      </w:pPr>
      <w:r>
        <w:t>Shingiro, Albert</w:t>
      </w:r>
      <w:r>
        <w:t xml:space="preserve"> - </w:t>
      </w:r>
      <w:r>
        <w:rPr>
          <w:color w:val="000000" w:themeColor="hyperlink"/>
          <w:u w:val="single"/>
        </w:rPr>
        <w:hyperlink r:id="rId256">
          <w:r>
            <w:rPr/>
            <w:t>A/C.6/72/SR.2</w:t>
          </w:r>
        </w:hyperlink>
      </w:r>
    </w:p>
    <w:p>
      <w:pPr>
        <w:pStyle w:val="itssubhead"/>
        <w:keepNext/>
        <w:keepLines/>
        <w:spacing w:after="0"/>
      </w:pPr>
      <w:r>
        <w:t>CHILDREN--UN. GENERAL ASSEMBLY (27TH SPECIAL SESS. : 2002) (Agenda Item 68b)</w:t>
      </w:r>
    </w:p>
    <w:p>
      <w:pPr>
        <w:pStyle w:val="itsentry"/>
        <w:keepNext/>
        <w:keepLines/>
        <w:spacing w:after="0"/>
      </w:pPr>
      <w:r>
        <w:t>Shingiro, Albert</w:t>
      </w:r>
      <w:r>
        <w:t xml:space="preserve"> - </w:t>
      </w:r>
      <w:r>
        <w:rPr>
          <w:color w:val="000000" w:themeColor="hyperlink"/>
          <w:u w:val="single"/>
        </w:rPr>
        <w:hyperlink r:id="rId136">
          <w:r>
            <w:rPr/>
            <w:t>A/C.3/72/SR.14</w:t>
          </w:r>
        </w:hyperlink>
      </w:r>
      <w:r>
        <w:br/>
      </w:r>
    </w:p>
    <w:p>
      <w:pPr>
        <w:pStyle w:val="itshead"/>
        <w:keepNext/>
        <w:keepLines/>
      </w:pPr>
      <w:r>
        <w:t>CPLATAM Observatory</w:t>
      </w:r>
    </w:p>
    <w:p>
      <w:pPr>
        <w:pStyle w:val="itssubhead"/>
        <w:keepNext/>
        <w:keepLines/>
        <w:spacing w:after="0"/>
      </w:pPr>
      <w:r>
        <w:t>WESTERN SAHARA QUESTION (Agenda Item 62)</w:t>
      </w:r>
    </w:p>
    <w:p>
      <w:pPr>
        <w:pStyle w:val="itsentry"/>
        <w:keepNext/>
        <w:keepLines/>
        <w:spacing w:after="0"/>
      </w:pPr>
      <w:r>
        <w:t>Riveros, Clara</w:t>
      </w:r>
      <w:r>
        <w:t xml:space="preserve"> - </w:t>
      </w:r>
      <w:r>
        <w:rPr>
          <w:color w:val="000000" w:themeColor="hyperlink"/>
          <w:u w:val="single"/>
        </w:rPr>
        <w:hyperlink r:id="rId19">
          <w:r>
            <w:rPr/>
            <w:t>A/C.4/72/SR.7</w:t>
          </w:r>
        </w:hyperlink>
      </w:r>
      <w:r>
        <w:br/>
      </w:r>
    </w:p>
    <w:p>
      <w:pPr>
        <w:pStyle w:val="itshead"/>
        <w:keepNext/>
        <w:keepLines/>
      </w:pPr>
      <w:r>
        <w:t>Cabo Verde</w:t>
      </w:r>
    </w:p>
    <w:p>
      <w:pPr>
        <w:pStyle w:val="itssubhead"/>
        <w:keepNext/>
        <w:keepLines/>
        <w:spacing w:after="0"/>
      </w:pPr>
      <w:r>
        <w:t>TERRORISM (Agenda Item 109)</w:t>
      </w:r>
    </w:p>
    <w:p>
      <w:pPr>
        <w:pStyle w:val="itsentry"/>
        <w:keepNext/>
        <w:keepLines/>
        <w:spacing w:after="0"/>
      </w:pPr>
      <w:r>
        <w:t>Fialho Rocha, José Luis</w:t>
      </w:r>
      <w:r>
        <w:t xml:space="preserve"> - </w:t>
      </w:r>
      <w:r>
        <w:rPr>
          <w:color w:val="000000" w:themeColor="hyperlink"/>
          <w:u w:val="single"/>
        </w:rPr>
        <w:hyperlink r:id="rId110">
          <w:r>
            <w:rPr/>
            <w:t>A/C.6/72/SR.4</w:t>
          </w:r>
        </w:hyperlink>
      </w:r>
    </w:p>
    <w:p>
      <w:pPr>
        <w:pStyle w:val="itssubhead"/>
        <w:keepNext/>
        <w:keepLines/>
        <w:spacing w:after="0"/>
      </w:pPr>
      <w:r>
        <w:t>WOMEN'S ADVANCEMENT--CONFERENCES (Agenda Item 28b)</w:t>
      </w:r>
    </w:p>
    <w:p>
      <w:pPr>
        <w:pStyle w:val="itsentry"/>
        <w:keepNext/>
        <w:keepLines/>
        <w:spacing w:after="0"/>
      </w:pPr>
      <w:r>
        <w:t>Fialho Rocha, José Luis</w:t>
      </w:r>
      <w:r>
        <w:t xml:space="preserve"> - </w:t>
      </w:r>
      <w:r>
        <w:rPr>
          <w:color w:val="000000" w:themeColor="hyperlink"/>
          <w:u w:val="single"/>
        </w:rPr>
        <w:hyperlink r:id="rId69">
          <w:r>
            <w:rPr/>
            <w:t>A/C.3/72/SR.9</w:t>
          </w:r>
        </w:hyperlink>
      </w:r>
    </w:p>
    <w:p>
      <w:pPr>
        <w:pStyle w:val="itssubhead"/>
        <w:keepNext/>
        <w:keepLines/>
        <w:spacing w:after="0"/>
      </w:pPr>
      <w:r>
        <w:t>CRIME PREVENTION (Agenda Item 107)</w:t>
      </w:r>
    </w:p>
    <w:p>
      <w:pPr>
        <w:pStyle w:val="itsentry"/>
        <w:keepNext/>
        <w:keepLines/>
        <w:spacing w:after="0"/>
      </w:pPr>
      <w:r>
        <w:t>Fialho Rocha, José Luis</w:t>
      </w:r>
      <w:r>
        <w:t xml:space="preserve"> - </w:t>
      </w:r>
      <w:r>
        <w:rPr>
          <w:color w:val="000000" w:themeColor="hyperlink"/>
          <w:u w:val="single"/>
        </w:rPr>
        <w:hyperlink r:id="rId207">
          <w:r>
            <w:rPr/>
            <w:t>A/72/PV.26</w:t>
          </w:r>
        </w:hyperlink>
      </w:r>
    </w:p>
    <w:p>
      <w:pPr>
        <w:pStyle w:val="itssubhead"/>
        <w:keepNext/>
        <w:keepLines/>
        <w:spacing w:after="0"/>
      </w:pPr>
      <w:r>
        <w:t>NUCLEAR DISARMAMENT NEGOTIATIONS (Agenda Item 99bb)</w:t>
      </w:r>
    </w:p>
    <w:p>
      <w:pPr>
        <w:pStyle w:val="itsentry"/>
        <w:keepNext/>
        <w:keepLines/>
        <w:spacing w:after="0"/>
      </w:pPr>
      <w:r>
        <w:t>Barreto, Edna Filomena Alves</w:t>
      </w:r>
      <w:r>
        <w:t xml:space="preserve"> - </w:t>
      </w:r>
      <w:r>
        <w:rPr>
          <w:color w:val="000000" w:themeColor="hyperlink"/>
          <w:u w:val="single"/>
        </w:rPr>
        <w:hyperlink r:id="rId119">
          <w:r>
            <w:rPr/>
            <w:t>A/C.1/72/PV.13</w:t>
          </w:r>
        </w:hyperlink>
      </w:r>
    </w:p>
    <w:p>
      <w:pPr>
        <w:pStyle w:val="itssubhead"/>
        <w:keepNext/>
        <w:keepLines/>
        <w:spacing w:after="0"/>
      </w:pPr>
      <w:r>
        <w:t>DEVELOPMENT FINANCE (Agenda Item 17b)</w:t>
      </w:r>
    </w:p>
    <w:p>
      <w:pPr>
        <w:pStyle w:val="itsentry"/>
        <w:keepNext/>
        <w:keepLines/>
        <w:spacing w:after="0"/>
      </w:pPr>
      <w:r>
        <w:t>Fialho Rocha, José Luis</w:t>
      </w:r>
      <w:r>
        <w:t xml:space="preserve"> - </w:t>
      </w:r>
      <w:r>
        <w:rPr>
          <w:color w:val="000000" w:themeColor="hyperlink"/>
          <w:u w:val="single"/>
        </w:rPr>
        <w:hyperlink r:id="rId101">
          <w:r>
            <w:rPr/>
            <w:t>A/C.2/72/SR.7</w:t>
          </w:r>
        </w:hyperlink>
      </w:r>
    </w:p>
    <w:p>
      <w:pPr>
        <w:pStyle w:val="itssubhead"/>
        <w:keepNext/>
        <w:keepLines/>
        <w:spacing w:after="0"/>
      </w:pPr>
      <w:r>
        <w:t>NUCLEAR DISARMAMENT (Agenda Item 99b)</w:t>
      </w:r>
    </w:p>
    <w:p>
      <w:pPr>
        <w:pStyle w:val="itsentry"/>
        <w:keepNext/>
        <w:keepLines/>
        <w:spacing w:after="0"/>
      </w:pPr>
      <w:r>
        <w:t>Barreto, Edna Filomena Alves</w:t>
      </w:r>
      <w:r>
        <w:t xml:space="preserve"> - </w:t>
      </w:r>
      <w:r>
        <w:rPr>
          <w:color w:val="000000" w:themeColor="hyperlink"/>
          <w:u w:val="single"/>
        </w:rPr>
        <w:hyperlink r:id="rId119">
          <w:r>
            <w:rPr/>
            <w:t>A/C.1/72/PV.13</w:t>
          </w:r>
        </w:hyperlink>
      </w:r>
    </w:p>
    <w:p>
      <w:pPr>
        <w:pStyle w:val="itssubhead"/>
        <w:keepNext/>
        <w:keepLines/>
        <w:spacing w:after="0"/>
      </w:pPr>
      <w:r>
        <w:t>WOMEN'S ADVANCEMENT (Agenda Item 28a)</w:t>
      </w:r>
    </w:p>
    <w:p>
      <w:pPr>
        <w:pStyle w:val="itsentry"/>
        <w:keepNext/>
        <w:keepLines/>
        <w:spacing w:after="0"/>
      </w:pPr>
      <w:r>
        <w:t>Fialho Rocha, José Luis</w:t>
      </w:r>
      <w:r>
        <w:t xml:space="preserve"> - </w:t>
      </w:r>
      <w:r>
        <w:rPr>
          <w:color w:val="000000" w:themeColor="hyperlink"/>
          <w:u w:val="single"/>
        </w:rPr>
        <w:hyperlink r:id="rId69">
          <w:r>
            <w:rPr/>
            <w:t>A/C.3/72/SR.9</w:t>
          </w:r>
        </w:hyperlink>
      </w:r>
      <w:r>
        <w:br/>
      </w:r>
    </w:p>
    <w:p>
      <w:pPr>
        <w:pStyle w:val="itshead"/>
        <w:keepNext/>
        <w:keepLines/>
      </w:pPr>
      <w:r>
        <w:t>Cabo Verde. Prime Minister</w:t>
      </w:r>
    </w:p>
    <w:p>
      <w:pPr>
        <w:pStyle w:val="itssubhead"/>
        <w:keepNext/>
        <w:keepLines/>
        <w:spacing w:after="0"/>
      </w:pPr>
      <w:r>
        <w:t>UN. GENERAL ASSEMBLY (72ND SESS. : 2017-2018)--SPECIAL STATEMENTS (Agenda Item )</w:t>
      </w:r>
    </w:p>
    <w:p>
      <w:pPr>
        <w:pStyle w:val="itsentry"/>
        <w:keepNext/>
        <w:keepLines/>
        <w:spacing w:after="0"/>
      </w:pPr>
      <w:r>
        <w:t>Correia e Silva, José Ulisses</w:t>
      </w:r>
      <w:r>
        <w:t xml:space="preserve"> - </w:t>
      </w:r>
      <w:r>
        <w:rPr>
          <w:color w:val="000000" w:themeColor="hyperlink"/>
          <w:u w:val="single"/>
        </w:rPr>
        <w:hyperlink r:id="rId91">
          <w:r>
            <w:rPr/>
            <w:t>A/72/PV.15</w:t>
          </w:r>
        </w:hyperlink>
      </w:r>
    </w:p>
    <w:p>
      <w:pPr>
        <w:pStyle w:val="itssubhead"/>
        <w:keepNext/>
        <w:keepLines/>
        <w:spacing w:after="0"/>
      </w:pPr>
      <w:r>
        <w:t>UN. GENERAL ASSEMBLY (72ND SESS. : 2017-2018)--GENERAL DEBATE (Agenda Item 8)</w:t>
      </w:r>
    </w:p>
    <w:p>
      <w:pPr>
        <w:pStyle w:val="itsentry"/>
        <w:keepNext/>
        <w:keepLines/>
        <w:spacing w:after="0"/>
      </w:pPr>
      <w:r>
        <w:t>Correia e Silva, José Ulisses</w:t>
      </w:r>
      <w:r>
        <w:t xml:space="preserve"> - </w:t>
      </w:r>
      <w:r>
        <w:rPr>
          <w:color w:val="000000" w:themeColor="hyperlink"/>
          <w:u w:val="single"/>
        </w:rPr>
        <w:hyperlink r:id="rId91">
          <w:r>
            <w:rPr/>
            <w:t>A/72/PV.15</w:t>
          </w:r>
        </w:hyperlink>
      </w:r>
      <w:r>
        <w:br/>
      </w:r>
    </w:p>
    <w:p>
      <w:pPr>
        <w:pStyle w:val="itshead"/>
        <w:keepNext/>
        <w:keepLines/>
      </w:pPr>
      <w:r>
        <w:t>Calenzano (Italy). Mayor</w:t>
      </w:r>
    </w:p>
    <w:p>
      <w:pPr>
        <w:pStyle w:val="itssubhead"/>
        <w:keepNext/>
        <w:keepLines/>
        <w:spacing w:after="0"/>
      </w:pPr>
      <w:r>
        <w:t>WESTERN SAHARA QUESTION (Agenda Item 62)</w:t>
      </w:r>
    </w:p>
    <w:p>
      <w:pPr>
        <w:pStyle w:val="itsentry"/>
        <w:keepNext/>
        <w:keepLines/>
        <w:spacing w:after="0"/>
      </w:pPr>
      <w:r>
        <w:t>Biagioli, Alessio</w:t>
      </w:r>
      <w:r>
        <w:t xml:space="preserve"> - </w:t>
      </w:r>
      <w:r>
        <w:rPr>
          <w:color w:val="000000" w:themeColor="hyperlink"/>
          <w:u w:val="single"/>
        </w:rPr>
        <w:hyperlink r:id="rId18">
          <w:r>
            <w:rPr/>
            <w:t>A/C.4/72/SR.5</w:t>
          </w:r>
        </w:hyperlink>
      </w:r>
      <w:r>
        <w:br/>
      </w:r>
    </w:p>
    <w:p>
      <w:pPr>
        <w:pStyle w:val="itshead"/>
        <w:keepNext/>
        <w:keepLines/>
      </w:pPr>
      <w:r>
        <w:t>Cambodia</w:t>
      </w:r>
    </w:p>
    <w:p>
      <w:pPr>
        <w:pStyle w:val="itssubhead"/>
        <w:keepNext/>
        <w:keepLines/>
        <w:spacing w:after="0"/>
      </w:pPr>
      <w:r>
        <w:t>LANDMINES--TREATIES (1997) (Agenda Item 99m)</w:t>
      </w:r>
    </w:p>
    <w:p>
      <w:pPr>
        <w:pStyle w:val="itsentry"/>
        <w:keepNext/>
        <w:keepLines/>
        <w:spacing w:after="0"/>
      </w:pPr>
      <w:r>
        <w:t>Tuy, Ry</w:t>
      </w:r>
      <w:r>
        <w:t xml:space="preserve"> - </w:t>
      </w:r>
      <w:r>
        <w:rPr>
          <w:color w:val="000000" w:themeColor="hyperlink"/>
          <w:u w:val="single"/>
        </w:rPr>
        <w:hyperlink r:id="rId34">
          <w:r>
            <w:rPr/>
            <w:t>A/C.1/72/PV.19</w:t>
          </w:r>
        </w:hyperlink>
      </w:r>
    </w:p>
    <w:p>
      <w:pPr>
        <w:pStyle w:val="itssubhead"/>
        <w:keepNext/>
        <w:keepLines/>
        <w:spacing w:after="0"/>
      </w:pPr>
      <w:r>
        <w:t>POVERTY--INTERNATIONAL DECADE (2008-2017) (Agenda Item 23a)</w:t>
      </w:r>
    </w:p>
    <w:p>
      <w:pPr>
        <w:pStyle w:val="itsentry"/>
        <w:keepNext/>
        <w:keepLines/>
        <w:spacing w:after="0"/>
      </w:pPr>
      <w:r>
        <w:t>Tuy, Ry</w:t>
      </w:r>
      <w:r>
        <w:t xml:space="preserve"> - </w:t>
      </w:r>
      <w:r>
        <w:rPr>
          <w:color w:val="000000" w:themeColor="hyperlink"/>
          <w:u w:val="single"/>
        </w:rPr>
        <w:hyperlink r:id="rId43">
          <w:r>
            <w:rPr/>
            <w:t>A/C.2/72/SR.12</w:t>
          </w:r>
        </w:hyperlink>
      </w:r>
    </w:p>
    <w:p>
      <w:pPr>
        <w:pStyle w:val="itssubhead"/>
        <w:keepNext/>
        <w:keepLines/>
        <w:spacing w:after="0"/>
      </w:pPr>
      <w:r>
        <w:t>FOOD SECURITY (Agenda Item 25)</w:t>
      </w:r>
    </w:p>
    <w:p>
      <w:pPr>
        <w:pStyle w:val="itsentry"/>
        <w:keepNext/>
        <w:keepLines/>
        <w:spacing w:after="0"/>
      </w:pPr>
      <w:r>
        <w:t>Te, Eang Chheng</w:t>
      </w:r>
      <w:r>
        <w:t xml:space="preserve"> - </w:t>
      </w:r>
      <w:r>
        <w:rPr>
          <w:color w:val="000000" w:themeColor="hyperlink"/>
          <w:u w:val="single"/>
        </w:rPr>
        <w:hyperlink r:id="rId37">
          <w:r>
            <w:rPr/>
            <w:t>A/C.2/72/SR.16</w:t>
          </w:r>
        </w:hyperlink>
      </w:r>
    </w:p>
    <w:p>
      <w:pPr>
        <w:pStyle w:val="itssubhead"/>
        <w:keepNext/>
        <w:keepLines/>
        <w:spacing w:after="0"/>
      </w:pPr>
      <w:r>
        <w:t>HIV/AIDS--DECLARATIONS (Agenda Item 10)</w:t>
      </w:r>
    </w:p>
    <w:p>
      <w:pPr>
        <w:pStyle w:val="itsentry"/>
        <w:keepNext/>
        <w:keepLines/>
        <w:spacing w:after="0"/>
      </w:pPr>
      <w:r>
        <w:t>Tuy, Ry</w:t>
      </w:r>
      <w:r>
        <w:t xml:space="preserve"> - </w:t>
      </w:r>
      <w:r>
        <w:rPr>
          <w:color w:val="000000" w:themeColor="hyperlink"/>
          <w:u w:val="single"/>
        </w:rPr>
        <w:hyperlink r:id="rId160">
          <w:r>
            <w:rPr/>
            <w:t>A/72/PV.94</w:t>
          </w:r>
        </w:hyperlink>
      </w:r>
    </w:p>
    <w:p>
      <w:pPr>
        <w:pStyle w:val="itssubhead"/>
        <w:keepNext/>
        <w:keepLines/>
        <w:spacing w:after="0"/>
      </w:pPr>
      <w:r>
        <w:t>UN. GENERAL ASSEMBLY (72ND SESS. : 2017-2018)--GENERAL DEBATE (Agenda Item 8)</w:t>
      </w:r>
    </w:p>
    <w:p>
      <w:pPr>
        <w:pStyle w:val="itsentry"/>
        <w:keepNext/>
        <w:keepLines/>
        <w:spacing w:after="0"/>
      </w:pPr>
      <w:r>
        <w:t>Sokhonn, Prak</w:t>
      </w:r>
      <w:r>
        <w:t xml:space="preserve"> - </w:t>
      </w:r>
      <w:r>
        <w:rPr>
          <w:color w:val="000000" w:themeColor="hyperlink"/>
          <w:u w:val="single"/>
        </w:rPr>
        <w:hyperlink r:id="rId137">
          <w:r>
            <w:rPr/>
            <w:t>A/72/PV.17</w:t>
          </w:r>
        </w:hyperlink>
      </w:r>
    </w:p>
    <w:p>
      <w:pPr>
        <w:pStyle w:val="itssubhead"/>
        <w:keepNext/>
        <w:keepLines/>
        <w:spacing w:after="0"/>
      </w:pPr>
      <w:r>
        <w:t>PEACEKEEPING OPERATIONS (Agenda Item 55)</w:t>
      </w:r>
    </w:p>
    <w:p>
      <w:pPr>
        <w:pStyle w:val="itsentry"/>
        <w:keepNext/>
        <w:keepLines/>
        <w:spacing w:after="0"/>
      </w:pPr>
      <w:r>
        <w:t>Tuy, Ry</w:t>
      </w:r>
      <w:r>
        <w:t xml:space="preserve"> - </w:t>
      </w:r>
      <w:r>
        <w:rPr>
          <w:color w:val="000000" w:themeColor="hyperlink"/>
          <w:u w:val="single"/>
        </w:rPr>
        <w:hyperlink r:id="rId157">
          <w:r>
            <w:rPr/>
            <w:t>A/C.4/72/SR.18</w:t>
          </w:r>
        </w:hyperlink>
      </w:r>
    </w:p>
    <w:p>
      <w:pPr>
        <w:pStyle w:val="itssubhead"/>
        <w:keepNext/>
        <w:keepLines/>
        <w:spacing w:after="0"/>
      </w:pPr>
      <w:r>
        <w:t>SMALL ARMS--ILLICIT TRAFFIC (Agenda Item 99p)</w:t>
      </w:r>
    </w:p>
    <w:p>
      <w:pPr>
        <w:pStyle w:val="itsentry"/>
        <w:keepNext/>
        <w:keepLines/>
        <w:spacing w:after="0"/>
      </w:pPr>
      <w:r>
        <w:t>Tuy, Ry</w:t>
      </w:r>
      <w:r>
        <w:t xml:space="preserve"> - </w:t>
      </w:r>
      <w:r>
        <w:rPr>
          <w:color w:val="000000" w:themeColor="hyperlink"/>
          <w:u w:val="single"/>
        </w:rPr>
        <w:hyperlink r:id="rId34">
          <w:r>
            <w:rPr/>
            <w:t>A/C.1/72/PV.19</w:t>
          </w:r>
        </w:hyperlink>
      </w:r>
    </w:p>
    <w:p>
      <w:pPr>
        <w:pStyle w:val="itssubhead"/>
        <w:keepNext/>
        <w:keepLines/>
        <w:spacing w:after="0"/>
      </w:pPr>
      <w:r>
        <w:t>PEACEBUILDING (Agenda Item 65)</w:t>
      </w:r>
    </w:p>
    <w:p>
      <w:pPr>
        <w:pStyle w:val="itsentry"/>
        <w:keepNext/>
        <w:keepLines/>
        <w:spacing w:after="0"/>
      </w:pPr>
      <w:r>
        <w:t>Tuy, Ry</w:t>
      </w:r>
      <w:r>
        <w:t xml:space="preserve"> - </w:t>
      </w:r>
      <w:r>
        <w:rPr>
          <w:color w:val="000000" w:themeColor="hyperlink"/>
          <w:u w:val="single"/>
        </w:rPr>
        <w:hyperlink r:id="rId144">
          <w:r>
            <w:rPr/>
            <w:t>A/72/PV.86</w:t>
          </w:r>
        </w:hyperlink>
      </w:r>
    </w:p>
    <w:p>
      <w:pPr>
        <w:pStyle w:val="itssubhead"/>
        <w:keepNext/>
        <w:keepLines/>
        <w:spacing w:after="0"/>
      </w:pPr>
      <w:r>
        <w:t>HUMAN RIGHTS--MYANMAR (Agenda Item 72c)</w:t>
      </w:r>
    </w:p>
    <w:p>
      <w:pPr>
        <w:pStyle w:val="itsentry"/>
        <w:keepNext/>
        <w:keepLines/>
        <w:spacing w:after="0"/>
      </w:pPr>
      <w:r>
        <w:t>Ke, Sovann</w:t>
      </w:r>
      <w:r>
        <w:t xml:space="preserve"> - </w:t>
      </w:r>
      <w:r>
        <w:rPr>
          <w:color w:val="000000" w:themeColor="hyperlink"/>
          <w:u w:val="single"/>
        </w:rPr>
        <w:hyperlink r:id="rId173">
          <w:r>
            <w:rPr/>
            <w:t>A/C.3/72/SR.47</w:t>
          </w:r>
        </w:hyperlink>
      </w:r>
    </w:p>
    <w:p>
      <w:pPr>
        <w:pStyle w:val="itssubhead"/>
        <w:keepNext/>
        <w:keepLines/>
        <w:spacing w:after="0"/>
      </w:pPr>
      <w:r>
        <w:t>UN--BUDGET (2018-2019) (Agenda Item 136)</w:t>
      </w:r>
    </w:p>
    <w:p>
      <w:pPr>
        <w:pStyle w:val="itsentry"/>
        <w:keepNext/>
        <w:keepLines/>
        <w:spacing w:after="0"/>
      </w:pPr>
      <w:r>
        <w:t>Tuy, Ry</w:t>
      </w:r>
      <w:r>
        <w:t xml:space="preserve"> - </w:t>
      </w:r>
      <w:r>
        <w:rPr>
          <w:color w:val="000000" w:themeColor="hyperlink"/>
          <w:u w:val="single"/>
        </w:rPr>
        <w:hyperlink r:id="rId227">
          <w:r>
            <w:rPr/>
            <w:t>A/72/PV.76</w:t>
          </w:r>
        </w:hyperlink>
      </w:r>
      <w:r>
        <w:t xml:space="preserve">; </w:t>
      </w:r>
      <w:r>
        <w:rPr>
          <w:color w:val="000000" w:themeColor="hyperlink"/>
          <w:u w:val="single"/>
        </w:rPr>
        <w:hyperlink r:id="rId259">
          <w:r>
            <w:rPr/>
            <w:t>A/C.5/72/SR.11</w:t>
          </w:r>
        </w:hyperlink>
      </w:r>
      <w:r>
        <w:br/>
      </w:r>
    </w:p>
    <w:p>
      <w:pPr>
        <w:pStyle w:val="itshead"/>
        <w:keepNext/>
        <w:keepLines/>
      </w:pPr>
      <w:r>
        <w:t>Cameroon</w:t>
      </w:r>
    </w:p>
    <w:p>
      <w:pPr>
        <w:pStyle w:val="itssubhead"/>
        <w:keepNext/>
        <w:keepLines/>
        <w:spacing w:after="0"/>
      </w:pPr>
      <w:r>
        <w:t>RIGHT TO FOOD (Agenda Item 72b)</w:t>
      </w:r>
    </w:p>
    <w:p>
      <w:pPr>
        <w:pStyle w:val="itsentry"/>
        <w:keepNext/>
        <w:keepLines/>
        <w:spacing w:after="0"/>
      </w:pPr>
      <w:r>
        <w:t>Mballa Eyenga, Cécile</w:t>
      </w:r>
      <w:r>
        <w:t xml:space="preserve"> - </w:t>
      </w:r>
      <w:r>
        <w:rPr>
          <w:color w:val="000000" w:themeColor="hyperlink"/>
          <w:u w:val="single"/>
        </w:rPr>
        <w:hyperlink r:id="rId255">
          <w:r>
            <w:rPr/>
            <w:t>A/C.3/72/SR.26</w:t>
          </w:r>
        </w:hyperlink>
      </w:r>
    </w:p>
    <w:p>
      <w:pPr>
        <w:pStyle w:val="itssubhead"/>
        <w:keepNext/>
        <w:keepLines/>
        <w:spacing w:after="0"/>
      </w:pPr>
      <w:r>
        <w:t>UN--CHARTER (Agenda Item 83)</w:t>
      </w:r>
    </w:p>
    <w:p>
      <w:pPr>
        <w:pStyle w:val="itsentry"/>
        <w:keepNext/>
        <w:keepLines/>
        <w:spacing w:after="0"/>
      </w:pPr>
      <w:r>
        <w:t>Nyanid, Zacharie Serge Raoul</w:t>
      </w:r>
      <w:r>
        <w:t xml:space="preserve"> - </w:t>
      </w:r>
      <w:r>
        <w:rPr>
          <w:color w:val="000000" w:themeColor="hyperlink"/>
          <w:u w:val="single"/>
        </w:rPr>
        <w:hyperlink r:id="rId218">
          <w:r>
            <w:rPr/>
            <w:t>A/C.6/72/SR.12</w:t>
          </w:r>
        </w:hyperlink>
      </w:r>
    </w:p>
    <w:p>
      <w:pPr>
        <w:pStyle w:val="itssubhead"/>
        <w:keepNext/>
        <w:keepLines/>
        <w:spacing w:after="0"/>
      </w:pPr>
      <w:r>
        <w:t>WESTERN SAHARA QUESTION (Agenda Item 62)</w:t>
      </w:r>
    </w:p>
    <w:p>
      <w:pPr>
        <w:pStyle w:val="itsentry"/>
        <w:keepNext/>
        <w:keepLines/>
        <w:spacing w:after="0"/>
      </w:pPr>
      <w:r>
        <w:t>Tommo Monthe, Michel</w:t>
      </w:r>
      <w:r>
        <w:t xml:space="preserve"> - </w:t>
      </w:r>
      <w:r>
        <w:rPr>
          <w:color w:val="000000" w:themeColor="hyperlink"/>
          <w:u w:val="single"/>
        </w:rPr>
        <w:hyperlink r:id="rId17">
          <w:r>
            <w:rPr/>
            <w:t>A/C.4/72/SR.8</w:t>
          </w:r>
        </w:hyperlink>
      </w:r>
    </w:p>
    <w:p>
      <w:pPr>
        <w:pStyle w:val="itssubhead"/>
        <w:keepNext/>
        <w:keepLines/>
        <w:spacing w:after="0"/>
      </w:pPr>
      <w:r>
        <w:t>RADIATION EFFECTS (Agenda Item 51)</w:t>
      </w:r>
    </w:p>
    <w:p>
      <w:pPr>
        <w:pStyle w:val="itsentry"/>
        <w:keepNext/>
        <w:keepLines/>
        <w:spacing w:after="0"/>
      </w:pPr>
      <w:r>
        <w:t>Ngouambe Wouaga, Jean Luc</w:t>
      </w:r>
      <w:r>
        <w:t xml:space="preserve"> - </w:t>
      </w:r>
      <w:r>
        <w:rPr>
          <w:color w:val="000000" w:themeColor="hyperlink"/>
          <w:u w:val="single"/>
        </w:rPr>
        <w:hyperlink r:id="rId98">
          <w:r>
            <w:rPr/>
            <w:t>A/C.4/72/SR.23</w:t>
          </w:r>
        </w:hyperlink>
      </w:r>
    </w:p>
    <w:p>
      <w:pPr>
        <w:pStyle w:val="itssubhead"/>
        <w:keepNext/>
        <w:keepLines/>
        <w:spacing w:after="0"/>
      </w:pPr>
      <w:r>
        <w:t>HUMAN RIGHTS ADVANCEMENT (Agenda Item 72b)</w:t>
      </w:r>
    </w:p>
    <w:p>
      <w:pPr>
        <w:pStyle w:val="itsentry"/>
        <w:keepNext/>
        <w:keepLines/>
        <w:spacing w:after="0"/>
      </w:pPr>
      <w:r>
        <w:t>Mballa Eyenga, Cécile</w:t>
      </w:r>
      <w:r>
        <w:t xml:space="preserve"> - </w:t>
      </w:r>
      <w:r>
        <w:rPr>
          <w:color w:val="000000" w:themeColor="hyperlink"/>
          <w:u w:val="single"/>
        </w:rPr>
        <w:hyperlink r:id="rId170">
          <w:r>
            <w:rPr/>
            <w:t>A/C.3/72/SR.20</w:t>
          </w:r>
        </w:hyperlink>
      </w:r>
    </w:p>
    <w:p>
      <w:pPr>
        <w:pStyle w:val="itssubhead"/>
        <w:keepNext/>
        <w:keepLines/>
        <w:spacing w:after="0"/>
      </w:pPr>
      <w:r>
        <w:t>INDIGENOUS PEOPLES (Agenda Item 69a)</w:t>
      </w:r>
    </w:p>
    <w:p>
      <w:pPr>
        <w:pStyle w:val="itsentry"/>
        <w:keepNext/>
        <w:keepLines/>
        <w:spacing w:after="0"/>
      </w:pPr>
      <w:r>
        <w:t>Mballa Eyenga, Cécile</w:t>
      </w:r>
      <w:r>
        <w:t xml:space="preserve"> - </w:t>
      </w:r>
      <w:r>
        <w:rPr>
          <w:color w:val="000000" w:themeColor="hyperlink"/>
          <w:u w:val="single"/>
        </w:rPr>
        <w:hyperlink r:id="rId152">
          <w:r>
            <w:rPr/>
            <w:t>A/C.3/72/SR.50</w:t>
          </w:r>
        </w:hyperlink>
      </w:r>
    </w:p>
    <w:p>
      <w:pPr>
        <w:pStyle w:val="itssubhead"/>
        <w:keepNext/>
        <w:keepLines/>
        <w:spacing w:after="0"/>
      </w:pPr>
      <w:r>
        <w:t>REFUGEES (Agenda Item 64)</w:t>
      </w:r>
    </w:p>
    <w:p>
      <w:pPr>
        <w:pStyle w:val="itsentry"/>
        <w:keepNext/>
        <w:keepLines/>
        <w:spacing w:after="0"/>
      </w:pPr>
      <w:r>
        <w:t>Mballa Eyenga, Cécile</w:t>
      </w:r>
      <w:r>
        <w:t xml:space="preserve"> - </w:t>
      </w:r>
      <w:r>
        <w:rPr>
          <w:color w:val="000000" w:themeColor="hyperlink"/>
          <w:u w:val="single"/>
        </w:rPr>
        <w:hyperlink r:id="rId67">
          <w:r>
            <w:rPr/>
            <w:t>A/C.3/72/SR.40</w:t>
          </w:r>
        </w:hyperlink>
      </w:r>
    </w:p>
    <w:p>
      <w:pPr>
        <w:pStyle w:val="itssubhead"/>
        <w:keepNext/>
        <w:keepLines/>
        <w:spacing w:after="0"/>
      </w:pPr>
      <w:r>
        <w:t>OPERATIONAL ACTIVITIES--UN SYSTEM (Agenda Item 24a)</w:t>
      </w:r>
    </w:p>
    <w:p>
      <w:pPr>
        <w:pStyle w:val="itsentry"/>
        <w:keepNext/>
        <w:keepLines/>
        <w:spacing w:after="0"/>
      </w:pPr>
      <w:r>
        <w:t>Biya, Alain Wilfried</w:t>
      </w:r>
      <w:r>
        <w:t xml:space="preserve"> - </w:t>
      </w:r>
      <w:r>
        <w:rPr>
          <w:color w:val="000000" w:themeColor="hyperlink"/>
          <w:u w:val="single"/>
        </w:rPr>
        <w:hyperlink r:id="rId30">
          <w:r>
            <w:rPr/>
            <w:t>A/C.2/72/SR.22</w:t>
          </w:r>
        </w:hyperlink>
      </w:r>
    </w:p>
    <w:p>
      <w:pPr>
        <w:pStyle w:val="itssubhead"/>
        <w:keepNext/>
        <w:keepLines/>
        <w:spacing w:after="0"/>
      </w:pPr>
      <w:r>
        <w:t>UN. GENERAL ASSEMBLY (72ND SESS. : 2017-2018). 1ST COMMITTEE--GENERAL DEBATE (Agenda Item 8)</w:t>
      </w:r>
    </w:p>
    <w:p>
      <w:pPr>
        <w:pStyle w:val="itsentry"/>
        <w:keepNext/>
        <w:keepLines/>
        <w:spacing w:after="0"/>
      </w:pPr>
      <w:r>
        <w:t>Ahidjo, Ahidjo</w:t>
      </w:r>
      <w:r>
        <w:t xml:space="preserve"> - </w:t>
      </w:r>
      <w:r>
        <w:rPr>
          <w:color w:val="000000" w:themeColor="hyperlink"/>
          <w:u w:val="single"/>
        </w:rPr>
        <w:hyperlink r:id="rId215">
          <w:r>
            <w:rPr/>
            <w:t>A/C.1/72/PV.7</w:t>
          </w:r>
        </w:hyperlink>
      </w:r>
    </w:p>
    <w:p>
      <w:pPr>
        <w:pStyle w:val="itssubhead"/>
        <w:keepNext/>
        <w:keepLines/>
        <w:spacing w:after="0"/>
      </w:pPr>
      <w:r>
        <w:t>CRIME PREVENTION (Agenda Item 107)</w:t>
      </w:r>
    </w:p>
    <w:p>
      <w:pPr>
        <w:pStyle w:val="itsentry"/>
        <w:keepNext/>
        <w:keepLines/>
        <w:spacing w:after="0"/>
      </w:pPr>
      <w:r>
        <w:t>Tommo Monthe, Michel</w:t>
      </w:r>
      <w:r>
        <w:t xml:space="preserve"> - </w:t>
      </w:r>
      <w:r>
        <w:rPr>
          <w:color w:val="000000" w:themeColor="hyperlink"/>
          <w:u w:val="single"/>
        </w:rPr>
        <w:hyperlink r:id="rId166">
          <w:r>
            <w:rPr/>
            <w:t>A/72/PV.25</w:t>
          </w:r>
        </w:hyperlink>
      </w:r>
    </w:p>
    <w:p>
      <w:pPr>
        <w:pStyle w:val="itssubhead"/>
        <w:keepNext/>
        <w:keepLines/>
        <w:spacing w:after="0"/>
      </w:pPr>
      <w:r>
        <w:t>WOMEN'S ADVANCEMENT (Agenda Item 28a)</w:t>
      </w:r>
    </w:p>
    <w:p>
      <w:pPr>
        <w:pStyle w:val="itsentry"/>
        <w:keepNext/>
        <w:keepLines/>
        <w:spacing w:after="0"/>
      </w:pPr>
      <w:r>
        <w:t>Mballa Eyenga, Cécile</w:t>
      </w:r>
      <w:r>
        <w:t xml:space="preserve"> - </w:t>
      </w:r>
      <w:r>
        <w:rPr>
          <w:color w:val="000000" w:themeColor="hyperlink"/>
          <w:u w:val="single"/>
        </w:rPr>
        <w:hyperlink r:id="rId50">
          <w:r>
            <w:rPr/>
            <w:t>A/C.3/72/SR.7</w:t>
          </w:r>
        </w:hyperlink>
      </w:r>
    </w:p>
    <w:p>
      <w:pPr>
        <w:pStyle w:val="itssubhead"/>
        <w:keepNext/>
        <w:keepLines/>
        <w:spacing w:after="0"/>
      </w:pPr>
      <w:r>
        <w:t>OUTER SPACE--PEACEFUL USES--INTERNATIONAL COOPERATION (Agenda Item 52a)</w:t>
      </w:r>
    </w:p>
    <w:p>
      <w:pPr>
        <w:pStyle w:val="itsentry"/>
        <w:keepNext/>
        <w:keepLines/>
        <w:spacing w:after="0"/>
      </w:pPr>
      <w:r>
        <w:t>Reine, Koliam</w:t>
      </w:r>
      <w:r>
        <w:t xml:space="preserve"> - </w:t>
      </w:r>
      <w:r>
        <w:rPr>
          <w:color w:val="000000" w:themeColor="hyperlink"/>
          <w:u w:val="single"/>
        </w:rPr>
        <w:hyperlink r:id="rId97">
          <w:r>
            <w:rPr/>
            <w:t>A/C.4/72/SR.13</w:t>
          </w:r>
        </w:hyperlink>
      </w:r>
    </w:p>
    <w:p>
      <w:pPr>
        <w:pStyle w:val="itssubhead"/>
        <w:keepNext/>
        <w:keepLines/>
        <w:spacing w:after="0"/>
      </w:pPr>
      <w:r>
        <w:t>WOMEN'S ADVANCEMENT--CONFERENCES (Agenda Item 28b)</w:t>
      </w:r>
    </w:p>
    <w:p>
      <w:pPr>
        <w:pStyle w:val="itsentry"/>
        <w:keepNext/>
        <w:keepLines/>
        <w:spacing w:after="0"/>
      </w:pPr>
      <w:r>
        <w:t>Mballa Eyenga, Cécile</w:t>
      </w:r>
      <w:r>
        <w:t xml:space="preserve"> - </w:t>
      </w:r>
      <w:r>
        <w:rPr>
          <w:color w:val="000000" w:themeColor="hyperlink"/>
          <w:u w:val="single"/>
        </w:rPr>
        <w:hyperlink r:id="rId50">
          <w:r>
            <w:rPr/>
            <w:t>A/C.3/72/SR.7</w:t>
          </w:r>
        </w:hyperlink>
      </w:r>
    </w:p>
    <w:p>
      <w:pPr>
        <w:pStyle w:val="itssubhead"/>
        <w:keepNext/>
        <w:keepLines/>
        <w:spacing w:after="0"/>
      </w:pPr>
      <w:r>
        <w:t>INTERNATIONAL TRADE LAW (Agenda Item 79)</w:t>
      </w:r>
    </w:p>
    <w:p>
      <w:pPr>
        <w:pStyle w:val="itsentry"/>
        <w:keepNext/>
        <w:keepLines/>
        <w:spacing w:after="0"/>
      </w:pPr>
      <w:r>
        <w:t>Tchatchouwo, Victor</w:t>
      </w:r>
      <w:r>
        <w:t xml:space="preserve"> - </w:t>
      </w:r>
      <w:r>
        <w:rPr>
          <w:color w:val="000000" w:themeColor="hyperlink"/>
          <w:u w:val="single"/>
        </w:rPr>
        <w:hyperlink r:id="rId162">
          <w:r>
            <w:rPr/>
            <w:t>A/C.6/72/SR.10</w:t>
          </w:r>
        </w:hyperlink>
      </w:r>
    </w:p>
    <w:p>
      <w:pPr>
        <w:pStyle w:val="itssubhead"/>
        <w:keepNext/>
        <w:keepLines/>
        <w:spacing w:after="0"/>
      </w:pPr>
      <w:r>
        <w:t>TRANSNATIONAL CORPORATIONS--HUMAN RIGHTS (Agenda Item 72b)</w:t>
      </w:r>
    </w:p>
    <w:p>
      <w:pPr>
        <w:pStyle w:val="itsentry"/>
        <w:keepNext/>
        <w:keepLines/>
        <w:spacing w:after="0"/>
      </w:pPr>
      <w:r>
        <w:t>Mballa Eyenga, Cécile</w:t>
      </w:r>
      <w:r>
        <w:t xml:space="preserve"> - </w:t>
      </w:r>
      <w:r>
        <w:rPr>
          <w:color w:val="000000" w:themeColor="hyperlink"/>
          <w:u w:val="single"/>
        </w:rPr>
        <w:hyperlink r:id="rId20">
          <w:r>
            <w:rPr/>
            <w:t>A/C.3/72/SR.21</w:t>
          </w:r>
        </w:hyperlink>
      </w:r>
      <w:r>
        <w:br/>
      </w:r>
    </w:p>
    <w:p>
      <w:pPr>
        <w:pStyle w:val="itshead"/>
        <w:keepNext/>
        <w:keepLines/>
      </w:pPr>
      <w:r>
        <w:t>Cameroon. President</w:t>
      </w:r>
    </w:p>
    <w:p>
      <w:pPr>
        <w:pStyle w:val="itssubhead"/>
        <w:keepNext/>
        <w:keepLines/>
        <w:spacing w:after="0"/>
      </w:pPr>
      <w:r>
        <w:t>UN. GENERAL ASSEMBLY (72ND SESS. : 2017-2018)--GENERAL DEBATE (Agenda Item 8)</w:t>
      </w:r>
    </w:p>
    <w:p>
      <w:pPr>
        <w:pStyle w:val="itsentry"/>
        <w:keepNext/>
        <w:keepLines/>
        <w:spacing w:after="0"/>
      </w:pPr>
      <w:r>
        <w:t>Biya, Paul</w:t>
      </w:r>
      <w:r>
        <w:t xml:space="preserve"> - </w:t>
      </w:r>
      <w:r>
        <w:rPr>
          <w:color w:val="000000" w:themeColor="hyperlink"/>
          <w:u w:val="single"/>
        </w:rPr>
        <w:hyperlink r:id="rId91">
          <w:r>
            <w:rPr/>
            <w:t>A/72/PV.15</w:t>
          </w:r>
        </w:hyperlink>
      </w:r>
    </w:p>
    <w:p>
      <w:pPr>
        <w:pStyle w:val="itssubhead"/>
        <w:keepNext/>
        <w:keepLines/>
        <w:spacing w:after="0"/>
      </w:pPr>
      <w:r>
        <w:t>UN. GENERAL ASSEMBLY (72ND SESS. : 2017-2018)--SPECIAL STATEMENTS (Agenda Item )</w:t>
      </w:r>
    </w:p>
    <w:p>
      <w:pPr>
        <w:pStyle w:val="itsentry"/>
        <w:keepNext/>
        <w:keepLines/>
        <w:spacing w:after="0"/>
      </w:pPr>
      <w:r>
        <w:t>Biya, Paul</w:t>
      </w:r>
      <w:r>
        <w:t xml:space="preserve"> - </w:t>
      </w:r>
      <w:r>
        <w:rPr>
          <w:color w:val="000000" w:themeColor="hyperlink"/>
          <w:u w:val="single"/>
        </w:rPr>
        <w:hyperlink r:id="rId91">
          <w:r>
            <w:rPr/>
            <w:t>A/72/PV.15</w:t>
          </w:r>
        </w:hyperlink>
      </w:r>
      <w:r>
        <w:br/>
      </w:r>
    </w:p>
    <w:p>
      <w:pPr>
        <w:pStyle w:val="itshead"/>
        <w:keepNext/>
        <w:keepLines/>
      </w:pPr>
      <w:r>
        <w:t>Canada</w:t>
      </w:r>
    </w:p>
    <w:p>
      <w:pPr>
        <w:pStyle w:val="itssubhead"/>
        <w:keepNext/>
        <w:keepLines/>
        <w:spacing w:after="0"/>
      </w:pPr>
      <w:r>
        <w:t>UN. GENERAL ASSEMBLY (72ND SESS. : 2017-2018). 5TH COMMITTEE--WORK ORGANIZATION (Agenda Item 7)</w:t>
      </w:r>
    </w:p>
    <w:p>
      <w:pPr>
        <w:pStyle w:val="itsentry"/>
        <w:keepNext/>
        <w:keepLines/>
        <w:spacing w:after="0"/>
      </w:pPr>
      <w:r>
        <w:t>Vachon, Kent</w:t>
      </w:r>
      <w:r>
        <w:t xml:space="preserve"> - </w:t>
      </w:r>
      <w:r>
        <w:rPr>
          <w:color w:val="000000" w:themeColor="hyperlink"/>
          <w:u w:val="single"/>
        </w:rPr>
        <w:hyperlink r:id="rId260">
          <w:r>
            <w:rPr/>
            <w:t>A/C.5/72/SR.34</w:t>
          </w:r>
        </w:hyperlink>
      </w:r>
    </w:p>
    <w:p>
      <w:pPr>
        <w:pStyle w:val="itssubhead"/>
        <w:keepNext/>
        <w:keepLines/>
        <w:spacing w:after="0"/>
      </w:pPr>
      <w:r>
        <w:t>UN. PEACEBUILDING FUND (Agenda Item 111)</w:t>
      </w:r>
    </w:p>
    <w:p>
      <w:pPr>
        <w:pStyle w:val="itsentry"/>
        <w:keepNext/>
        <w:keepLines/>
        <w:spacing w:after="0"/>
      </w:pPr>
      <w:r>
        <w:t>Bonser, Michael</w:t>
      </w:r>
      <w:r>
        <w:t xml:space="preserve"> - </w:t>
      </w:r>
      <w:r>
        <w:rPr>
          <w:color w:val="000000" w:themeColor="hyperlink"/>
          <w:u w:val="single"/>
        </w:rPr>
        <w:hyperlink r:id="rId217">
          <w:r>
            <w:rPr/>
            <w:t>A/72/PV.90</w:t>
          </w:r>
        </w:hyperlink>
      </w:r>
    </w:p>
    <w:p>
      <w:pPr>
        <w:pStyle w:val="itssubhead"/>
        <w:keepNext/>
        <w:keepLines/>
        <w:spacing w:after="0"/>
      </w:pPr>
      <w:r>
        <w:t>MINE CLEARANCE (Agenda Item 50)</w:t>
      </w:r>
    </w:p>
    <w:p>
      <w:pPr>
        <w:pStyle w:val="itsentry"/>
        <w:keepNext/>
        <w:keepLines/>
        <w:spacing w:after="0"/>
      </w:pPr>
      <w:r>
        <w:t>Grant, Michael Douglas</w:t>
      </w:r>
      <w:r>
        <w:t xml:space="preserve"> - </w:t>
      </w:r>
      <w:r>
        <w:rPr>
          <w:color w:val="000000" w:themeColor="hyperlink"/>
          <w:u w:val="single"/>
        </w:rPr>
        <w:hyperlink r:id="rId114">
          <w:r>
            <w:rPr/>
            <w:t>A/C.4/72/SR.22</w:t>
          </w:r>
        </w:hyperlink>
      </w:r>
    </w:p>
    <w:p>
      <w:pPr>
        <w:pStyle w:val="itssubhead"/>
        <w:keepNext/>
        <w:keepLines/>
        <w:spacing w:after="0"/>
      </w:pPr>
      <w:r>
        <w:t>HUMAN RIGHTS ACTIVISTS (Agenda Item 72b)</w:t>
      </w:r>
    </w:p>
    <w:p>
      <w:pPr>
        <w:pStyle w:val="itsentry"/>
        <w:keepNext/>
        <w:keepLines/>
        <w:spacing w:after="0"/>
      </w:pPr>
      <w:r>
        <w:t>Bryan, Jeremy Owen</w:t>
      </w:r>
      <w:r>
        <w:t xml:space="preserve"> - </w:t>
      </w:r>
      <w:r>
        <w:rPr>
          <w:color w:val="000000" w:themeColor="hyperlink"/>
          <w:u w:val="single"/>
        </w:rPr>
        <w:hyperlink r:id="rId203">
          <w:r>
            <w:rPr/>
            <w:t>A/C.3/72/SR.30</w:t>
          </w:r>
        </w:hyperlink>
      </w:r>
    </w:p>
    <w:p>
      <w:pPr>
        <w:pStyle w:val="itssubhead"/>
        <w:keepNext/>
        <w:keepLines/>
        <w:spacing w:after="0"/>
      </w:pPr>
      <w:r>
        <w:t>DISARMAMENT--UN. GENERAL ASSEMBLY (10TH SPECIAL SESS. : 1978) (Agenda Item 101)</w:t>
      </w:r>
    </w:p>
    <w:p>
      <w:pPr>
        <w:pStyle w:val="itsentry"/>
        <w:keepNext/>
        <w:keepLines/>
        <w:spacing w:after="0"/>
      </w:pPr>
      <w:r>
        <w:t>Davison, John</w:t>
      </w:r>
      <w:r>
        <w:t xml:space="preserve"> - </w:t>
      </w:r>
      <w:r>
        <w:rPr>
          <w:color w:val="000000" w:themeColor="hyperlink"/>
          <w:u w:val="single"/>
        </w:rPr>
        <w:hyperlink r:id="rId154">
          <w:r>
            <w:rPr/>
            <w:t>A/C.1/72/PV.23</w:t>
          </w:r>
        </w:hyperlink>
      </w:r>
    </w:p>
    <w:p>
      <w:pPr>
        <w:pStyle w:val="itssubhead"/>
        <w:keepNext/>
        <w:keepLines/>
        <w:spacing w:after="0"/>
      </w:pPr>
      <w:r>
        <w:t>CLUSTER MUNITIONS (Agenda Item 99hh)</w:t>
      </w:r>
    </w:p>
    <w:p>
      <w:pPr>
        <w:pStyle w:val="itsentry"/>
        <w:keepNext/>
        <w:keepLines/>
        <w:spacing w:after="0"/>
      </w:pPr>
      <w:r>
        <w:t>McCarney, Rosemary</w:t>
      </w:r>
      <w:r>
        <w:t xml:space="preserve"> - </w:t>
      </w:r>
      <w:r>
        <w:rPr>
          <w:color w:val="000000" w:themeColor="hyperlink"/>
          <w:u w:val="single"/>
        </w:rPr>
        <w:hyperlink r:id="rId36">
          <w:r>
            <w:rPr/>
            <w:t>A/C.1/72/PV.18</w:t>
          </w:r>
        </w:hyperlink>
      </w:r>
    </w:p>
    <w:p>
      <w:pPr>
        <w:pStyle w:val="itssubhead"/>
        <w:keepNext/>
        <w:keepLines/>
        <w:spacing w:after="0"/>
      </w:pPr>
      <w:r>
        <w:t>RACIAL DISCRIMINATION--PROGRAMME IMPLEMENTATION (Agenda Item 70b)</w:t>
      </w:r>
    </w:p>
    <w:p>
      <w:pPr>
        <w:pStyle w:val="itsentry"/>
        <w:keepNext/>
        <w:keepLines/>
        <w:spacing w:after="0"/>
      </w:pPr>
      <w:r>
        <w:t>Pritchard, Kaitlyn</w:t>
      </w:r>
      <w:r>
        <w:t xml:space="preserve"> - </w:t>
      </w:r>
      <w:r>
        <w:rPr>
          <w:color w:val="000000" w:themeColor="hyperlink"/>
          <w:u w:val="single"/>
        </w:rPr>
        <w:hyperlink r:id="rId182">
          <w:r>
            <w:rPr/>
            <w:t>A/C.3/72/SR.38</w:t>
          </w:r>
        </w:hyperlink>
      </w:r>
    </w:p>
    <w:p>
      <w:pPr>
        <w:pStyle w:val="itssubhead"/>
        <w:keepNext/>
        <w:keepLines/>
        <w:spacing w:after="0"/>
      </w:pPr>
      <w:r>
        <w:t>TERRORISM (Agenda Item 109)</w:t>
      </w:r>
    </w:p>
    <w:p>
      <w:pPr>
        <w:pStyle w:val="itsentry"/>
        <w:keepNext/>
        <w:keepLines/>
        <w:spacing w:after="0"/>
      </w:pPr>
      <w:r>
        <w:t>Boucher, Catherine</w:t>
      </w:r>
      <w:r>
        <w:t xml:space="preserve"> - </w:t>
      </w:r>
      <w:r>
        <w:rPr>
          <w:color w:val="000000" w:themeColor="hyperlink"/>
          <w:u w:val="single"/>
        </w:rPr>
        <w:hyperlink r:id="rId197">
          <w:r>
            <w:rPr/>
            <w:t>A/C.6/72/SR.30</w:t>
          </w:r>
        </w:hyperlink>
      </w:r>
    </w:p>
    <w:p>
      <w:pPr>
        <w:pStyle w:val="itssubhead"/>
        <w:keepNext/>
        <w:keepLines/>
        <w:spacing w:after="0"/>
      </w:pPr>
      <w:r>
        <w:t>UN--BUDGET (2018-2019) (Agenda Item 136)</w:t>
      </w:r>
    </w:p>
    <w:p>
      <w:pPr>
        <w:pStyle w:val="itsentry"/>
        <w:keepNext/>
        <w:keepLines/>
        <w:spacing w:after="0"/>
      </w:pPr>
      <w:r>
        <w:t>Vachon, Kent</w:t>
      </w:r>
      <w:r>
        <w:t xml:space="preserve"> - </w:t>
      </w:r>
      <w:r>
        <w:rPr>
          <w:color w:val="000000" w:themeColor="hyperlink"/>
          <w:u w:val="single"/>
        </w:rPr>
        <w:hyperlink r:id="rId227">
          <w:r>
            <w:rPr/>
            <w:t>A/72/PV.76</w:t>
          </w:r>
        </w:hyperlink>
      </w:r>
      <w:r>
        <w:t xml:space="preserve">; </w:t>
      </w:r>
      <w:r>
        <w:rPr>
          <w:color w:val="000000" w:themeColor="hyperlink"/>
          <w:u w:val="single"/>
        </w:rPr>
        <w:hyperlink r:id="rId228">
          <w:r>
            <w:rPr/>
            <w:t>A/C.5/72/SR.29</w:t>
          </w:r>
        </w:hyperlink>
      </w:r>
      <w:r>
        <w:t xml:space="preserve">; </w:t>
      </w:r>
      <w:r>
        <w:rPr>
          <w:color w:val="000000" w:themeColor="hyperlink"/>
          <w:u w:val="single"/>
        </w:rPr>
        <w:hyperlink r:id="rId261">
          <w:r>
            <w:rPr/>
            <w:t>A/C.5/72/SR.32</w:t>
          </w:r>
        </w:hyperlink>
      </w:r>
    </w:p>
    <w:p>
      <w:pPr>
        <w:pStyle w:val="itssubhead"/>
        <w:keepNext/>
        <w:keepLines/>
        <w:spacing w:after="0"/>
      </w:pPr>
      <w:r>
        <w:t>RIGHT TO FOOD (Agenda Item 72b)</w:t>
      </w:r>
    </w:p>
    <w:p>
      <w:pPr>
        <w:pStyle w:val="itsentry"/>
        <w:keepNext/>
        <w:keepLines/>
        <w:spacing w:after="0"/>
      </w:pPr>
      <w:r>
        <w:t>Bryan, Jeremy Owen</w:t>
      </w:r>
      <w:r>
        <w:t xml:space="preserve"> - </w:t>
      </w:r>
      <w:r>
        <w:rPr>
          <w:color w:val="000000" w:themeColor="hyperlink"/>
          <w:u w:val="single"/>
        </w:rPr>
        <w:hyperlink r:id="rId141">
          <w:r>
            <w:rPr/>
            <w:t>A/C.3/72/SR.48</w:t>
          </w:r>
        </w:hyperlink>
      </w:r>
    </w:p>
    <w:p>
      <w:pPr>
        <w:pStyle w:val="itssubhead"/>
        <w:keepNext/>
        <w:keepLines/>
        <w:spacing w:after="0"/>
      </w:pPr>
      <w:r>
        <w:t>HUMAN RIGHTS--IRAN (ISLAMIC REPUBLIC OF) (Agenda Item 72c)</w:t>
      </w:r>
    </w:p>
    <w:p>
      <w:pPr>
        <w:pStyle w:val="itsentry"/>
        <w:keepNext/>
        <w:keepLines/>
        <w:spacing w:after="0"/>
      </w:pPr>
      <w:r>
        <w:t>Le-Ngoc, Ms.</w:t>
      </w:r>
      <w:r>
        <w:t xml:space="preserve"> - </w:t>
      </w:r>
      <w:r>
        <w:rPr>
          <w:color w:val="000000" w:themeColor="hyperlink"/>
          <w:u w:val="single"/>
        </w:rPr>
        <w:hyperlink r:id="rId195">
          <w:r>
            <w:rPr/>
            <w:t>A/C.3/72/SR.31</w:t>
          </w:r>
        </w:hyperlink>
      </w:r>
    </w:p>
    <w:p>
      <w:pPr>
        <w:pStyle w:val="itsentry"/>
        <w:keepNext/>
        <w:keepLines/>
        <w:spacing w:after="0"/>
      </w:pPr>
      <w:r>
        <w:t>Cranfield, Leilla</w:t>
      </w:r>
      <w:r>
        <w:t xml:space="preserve"> - </w:t>
      </w:r>
      <w:r>
        <w:rPr>
          <w:color w:val="000000" w:themeColor="hyperlink"/>
          <w:u w:val="single"/>
        </w:rPr>
        <w:hyperlink r:id="rId191">
          <w:r>
            <w:rPr/>
            <w:t>A/C.3/72/SR.45</w:t>
          </w:r>
        </w:hyperlink>
      </w:r>
    </w:p>
    <w:p>
      <w:pPr>
        <w:pStyle w:val="itssubhead"/>
        <w:keepNext/>
        <w:keepLines/>
        <w:spacing w:after="0"/>
      </w:pPr>
      <w:r>
        <w:t>STRADDLING FISH STOCKS (Agenda Item 77b)</w:t>
      </w:r>
    </w:p>
    <w:p>
      <w:pPr>
        <w:pStyle w:val="itsentry"/>
        <w:keepNext/>
        <w:keepLines/>
        <w:spacing w:after="0"/>
      </w:pPr>
      <w:r>
        <w:t>Bonser, Michael</w:t>
      </w:r>
      <w:r>
        <w:t xml:space="preserve"> - </w:t>
      </w:r>
      <w:r>
        <w:rPr>
          <w:color w:val="000000" w:themeColor="hyperlink"/>
          <w:u w:val="single"/>
        </w:rPr>
        <w:hyperlink r:id="rId171">
          <w:r>
            <w:rPr/>
            <w:t>A/72/PV.63</w:t>
          </w:r>
        </w:hyperlink>
      </w:r>
    </w:p>
    <w:p>
      <w:pPr>
        <w:pStyle w:val="itssubhead"/>
        <w:keepNext/>
        <w:keepLines/>
        <w:spacing w:after="0"/>
      </w:pPr>
      <w:r>
        <w:t>HUMAN RIGHTS--MYANMAR (Agenda Item 72c)</w:t>
      </w:r>
    </w:p>
    <w:p>
      <w:pPr>
        <w:pStyle w:val="itsentry"/>
        <w:keepNext/>
        <w:keepLines/>
        <w:spacing w:after="0"/>
      </w:pPr>
      <w:r>
        <w:t>Cranfield, Leilla</w:t>
      </w:r>
      <w:r>
        <w:t xml:space="preserve"> - </w:t>
      </w:r>
      <w:r>
        <w:rPr>
          <w:color w:val="000000" w:themeColor="hyperlink"/>
          <w:u w:val="single"/>
        </w:rPr>
        <w:hyperlink r:id="rId173">
          <w:r>
            <w:rPr/>
            <w:t>A/C.3/72/SR.47</w:t>
          </w:r>
        </w:hyperlink>
      </w:r>
    </w:p>
    <w:p>
      <w:pPr>
        <w:pStyle w:val="itssubhead"/>
        <w:keepNext/>
        <w:keepLines/>
        <w:spacing w:after="0"/>
      </w:pPr>
      <w:r>
        <w:t>ORGANIZATION OF ISLAMIC COOPERATION--UN (Agenda Item 176)</w:t>
      </w:r>
    </w:p>
    <w:p>
      <w:pPr>
        <w:pStyle w:val="itsentry"/>
        <w:keepNext/>
        <w:keepLines/>
        <w:spacing w:after="0"/>
      </w:pPr>
      <w:r>
        <w:t>Green, Julanar Ranya</w:t>
      </w:r>
      <w:r>
        <w:t xml:space="preserve"> - </w:t>
      </w:r>
      <w:r>
        <w:rPr>
          <w:color w:val="000000" w:themeColor="hyperlink"/>
          <w:u w:val="single"/>
        </w:rPr>
        <w:hyperlink r:id="rId183">
          <w:r>
            <w:rPr/>
            <w:t>A/72/PV.65</w:t>
          </w:r>
        </w:hyperlink>
      </w:r>
    </w:p>
    <w:p>
      <w:pPr>
        <w:pStyle w:val="itssubhead"/>
        <w:keepNext/>
        <w:keepLines/>
        <w:spacing w:after="0"/>
      </w:pPr>
      <w:r>
        <w:t>FISSIONABLE MATERIALS--TREATY (PROPOSED) (Agenda Item 99a)</w:t>
      </w:r>
    </w:p>
    <w:p>
      <w:pPr>
        <w:pStyle w:val="itsentry"/>
        <w:keepNext/>
        <w:keepLines/>
        <w:spacing w:after="0"/>
      </w:pPr>
      <w:r>
        <w:t>McCarney, Rosemary</w:t>
      </w:r>
      <w:r>
        <w:t xml:space="preserve"> - </w:t>
      </w:r>
      <w:r>
        <w:rPr>
          <w:color w:val="000000" w:themeColor="hyperlink"/>
          <w:u w:val="single"/>
        </w:rPr>
        <w:hyperlink r:id="rId186">
          <w:r>
            <w:rPr/>
            <w:t>A/C.1/72/PV.12</w:t>
          </w:r>
        </w:hyperlink>
      </w:r>
    </w:p>
    <w:p>
      <w:pPr>
        <w:pStyle w:val="itssubhead"/>
        <w:keepNext/>
        <w:keepLines/>
        <w:spacing w:after="0"/>
      </w:pPr>
      <w:r>
        <w:t>UN. PEACEBUILDING COMMISSION--REPORTS (2016-2017) (Agenda Item 30)</w:t>
      </w:r>
    </w:p>
    <w:p>
      <w:pPr>
        <w:pStyle w:val="itsentry"/>
        <w:keepNext/>
        <w:keepLines/>
        <w:spacing w:after="0"/>
      </w:pPr>
      <w:r>
        <w:t>Bonser, Michael</w:t>
      </w:r>
      <w:r>
        <w:t xml:space="preserve"> - </w:t>
      </w:r>
      <w:r>
        <w:rPr>
          <w:color w:val="000000" w:themeColor="hyperlink"/>
          <w:u w:val="single"/>
        </w:rPr>
        <w:hyperlink r:id="rId217">
          <w:r>
            <w:rPr/>
            <w:t>A/72/PV.90</w:t>
          </w:r>
        </w:hyperlink>
      </w:r>
    </w:p>
    <w:p>
      <w:pPr>
        <w:pStyle w:val="itssubhead"/>
        <w:keepNext/>
        <w:keepLines/>
        <w:spacing w:after="0"/>
      </w:pPr>
      <w:r>
        <w:t>DISPLACED PERSONS (Agenda Item 72b)</w:t>
      </w:r>
    </w:p>
    <w:p>
      <w:pPr>
        <w:pStyle w:val="itsentry"/>
        <w:keepNext/>
        <w:keepLines/>
        <w:spacing w:after="0"/>
      </w:pPr>
      <w:r>
        <w:t>Bryan, Jeremy Owen</w:t>
      </w:r>
      <w:r>
        <w:t xml:space="preserve"> - </w:t>
      </w:r>
      <w:r>
        <w:rPr>
          <w:color w:val="000000" w:themeColor="hyperlink"/>
          <w:u w:val="single"/>
        </w:rPr>
        <w:hyperlink r:id="rId152">
          <w:r>
            <w:rPr/>
            <w:t>A/C.3/72/SR.50</w:t>
          </w:r>
        </w:hyperlink>
      </w:r>
    </w:p>
    <w:p>
      <w:pPr>
        <w:pStyle w:val="itssubhead"/>
        <w:keepNext/>
        <w:keepLines/>
        <w:spacing w:after="0"/>
      </w:pPr>
      <w:r>
        <w:t>AFGHANISTAN SITUATION (Agenda Item 39)</w:t>
      </w:r>
    </w:p>
    <w:p>
      <w:pPr>
        <w:pStyle w:val="itsentry"/>
        <w:keepNext/>
        <w:keepLines/>
        <w:spacing w:after="0"/>
      </w:pPr>
      <w:r>
        <w:t>Blanchard, Marc-André</w:t>
      </w:r>
      <w:r>
        <w:t xml:space="preserve"> - </w:t>
      </w:r>
      <w:r>
        <w:rPr>
          <w:color w:val="000000" w:themeColor="hyperlink"/>
          <w:u w:val="single"/>
        </w:rPr>
        <w:hyperlink r:id="rId78">
          <w:r>
            <w:rPr/>
            <w:t>A/72/PV.56</w:t>
          </w:r>
        </w:hyperlink>
      </w:r>
    </w:p>
    <w:p>
      <w:pPr>
        <w:pStyle w:val="itssubhead"/>
        <w:keepNext/>
        <w:keepLines/>
        <w:spacing w:after="0"/>
      </w:pPr>
      <w:r>
        <w:t>NUCLEAR WEAPONS USE--ICJ OPINION (Agenda Item 99k)</w:t>
      </w:r>
    </w:p>
    <w:p>
      <w:pPr>
        <w:pStyle w:val="itsentry"/>
        <w:keepNext/>
        <w:keepLines/>
        <w:spacing w:after="0"/>
      </w:pPr>
      <w:r>
        <w:t>Grant, Michael Douglas</w:t>
      </w:r>
      <w:r>
        <w:t xml:space="preserve"> - </w:t>
      </w:r>
      <w:r>
        <w:rPr>
          <w:color w:val="000000" w:themeColor="hyperlink"/>
          <w:u w:val="single"/>
        </w:rPr>
        <w:hyperlink r:id="rId232">
          <w:r>
            <w:rPr/>
            <w:t>A/C.1/72/PV.27</w:t>
          </w:r>
        </w:hyperlink>
      </w:r>
    </w:p>
    <w:p>
      <w:pPr>
        <w:pStyle w:val="itssubhead"/>
        <w:keepNext/>
        <w:keepLines/>
        <w:spacing w:after="0"/>
      </w:pPr>
      <w:r>
        <w:t>CHEMICAL WEAPONS--TREATY (1993) (Agenda Item 99l)</w:t>
      </w:r>
    </w:p>
    <w:p>
      <w:pPr>
        <w:pStyle w:val="itsentry"/>
        <w:keepNext/>
        <w:keepLines/>
        <w:spacing w:after="0"/>
      </w:pPr>
      <w:r>
        <w:t>McCarney, Rosemary</w:t>
      </w:r>
      <w:r>
        <w:t xml:space="preserve"> - </w:t>
      </w:r>
      <w:r>
        <w:rPr>
          <w:color w:val="000000" w:themeColor="hyperlink"/>
          <w:u w:val="single"/>
        </w:rPr>
        <w:hyperlink r:id="rId115">
          <w:r>
            <w:rPr/>
            <w:t>A/C.1/72/PV.15</w:t>
          </w:r>
        </w:hyperlink>
      </w:r>
    </w:p>
    <w:p>
      <w:pPr>
        <w:pStyle w:val="itssubhead"/>
        <w:keepNext/>
        <w:keepLines/>
        <w:spacing w:after="0"/>
      </w:pPr>
      <w:r>
        <w:t>INTERNATIONAL CRIMINAL COURT--REPORTS (Agenda Item 76)</w:t>
      </w:r>
    </w:p>
    <w:p>
      <w:pPr>
        <w:pStyle w:val="itsentry"/>
        <w:keepNext/>
        <w:keepLines/>
        <w:spacing w:after="0"/>
      </w:pPr>
      <w:r>
        <w:t>Boucher, Catherine</w:t>
      </w:r>
      <w:r>
        <w:t xml:space="preserve"> - </w:t>
      </w:r>
      <w:r>
        <w:rPr>
          <w:color w:val="000000" w:themeColor="hyperlink"/>
          <w:u w:val="single"/>
        </w:rPr>
        <w:hyperlink r:id="rId174">
          <w:r>
            <w:rPr/>
            <w:t>A/72/PV.36</w:t>
          </w:r>
        </w:hyperlink>
      </w:r>
    </w:p>
    <w:p>
      <w:pPr>
        <w:pStyle w:val="itssubhead"/>
        <w:keepNext/>
        <w:keepLines/>
        <w:spacing w:after="0"/>
      </w:pPr>
      <w:r>
        <w:t>INFORMATION (Agenda Item 57)</w:t>
      </w:r>
    </w:p>
    <w:p>
      <w:pPr>
        <w:pStyle w:val="itsentry"/>
        <w:keepNext/>
        <w:keepLines/>
        <w:spacing w:after="0"/>
      </w:pPr>
      <w:r>
        <w:t>Hunter, Sarah</w:t>
      </w:r>
      <w:r>
        <w:t xml:space="preserve"> - </w:t>
      </w:r>
      <w:r>
        <w:rPr>
          <w:color w:val="000000" w:themeColor="hyperlink"/>
          <w:u w:val="single"/>
        </w:rPr>
        <w:hyperlink r:id="rId133">
          <w:r>
            <w:rPr/>
            <w:t>A/C.4/72/SR.16</w:t>
          </w:r>
        </w:hyperlink>
      </w:r>
    </w:p>
    <w:p>
      <w:pPr>
        <w:pStyle w:val="itssubhead"/>
        <w:keepNext/>
        <w:keepLines/>
        <w:spacing w:after="0"/>
      </w:pPr>
      <w:r>
        <w:t>SPECIAL POLITICAL MISSIONS (Agenda Item 56)</w:t>
      </w:r>
    </w:p>
    <w:p>
      <w:pPr>
        <w:pStyle w:val="itsentry"/>
        <w:keepNext/>
        <w:keepLines/>
        <w:spacing w:after="0"/>
      </w:pPr>
      <w:r>
        <w:t>Bonser, Michael</w:t>
      </w:r>
      <w:r>
        <w:t xml:space="preserve"> - </w:t>
      </w:r>
      <w:r>
        <w:rPr>
          <w:color w:val="000000" w:themeColor="hyperlink"/>
          <w:u w:val="single"/>
        </w:rPr>
        <w:hyperlink r:id="rId48">
          <w:r>
            <w:rPr/>
            <w:t>A/C.4/72/SR.21</w:t>
          </w:r>
        </w:hyperlink>
      </w:r>
    </w:p>
    <w:p>
      <w:pPr>
        <w:pStyle w:val="itssubhead"/>
        <w:keepNext/>
        <w:keepLines/>
        <w:spacing w:after="0"/>
      </w:pPr>
      <w:r>
        <w:t>NUCLEAR-WEAPON-FREE ZONE--SOUTHERN HEMISPHERE (Agenda Item 99i)</w:t>
      </w:r>
    </w:p>
    <w:p>
      <w:pPr>
        <w:pStyle w:val="itsentry"/>
        <w:keepNext/>
        <w:keepLines/>
        <w:spacing w:after="0"/>
      </w:pPr>
      <w:r>
        <w:t>Davison, John</w:t>
      </w:r>
      <w:r>
        <w:t xml:space="preserve"> - </w:t>
      </w:r>
      <w:r>
        <w:rPr>
          <w:color w:val="000000" w:themeColor="hyperlink"/>
          <w:u w:val="single"/>
        </w:rPr>
        <w:hyperlink r:id="rId112">
          <w:r>
            <w:rPr/>
            <w:t>A/C.1/72/PV.24</w:t>
          </w:r>
        </w:hyperlink>
      </w:r>
    </w:p>
    <w:p>
      <w:pPr>
        <w:pStyle w:val="itssubhead"/>
        <w:keepNext/>
        <w:keepLines/>
        <w:spacing w:after="0"/>
      </w:pPr>
      <w:r>
        <w:t>RELIGIOUS INTOLERANCE (Agenda Item 72b)</w:t>
      </w:r>
    </w:p>
    <w:p>
      <w:pPr>
        <w:pStyle w:val="itsentry"/>
        <w:keepNext/>
        <w:keepLines/>
        <w:spacing w:after="0"/>
      </w:pPr>
      <w:r>
        <w:t>Searl, Mr.</w:t>
      </w:r>
      <w:r>
        <w:t xml:space="preserve"> - </w:t>
      </w:r>
      <w:r>
        <w:rPr>
          <w:color w:val="000000" w:themeColor="hyperlink"/>
          <w:u w:val="single"/>
        </w:rPr>
        <w:hyperlink r:id="rId90">
          <w:r>
            <w:rPr/>
            <w:t>A/C.3/72/SR.29</w:t>
          </w:r>
        </w:hyperlink>
      </w:r>
    </w:p>
    <w:p>
      <w:pPr>
        <w:pStyle w:val="itssubhead"/>
        <w:keepNext/>
        <w:keepLines/>
        <w:spacing w:after="0"/>
      </w:pPr>
      <w:r>
        <w:t>SELF-DETERMINATION OF PEOPLES (Agenda Item 71)</w:t>
      </w:r>
    </w:p>
    <w:p>
      <w:pPr>
        <w:pStyle w:val="itsentry"/>
        <w:keepNext/>
        <w:keepLines/>
        <w:spacing w:after="0"/>
      </w:pPr>
      <w:r>
        <w:t>Pritchard, Kaitlyn</w:t>
      </w:r>
      <w:r>
        <w:t xml:space="preserve"> - </w:t>
      </w:r>
      <w:r>
        <w:rPr>
          <w:color w:val="000000" w:themeColor="hyperlink"/>
          <w:u w:val="single"/>
        </w:rPr>
        <w:hyperlink r:id="rId182">
          <w:r>
            <w:rPr/>
            <w:t>A/C.3/72/SR.38</w:t>
          </w:r>
        </w:hyperlink>
      </w:r>
    </w:p>
    <w:p>
      <w:pPr>
        <w:pStyle w:val="itssubhead"/>
        <w:keepNext/>
        <w:keepLines/>
        <w:spacing w:after="0"/>
      </w:pPr>
      <w:r>
        <w:t>MIGRANTS--PROTECTION (Agenda Item 72b)</w:t>
      </w:r>
    </w:p>
    <w:p>
      <w:pPr>
        <w:pStyle w:val="itsentry"/>
        <w:keepNext/>
        <w:keepLines/>
        <w:spacing w:after="0"/>
      </w:pPr>
      <w:r>
        <w:t>Pritchard, Kaitlyn</w:t>
      </w:r>
      <w:r>
        <w:t xml:space="preserve"> - </w:t>
      </w:r>
      <w:r>
        <w:rPr>
          <w:color w:val="000000" w:themeColor="hyperlink"/>
          <w:u w:val="single"/>
        </w:rPr>
        <w:hyperlink r:id="rId250">
          <w:r>
            <w:rPr/>
            <w:t>A/C.3/72/SR.25</w:t>
          </w:r>
        </w:hyperlink>
      </w:r>
    </w:p>
    <w:p>
      <w:pPr>
        <w:pStyle w:val="itssubhead"/>
        <w:keepNext/>
        <w:keepLines/>
        <w:spacing w:after="0"/>
      </w:pPr>
      <w:r>
        <w:t>WOMEN'S ADVANCEMENT--CONFERENCES (Agenda Item 28b)</w:t>
      </w:r>
    </w:p>
    <w:p>
      <w:pPr>
        <w:pStyle w:val="itsentry"/>
        <w:keepNext/>
        <w:keepLines/>
        <w:spacing w:after="0"/>
      </w:pPr>
      <w:r>
        <w:t>Boucher, Catherine</w:t>
      </w:r>
      <w:r>
        <w:t xml:space="preserve"> - </w:t>
      </w:r>
      <w:r>
        <w:rPr>
          <w:color w:val="000000" w:themeColor="hyperlink"/>
          <w:u w:val="single"/>
        </w:rPr>
        <w:hyperlink r:id="rId69">
          <w:r>
            <w:rPr/>
            <w:t>A/C.3/72/SR.9</w:t>
          </w:r>
        </w:hyperlink>
      </w:r>
    </w:p>
    <w:p>
      <w:pPr>
        <w:pStyle w:val="itsentry"/>
        <w:keepNext/>
        <w:keepLines/>
        <w:spacing w:after="0"/>
      </w:pPr>
      <w:r>
        <w:t>Jelinski, Cameron</w:t>
      </w:r>
      <w:r>
        <w:t xml:space="preserve"> - </w:t>
      </w:r>
      <w:r>
        <w:rPr>
          <w:color w:val="000000" w:themeColor="hyperlink"/>
          <w:u w:val="single"/>
        </w:rPr>
        <w:hyperlink r:id="rId50">
          <w:r>
            <w:rPr/>
            <w:t>A/C.3/72/SR.7</w:t>
          </w:r>
        </w:hyperlink>
      </w:r>
    </w:p>
    <w:p>
      <w:pPr>
        <w:pStyle w:val="itssubhead"/>
        <w:keepNext/>
        <w:keepLines/>
        <w:spacing w:after="0"/>
      </w:pPr>
      <w:r>
        <w:t>OPERATIONAL ACTIVITIES--UN SYSTEM (Agenda Item 24a)</w:t>
      </w:r>
    </w:p>
    <w:p>
      <w:pPr>
        <w:pStyle w:val="itsentry"/>
        <w:keepNext/>
        <w:keepLines/>
        <w:spacing w:after="0"/>
      </w:pPr>
      <w:r>
        <w:t>Grant, Michael Douglas</w:t>
      </w:r>
      <w:r>
        <w:t xml:space="preserve"> - </w:t>
      </w:r>
      <w:r>
        <w:rPr>
          <w:color w:val="000000" w:themeColor="hyperlink"/>
          <w:u w:val="single"/>
        </w:rPr>
        <w:hyperlink r:id="rId123">
          <w:r>
            <w:rPr/>
            <w:t>A/72/PV.91</w:t>
          </w:r>
        </w:hyperlink>
      </w:r>
    </w:p>
    <w:p>
      <w:pPr>
        <w:pStyle w:val="itssubhead"/>
        <w:keepNext/>
        <w:keepLines/>
        <w:spacing w:after="0"/>
      </w:pPr>
      <w:r>
        <w:t>UN. GENERAL ASSEMBLY (72ND SESS. : 2017-2018). 2ND COMMITTEE--GENERAL DEBATE (Agenda Item 8)</w:t>
      </w:r>
    </w:p>
    <w:p>
      <w:pPr>
        <w:pStyle w:val="itsentry"/>
        <w:keepNext/>
        <w:keepLines/>
        <w:spacing w:after="0"/>
      </w:pPr>
      <w:r>
        <w:t>Blanchard, Marc-André</w:t>
      </w:r>
      <w:r>
        <w:t xml:space="preserve"> - </w:t>
      </w:r>
      <w:r>
        <w:rPr>
          <w:color w:val="000000" w:themeColor="hyperlink"/>
          <w:u w:val="single"/>
        </w:rPr>
        <w:hyperlink r:id="rId238">
          <w:r>
            <w:rPr/>
            <w:t>A/C.2/72/SR.3</w:t>
          </w:r>
        </w:hyperlink>
      </w:r>
    </w:p>
    <w:p>
      <w:pPr>
        <w:pStyle w:val="itssubhead"/>
        <w:keepNext/>
        <w:keepLines/>
        <w:spacing w:after="0"/>
      </w:pPr>
      <w:r>
        <w:t>OUTER SPACE--PEACEFUL USES--INTERNATIONAL COOPERATION (Agenda Item 52a)</w:t>
      </w:r>
    </w:p>
    <w:p>
      <w:pPr>
        <w:pStyle w:val="itsentry"/>
        <w:keepNext/>
        <w:keepLines/>
        <w:spacing w:after="0"/>
      </w:pPr>
      <w:r>
        <w:t>McCarney, Rosemary</w:t>
      </w:r>
      <w:r>
        <w:t xml:space="preserve"> - </w:t>
      </w:r>
      <w:r>
        <w:rPr>
          <w:color w:val="000000" w:themeColor="hyperlink"/>
          <w:u w:val="single"/>
        </w:rPr>
        <w:hyperlink r:id="rId83">
          <w:r>
            <w:rPr/>
            <w:t>A/C.1/72/PV.11</w:t>
          </w:r>
        </w:hyperlink>
      </w:r>
      <w:r>
        <w:t xml:space="preserve">; </w:t>
      </w:r>
      <w:r>
        <w:rPr>
          <w:color w:val="000000" w:themeColor="hyperlink"/>
          <w:u w:val="single"/>
        </w:rPr>
        <w:hyperlink r:id="rId84">
          <w:r>
            <w:rPr/>
            <w:t>A/C.1/72/SR.11</w:t>
          </w:r>
        </w:hyperlink>
      </w:r>
      <w:r>
        <w:t xml:space="preserve">; </w:t>
      </w:r>
      <w:r>
        <w:rPr>
          <w:color w:val="000000" w:themeColor="hyperlink"/>
          <w:u w:val="single"/>
        </w:rPr>
        <w:hyperlink r:id="rId85">
          <w:r>
            <w:rPr/>
            <w:t>A/C.4/72/SR.11</w:t>
          </w:r>
        </w:hyperlink>
      </w:r>
    </w:p>
    <w:p>
      <w:pPr>
        <w:pStyle w:val="itsentry"/>
        <w:keepNext/>
        <w:keepLines/>
        <w:spacing w:after="0"/>
      </w:pPr>
      <w:r>
        <w:t>Chan, Kimberly</w:t>
      </w:r>
      <w:r>
        <w:t xml:space="preserve"> - </w:t>
      </w:r>
      <w:r>
        <w:rPr>
          <w:color w:val="000000" w:themeColor="hyperlink"/>
          <w:u w:val="single"/>
        </w:rPr>
        <w:hyperlink r:id="rId96">
          <w:r>
            <w:rPr/>
            <w:t>A/C.4/72/SR.12</w:t>
          </w:r>
        </w:hyperlink>
      </w:r>
    </w:p>
    <w:p>
      <w:pPr>
        <w:pStyle w:val="itsentry"/>
        <w:keepNext/>
        <w:keepLines/>
        <w:spacing w:after="0"/>
      </w:pPr>
      <w:r>
        <w:t>Grant, Michael Douglas</w:t>
      </w:r>
      <w:r>
        <w:t xml:space="preserve"> - </w:t>
      </w:r>
      <w:r>
        <w:rPr>
          <w:color w:val="000000" w:themeColor="hyperlink"/>
          <w:u w:val="single"/>
        </w:rPr>
        <w:hyperlink r:id="rId96">
          <w:r>
            <w:rPr/>
            <w:t>A/C.4/72/SR.12</w:t>
          </w:r>
        </w:hyperlink>
      </w:r>
      <w:r>
        <w:t xml:space="preserve">; </w:t>
      </w:r>
      <w:r>
        <w:rPr>
          <w:color w:val="000000" w:themeColor="hyperlink"/>
          <w:u w:val="single"/>
        </w:rPr>
        <w:hyperlink r:id="rId97">
          <w:r>
            <w:rPr/>
            <w:t>A/C.4/72/SR.13</w:t>
          </w:r>
        </w:hyperlink>
      </w:r>
    </w:p>
    <w:p>
      <w:pPr>
        <w:pStyle w:val="itssubhead"/>
        <w:keepNext/>
        <w:keepLines/>
        <w:spacing w:after="0"/>
      </w:pPr>
      <w:r>
        <w:t>RIGHTS OF THE CHILD (Agenda Item 68a)</w:t>
      </w:r>
    </w:p>
    <w:p>
      <w:pPr>
        <w:pStyle w:val="itsentry"/>
        <w:keepNext/>
        <w:keepLines/>
        <w:spacing w:after="0"/>
      </w:pPr>
      <w:r>
        <w:t>Jelinski, Cameron</w:t>
      </w:r>
      <w:r>
        <w:t xml:space="preserve"> - </w:t>
      </w:r>
      <w:r>
        <w:rPr>
          <w:color w:val="000000" w:themeColor="hyperlink"/>
          <w:u w:val="single"/>
        </w:rPr>
        <w:hyperlink r:id="rId152">
          <w:r>
            <w:rPr/>
            <w:t>A/C.3/72/SR.50</w:t>
          </w:r>
        </w:hyperlink>
      </w:r>
      <w:r>
        <w:t xml:space="preserve">; </w:t>
      </w:r>
      <w:r>
        <w:rPr>
          <w:color w:val="000000" w:themeColor="hyperlink"/>
          <w:u w:val="single"/>
        </w:rPr>
        <w:hyperlink r:id="rId153">
          <w:r>
            <w:rPr/>
            <w:t>A/C.3/72/SR.52</w:t>
          </w:r>
        </w:hyperlink>
      </w:r>
    </w:p>
    <w:p>
      <w:pPr>
        <w:pStyle w:val="itssubhead"/>
        <w:keepNext/>
        <w:keepLines/>
        <w:spacing w:after="0"/>
      </w:pPr>
      <w:r>
        <w:t>CRIME PREVENTION (Agenda Item 107)</w:t>
      </w:r>
    </w:p>
    <w:p>
      <w:pPr>
        <w:pStyle w:val="itsentry"/>
        <w:keepNext/>
        <w:keepLines/>
        <w:spacing w:after="0"/>
      </w:pPr>
      <w:r>
        <w:t>Holmes, Michael</w:t>
      </w:r>
      <w:r>
        <w:t xml:space="preserve"> - </w:t>
      </w:r>
      <w:r>
        <w:rPr>
          <w:color w:val="000000" w:themeColor="hyperlink"/>
          <w:u w:val="single"/>
        </w:rPr>
        <w:hyperlink r:id="rId207">
          <w:r>
            <w:rPr/>
            <w:t>A/72/PV.26</w:t>
          </w:r>
        </w:hyperlink>
      </w:r>
    </w:p>
    <w:p>
      <w:pPr>
        <w:pStyle w:val="itssubhead"/>
        <w:keepNext/>
        <w:keepLines/>
        <w:spacing w:after="0"/>
      </w:pPr>
      <w:r>
        <w:t>LANDMINES--TREATIES (1997) (Agenda Item 99m)</w:t>
      </w:r>
    </w:p>
    <w:p>
      <w:pPr>
        <w:pStyle w:val="itsentry"/>
        <w:keepNext/>
        <w:keepLines/>
        <w:spacing w:after="0"/>
      </w:pPr>
      <w:r>
        <w:t>McCarney, Rosemary</w:t>
      </w:r>
      <w:r>
        <w:t xml:space="preserve"> - </w:t>
      </w:r>
      <w:r>
        <w:rPr>
          <w:color w:val="000000" w:themeColor="hyperlink"/>
          <w:u w:val="single"/>
        </w:rPr>
        <w:hyperlink r:id="rId36">
          <w:r>
            <w:rPr/>
            <w:t>A/C.1/72/PV.18</w:t>
          </w:r>
        </w:hyperlink>
      </w:r>
    </w:p>
    <w:p>
      <w:pPr>
        <w:pStyle w:val="itssubhead"/>
        <w:keepNext/>
        <w:keepLines/>
        <w:spacing w:after="0"/>
      </w:pPr>
      <w:r>
        <w:t>INDIGENOUS PEOPLES (Agenda Item 69a)</w:t>
      </w:r>
    </w:p>
    <w:p>
      <w:pPr>
        <w:pStyle w:val="itsentry"/>
        <w:keepNext/>
        <w:keepLines/>
        <w:spacing w:after="0"/>
      </w:pPr>
      <w:r>
        <w:t>Harris-Harb, Natasha</w:t>
      </w:r>
      <w:r>
        <w:t xml:space="preserve"> - </w:t>
      </w:r>
      <w:r>
        <w:rPr>
          <w:color w:val="000000" w:themeColor="hyperlink"/>
          <w:u w:val="single"/>
        </w:rPr>
        <w:hyperlink r:id="rId199">
          <w:r>
            <w:rPr/>
            <w:t>A/C.3/72/SR.16</w:t>
          </w:r>
        </w:hyperlink>
      </w:r>
    </w:p>
    <w:p>
      <w:pPr>
        <w:pStyle w:val="itsentry"/>
        <w:keepNext/>
        <w:keepLines/>
        <w:spacing w:after="0"/>
      </w:pPr>
      <w:r>
        <w:t>Cranfield, Leilla</w:t>
      </w:r>
      <w:r>
        <w:t xml:space="preserve"> - </w:t>
      </w:r>
      <w:r>
        <w:rPr>
          <w:color w:val="000000" w:themeColor="hyperlink"/>
          <w:u w:val="single"/>
        </w:rPr>
        <w:hyperlink r:id="rId199">
          <w:r>
            <w:rPr/>
            <w:t>A/C.3/72/SR.16</w:t>
          </w:r>
        </w:hyperlink>
      </w:r>
      <w:r>
        <w:t xml:space="preserve">; </w:t>
      </w:r>
      <w:r>
        <w:rPr>
          <w:color w:val="000000" w:themeColor="hyperlink"/>
          <w:u w:val="single"/>
        </w:rPr>
        <w:hyperlink r:id="rId152">
          <w:r>
            <w:rPr/>
            <w:t>A/C.3/72/SR.50</w:t>
          </w:r>
        </w:hyperlink>
      </w:r>
    </w:p>
    <w:p>
      <w:pPr>
        <w:pStyle w:val="itssubhead"/>
        <w:keepNext/>
        <w:keepLines/>
        <w:spacing w:after="0"/>
      </w:pPr>
      <w:r>
        <w:t>UN--ADMINISTRATION (Agenda Item 134)</w:t>
      </w:r>
    </w:p>
    <w:p>
      <w:pPr>
        <w:pStyle w:val="itsentry"/>
        <w:keepNext/>
        <w:keepLines/>
        <w:spacing w:after="0"/>
      </w:pPr>
      <w:r>
        <w:t>Grant, Michael Douglas</w:t>
      </w:r>
      <w:r>
        <w:t xml:space="preserve"> - </w:t>
      </w:r>
      <w:r>
        <w:rPr>
          <w:color w:val="000000" w:themeColor="hyperlink"/>
          <w:u w:val="single"/>
        </w:rPr>
        <w:hyperlink r:id="rId32">
          <w:r>
            <w:rPr/>
            <w:t>A/C.5/72/SR.43</w:t>
          </w:r>
        </w:hyperlink>
      </w:r>
    </w:p>
    <w:p>
      <w:pPr>
        <w:pStyle w:val="itssubhead"/>
        <w:keepNext/>
        <w:keepLines/>
        <w:spacing w:after="0"/>
      </w:pPr>
      <w:r>
        <w:t>HUMAN RESOURCES DEVELOPMENT (Agenda Item 23c)</w:t>
      </w:r>
    </w:p>
    <w:p>
      <w:pPr>
        <w:pStyle w:val="itsentry"/>
        <w:keepNext/>
        <w:keepLines/>
        <w:spacing w:after="0"/>
      </w:pPr>
      <w:r>
        <w:t>Ayott-Rivard, Marie Héllène</w:t>
      </w:r>
      <w:r>
        <w:t xml:space="preserve"> - </w:t>
      </w:r>
      <w:r>
        <w:rPr>
          <w:color w:val="000000" w:themeColor="hyperlink"/>
          <w:u w:val="single"/>
        </w:rPr>
        <w:hyperlink r:id="rId262">
          <w:r>
            <w:rPr/>
            <w:t>A/C.2/72/SR.27</w:t>
          </w:r>
        </w:hyperlink>
      </w:r>
    </w:p>
    <w:p>
      <w:pPr>
        <w:pStyle w:val="itssubhead"/>
        <w:keepNext/>
        <w:keepLines/>
        <w:spacing w:after="0"/>
      </w:pPr>
      <w:r>
        <w:t>CONVENTIONAL ARMS--REGIONAL PROGRAMMES (Agenda Item 99g)</w:t>
      </w:r>
    </w:p>
    <w:p>
      <w:pPr>
        <w:pStyle w:val="itsentry"/>
        <w:keepNext/>
        <w:keepLines/>
        <w:spacing w:after="0"/>
      </w:pPr>
      <w:r>
        <w:t>Davison, John</w:t>
      </w:r>
      <w:r>
        <w:t xml:space="preserve"> - </w:t>
      </w:r>
      <w:r>
        <w:rPr>
          <w:color w:val="000000" w:themeColor="hyperlink"/>
          <w:u w:val="single"/>
        </w:rPr>
        <w:hyperlink r:id="rId112">
          <w:r>
            <w:rPr/>
            <w:t>A/C.1/72/PV.24</w:t>
          </w:r>
        </w:hyperlink>
      </w:r>
    </w:p>
    <w:p>
      <w:pPr>
        <w:pStyle w:val="itssubhead"/>
        <w:keepNext/>
        <w:keepLines/>
        <w:spacing w:after="0"/>
      </w:pPr>
      <w:r>
        <w:t>SEXUAL MINORITIES (Agenda Item 72b)</w:t>
      </w:r>
    </w:p>
    <w:p>
      <w:pPr>
        <w:pStyle w:val="itsentry"/>
        <w:keepNext/>
        <w:keepLines/>
        <w:spacing w:after="0"/>
      </w:pPr>
      <w:r>
        <w:t>Jelinski, Cameron</w:t>
      </w:r>
      <w:r>
        <w:t xml:space="preserve"> - </w:t>
      </w:r>
      <w:r>
        <w:rPr>
          <w:color w:val="000000" w:themeColor="hyperlink"/>
          <w:u w:val="single"/>
        </w:rPr>
        <w:hyperlink r:id="rId86">
          <w:r>
            <w:rPr/>
            <w:t>A/C.3/72/SR.34</w:t>
          </w:r>
        </w:hyperlink>
      </w:r>
    </w:p>
    <w:p>
      <w:pPr>
        <w:pStyle w:val="itssubhead"/>
        <w:keepNext/>
        <w:keepLines/>
        <w:spacing w:after="0"/>
      </w:pPr>
      <w:r>
        <w:t>ARMS TRANSFERS--INTERNATIONAL INSTRUMENTS (Agenda Item 99x)</w:t>
      </w:r>
    </w:p>
    <w:p>
      <w:pPr>
        <w:pStyle w:val="itsentry"/>
        <w:keepNext/>
        <w:keepLines/>
        <w:spacing w:after="0"/>
      </w:pPr>
      <w:r>
        <w:t>McCarney, Rosemary</w:t>
      </w:r>
      <w:r>
        <w:t xml:space="preserve"> - </w:t>
      </w:r>
      <w:r>
        <w:rPr>
          <w:color w:val="000000" w:themeColor="hyperlink"/>
          <w:u w:val="single"/>
        </w:rPr>
        <w:hyperlink r:id="rId36">
          <w:r>
            <w:rPr/>
            <w:t>A/C.1/72/PV.18</w:t>
          </w:r>
        </w:hyperlink>
      </w:r>
    </w:p>
    <w:p>
      <w:pPr>
        <w:pStyle w:val="itsentry"/>
        <w:keepNext/>
        <w:keepLines/>
        <w:spacing w:after="0"/>
      </w:pPr>
      <w:r>
        <w:t>Kapur, Vishal</w:t>
      </w:r>
      <w:r>
        <w:t xml:space="preserve"> - </w:t>
      </w:r>
      <w:r>
        <w:rPr>
          <w:color w:val="000000" w:themeColor="hyperlink"/>
          <w:u w:val="single"/>
        </w:rPr>
        <w:hyperlink r:id="rId34">
          <w:r>
            <w:rPr/>
            <w:t>A/C.1/72/PV.19</w:t>
          </w:r>
        </w:hyperlink>
      </w:r>
    </w:p>
    <w:p>
      <w:pPr>
        <w:pStyle w:val="itssubhead"/>
        <w:keepNext/>
        <w:keepLines/>
        <w:spacing w:after="0"/>
      </w:pPr>
      <w:r>
        <w:t>ICJ--REPORTS (2016-2017) (Agenda Item 74)</w:t>
      </w:r>
    </w:p>
    <w:p>
      <w:pPr>
        <w:pStyle w:val="itsentry"/>
        <w:keepNext/>
        <w:keepLines/>
        <w:spacing w:after="0"/>
      </w:pPr>
      <w:r>
        <w:t>Kessel, Alan</w:t>
      </w:r>
      <w:r>
        <w:t xml:space="preserve"> - </w:t>
      </w:r>
      <w:r>
        <w:rPr>
          <w:color w:val="000000" w:themeColor="hyperlink"/>
          <w:u w:val="single"/>
        </w:rPr>
        <w:hyperlink r:id="rId224">
          <w:r>
            <w:rPr/>
            <w:t>A/72/PV.34</w:t>
          </w:r>
        </w:hyperlink>
      </w:r>
    </w:p>
    <w:p>
      <w:pPr>
        <w:pStyle w:val="itssubhead"/>
        <w:keepNext/>
        <w:keepLines/>
        <w:spacing w:after="0"/>
      </w:pPr>
      <w:r>
        <w:t>WOMEN'S ADVANCEMENT (Agenda Item 28a)</w:t>
      </w:r>
    </w:p>
    <w:p>
      <w:pPr>
        <w:pStyle w:val="itsentry"/>
        <w:keepNext/>
        <w:keepLines/>
        <w:spacing w:after="0"/>
      </w:pPr>
      <w:r>
        <w:t>Boucher, Catherine</w:t>
      </w:r>
      <w:r>
        <w:t xml:space="preserve"> - </w:t>
      </w:r>
      <w:r>
        <w:rPr>
          <w:color w:val="000000" w:themeColor="hyperlink"/>
          <w:u w:val="single"/>
        </w:rPr>
        <w:hyperlink r:id="rId69">
          <w:r>
            <w:rPr/>
            <w:t>A/C.3/72/SR.9</w:t>
          </w:r>
        </w:hyperlink>
      </w:r>
    </w:p>
    <w:p>
      <w:pPr>
        <w:pStyle w:val="itsentry"/>
        <w:keepNext/>
        <w:keepLines/>
        <w:spacing w:after="0"/>
      </w:pPr>
      <w:r>
        <w:t>Jelinski, Cameron</w:t>
      </w:r>
      <w:r>
        <w:t xml:space="preserve"> - </w:t>
      </w:r>
      <w:r>
        <w:rPr>
          <w:color w:val="000000" w:themeColor="hyperlink"/>
          <w:u w:val="single"/>
        </w:rPr>
        <w:hyperlink r:id="rId50">
          <w:r>
            <w:rPr/>
            <w:t>A/C.3/72/SR.7</w:t>
          </w:r>
        </w:hyperlink>
      </w:r>
    </w:p>
    <w:p>
      <w:pPr>
        <w:pStyle w:val="itssubhead"/>
        <w:keepNext/>
        <w:keepLines/>
        <w:spacing w:after="0"/>
      </w:pPr>
      <w:r>
        <w:t>SOCIAL SITUATION (Agenda Item 27b)</w:t>
      </w:r>
    </w:p>
    <w:p>
      <w:pPr>
        <w:pStyle w:val="itsentry"/>
        <w:keepNext/>
        <w:keepLines/>
        <w:spacing w:after="0"/>
      </w:pPr>
      <w:r>
        <w:t>Jelinski, Cameron</w:t>
      </w:r>
      <w:r>
        <w:t xml:space="preserve"> - </w:t>
      </w:r>
      <w:r>
        <w:rPr>
          <w:color w:val="000000" w:themeColor="hyperlink"/>
          <w:u w:val="single"/>
        </w:rPr>
        <w:hyperlink r:id="rId145">
          <w:r>
            <w:rPr/>
            <w:t>A/C.3/72/SR.51</w:t>
          </w:r>
        </w:hyperlink>
      </w:r>
    </w:p>
    <w:p>
      <w:pPr>
        <w:pStyle w:val="itssubhead"/>
        <w:keepNext/>
        <w:keepLines/>
        <w:spacing w:after="0"/>
      </w:pPr>
      <w:r>
        <w:t>HIV/AIDS--DECLARATIONS (Agenda Item 10)</w:t>
      </w:r>
    </w:p>
    <w:p>
      <w:pPr>
        <w:pStyle w:val="itsentry"/>
        <w:keepNext/>
        <w:keepLines/>
        <w:spacing w:after="0"/>
      </w:pPr>
      <w:r>
        <w:t>Blais, Louise</w:t>
      </w:r>
      <w:r>
        <w:t xml:space="preserve"> - </w:t>
      </w:r>
      <w:r>
        <w:rPr>
          <w:color w:val="000000" w:themeColor="hyperlink"/>
          <w:u w:val="single"/>
        </w:rPr>
        <w:hyperlink r:id="rId160">
          <w:r>
            <w:rPr/>
            <w:t>A/72/PV.94</w:t>
          </w:r>
        </w:hyperlink>
      </w:r>
    </w:p>
    <w:p>
      <w:pPr>
        <w:pStyle w:val="itssubhead"/>
        <w:keepNext/>
        <w:keepLines/>
        <w:spacing w:after="0"/>
      </w:pPr>
      <w:r>
        <w:t>SPACE SECURITY (Agenda Item 52b)</w:t>
      </w:r>
    </w:p>
    <w:p>
      <w:pPr>
        <w:pStyle w:val="itsentry"/>
        <w:keepNext/>
        <w:keepLines/>
        <w:spacing w:after="0"/>
      </w:pPr>
      <w:r>
        <w:t>McCarney, Rosemary</w:t>
      </w:r>
      <w:r>
        <w:t xml:space="preserve"> - </w:t>
      </w:r>
      <w:r>
        <w:rPr>
          <w:color w:val="000000" w:themeColor="hyperlink"/>
          <w:u w:val="single"/>
        </w:rPr>
        <w:hyperlink r:id="rId83">
          <w:r>
            <w:rPr/>
            <w:t>A/C.1/72/PV.11</w:t>
          </w:r>
        </w:hyperlink>
      </w:r>
      <w:r>
        <w:t xml:space="preserve">; </w:t>
      </w:r>
      <w:r>
        <w:rPr>
          <w:color w:val="000000" w:themeColor="hyperlink"/>
          <w:u w:val="single"/>
        </w:rPr>
        <w:hyperlink r:id="rId84">
          <w:r>
            <w:rPr/>
            <w:t>A/C.1/72/SR.11</w:t>
          </w:r>
        </w:hyperlink>
      </w:r>
      <w:r>
        <w:t xml:space="preserve">; </w:t>
      </w:r>
      <w:r>
        <w:rPr>
          <w:color w:val="000000" w:themeColor="hyperlink"/>
          <w:u w:val="single"/>
        </w:rPr>
        <w:hyperlink r:id="rId85">
          <w:r>
            <w:rPr/>
            <w:t>A/C.4/72/SR.11</w:t>
          </w:r>
        </w:hyperlink>
      </w:r>
    </w:p>
    <w:p>
      <w:pPr>
        <w:pStyle w:val="itssubhead"/>
        <w:keepNext/>
        <w:keepLines/>
        <w:spacing w:after="0"/>
      </w:pPr>
      <w:r>
        <w:t>GUAM QUESTION (Agenda Item 62)</w:t>
      </w:r>
    </w:p>
    <w:p>
      <w:pPr>
        <w:pStyle w:val="itsentry"/>
        <w:keepNext/>
        <w:keepLines/>
        <w:spacing w:after="0"/>
      </w:pPr>
      <w:r>
        <w:t>Green, Julanar Ranya</w:t>
      </w:r>
      <w:r>
        <w:t xml:space="preserve"> - </w:t>
      </w:r>
      <w:r>
        <w:rPr>
          <w:color w:val="000000" w:themeColor="hyperlink"/>
          <w:u w:val="single"/>
        </w:rPr>
        <w:hyperlink r:id="rId150">
          <w:r>
            <w:rPr/>
            <w:t>A/C.4/72/SR.27</w:t>
          </w:r>
        </w:hyperlink>
      </w:r>
    </w:p>
    <w:p>
      <w:pPr>
        <w:pStyle w:val="itssubhead"/>
        <w:keepNext/>
        <w:keepLines/>
        <w:spacing w:after="0"/>
      </w:pPr>
      <w:r>
        <w:t>HUMAN RIGHTS (Agenda Item 72)</w:t>
      </w:r>
    </w:p>
    <w:p>
      <w:pPr>
        <w:pStyle w:val="itsentry"/>
        <w:keepNext/>
        <w:keepLines/>
        <w:spacing w:after="0"/>
      </w:pPr>
      <w:r>
        <w:t>Jelinski, Cameron</w:t>
      </w:r>
      <w:r>
        <w:t xml:space="preserve"> - </w:t>
      </w:r>
      <w:r>
        <w:rPr>
          <w:color w:val="000000" w:themeColor="hyperlink"/>
          <w:u w:val="single"/>
        </w:rPr>
        <w:hyperlink r:id="rId92">
          <w:r>
            <w:rPr/>
            <w:t>A/C.3/72/SR.35</w:t>
          </w:r>
        </w:hyperlink>
      </w:r>
    </w:p>
    <w:p>
      <w:pPr>
        <w:pStyle w:val="itssubhead"/>
        <w:keepNext/>
        <w:keepLines/>
        <w:spacing w:after="0"/>
      </w:pPr>
      <w:r>
        <w:t>RACIAL DISCRIMINATION--ELIMINATION (Agenda Item 70a)</w:t>
      </w:r>
    </w:p>
    <w:p>
      <w:pPr>
        <w:pStyle w:val="itsentry"/>
        <w:keepNext/>
        <w:keepLines/>
        <w:spacing w:after="0"/>
      </w:pPr>
      <w:r>
        <w:t>Jelinski, Cameron</w:t>
      </w:r>
      <w:r>
        <w:t xml:space="preserve"> - </w:t>
      </w:r>
      <w:r>
        <w:rPr>
          <w:color w:val="000000" w:themeColor="hyperlink"/>
          <w:u w:val="single"/>
        </w:rPr>
        <w:hyperlink r:id="rId245">
          <w:r>
            <w:rPr/>
            <w:t>A/C.3/72/SR.37</w:t>
          </w:r>
        </w:hyperlink>
      </w:r>
    </w:p>
    <w:p>
      <w:pPr>
        <w:pStyle w:val="itsentry"/>
        <w:keepNext/>
        <w:keepLines/>
        <w:spacing w:after="0"/>
      </w:pPr>
      <w:r>
        <w:t>Pritchard, Kaitlyn</w:t>
      </w:r>
      <w:r>
        <w:t xml:space="preserve"> - </w:t>
      </w:r>
      <w:r>
        <w:rPr>
          <w:color w:val="000000" w:themeColor="hyperlink"/>
          <w:u w:val="single"/>
        </w:rPr>
        <w:hyperlink r:id="rId182">
          <w:r>
            <w:rPr/>
            <w:t>A/C.3/72/SR.38</w:t>
          </w:r>
        </w:hyperlink>
      </w:r>
      <w:r>
        <w:t xml:space="preserve">; </w:t>
      </w:r>
      <w:r>
        <w:rPr>
          <w:color w:val="000000" w:themeColor="hyperlink"/>
          <w:u w:val="single"/>
        </w:rPr>
        <w:hyperlink r:id="rId141">
          <w:r>
            <w:rPr/>
            <w:t>A/C.3/72/SR.48</w:t>
          </w:r>
        </w:hyperlink>
      </w:r>
    </w:p>
    <w:p>
      <w:pPr>
        <w:pStyle w:val="itssubhead"/>
        <w:keepNext/>
        <w:keepLines/>
        <w:spacing w:after="0"/>
      </w:pPr>
      <w:r>
        <w:t>WOMEN IN DEVELOPMENT (Agenda Item 23b)</w:t>
      </w:r>
    </w:p>
    <w:p>
      <w:pPr>
        <w:pStyle w:val="itsentry"/>
        <w:keepNext/>
        <w:keepLines/>
        <w:spacing w:after="0"/>
      </w:pPr>
      <w:r>
        <w:t>Mamdani, Anar</w:t>
      </w:r>
      <w:r>
        <w:t xml:space="preserve"> - </w:t>
      </w:r>
      <w:r>
        <w:rPr>
          <w:color w:val="000000" w:themeColor="hyperlink"/>
          <w:u w:val="single"/>
        </w:rPr>
        <w:hyperlink r:id="rId262">
          <w:r>
            <w:rPr/>
            <w:t>A/C.2/72/SR.27</w:t>
          </w:r>
        </w:hyperlink>
      </w:r>
    </w:p>
    <w:p>
      <w:pPr>
        <w:pStyle w:val="itssubhead"/>
        <w:keepNext/>
        <w:keepLines/>
        <w:spacing w:after="0"/>
      </w:pPr>
      <w:r>
        <w:t>FINANCIAL FLOWS (Agenda Item 17f)</w:t>
      </w:r>
    </w:p>
    <w:p>
      <w:pPr>
        <w:pStyle w:val="itsentry"/>
        <w:keepNext/>
        <w:keepLines/>
        <w:spacing w:after="0"/>
      </w:pPr>
      <w:r>
        <w:t>Holt, Candace</w:t>
      </w:r>
      <w:r>
        <w:t xml:space="preserve"> - </w:t>
      </w:r>
      <w:r>
        <w:rPr>
          <w:color w:val="000000" w:themeColor="hyperlink"/>
          <w:u w:val="single"/>
        </w:rPr>
        <w:hyperlink r:id="rId87">
          <w:r>
            <w:rPr/>
            <w:t>A/C.2/72/SR.26</w:t>
          </w:r>
        </w:hyperlink>
      </w:r>
    </w:p>
    <w:p>
      <w:pPr>
        <w:pStyle w:val="itssubhead"/>
        <w:keepNext/>
        <w:keepLines/>
        <w:spacing w:after="0"/>
      </w:pPr>
      <w:r>
        <w:t>UN. GENERAL ASSEMBLY (72ND SESS. : 2017-2018). 1ST COMMITTEE--GENERAL DEBATE (Agenda Item 8)</w:t>
      </w:r>
    </w:p>
    <w:p>
      <w:pPr>
        <w:pStyle w:val="itsentry"/>
        <w:keepNext/>
        <w:keepLines/>
        <w:spacing w:after="0"/>
      </w:pPr>
      <w:r>
        <w:t>McCarney, Rosemary</w:t>
      </w:r>
      <w:r>
        <w:t xml:space="preserve"> - </w:t>
      </w:r>
      <w:r>
        <w:rPr>
          <w:color w:val="000000" w:themeColor="hyperlink"/>
          <w:u w:val="single"/>
        </w:rPr>
        <w:hyperlink r:id="rId215">
          <w:r>
            <w:rPr/>
            <w:t>A/C.1/72/PV.7</w:t>
          </w:r>
        </w:hyperlink>
      </w:r>
    </w:p>
    <w:p>
      <w:pPr>
        <w:pStyle w:val="itssubhead"/>
        <w:keepNext/>
        <w:keepLines/>
        <w:spacing w:after="0"/>
      </w:pPr>
      <w:r>
        <w:t>PEACE (Agenda Item 15)</w:t>
      </w:r>
    </w:p>
    <w:p>
      <w:pPr>
        <w:pStyle w:val="itsentry"/>
        <w:keepNext/>
        <w:keepLines/>
        <w:spacing w:after="0"/>
      </w:pPr>
      <w:r>
        <w:t>Grant, Michael Douglas</w:t>
      </w:r>
      <w:r>
        <w:t xml:space="preserve"> - </w:t>
      </w:r>
      <w:r>
        <w:rPr>
          <w:color w:val="000000" w:themeColor="hyperlink"/>
          <w:u w:val="single"/>
        </w:rPr>
        <w:hyperlink r:id="rId247">
          <w:r>
            <w:rPr/>
            <w:t>A/72/PV.61</w:t>
          </w:r>
        </w:hyperlink>
      </w:r>
    </w:p>
    <w:p>
      <w:pPr>
        <w:pStyle w:val="itsentry"/>
        <w:keepNext/>
        <w:keepLines/>
        <w:spacing w:after="0"/>
      </w:pPr>
      <w:r>
        <w:t>Galarneau, Sophie</w:t>
      </w:r>
      <w:r>
        <w:t xml:space="preserve"> - </w:t>
      </w:r>
      <w:r>
        <w:rPr>
          <w:color w:val="000000" w:themeColor="hyperlink"/>
          <w:u w:val="single"/>
        </w:rPr>
        <w:hyperlink r:id="rId60">
          <w:r>
            <w:rPr/>
            <w:t>A/72/PV.68</w:t>
          </w:r>
        </w:hyperlink>
      </w:r>
      <w:r>
        <w:t xml:space="preserve">; </w:t>
      </w:r>
      <w:r>
        <w:rPr>
          <w:color w:val="000000" w:themeColor="hyperlink"/>
          <w:u w:val="single"/>
        </w:rPr>
        <w:hyperlink r:id="rId180">
          <w:r>
            <w:rPr/>
            <w:t>A/72/PV.71</w:t>
          </w:r>
        </w:hyperlink>
      </w:r>
    </w:p>
    <w:p>
      <w:pPr>
        <w:pStyle w:val="itsentry"/>
        <w:keepNext/>
        <w:keepLines/>
        <w:spacing w:after="0"/>
      </w:pPr>
      <w:r>
        <w:t>Green, Julanar Ranya</w:t>
      </w:r>
      <w:r>
        <w:t xml:space="preserve"> - </w:t>
      </w:r>
      <w:r>
        <w:rPr>
          <w:color w:val="000000" w:themeColor="hyperlink"/>
          <w:u w:val="single"/>
        </w:rPr>
        <w:hyperlink r:id="rId164">
          <w:r>
            <w:rPr/>
            <w:t>A/72/PV.74</w:t>
          </w:r>
        </w:hyperlink>
      </w:r>
    </w:p>
    <w:p>
      <w:pPr>
        <w:pStyle w:val="itssubhead"/>
        <w:keepNext/>
        <w:keepLines/>
        <w:spacing w:after="0"/>
      </w:pPr>
      <w:r>
        <w:t>RESPONSIBILITY TO PROTECT (Agenda Item 132)</w:t>
      </w:r>
    </w:p>
    <w:p>
      <w:pPr>
        <w:pStyle w:val="itsentry"/>
        <w:keepNext/>
        <w:keepLines/>
        <w:spacing w:after="0"/>
      </w:pPr>
      <w:r>
        <w:t>Bonser, Michael</w:t>
      </w:r>
      <w:r>
        <w:t xml:space="preserve"> - </w:t>
      </w:r>
      <w:r>
        <w:rPr>
          <w:color w:val="000000" w:themeColor="hyperlink"/>
          <w:u w:val="single"/>
        </w:rPr>
        <w:hyperlink r:id="rId147">
          <w:r>
            <w:rPr/>
            <w:t>A/72/PV.100</w:t>
          </w:r>
        </w:hyperlink>
      </w:r>
    </w:p>
    <w:p>
      <w:pPr>
        <w:pStyle w:val="itssubhead"/>
        <w:keepNext/>
        <w:keepLines/>
        <w:spacing w:after="0"/>
      </w:pPr>
      <w:r>
        <w:t>BIOLOGICAL WEAPONS--TREATY (1972) (Agenda Item 106)</w:t>
      </w:r>
    </w:p>
    <w:p>
      <w:pPr>
        <w:pStyle w:val="itsentry"/>
        <w:keepNext/>
        <w:keepLines/>
        <w:spacing w:after="0"/>
      </w:pPr>
      <w:r>
        <w:t>McCarney, Rosemary</w:t>
      </w:r>
      <w:r>
        <w:t xml:space="preserve"> - </w:t>
      </w:r>
      <w:r>
        <w:rPr>
          <w:color w:val="000000" w:themeColor="hyperlink"/>
          <w:u w:val="single"/>
        </w:rPr>
        <w:hyperlink r:id="rId115">
          <w:r>
            <w:rPr/>
            <w:t>A/C.1/72/PV.15</w:t>
          </w:r>
        </w:hyperlink>
      </w:r>
    </w:p>
    <w:p>
      <w:pPr>
        <w:pStyle w:val="itssubhead"/>
        <w:keepNext/>
        <w:keepLines/>
        <w:spacing w:after="0"/>
      </w:pPr>
      <w:r>
        <w:t>COUNTER-TERRORISM (Agenda Item 118)</w:t>
      </w:r>
    </w:p>
    <w:p>
      <w:pPr>
        <w:pStyle w:val="itsentry"/>
        <w:keepNext/>
        <w:keepLines/>
        <w:spacing w:after="0"/>
      </w:pPr>
      <w:r>
        <w:t>Bell, Jamie</w:t>
      </w:r>
      <w:r>
        <w:t xml:space="preserve"> - </w:t>
      </w:r>
      <w:r>
        <w:rPr>
          <w:color w:val="000000" w:themeColor="hyperlink"/>
          <w:u w:val="single"/>
        </w:rPr>
        <w:hyperlink r:id="rId163">
          <w:r>
            <w:rPr/>
            <w:t>A/72/PV.101</w:t>
          </w:r>
        </w:hyperlink>
      </w:r>
    </w:p>
    <w:p>
      <w:pPr>
        <w:pStyle w:val="itssubhead"/>
        <w:keepNext/>
        <w:keepLines/>
        <w:spacing w:after="0"/>
      </w:pPr>
      <w:r>
        <w:t>ORGANIZATION FOR DEMOCRACY AND ECONOMIC DEVELOPMENT--GUAM (Agenda Item 35)</w:t>
      </w:r>
    </w:p>
    <w:p>
      <w:pPr>
        <w:pStyle w:val="itsentry"/>
        <w:keepNext/>
        <w:keepLines/>
        <w:spacing w:after="0"/>
      </w:pPr>
      <w:r>
        <w:t>Grant, Michael Douglas</w:t>
      </w:r>
      <w:r>
        <w:t xml:space="preserve"> - </w:t>
      </w:r>
      <w:r>
        <w:rPr>
          <w:color w:val="000000" w:themeColor="hyperlink"/>
          <w:u w:val="single"/>
        </w:rPr>
        <w:hyperlink r:id="rId233">
          <w:r>
            <w:rPr/>
            <w:t>A/72/PV.95</w:t>
          </w:r>
        </w:hyperlink>
      </w:r>
    </w:p>
    <w:p>
      <w:pPr>
        <w:pStyle w:val="itssubhead"/>
        <w:keepNext/>
        <w:keepLines/>
        <w:spacing w:after="0"/>
      </w:pPr>
      <w:r>
        <w:t>HUMAN RIGHTS--UKRAINE (Agenda Item 72c)</w:t>
      </w:r>
    </w:p>
    <w:p>
      <w:pPr>
        <w:pStyle w:val="itsentry"/>
        <w:keepNext/>
        <w:keepLines/>
        <w:spacing w:after="0"/>
      </w:pPr>
      <w:r>
        <w:t>Pritchard, Kaitlyn</w:t>
      </w:r>
      <w:r>
        <w:t xml:space="preserve"> - </w:t>
      </w:r>
      <w:r>
        <w:rPr>
          <w:color w:val="000000" w:themeColor="hyperlink"/>
          <w:u w:val="single"/>
        </w:rPr>
        <w:hyperlink r:id="rId191">
          <w:r>
            <w:rPr/>
            <w:t>A/C.3/72/SR.45</w:t>
          </w:r>
        </w:hyperlink>
      </w:r>
    </w:p>
    <w:p>
      <w:pPr>
        <w:pStyle w:val="itssubhead"/>
        <w:keepNext/>
        <w:keepLines/>
        <w:spacing w:after="0"/>
      </w:pPr>
      <w:r>
        <w:t>EMERGENCY ASSISTANCE (Agenda Item 73a)</w:t>
      </w:r>
    </w:p>
    <w:p>
      <w:pPr>
        <w:pStyle w:val="itsentry"/>
        <w:keepNext/>
        <w:keepLines/>
        <w:spacing w:after="0"/>
      </w:pPr>
      <w:r>
        <w:t>Pritchard, Kaitlyn</w:t>
      </w:r>
      <w:r>
        <w:t xml:space="preserve"> - </w:t>
      </w:r>
      <w:r>
        <w:rPr>
          <w:color w:val="000000" w:themeColor="hyperlink"/>
          <w:u w:val="single"/>
        </w:rPr>
        <w:hyperlink r:id="rId263">
          <w:r>
            <w:rPr/>
            <w:t>A/72/PV.70</w:t>
          </w:r>
        </w:hyperlink>
      </w:r>
    </w:p>
    <w:p>
      <w:pPr>
        <w:pStyle w:val="itsentry"/>
        <w:keepNext/>
        <w:keepLines/>
        <w:spacing w:after="0"/>
      </w:pPr>
      <w:r>
        <w:t>Blais, Louise</w:t>
      </w:r>
      <w:r>
        <w:t xml:space="preserve"> - </w:t>
      </w:r>
      <w:r>
        <w:rPr>
          <w:color w:val="000000" w:themeColor="hyperlink"/>
          <w:u w:val="single"/>
        </w:rPr>
        <w:hyperlink r:id="rId56">
          <w:r>
            <w:rPr/>
            <w:t>A/72/PV.69</w:t>
          </w:r>
        </w:hyperlink>
      </w:r>
    </w:p>
    <w:p>
      <w:pPr>
        <w:pStyle w:val="itssubhead"/>
        <w:keepNext/>
        <w:keepLines/>
        <w:spacing w:after="0"/>
      </w:pPr>
      <w:r>
        <w:t>ADMINISTRATION OF JUSTICE (Agenda Item 146)</w:t>
      </w:r>
    </w:p>
    <w:p>
      <w:pPr>
        <w:pStyle w:val="itsentry"/>
        <w:keepNext/>
        <w:keepLines/>
        <w:spacing w:after="0"/>
      </w:pPr>
      <w:r>
        <w:t>Boucher, Catherine</w:t>
      </w:r>
      <w:r>
        <w:t xml:space="preserve"> - </w:t>
      </w:r>
      <w:r>
        <w:rPr>
          <w:color w:val="000000" w:themeColor="hyperlink"/>
          <w:u w:val="single"/>
        </w:rPr>
        <w:hyperlink r:id="rId220">
          <w:r>
            <w:rPr/>
            <w:t>A/C.6/72/SR.11</w:t>
          </w:r>
        </w:hyperlink>
      </w:r>
    </w:p>
    <w:p>
      <w:pPr>
        <w:pStyle w:val="itssubhead"/>
        <w:keepNext/>
        <w:keepLines/>
        <w:spacing w:after="0"/>
      </w:pPr>
      <w:r>
        <w:t>RULE OF LAW (Agenda Item 84)</w:t>
      </w:r>
    </w:p>
    <w:p>
      <w:pPr>
        <w:pStyle w:val="itsentry"/>
        <w:keepNext/>
        <w:keepLines/>
        <w:spacing w:after="0"/>
      </w:pPr>
      <w:r>
        <w:t>Boucher, Catherine</w:t>
      </w:r>
      <w:r>
        <w:t xml:space="preserve"> - </w:t>
      </w:r>
      <w:r>
        <w:rPr>
          <w:color w:val="000000" w:themeColor="hyperlink"/>
          <w:u w:val="single"/>
        </w:rPr>
        <w:hyperlink r:id="rId197">
          <w:r>
            <w:rPr/>
            <w:t>A/C.6/72/SR.30</w:t>
          </w:r>
        </w:hyperlink>
      </w:r>
    </w:p>
    <w:p>
      <w:pPr>
        <w:pStyle w:val="itssubhead"/>
        <w:keepNext/>
        <w:keepLines/>
        <w:spacing w:after="0"/>
      </w:pPr>
      <w:r>
        <w:t>LAW OF THE SEA (Agenda Item 77a)</w:t>
      </w:r>
    </w:p>
    <w:p>
      <w:pPr>
        <w:pStyle w:val="itsentry"/>
        <w:keepNext/>
        <w:keepLines/>
        <w:spacing w:after="0"/>
      </w:pPr>
      <w:r>
        <w:t>Bonser, Michael</w:t>
      </w:r>
      <w:r>
        <w:t xml:space="preserve"> - </w:t>
      </w:r>
      <w:r>
        <w:rPr>
          <w:color w:val="000000" w:themeColor="hyperlink"/>
          <w:u w:val="single"/>
        </w:rPr>
        <w:hyperlink r:id="rId171">
          <w:r>
            <w:rPr/>
            <w:t>A/72/PV.63</w:t>
          </w:r>
        </w:hyperlink>
      </w:r>
    </w:p>
    <w:p>
      <w:pPr>
        <w:pStyle w:val="itssubhead"/>
        <w:keepNext/>
        <w:keepLines/>
        <w:spacing w:after="0"/>
      </w:pPr>
      <w:r>
        <w:t>PEACEBUILDING (Agenda Item 65)</w:t>
      </w:r>
    </w:p>
    <w:p>
      <w:pPr>
        <w:pStyle w:val="itsentry"/>
        <w:keepNext/>
        <w:keepLines/>
        <w:spacing w:after="0"/>
      </w:pPr>
      <w:r>
        <w:t>Grant, Michael Douglas</w:t>
      </w:r>
      <w:r>
        <w:t xml:space="preserve"> - </w:t>
      </w:r>
      <w:r>
        <w:rPr>
          <w:color w:val="000000" w:themeColor="hyperlink"/>
          <w:u w:val="single"/>
        </w:rPr>
        <w:hyperlink r:id="rId264">
          <w:r>
            <w:rPr/>
            <w:t>A/72/PV.85</w:t>
          </w:r>
        </w:hyperlink>
      </w:r>
    </w:p>
    <w:p>
      <w:pPr>
        <w:pStyle w:val="itsentry"/>
        <w:keepNext/>
        <w:keepLines/>
        <w:spacing w:after="0"/>
      </w:pPr>
      <w:r>
        <w:t>Bonser, Michael</w:t>
      </w:r>
      <w:r>
        <w:t xml:space="preserve"> - </w:t>
      </w:r>
      <w:r>
        <w:rPr>
          <w:color w:val="000000" w:themeColor="hyperlink"/>
          <w:u w:val="single"/>
        </w:rPr>
        <w:hyperlink r:id="rId217">
          <w:r>
            <w:rPr/>
            <w:t>A/72/PV.90</w:t>
          </w:r>
        </w:hyperlink>
      </w:r>
    </w:p>
    <w:p>
      <w:pPr>
        <w:pStyle w:val="itssubhead"/>
        <w:keepNext/>
        <w:keepLines/>
        <w:spacing w:after="0"/>
      </w:pPr>
      <w:r>
        <w:t>YOUTH (Agenda Item 27b)</w:t>
      </w:r>
    </w:p>
    <w:p>
      <w:pPr>
        <w:pStyle w:val="itsentry"/>
        <w:keepNext/>
        <w:keepLines/>
        <w:spacing w:after="0"/>
      </w:pPr>
      <w:r>
        <w:t>Bryan, Jeremy Owen</w:t>
      </w:r>
      <w:r>
        <w:t xml:space="preserve"> - </w:t>
      </w:r>
      <w:r>
        <w:rPr>
          <w:color w:val="000000" w:themeColor="hyperlink"/>
          <w:u w:val="single"/>
        </w:rPr>
        <w:hyperlink r:id="rId146">
          <w:r>
            <w:rPr/>
            <w:t>A/C.3/72/SR.49</w:t>
          </w:r>
        </w:hyperlink>
      </w:r>
    </w:p>
    <w:p>
      <w:pPr>
        <w:pStyle w:val="itssubhead"/>
        <w:keepNext/>
        <w:keepLines/>
        <w:spacing w:after="0"/>
      </w:pPr>
      <w:r>
        <w:t>SMALL ARMS--ILLICIT TRAFFIC (Agenda Item 99p)</w:t>
      </w:r>
    </w:p>
    <w:p>
      <w:pPr>
        <w:pStyle w:val="itsentry"/>
        <w:keepNext/>
        <w:keepLines/>
        <w:spacing w:after="0"/>
      </w:pPr>
      <w:r>
        <w:t>Kapur, Vishal</w:t>
      </w:r>
      <w:r>
        <w:t xml:space="preserve"> - </w:t>
      </w:r>
      <w:r>
        <w:rPr>
          <w:color w:val="000000" w:themeColor="hyperlink"/>
          <w:u w:val="single"/>
        </w:rPr>
        <w:hyperlink r:id="rId34">
          <w:r>
            <w:rPr/>
            <w:t>A/C.1/72/PV.19</w:t>
          </w:r>
        </w:hyperlink>
      </w:r>
      <w:r>
        <w:br/>
      </w:r>
    </w:p>
    <w:p>
      <w:pPr>
        <w:pStyle w:val="itshead"/>
        <w:keepNext/>
        <w:keepLines/>
      </w:pPr>
      <w:r>
        <w:t>Canada. Prime Minister</w:t>
      </w:r>
    </w:p>
    <w:p>
      <w:pPr>
        <w:pStyle w:val="itssubhead"/>
        <w:keepNext/>
        <w:keepLines/>
        <w:spacing w:after="0"/>
      </w:pPr>
      <w:r>
        <w:t>UN. GENERAL ASSEMBLY (72ND SESS. : 2017-2018)--SPECIAL STATEMENTS (Agenda Item )</w:t>
      </w:r>
    </w:p>
    <w:p>
      <w:pPr>
        <w:pStyle w:val="itsentry"/>
        <w:keepNext/>
        <w:keepLines/>
        <w:spacing w:after="0"/>
      </w:pPr>
      <w:r>
        <w:t>Trudeau, Justin</w:t>
      </w:r>
      <w:r>
        <w:t xml:space="preserve"> - </w:t>
      </w:r>
      <w:r>
        <w:rPr>
          <w:color w:val="000000" w:themeColor="hyperlink"/>
          <w:u w:val="single"/>
        </w:rPr>
        <w:hyperlink r:id="rId243">
          <w:r>
            <w:rPr/>
            <w:t>A/72/PV.12</w:t>
          </w:r>
        </w:hyperlink>
      </w:r>
    </w:p>
    <w:p>
      <w:pPr>
        <w:pStyle w:val="itssubhead"/>
        <w:keepNext/>
        <w:keepLines/>
        <w:spacing w:after="0"/>
      </w:pPr>
      <w:r>
        <w:t>UN. GENERAL ASSEMBLY (72ND SESS. : 2017-2018)--GENERAL DEBATE (Agenda Item 8)</w:t>
      </w:r>
    </w:p>
    <w:p>
      <w:pPr>
        <w:pStyle w:val="itsentry"/>
        <w:keepNext/>
        <w:keepLines/>
        <w:spacing w:after="0"/>
      </w:pPr>
      <w:r>
        <w:t>Trudeau, Justin</w:t>
      </w:r>
      <w:r>
        <w:t xml:space="preserve"> - </w:t>
      </w:r>
      <w:r>
        <w:rPr>
          <w:color w:val="000000" w:themeColor="hyperlink"/>
          <w:u w:val="single"/>
        </w:rPr>
        <w:hyperlink r:id="rId243">
          <w:r>
            <w:rPr/>
            <w:t>A/72/PV.12</w:t>
          </w:r>
        </w:hyperlink>
      </w:r>
      <w:r>
        <w:br/>
      </w:r>
    </w:p>
    <w:p>
      <w:pPr>
        <w:pStyle w:val="itshead"/>
        <w:keepNext/>
        <w:keepLines/>
      </w:pPr>
      <w:r>
        <w:t>Capitol Hill Prayer Partners (Organization : United States)</w:t>
      </w:r>
    </w:p>
    <w:p>
      <w:pPr>
        <w:pStyle w:val="itssubhead"/>
        <w:keepNext/>
        <w:keepLines/>
        <w:spacing w:after="0"/>
      </w:pPr>
      <w:r>
        <w:t>WESTERN SAHARA QUESTION (Agenda Item 62)</w:t>
      </w:r>
    </w:p>
    <w:p>
      <w:pPr>
        <w:pStyle w:val="itsentry"/>
        <w:keepNext/>
        <w:keepLines/>
        <w:spacing w:after="0"/>
      </w:pPr>
      <w:r>
        <w:t>Eads, Carroll</w:t>
      </w:r>
      <w:r>
        <w:t xml:space="preserve"> - </w:t>
      </w:r>
      <w:r>
        <w:rPr>
          <w:color w:val="000000" w:themeColor="hyperlink"/>
          <w:u w:val="single"/>
        </w:rPr>
        <w:hyperlink r:id="rId13">
          <w:r>
            <w:rPr/>
            <w:t>A/C.4/72/SR.4</w:t>
          </w:r>
        </w:hyperlink>
      </w:r>
      <w:r>
        <w:br/>
      </w:r>
    </w:p>
    <w:p>
      <w:pPr>
        <w:pStyle w:val="itshead"/>
        <w:keepNext/>
        <w:keepLines/>
      </w:pPr>
      <w:r>
        <w:t>Caribbean Community</w:t>
      </w:r>
    </w:p>
    <w:p>
      <w:pPr>
        <w:pStyle w:val="itssubhead"/>
        <w:keepNext/>
        <w:keepLines/>
        <w:spacing w:after="0"/>
      </w:pPr>
      <w:r>
        <w:t>OPERATIONAL ACTIVITIES--UN SYSTEM (Agenda Item 24a)</w:t>
      </w:r>
    </w:p>
    <w:p>
      <w:pPr>
        <w:pStyle w:val="itsentry"/>
        <w:keepNext/>
        <w:keepLines/>
        <w:spacing w:after="0"/>
      </w:pPr>
      <w:r>
        <w:t>Blair, Tumasie (Antigua and Barbuda)</w:t>
      </w:r>
      <w:r>
        <w:t xml:space="preserve"> - </w:t>
      </w:r>
      <w:r>
        <w:rPr>
          <w:color w:val="000000" w:themeColor="hyperlink"/>
          <w:u w:val="single"/>
        </w:rPr>
        <w:hyperlink r:id="rId30">
          <w:r>
            <w:rPr/>
            <w:t>A/C.2/72/SR.22</w:t>
          </w:r>
        </w:hyperlink>
      </w:r>
    </w:p>
    <w:p>
      <w:pPr>
        <w:pStyle w:val="itssubhead"/>
        <w:keepNext/>
        <w:keepLines/>
        <w:spacing w:after="0"/>
      </w:pPr>
      <w:r>
        <w:t>INFORMATION (Agenda Item 57)</w:t>
      </w:r>
    </w:p>
    <w:p>
      <w:pPr>
        <w:pStyle w:val="itsentry"/>
        <w:keepNext/>
        <w:keepLines/>
        <w:spacing w:after="0"/>
      </w:pPr>
      <w:r>
        <w:t>Beckles, Pennelope Althea (Trinidad and Tobago)</w:t>
      </w:r>
      <w:r>
        <w:t xml:space="preserve"> - </w:t>
      </w:r>
      <w:r>
        <w:rPr>
          <w:color w:val="000000" w:themeColor="hyperlink"/>
          <w:u w:val="single"/>
        </w:rPr>
        <w:hyperlink r:id="rId26">
          <w:r>
            <w:rPr/>
            <w:t>A/C.4/72/SR.14</w:t>
          </w:r>
        </w:hyperlink>
      </w:r>
    </w:p>
    <w:p>
      <w:pPr>
        <w:pStyle w:val="itssubhead"/>
        <w:keepNext/>
        <w:keepLines/>
        <w:spacing w:after="0"/>
      </w:pPr>
      <w:r>
        <w:t>RACIAL DISCRIMINATION--PROGRAMME IMPLEMENTATION (Agenda Item 70b)</w:t>
      </w:r>
    </w:p>
    <w:p>
      <w:pPr>
        <w:pStyle w:val="itsentry"/>
        <w:keepNext/>
        <w:keepLines/>
        <w:spacing w:after="0"/>
      </w:pPr>
      <w:r>
        <w:t>Carey, Sheila (Bahamas)</w:t>
      </w:r>
      <w:r>
        <w:t xml:space="preserve"> - </w:t>
      </w:r>
      <w:r>
        <w:rPr>
          <w:color w:val="000000" w:themeColor="hyperlink"/>
          <w:u w:val="single"/>
        </w:rPr>
        <w:hyperlink r:id="rId245">
          <w:r>
            <w:rPr/>
            <w:t>A/C.3/72/SR.37</w:t>
          </w:r>
        </w:hyperlink>
      </w:r>
    </w:p>
    <w:p>
      <w:pPr>
        <w:pStyle w:val="itssubhead"/>
        <w:keepNext/>
        <w:keepLines/>
        <w:spacing w:after="0"/>
      </w:pPr>
      <w:r>
        <w:t>RULE OF LAW (Agenda Item 84)</w:t>
      </w:r>
    </w:p>
    <w:p>
      <w:pPr>
        <w:pStyle w:val="itsentry"/>
        <w:keepNext/>
        <w:keepLines/>
        <w:spacing w:after="0"/>
      </w:pPr>
      <w:r>
        <w:t>Beckles, Pennelope Althea (Trinidad and Tobago)</w:t>
      </w:r>
      <w:r>
        <w:t xml:space="preserve"> - </w:t>
      </w:r>
      <w:r>
        <w:rPr>
          <w:color w:val="000000" w:themeColor="hyperlink"/>
          <w:u w:val="single"/>
        </w:rPr>
        <w:hyperlink r:id="rId35">
          <w:r>
            <w:rPr/>
            <w:t>A/C.6/72/SR.5</w:t>
          </w:r>
        </w:hyperlink>
      </w:r>
    </w:p>
    <w:p>
      <w:pPr>
        <w:pStyle w:val="itssubhead"/>
        <w:keepNext/>
        <w:keepLines/>
        <w:spacing w:after="0"/>
      </w:pPr>
      <w:r>
        <w:t>CLIMATE (Agenda Item 19d)</w:t>
      </w:r>
    </w:p>
    <w:p>
      <w:pPr>
        <w:pStyle w:val="itsentry"/>
        <w:keepNext/>
        <w:keepLines/>
        <w:spacing w:after="0"/>
      </w:pPr>
      <w:r>
        <w:t>Marshall, Keith (Barbados)</w:t>
      </w:r>
      <w:r>
        <w:t xml:space="preserve"> - </w:t>
      </w:r>
      <w:r>
        <w:rPr>
          <w:color w:val="000000" w:themeColor="hyperlink"/>
          <w:u w:val="single"/>
        </w:rPr>
        <w:hyperlink r:id="rId28">
          <w:r>
            <w:rPr/>
            <w:t>A/C.2/72/SR.8</w:t>
          </w:r>
        </w:hyperlink>
      </w:r>
    </w:p>
    <w:p>
      <w:pPr>
        <w:pStyle w:val="itssubhead"/>
        <w:keepNext/>
        <w:keepLines/>
        <w:spacing w:after="0"/>
      </w:pPr>
      <w:r>
        <w:t>UN. SECURITY COUNCIL--MEMBERSHIP (Agenda Item 122)</w:t>
      </w:r>
    </w:p>
    <w:p>
      <w:pPr>
        <w:pStyle w:val="itsentry"/>
        <w:keepNext/>
        <w:keepLines/>
        <w:spacing w:after="0"/>
      </w:pPr>
      <w:r>
        <w:t>Ten-Pow, Rudolph Michael (Guyana)</w:t>
      </w:r>
      <w:r>
        <w:t xml:space="preserve"> - </w:t>
      </w:r>
      <w:r>
        <w:rPr>
          <w:color w:val="000000" w:themeColor="hyperlink"/>
          <w:u w:val="single"/>
        </w:rPr>
        <w:hyperlink r:id="rId80">
          <w:r>
            <w:rPr/>
            <w:t>A/72/PV.104</w:t>
          </w:r>
        </w:hyperlink>
      </w:r>
      <w:r>
        <w:t xml:space="preserve">; </w:t>
      </w:r>
      <w:r>
        <w:rPr>
          <w:color w:val="000000" w:themeColor="hyperlink"/>
          <w:u w:val="single"/>
        </w:rPr>
        <w:hyperlink r:id="rId81">
          <w:r>
            <w:rPr/>
            <w:t>A/72/PV.41</w:t>
          </w:r>
        </w:hyperlink>
      </w:r>
    </w:p>
    <w:p>
      <w:pPr>
        <w:pStyle w:val="itssubhead"/>
        <w:keepNext/>
        <w:keepLines/>
        <w:spacing w:after="0"/>
      </w:pPr>
      <w:r>
        <w:t>INTERNATIONAL CRIMINAL COURT--REPORTS (Agenda Item 76)</w:t>
      </w:r>
    </w:p>
    <w:p>
      <w:pPr>
        <w:pStyle w:val="itsentry"/>
        <w:keepNext/>
        <w:keepLines/>
        <w:spacing w:after="0"/>
      </w:pPr>
      <w:r>
        <w:t>Beckles, Pennelope Althea (Trinidad and Tobago)</w:t>
      </w:r>
      <w:r>
        <w:t xml:space="preserve"> - </w:t>
      </w:r>
      <w:r>
        <w:rPr>
          <w:color w:val="000000" w:themeColor="hyperlink"/>
          <w:u w:val="single"/>
        </w:rPr>
        <w:hyperlink r:id="rId174">
          <w:r>
            <w:rPr/>
            <w:t>A/72/PV.36</w:t>
          </w:r>
        </w:hyperlink>
      </w:r>
    </w:p>
    <w:p>
      <w:pPr>
        <w:pStyle w:val="itssubhead"/>
        <w:keepNext/>
        <w:keepLines/>
        <w:spacing w:after="0"/>
      </w:pPr>
      <w:r>
        <w:t>WOMEN'S ADVANCEMENT (Agenda Item 28a)</w:t>
      </w:r>
    </w:p>
    <w:p>
      <w:pPr>
        <w:pStyle w:val="itsentry"/>
        <w:keepNext/>
        <w:keepLines/>
        <w:spacing w:after="0"/>
      </w:pPr>
      <w:r>
        <w:t>Regis, Denis (Haiti)</w:t>
      </w:r>
      <w:r>
        <w:t xml:space="preserve"> - </w:t>
      </w:r>
      <w:r>
        <w:rPr>
          <w:color w:val="000000" w:themeColor="hyperlink"/>
          <w:u w:val="single"/>
        </w:rPr>
        <w:hyperlink r:id="rId50">
          <w:r>
            <w:rPr/>
            <w:t>A/C.3/72/SR.7</w:t>
          </w:r>
        </w:hyperlink>
      </w:r>
    </w:p>
    <w:p>
      <w:pPr>
        <w:pStyle w:val="itssubhead"/>
        <w:keepNext/>
        <w:keepLines/>
        <w:spacing w:after="0"/>
      </w:pPr>
      <w:r>
        <w:t>DISARMAMENT--UN. GENERAL ASSEMBLY (10TH SPECIAL SESS. : 1978) (Agenda Item 101)</w:t>
      </w:r>
    </w:p>
    <w:p>
      <w:pPr>
        <w:pStyle w:val="itsentry"/>
        <w:keepNext/>
        <w:keepLines/>
        <w:spacing w:after="0"/>
      </w:pPr>
      <w:r>
        <w:t>Carey, Sheila (Bahamas)</w:t>
      </w:r>
      <w:r>
        <w:t xml:space="preserve"> - </w:t>
      </w:r>
      <w:r>
        <w:rPr>
          <w:color w:val="000000" w:themeColor="hyperlink"/>
          <w:u w:val="single"/>
        </w:rPr>
        <w:hyperlink r:id="rId44">
          <w:r>
            <w:rPr/>
            <w:t>A/C.1/72/PV.22</w:t>
          </w:r>
        </w:hyperlink>
      </w:r>
    </w:p>
    <w:p>
      <w:pPr>
        <w:pStyle w:val="itssubhead"/>
        <w:keepNext/>
        <w:keepLines/>
        <w:spacing w:after="0"/>
      </w:pPr>
      <w:r>
        <w:t>UN. CONFERENCE ON DISARMAMENT--REPORTS (2017) (Agenda Item 101a)</w:t>
      </w:r>
    </w:p>
    <w:p>
      <w:pPr>
        <w:pStyle w:val="itsentry"/>
        <w:keepNext/>
        <w:keepLines/>
        <w:spacing w:after="0"/>
      </w:pPr>
      <w:r>
        <w:t>Carey, Sheila (Bahamas)</w:t>
      </w:r>
      <w:r>
        <w:t xml:space="preserve"> - </w:t>
      </w:r>
      <w:r>
        <w:rPr>
          <w:color w:val="000000" w:themeColor="hyperlink"/>
          <w:u w:val="single"/>
        </w:rPr>
        <w:hyperlink r:id="rId44">
          <w:r>
            <w:rPr/>
            <w:t>A/C.1/72/PV.22</w:t>
          </w:r>
        </w:hyperlink>
      </w:r>
    </w:p>
    <w:p>
      <w:pPr>
        <w:pStyle w:val="itssubhead"/>
        <w:keepNext/>
        <w:keepLines/>
        <w:spacing w:after="0"/>
      </w:pPr>
      <w:r>
        <w:t>DEVELOPMENT COOPERATION--MIDDLE-INCOME COUNTRIES (Agenda Item 21d)</w:t>
      </w:r>
    </w:p>
    <w:p>
      <w:pPr>
        <w:pStyle w:val="itsentry"/>
        <w:keepNext/>
        <w:keepLines/>
        <w:spacing w:after="0"/>
      </w:pPr>
      <w:r>
        <w:t>Marshall, Keith (Barbados)</w:t>
      </w:r>
      <w:r>
        <w:t xml:space="preserve"> - </w:t>
      </w:r>
      <w:r>
        <w:rPr>
          <w:color w:val="000000" w:themeColor="hyperlink"/>
          <w:u w:val="single"/>
        </w:rPr>
        <w:hyperlink r:id="rId51">
          <w:r>
            <w:rPr/>
            <w:t>A/C.2/72/SR.14</w:t>
          </w:r>
        </w:hyperlink>
      </w:r>
    </w:p>
    <w:p>
      <w:pPr>
        <w:pStyle w:val="itssubhead"/>
        <w:keepNext/>
        <w:keepLines/>
        <w:spacing w:after="0"/>
      </w:pPr>
      <w:r>
        <w:t>PEACE--REGIONAL CENTRE--LATIN AMERICA AND THE CARIBBEAN (Agenda Item 100c)</w:t>
      </w:r>
    </w:p>
    <w:p>
      <w:pPr>
        <w:pStyle w:val="itsentry"/>
        <w:keepNext/>
        <w:keepLines/>
        <w:spacing w:after="0"/>
      </w:pPr>
      <w:r>
        <w:t>Young, Lois Michele (Belize)</w:t>
      </w:r>
      <w:r>
        <w:t xml:space="preserve"> - </w:t>
      </w:r>
      <w:r>
        <w:rPr>
          <w:color w:val="000000" w:themeColor="hyperlink"/>
          <w:u w:val="single"/>
        </w:rPr>
        <w:hyperlink r:id="rId33">
          <w:r>
            <w:rPr/>
            <w:t>A/C.1/72/PV.20</w:t>
          </w:r>
        </w:hyperlink>
      </w:r>
    </w:p>
    <w:p>
      <w:pPr>
        <w:pStyle w:val="itsentry"/>
        <w:keepNext/>
        <w:keepLines/>
        <w:spacing w:after="0"/>
      </w:pPr>
      <w:r>
        <w:t>Carey, Sheila (Bahamas)</w:t>
      </w:r>
      <w:r>
        <w:t xml:space="preserve"> - </w:t>
      </w:r>
      <w:r>
        <w:rPr>
          <w:color w:val="000000" w:themeColor="hyperlink"/>
          <w:u w:val="single"/>
        </w:rPr>
        <w:hyperlink r:id="rId44">
          <w:r>
            <w:rPr/>
            <w:t>A/C.1/72/PV.22</w:t>
          </w:r>
        </w:hyperlink>
      </w:r>
    </w:p>
    <w:p>
      <w:pPr>
        <w:pStyle w:val="itssubhead"/>
        <w:keepNext/>
        <w:keepLines/>
        <w:spacing w:after="0"/>
      </w:pPr>
      <w:r>
        <w:t>INTERNATIONAL TRADE (Agenda Item 17a)</w:t>
      </w:r>
    </w:p>
    <w:p>
      <w:pPr>
        <w:pStyle w:val="itsentry"/>
        <w:keepNext/>
        <w:keepLines/>
        <w:spacing w:after="0"/>
      </w:pPr>
      <w:r>
        <w:t>Rattray, Courtenay  (Jamaica)</w:t>
      </w:r>
      <w:r>
        <w:t xml:space="preserve"> - </w:t>
      </w:r>
      <w:r>
        <w:rPr>
          <w:color w:val="000000" w:themeColor="hyperlink"/>
          <w:u w:val="single"/>
        </w:rPr>
        <w:hyperlink r:id="rId25">
          <w:r>
            <w:rPr/>
            <w:t>A/C.2/72/SR.6</w:t>
          </w:r>
        </w:hyperlink>
      </w:r>
    </w:p>
    <w:p>
      <w:pPr>
        <w:pStyle w:val="itssubhead"/>
        <w:keepNext/>
        <w:keepLines/>
        <w:spacing w:after="0"/>
      </w:pPr>
      <w:r>
        <w:t>BIOLOGICAL WEAPONS--TREATY (1972) (Agenda Item 106)</w:t>
      </w:r>
    </w:p>
    <w:p>
      <w:pPr>
        <w:pStyle w:val="itsentry"/>
        <w:keepNext/>
        <w:keepLines/>
        <w:spacing w:after="0"/>
      </w:pPr>
      <w:r>
        <w:t>Ten-Pow, Rudolph Michael (Guyana)</w:t>
      </w:r>
      <w:r>
        <w:t xml:space="preserve"> - </w:t>
      </w:r>
      <w:r>
        <w:rPr>
          <w:color w:val="000000" w:themeColor="hyperlink"/>
          <w:u w:val="single"/>
        </w:rPr>
        <w:hyperlink r:id="rId253">
          <w:r>
            <w:rPr/>
            <w:t>A/C.1/72/PV.14</w:t>
          </w:r>
        </w:hyperlink>
      </w:r>
    </w:p>
    <w:p>
      <w:pPr>
        <w:pStyle w:val="itssubhead"/>
        <w:keepNext/>
        <w:keepLines/>
        <w:spacing w:after="0"/>
      </w:pPr>
      <w:r>
        <w:t>INTERNATIONAL JURISDICTION (Agenda Item 85)</w:t>
      </w:r>
    </w:p>
    <w:p>
      <w:pPr>
        <w:pStyle w:val="itsentry"/>
        <w:keepNext/>
        <w:keepLines/>
        <w:spacing w:after="0"/>
      </w:pPr>
      <w:r>
        <w:t>Beckles, Pennelope Althea (Trinidad and Tobago)</w:t>
      </w:r>
      <w:r>
        <w:t xml:space="preserve"> - </w:t>
      </w:r>
      <w:r>
        <w:rPr>
          <w:color w:val="000000" w:themeColor="hyperlink"/>
          <w:u w:val="single"/>
        </w:rPr>
        <w:hyperlink r:id="rId198">
          <w:r>
            <w:rPr/>
            <w:t>A/C.6/72/SR.13</w:t>
          </w:r>
        </w:hyperlink>
      </w:r>
    </w:p>
    <w:p>
      <w:pPr>
        <w:pStyle w:val="itssubhead"/>
        <w:keepNext/>
        <w:keepLines/>
        <w:spacing w:after="0"/>
      </w:pPr>
      <w:r>
        <w:t>RIGHTS OF THE CHILD (Agenda Item 68a)</w:t>
      </w:r>
    </w:p>
    <w:p>
      <w:pPr>
        <w:pStyle w:val="itsentry"/>
        <w:keepNext/>
        <w:keepLines/>
        <w:spacing w:after="0"/>
      </w:pPr>
      <w:r>
        <w:t>Marshall, Keith (Barbados)</w:t>
      </w:r>
      <w:r>
        <w:t xml:space="preserve"> - </w:t>
      </w:r>
      <w:r>
        <w:rPr>
          <w:color w:val="000000" w:themeColor="hyperlink"/>
          <w:u w:val="single"/>
        </w:rPr>
        <w:hyperlink r:id="rId29">
          <w:r>
            <w:rPr/>
            <w:t>A/C.3/72/SR.12</w:t>
          </w:r>
        </w:hyperlink>
      </w:r>
      <w:r>
        <w:t xml:space="preserve">; </w:t>
      </w:r>
      <w:r>
        <w:rPr>
          <w:color w:val="000000" w:themeColor="hyperlink"/>
          <w:u w:val="single"/>
        </w:rPr>
        <w:hyperlink r:id="rId153">
          <w:r>
            <w:rPr/>
            <w:t>A/C.3/72/SR.52</w:t>
          </w:r>
        </w:hyperlink>
      </w:r>
    </w:p>
    <w:p>
      <w:pPr>
        <w:pStyle w:val="itssubhead"/>
        <w:keepNext/>
        <w:keepLines/>
        <w:spacing w:after="0"/>
      </w:pPr>
      <w:r>
        <w:t>ADMINISTRATION OF JUSTICE (Agenda Item 146)</w:t>
      </w:r>
    </w:p>
    <w:p>
      <w:pPr>
        <w:pStyle w:val="itsentry"/>
        <w:keepNext/>
        <w:keepLines/>
        <w:spacing w:after="0"/>
      </w:pPr>
      <w:r>
        <w:t>Rattray, Courtenay  (Jamaica)</w:t>
      </w:r>
      <w:r>
        <w:t xml:space="preserve"> - </w:t>
      </w:r>
      <w:r>
        <w:rPr>
          <w:color w:val="000000" w:themeColor="hyperlink"/>
          <w:u w:val="single"/>
        </w:rPr>
        <w:hyperlink r:id="rId220">
          <w:r>
            <w:rPr/>
            <w:t>A/C.6/72/SR.11</w:t>
          </w:r>
        </w:hyperlink>
      </w:r>
    </w:p>
    <w:p>
      <w:pPr>
        <w:pStyle w:val="itssubhead"/>
        <w:keepNext/>
        <w:keepLines/>
        <w:spacing w:after="0"/>
      </w:pPr>
      <w:r>
        <w:t>WOMEN'S ADVANCEMENT--CONFERENCES (Agenda Item 28b)</w:t>
      </w:r>
    </w:p>
    <w:p>
      <w:pPr>
        <w:pStyle w:val="itsentry"/>
        <w:keepNext/>
        <w:keepLines/>
        <w:spacing w:after="0"/>
      </w:pPr>
      <w:r>
        <w:t>Regis, Denis (Haiti)</w:t>
      </w:r>
      <w:r>
        <w:t xml:space="preserve"> - </w:t>
      </w:r>
      <w:r>
        <w:rPr>
          <w:color w:val="000000" w:themeColor="hyperlink"/>
          <w:u w:val="single"/>
        </w:rPr>
        <w:hyperlink r:id="rId50">
          <w:r>
            <w:rPr/>
            <w:t>A/C.3/72/SR.7</w:t>
          </w:r>
        </w:hyperlink>
      </w:r>
    </w:p>
    <w:p>
      <w:pPr>
        <w:pStyle w:val="itssubhead"/>
        <w:keepNext/>
        <w:keepLines/>
        <w:spacing w:after="0"/>
      </w:pPr>
      <w:r>
        <w:t>ECONOMIC COOPERATION AMONG DEVELOPING COUNTRIES (Agenda Item 24b)</w:t>
      </w:r>
    </w:p>
    <w:p>
      <w:pPr>
        <w:pStyle w:val="itsentry"/>
        <w:keepNext/>
        <w:keepLines/>
        <w:spacing w:after="0"/>
      </w:pPr>
      <w:r>
        <w:t>Blair, Tumasie (Antigua and Barbuda)</w:t>
      </w:r>
      <w:r>
        <w:t xml:space="preserve"> - </w:t>
      </w:r>
      <w:r>
        <w:rPr>
          <w:color w:val="000000" w:themeColor="hyperlink"/>
          <w:u w:val="single"/>
        </w:rPr>
        <w:hyperlink r:id="rId30">
          <w:r>
            <w:rPr/>
            <w:t>A/C.2/72/SR.22</w:t>
          </w:r>
        </w:hyperlink>
      </w:r>
    </w:p>
    <w:p>
      <w:pPr>
        <w:pStyle w:val="itssubhead"/>
        <w:keepNext/>
        <w:keepLines/>
        <w:spacing w:after="0"/>
      </w:pPr>
      <w:r>
        <w:t>LANDLOCKED DEVELOPING COUNTRIES--CONFERENCE (2ND : 2014 : VIENNA) (Agenda Item 22b)</w:t>
      </w:r>
    </w:p>
    <w:p>
      <w:pPr>
        <w:pStyle w:val="itsentry"/>
        <w:keepNext/>
        <w:keepLines/>
        <w:spacing w:after="0"/>
      </w:pPr>
      <w:r>
        <w:t>Nazaire, Astride (Haiti)</w:t>
      </w:r>
      <w:r>
        <w:t xml:space="preserve"> - </w:t>
      </w:r>
      <w:r>
        <w:rPr>
          <w:color w:val="000000" w:themeColor="hyperlink"/>
          <w:u w:val="single"/>
        </w:rPr>
        <w:hyperlink r:id="rId22">
          <w:r>
            <w:rPr/>
            <w:t>A/C.2/72/SR.18</w:t>
          </w:r>
        </w:hyperlink>
      </w:r>
    </w:p>
    <w:p>
      <w:pPr>
        <w:pStyle w:val="itssubhead"/>
        <w:keepNext/>
        <w:keepLines/>
        <w:spacing w:after="0"/>
      </w:pPr>
      <w:r>
        <w:t>CHEMICAL WEAPONS--TREATY (1993) (Agenda Item 99l)</w:t>
      </w:r>
    </w:p>
    <w:p>
      <w:pPr>
        <w:pStyle w:val="itsentry"/>
        <w:keepNext/>
        <w:keepLines/>
        <w:spacing w:after="0"/>
      </w:pPr>
      <w:r>
        <w:t>Ten-Pow, Rudolph Michael (Guyana)</w:t>
      </w:r>
      <w:r>
        <w:t xml:space="preserve"> - </w:t>
      </w:r>
      <w:r>
        <w:rPr>
          <w:color w:val="000000" w:themeColor="hyperlink"/>
          <w:u w:val="single"/>
        </w:rPr>
        <w:hyperlink r:id="rId253">
          <w:r>
            <w:rPr/>
            <w:t>A/C.1/72/PV.14</w:t>
          </w:r>
        </w:hyperlink>
      </w:r>
    </w:p>
    <w:p>
      <w:pPr>
        <w:pStyle w:val="itssubhead"/>
        <w:keepNext/>
        <w:keepLines/>
        <w:spacing w:after="0"/>
      </w:pPr>
      <w:r>
        <w:t>NUCLEAR DISARMAMENT (Agenda Item 99b)</w:t>
      </w:r>
    </w:p>
    <w:p>
      <w:pPr>
        <w:pStyle w:val="itsentry"/>
        <w:keepNext/>
        <w:keepLines/>
        <w:spacing w:after="0"/>
      </w:pPr>
      <w:r>
        <w:t>Rattray, Courtenay (Jamaica)</w:t>
      </w:r>
      <w:r>
        <w:t xml:space="preserve"> - </w:t>
      </w:r>
      <w:r>
        <w:rPr>
          <w:color w:val="000000" w:themeColor="hyperlink"/>
          <w:u w:val="single"/>
        </w:rPr>
        <w:hyperlink r:id="rId24">
          <w:r>
            <w:rPr/>
            <w:t>A/C.1/72/PV.10</w:t>
          </w:r>
        </w:hyperlink>
      </w:r>
    </w:p>
    <w:p>
      <w:pPr>
        <w:pStyle w:val="itssubhead"/>
        <w:keepNext/>
        <w:keepLines/>
        <w:spacing w:after="0"/>
      </w:pPr>
      <w:r>
        <w:t>SUSTAINABLE DEVELOPMENT--DEVELOPING ISLAND COUNTRIES (Agenda Item 19b)</w:t>
      </w:r>
    </w:p>
    <w:p>
      <w:pPr>
        <w:pStyle w:val="itsentry"/>
        <w:keepNext/>
        <w:keepLines/>
        <w:spacing w:after="0"/>
      </w:pPr>
      <w:r>
        <w:t>Marshall, Keith (Barbados)</w:t>
      </w:r>
      <w:r>
        <w:t xml:space="preserve"> - </w:t>
      </w:r>
      <w:r>
        <w:rPr>
          <w:color w:val="000000" w:themeColor="hyperlink"/>
          <w:u w:val="single"/>
        </w:rPr>
        <w:hyperlink r:id="rId28">
          <w:r>
            <w:rPr/>
            <w:t>A/C.2/72/SR.8</w:t>
          </w:r>
        </w:hyperlink>
      </w:r>
    </w:p>
    <w:p>
      <w:pPr>
        <w:pStyle w:val="itssubhead"/>
        <w:keepNext/>
        <w:keepLines/>
        <w:spacing w:after="0"/>
      </w:pPr>
      <w:r>
        <w:t>STRADDLING FISH STOCKS (Agenda Item 77b)</w:t>
      </w:r>
    </w:p>
    <w:p>
      <w:pPr>
        <w:pStyle w:val="itsentry"/>
        <w:keepNext/>
        <w:keepLines/>
        <w:spacing w:after="0"/>
      </w:pPr>
      <w:r>
        <w:t>Rattray, Courtenay  (Jamaica)</w:t>
      </w:r>
      <w:r>
        <w:t xml:space="preserve"> - </w:t>
      </w:r>
      <w:r>
        <w:rPr>
          <w:color w:val="000000" w:themeColor="hyperlink"/>
          <w:u w:val="single"/>
        </w:rPr>
        <w:hyperlink r:id="rId171">
          <w:r>
            <w:rPr/>
            <w:t>A/72/PV.63</w:t>
          </w:r>
        </w:hyperlink>
      </w:r>
    </w:p>
    <w:p>
      <w:pPr>
        <w:pStyle w:val="itssubhead"/>
        <w:keepNext/>
        <w:keepLines/>
        <w:spacing w:after="0"/>
      </w:pPr>
      <w:r>
        <w:t>CHILDREN--UN. GENERAL ASSEMBLY (27TH SPECIAL SESS. : 2002) (Agenda Item 68b)</w:t>
      </w:r>
    </w:p>
    <w:p>
      <w:pPr>
        <w:pStyle w:val="itsentry"/>
        <w:keepNext/>
        <w:keepLines/>
        <w:spacing w:after="0"/>
      </w:pPr>
      <w:r>
        <w:t>Marshall, Keith (Barbados)</w:t>
      </w:r>
      <w:r>
        <w:t xml:space="preserve"> - </w:t>
      </w:r>
      <w:r>
        <w:rPr>
          <w:color w:val="000000" w:themeColor="hyperlink"/>
          <w:u w:val="single"/>
        </w:rPr>
        <w:hyperlink r:id="rId29">
          <w:r>
            <w:rPr/>
            <w:t>A/C.3/72/SR.12</w:t>
          </w:r>
        </w:hyperlink>
      </w:r>
    </w:p>
    <w:p>
      <w:pPr>
        <w:pStyle w:val="itssubhead"/>
        <w:keepNext/>
        <w:keepLines/>
        <w:spacing w:after="0"/>
      </w:pPr>
      <w:r>
        <w:t>UN. GENERAL ASSEMBLY (72ND SESS. : 2017-2018). 1ST COMMITTEE--GENERAL DEBATE (Agenda Item 8)</w:t>
      </w:r>
    </w:p>
    <w:p>
      <w:pPr>
        <w:pStyle w:val="itsentry"/>
        <w:keepNext/>
        <w:keepLines/>
        <w:spacing w:after="0"/>
      </w:pPr>
      <w:r>
        <w:t>Beckles, Pennelope Althea (Trinidad and Tobago)</w:t>
      </w:r>
      <w:r>
        <w:t xml:space="preserve"> - </w:t>
      </w:r>
      <w:r>
        <w:rPr>
          <w:color w:val="000000" w:themeColor="hyperlink"/>
          <w:u w:val="single"/>
        </w:rPr>
        <w:hyperlink r:id="rId40">
          <w:r>
            <w:rPr/>
            <w:t>A/C.1/72/PV.2</w:t>
          </w:r>
        </w:hyperlink>
      </w:r>
    </w:p>
    <w:p>
      <w:pPr>
        <w:pStyle w:val="itssubhead"/>
        <w:keepNext/>
        <w:keepLines/>
        <w:spacing w:after="0"/>
      </w:pPr>
      <w:r>
        <w:t>UN STABILIZATION MISSION IN HAITI--FINANCING (Agenda Item 156)</w:t>
      </w:r>
    </w:p>
    <w:p>
      <w:pPr>
        <w:pStyle w:val="itsentry"/>
        <w:keepNext/>
        <w:keepLines/>
        <w:spacing w:after="0"/>
      </w:pPr>
      <w:r>
        <w:t>Sweeb, Kitty (Suriname)</w:t>
      </w:r>
      <w:r>
        <w:t xml:space="preserve"> - </w:t>
      </w:r>
      <w:r>
        <w:rPr>
          <w:color w:val="000000" w:themeColor="hyperlink"/>
          <w:u w:val="single"/>
        </w:rPr>
        <w:hyperlink r:id="rId244">
          <w:r>
            <w:rPr/>
            <w:t>A/C.5/72/SR.40</w:t>
          </w:r>
        </w:hyperlink>
      </w:r>
    </w:p>
    <w:p>
      <w:pPr>
        <w:pStyle w:val="itssubhead"/>
        <w:keepNext/>
        <w:keepLines/>
        <w:spacing w:after="0"/>
      </w:pPr>
      <w:r>
        <w:t>INFORMATION TECHNOLOGY--DEVELOPMENT (Agenda Item 16)</w:t>
      </w:r>
    </w:p>
    <w:p>
      <w:pPr>
        <w:pStyle w:val="itsentry"/>
        <w:keepNext/>
        <w:keepLines/>
        <w:spacing w:after="0"/>
      </w:pPr>
      <w:r>
        <w:t>Beckles, Pennelope Althea (Trinidad and Tobago)</w:t>
      </w:r>
      <w:r>
        <w:t xml:space="preserve"> - </w:t>
      </w:r>
      <w:r>
        <w:rPr>
          <w:color w:val="000000" w:themeColor="hyperlink"/>
          <w:u w:val="single"/>
        </w:rPr>
        <w:hyperlink r:id="rId54">
          <w:r>
            <w:rPr/>
            <w:t>A/C.2/72/SR.15</w:t>
          </w:r>
        </w:hyperlink>
      </w:r>
    </w:p>
    <w:p>
      <w:pPr>
        <w:pStyle w:val="itssubhead"/>
        <w:keepNext/>
        <w:keepLines/>
        <w:spacing w:after="0"/>
      </w:pPr>
      <w:r>
        <w:t>HUMAN SETTLEMENTS (Agenda Item 20)</w:t>
      </w:r>
    </w:p>
    <w:p>
      <w:pPr>
        <w:pStyle w:val="itsentry"/>
        <w:keepNext/>
        <w:keepLines/>
        <w:spacing w:after="0"/>
      </w:pPr>
      <w:r>
        <w:t>Blair, Tumasie (Antigua and Barbuda)</w:t>
      </w:r>
      <w:r>
        <w:t xml:space="preserve"> - </w:t>
      </w:r>
      <w:r>
        <w:rPr>
          <w:color w:val="000000" w:themeColor="hyperlink"/>
          <w:u w:val="single"/>
        </w:rPr>
        <w:hyperlink r:id="rId42">
          <w:r>
            <w:rPr/>
            <w:t>A/C.2/72/SR.19</w:t>
          </w:r>
        </w:hyperlink>
      </w:r>
    </w:p>
    <w:p>
      <w:pPr>
        <w:pStyle w:val="itssubhead"/>
        <w:keepNext/>
        <w:keepLines/>
        <w:spacing w:after="0"/>
      </w:pPr>
      <w:r>
        <w:t>GLOBALIZATION--UN (Agenda Item 21a)</w:t>
      </w:r>
    </w:p>
    <w:p>
      <w:pPr>
        <w:pStyle w:val="itsentry"/>
        <w:keepNext/>
        <w:keepLines/>
        <w:spacing w:after="0"/>
      </w:pPr>
      <w:r>
        <w:t>Marshall, Keith (Barbados)</w:t>
      </w:r>
      <w:r>
        <w:t xml:space="preserve"> - </w:t>
      </w:r>
      <w:r>
        <w:rPr>
          <w:color w:val="000000" w:themeColor="hyperlink"/>
          <w:u w:val="single"/>
        </w:rPr>
        <w:hyperlink r:id="rId51">
          <w:r>
            <w:rPr/>
            <w:t>A/C.2/72/SR.14</w:t>
          </w:r>
        </w:hyperlink>
      </w:r>
    </w:p>
    <w:p>
      <w:pPr>
        <w:pStyle w:val="itssubhead"/>
        <w:keepNext/>
        <w:keepLines/>
        <w:spacing w:after="0"/>
      </w:pPr>
      <w:r>
        <w:t>UN MISSION FOR JUSTICE SUPPORT IN HAITI--FINANCING (Agenda Item 165)</w:t>
      </w:r>
    </w:p>
    <w:p>
      <w:pPr>
        <w:pStyle w:val="itsentry"/>
        <w:keepNext/>
        <w:keepLines/>
        <w:spacing w:after="0"/>
      </w:pPr>
      <w:r>
        <w:t>Mills, Diedre (Jamaica)</w:t>
      </w:r>
      <w:r>
        <w:t xml:space="preserve"> - </w:t>
      </w:r>
      <w:r>
        <w:rPr>
          <w:color w:val="000000" w:themeColor="hyperlink"/>
          <w:u w:val="single"/>
        </w:rPr>
        <w:hyperlink r:id="rId143">
          <w:r>
            <w:rPr/>
            <w:t>A/C.5/72/SR.26</w:t>
          </w:r>
        </w:hyperlink>
      </w:r>
    </w:p>
    <w:p>
      <w:pPr>
        <w:pStyle w:val="itsentry"/>
        <w:keepNext/>
        <w:keepLines/>
        <w:spacing w:after="0"/>
      </w:pPr>
      <w:r>
        <w:t>Sweeb, Kitty (Suriname)</w:t>
      </w:r>
      <w:r>
        <w:t xml:space="preserve"> - </w:t>
      </w:r>
      <w:r>
        <w:rPr>
          <w:color w:val="000000" w:themeColor="hyperlink"/>
          <w:u w:val="single"/>
        </w:rPr>
        <w:hyperlink r:id="rId244">
          <w:r>
            <w:rPr/>
            <w:t>A/C.5/72/SR.40</w:t>
          </w:r>
        </w:hyperlink>
      </w:r>
    </w:p>
    <w:p>
      <w:pPr>
        <w:pStyle w:val="itssubhead"/>
        <w:keepNext/>
        <w:keepLines/>
        <w:spacing w:after="0"/>
      </w:pPr>
      <w:r>
        <w:t>TERRORISM (Agenda Item 109)</w:t>
      </w:r>
    </w:p>
    <w:p>
      <w:pPr>
        <w:pStyle w:val="itsentry"/>
        <w:keepNext/>
        <w:keepLines/>
        <w:spacing w:after="0"/>
      </w:pPr>
      <w:r>
        <w:t>Aching, Lizanne (Trinidad and Tobago)</w:t>
      </w:r>
      <w:r>
        <w:t xml:space="preserve"> - </w:t>
      </w:r>
      <w:r>
        <w:rPr>
          <w:color w:val="000000" w:themeColor="hyperlink"/>
          <w:u w:val="single"/>
        </w:rPr>
        <w:hyperlink r:id="rId52">
          <w:r>
            <w:rPr/>
            <w:t>A/C.6/72/SR.1</w:t>
          </w:r>
        </w:hyperlink>
      </w:r>
    </w:p>
    <w:p>
      <w:pPr>
        <w:pStyle w:val="itssubhead"/>
        <w:keepNext/>
        <w:keepLines/>
        <w:spacing w:after="0"/>
      </w:pPr>
      <w:r>
        <w:t>LAW OF THE SEA (Agenda Item 77a)</w:t>
      </w:r>
    </w:p>
    <w:p>
      <w:pPr>
        <w:pStyle w:val="itsentry"/>
        <w:keepNext/>
        <w:keepLines/>
        <w:spacing w:after="0"/>
      </w:pPr>
      <w:r>
        <w:t>Rattray, Courtenay  (Jamaica)</w:t>
      </w:r>
      <w:r>
        <w:t xml:space="preserve"> - </w:t>
      </w:r>
      <w:r>
        <w:rPr>
          <w:color w:val="000000" w:themeColor="hyperlink"/>
          <w:u w:val="single"/>
        </w:rPr>
        <w:hyperlink r:id="rId171">
          <w:r>
            <w:rPr/>
            <w:t>A/72/PV.63</w:t>
          </w:r>
        </w:hyperlink>
      </w:r>
    </w:p>
    <w:p>
      <w:pPr>
        <w:pStyle w:val="itssubhead"/>
        <w:keepNext/>
        <w:keepLines/>
        <w:spacing w:after="0"/>
      </w:pPr>
      <w:r>
        <w:t>FOOD SECURITY (Agenda Item 25)</w:t>
      </w:r>
    </w:p>
    <w:p>
      <w:pPr>
        <w:pStyle w:val="itsentry"/>
        <w:keepNext/>
        <w:keepLines/>
        <w:spacing w:after="0"/>
      </w:pPr>
      <w:r>
        <w:t>Ten-Pow, Rudolph Michael (Guyana)</w:t>
      </w:r>
      <w:r>
        <w:t xml:space="preserve"> - </w:t>
      </w:r>
      <w:r>
        <w:rPr>
          <w:color w:val="000000" w:themeColor="hyperlink"/>
          <w:u w:val="single"/>
        </w:rPr>
        <w:hyperlink r:id="rId37">
          <w:r>
            <w:rPr/>
            <w:t>A/C.2/72/SR.16</w:t>
          </w:r>
        </w:hyperlink>
      </w:r>
    </w:p>
    <w:p>
      <w:pPr>
        <w:pStyle w:val="itssubhead"/>
        <w:keepNext/>
        <w:keepLines/>
        <w:spacing w:after="0"/>
      </w:pPr>
      <w:r>
        <w:t>PEACEKEEPING OPERATIONS--CRIMINAL LIABILITY (Agenda Item 78)</w:t>
      </w:r>
    </w:p>
    <w:p>
      <w:pPr>
        <w:pStyle w:val="itsentry"/>
        <w:keepNext/>
        <w:keepLines/>
        <w:spacing w:after="0"/>
      </w:pPr>
      <w:r>
        <w:t>Aching, Lizanne (Trinidad and Tobago)</w:t>
      </w:r>
      <w:r>
        <w:t xml:space="preserve"> - </w:t>
      </w:r>
      <w:r>
        <w:rPr>
          <w:color w:val="000000" w:themeColor="hyperlink"/>
          <w:u w:val="single"/>
        </w:rPr>
        <w:hyperlink r:id="rId209">
          <w:r>
            <w:rPr/>
            <w:t>A/C.6/72/SR.8</w:t>
          </w:r>
        </w:hyperlink>
      </w:r>
    </w:p>
    <w:p>
      <w:pPr>
        <w:pStyle w:val="itssubhead"/>
        <w:keepNext/>
        <w:keepLines/>
        <w:spacing w:after="0"/>
      </w:pPr>
      <w:r>
        <w:t>PEACEKEEPING OPERATIONS (Agenda Item 55)</w:t>
      </w:r>
    </w:p>
    <w:p>
      <w:pPr>
        <w:pStyle w:val="itsentry"/>
        <w:keepNext/>
        <w:keepLines/>
        <w:spacing w:after="0"/>
      </w:pPr>
      <w:r>
        <w:t>Rattray, Courtenay  (Jamaica)</w:t>
      </w:r>
      <w:r>
        <w:t xml:space="preserve"> - </w:t>
      </w:r>
      <w:r>
        <w:rPr>
          <w:color w:val="000000" w:themeColor="hyperlink"/>
          <w:u w:val="single"/>
        </w:rPr>
        <w:hyperlink r:id="rId49">
          <w:r>
            <w:rPr/>
            <w:t>A/C.4/72/SR.17</w:t>
          </w:r>
        </w:hyperlink>
      </w:r>
    </w:p>
    <w:p>
      <w:pPr>
        <w:pStyle w:val="itssubhead"/>
        <w:keepNext/>
        <w:keepLines/>
        <w:spacing w:after="0"/>
      </w:pPr>
      <w:r>
        <w:t>UN--BUDGET (2018-2019) (Agenda Item 136)</w:t>
      </w:r>
    </w:p>
    <w:p>
      <w:pPr>
        <w:pStyle w:val="itsentry"/>
        <w:keepNext/>
        <w:keepLines/>
        <w:spacing w:after="0"/>
      </w:pPr>
      <w:r>
        <w:t>Beckles, Pennelope Althea (Trinidad and Tobago)</w:t>
      </w:r>
      <w:r>
        <w:t xml:space="preserve"> - </w:t>
      </w:r>
      <w:r>
        <w:rPr>
          <w:color w:val="000000" w:themeColor="hyperlink"/>
          <w:u w:val="single"/>
        </w:rPr>
        <w:hyperlink r:id="rId47">
          <w:r>
            <w:rPr/>
            <w:t>A/C.5/72/SR.4</w:t>
          </w:r>
        </w:hyperlink>
      </w:r>
    </w:p>
    <w:p>
      <w:pPr>
        <w:pStyle w:val="itsentry"/>
        <w:keepNext/>
        <w:keepLines/>
        <w:spacing w:after="0"/>
      </w:pPr>
      <w:r>
        <w:t>King, Inga Rhonda (Saint Vincent and the Grenadines)</w:t>
      </w:r>
      <w:r>
        <w:t xml:space="preserve"> - </w:t>
      </w:r>
      <w:r>
        <w:rPr>
          <w:color w:val="000000" w:themeColor="hyperlink"/>
          <w:u w:val="single"/>
        </w:rPr>
        <w:hyperlink r:id="rId261">
          <w:r>
            <w:rPr/>
            <w:t>A/C.5/72/SR.32</w:t>
          </w:r>
        </w:hyperlink>
      </w:r>
    </w:p>
    <w:p>
      <w:pPr>
        <w:pStyle w:val="itssubhead"/>
        <w:keepNext/>
        <w:keepLines/>
        <w:spacing w:after="0"/>
      </w:pPr>
      <w:r>
        <w:t>INTERNATIONAL LAW (Agenda Item 81)</w:t>
      </w:r>
    </w:p>
    <w:p>
      <w:pPr>
        <w:pStyle w:val="itsentry"/>
        <w:keepNext/>
        <w:keepLines/>
        <w:spacing w:after="0"/>
      </w:pPr>
      <w:r>
        <w:t>Aching, Lizanne (Trinidad and Tobago)</w:t>
      </w:r>
      <w:r>
        <w:t xml:space="preserve"> - </w:t>
      </w:r>
      <w:r>
        <w:rPr>
          <w:color w:val="000000" w:themeColor="hyperlink"/>
          <w:u w:val="single"/>
        </w:rPr>
        <w:hyperlink r:id="rId205">
          <w:r>
            <w:rPr/>
            <w:t>A/C.6/72/SR.25</w:t>
          </w:r>
        </w:hyperlink>
      </w:r>
    </w:p>
    <w:p>
      <w:pPr>
        <w:pStyle w:val="itssubhead"/>
        <w:keepNext/>
        <w:keepLines/>
        <w:spacing w:after="0"/>
      </w:pPr>
      <w:r>
        <w:t>WEAPONS OF MASS DESTRUCTION--TERRORISM (Agenda Item 99s)</w:t>
      </w:r>
    </w:p>
    <w:p>
      <w:pPr>
        <w:pStyle w:val="itsentry"/>
        <w:keepNext/>
        <w:keepLines/>
        <w:spacing w:after="0"/>
      </w:pPr>
      <w:r>
        <w:t>Ten-Pow, Rudolph Michael (Guyana)</w:t>
      </w:r>
      <w:r>
        <w:t xml:space="preserve"> - </w:t>
      </w:r>
      <w:r>
        <w:rPr>
          <w:color w:val="000000" w:themeColor="hyperlink"/>
          <w:u w:val="single"/>
        </w:rPr>
        <w:hyperlink r:id="rId253">
          <w:r>
            <w:rPr/>
            <w:t>A/C.1/72/PV.14</w:t>
          </w:r>
        </w:hyperlink>
      </w:r>
    </w:p>
    <w:p>
      <w:pPr>
        <w:pStyle w:val="itssubhead"/>
        <w:keepNext/>
        <w:keepLines/>
        <w:spacing w:after="0"/>
      </w:pPr>
      <w:r>
        <w:t>INDIGENOUS PEOPLES (Agenda Item 69a)</w:t>
      </w:r>
    </w:p>
    <w:p>
      <w:pPr>
        <w:pStyle w:val="itsentry"/>
        <w:keepNext/>
        <w:keepLines/>
        <w:spacing w:after="0"/>
      </w:pPr>
      <w:r>
        <w:t>Young, Lois Michele (Belize)</w:t>
      </w:r>
      <w:r>
        <w:t xml:space="preserve"> - </w:t>
      </w:r>
      <w:r>
        <w:rPr>
          <w:color w:val="000000" w:themeColor="hyperlink"/>
          <w:u w:val="single"/>
        </w:rPr>
        <w:hyperlink r:id="rId199">
          <w:r>
            <w:rPr/>
            <w:t>A/C.3/72/SR.16</w:t>
          </w:r>
        </w:hyperlink>
      </w:r>
    </w:p>
    <w:p>
      <w:pPr>
        <w:pStyle w:val="itssubhead"/>
        <w:keepNext/>
        <w:keepLines/>
        <w:spacing w:after="0"/>
      </w:pPr>
      <w:r>
        <w:t>CONFIDENCE-BUILDING MEASURES (Agenda Item 99t)</w:t>
      </w:r>
    </w:p>
    <w:p>
      <w:pPr>
        <w:pStyle w:val="itsentry"/>
        <w:keepNext/>
        <w:keepLines/>
        <w:spacing w:after="0"/>
      </w:pPr>
      <w:r>
        <w:t>Carey, Sheila (Bahamas)</w:t>
      </w:r>
      <w:r>
        <w:t xml:space="preserve"> - </w:t>
      </w:r>
      <w:r>
        <w:rPr>
          <w:color w:val="000000" w:themeColor="hyperlink"/>
          <w:u w:val="single"/>
        </w:rPr>
        <w:hyperlink r:id="rId44">
          <w:r>
            <w:rPr/>
            <w:t>A/C.1/72/PV.22</w:t>
          </w:r>
        </w:hyperlink>
      </w:r>
    </w:p>
    <w:p>
      <w:pPr>
        <w:pStyle w:val="itssubhead"/>
        <w:keepNext/>
        <w:keepLines/>
        <w:spacing w:after="0"/>
      </w:pPr>
      <w:r>
        <w:t>LEAST DEVELOPED COUNTRIES--CONFERENCE (4TH : 2011 : ISTANBUL) (Agenda Item 22a)</w:t>
      </w:r>
    </w:p>
    <w:p>
      <w:pPr>
        <w:pStyle w:val="itsentry"/>
        <w:keepNext/>
        <w:keepLines/>
        <w:spacing w:after="0"/>
      </w:pPr>
      <w:r>
        <w:t>Nazaire, Astride (Haiti)</w:t>
      </w:r>
      <w:r>
        <w:t xml:space="preserve"> - </w:t>
      </w:r>
      <w:r>
        <w:rPr>
          <w:color w:val="000000" w:themeColor="hyperlink"/>
          <w:u w:val="single"/>
        </w:rPr>
        <w:hyperlink r:id="rId22">
          <w:r>
            <w:rPr/>
            <w:t>A/C.2/72/SR.18</w:t>
          </w:r>
        </w:hyperlink>
      </w:r>
    </w:p>
    <w:p>
      <w:pPr>
        <w:pStyle w:val="itssubhead"/>
        <w:keepNext/>
        <w:keepLines/>
        <w:spacing w:after="0"/>
      </w:pPr>
      <w:r>
        <w:t>UN. DISARMAMENT COMMISSION--REPORTS (2017) (Agenda Item 101b)</w:t>
      </w:r>
    </w:p>
    <w:p>
      <w:pPr>
        <w:pStyle w:val="itsentry"/>
        <w:keepNext/>
        <w:keepLines/>
        <w:spacing w:after="0"/>
      </w:pPr>
      <w:r>
        <w:t>Carey, Sheila (Bahamas)</w:t>
      </w:r>
      <w:r>
        <w:t xml:space="preserve"> - </w:t>
      </w:r>
      <w:r>
        <w:rPr>
          <w:color w:val="000000" w:themeColor="hyperlink"/>
          <w:u w:val="single"/>
        </w:rPr>
        <w:hyperlink r:id="rId44">
          <w:r>
            <w:rPr/>
            <w:t>A/C.1/72/PV.22</w:t>
          </w:r>
        </w:hyperlink>
      </w:r>
    </w:p>
    <w:p>
      <w:pPr>
        <w:pStyle w:val="itssubhead"/>
        <w:keepNext/>
        <w:keepLines/>
        <w:spacing w:after="0"/>
      </w:pPr>
      <w:r>
        <w:t>DEVELOPMENT FINANCE--CONFERENCES (Agenda Item 18)</w:t>
      </w:r>
    </w:p>
    <w:p>
      <w:pPr>
        <w:pStyle w:val="itsentry"/>
        <w:keepNext/>
        <w:keepLines/>
        <w:spacing w:after="0"/>
      </w:pPr>
      <w:r>
        <w:t>Rattray, Courtenay  (Jamaica)</w:t>
      </w:r>
      <w:r>
        <w:t xml:space="preserve"> - </w:t>
      </w:r>
      <w:r>
        <w:rPr>
          <w:color w:val="000000" w:themeColor="hyperlink"/>
          <w:u w:val="single"/>
        </w:rPr>
        <w:hyperlink r:id="rId25">
          <w:r>
            <w:rPr/>
            <w:t>A/C.2/72/SR.6</w:t>
          </w:r>
        </w:hyperlink>
      </w:r>
    </w:p>
    <w:p>
      <w:pPr>
        <w:pStyle w:val="itssubhead"/>
        <w:keepNext/>
        <w:keepLines/>
        <w:spacing w:after="0"/>
      </w:pPr>
      <w:r>
        <w:t>SOCIAL DEVELOPMENT (Agenda Item 27)</w:t>
      </w:r>
    </w:p>
    <w:p>
      <w:pPr>
        <w:pStyle w:val="itsentry"/>
        <w:keepNext/>
        <w:keepLines/>
        <w:spacing w:after="0"/>
      </w:pPr>
      <w:r>
        <w:t>Richardson, Cosmos (Saint Lucia)</w:t>
      </w:r>
      <w:r>
        <w:t xml:space="preserve"> - </w:t>
      </w:r>
      <w:r>
        <w:rPr>
          <w:color w:val="000000" w:themeColor="hyperlink"/>
          <w:u w:val="single"/>
        </w:rPr>
        <w:hyperlink r:id="rId100">
          <w:r>
            <w:rPr/>
            <w:t>A/C.3/72/SR.3</w:t>
          </w:r>
        </w:hyperlink>
      </w:r>
    </w:p>
    <w:p>
      <w:pPr>
        <w:pStyle w:val="itssubhead"/>
        <w:keepNext/>
        <w:keepLines/>
        <w:spacing w:after="0"/>
      </w:pPr>
      <w:r>
        <w:t>UN. GENERAL ASSEMBLY (72ND SESS. : 2017-2018). 2ND COMMITTEE--GENERAL DEBATE (Agenda Item 8)</w:t>
      </w:r>
    </w:p>
    <w:p>
      <w:pPr>
        <w:pStyle w:val="itsentry"/>
        <w:keepNext/>
        <w:keepLines/>
        <w:spacing w:after="0"/>
      </w:pPr>
      <w:r>
        <w:t>Nazaire, Astride (Haiti)</w:t>
      </w:r>
      <w:r>
        <w:t xml:space="preserve"> - </w:t>
      </w:r>
      <w:r>
        <w:rPr>
          <w:color w:val="000000" w:themeColor="hyperlink"/>
          <w:u w:val="single"/>
        </w:rPr>
        <w:hyperlink r:id="rId39">
          <w:r>
            <w:rPr/>
            <w:t>A/C.2/72/SR.2</w:t>
          </w:r>
        </w:hyperlink>
      </w:r>
    </w:p>
    <w:p>
      <w:pPr>
        <w:pStyle w:val="itssubhead"/>
        <w:keepNext/>
        <w:keepLines/>
        <w:spacing w:after="0"/>
      </w:pPr>
      <w:r>
        <w:t>POVERTY--INTERNATIONAL DECADE (2008-2017) (Agenda Item 23a)</w:t>
      </w:r>
    </w:p>
    <w:p>
      <w:pPr>
        <w:pStyle w:val="itsentry"/>
        <w:keepNext/>
        <w:keepLines/>
        <w:spacing w:after="0"/>
      </w:pPr>
      <w:r>
        <w:t>Young, Lois Michele (Belize)</w:t>
      </w:r>
      <w:r>
        <w:t xml:space="preserve"> - </w:t>
      </w:r>
      <w:r>
        <w:rPr>
          <w:color w:val="000000" w:themeColor="hyperlink"/>
          <w:u w:val="single"/>
        </w:rPr>
        <w:hyperlink r:id="rId43">
          <w:r>
            <w:rPr/>
            <w:t>A/C.2/72/SR.12</w:t>
          </w:r>
        </w:hyperlink>
      </w:r>
    </w:p>
    <w:p>
      <w:pPr>
        <w:pStyle w:val="itssubhead"/>
        <w:keepNext/>
        <w:keepLines/>
        <w:spacing w:after="0"/>
      </w:pPr>
      <w:r>
        <w:t>ARMS TRANSFERS--INTERNATIONAL INSTRUMENTS (Agenda Item 99x)</w:t>
      </w:r>
    </w:p>
    <w:p>
      <w:pPr>
        <w:pStyle w:val="itsentry"/>
        <w:keepNext/>
        <w:keepLines/>
        <w:spacing w:after="0"/>
      </w:pPr>
      <w:r>
        <w:t>Ten-Pow, Rudolph Michael (Guyana)</w:t>
      </w:r>
      <w:r>
        <w:t xml:space="preserve"> - </w:t>
      </w:r>
      <w:r>
        <w:rPr>
          <w:color w:val="000000" w:themeColor="hyperlink"/>
          <w:u w:val="single"/>
        </w:rPr>
        <w:hyperlink r:id="rId148">
          <w:r>
            <w:rPr/>
            <w:t>A/C.1/72/PV.17</w:t>
          </w:r>
        </w:hyperlink>
      </w:r>
    </w:p>
    <w:p>
      <w:pPr>
        <w:pStyle w:val="itssubhead"/>
        <w:keepNext/>
        <w:keepLines/>
        <w:spacing w:after="0"/>
      </w:pPr>
      <w:r>
        <w:t>UN. GENERAL ASSEMBLY (72ND SESS. : 2017-2018). 5TH COMMITTEE--WORK ORGANIZATION (Agenda Item 7)</w:t>
      </w:r>
    </w:p>
    <w:p>
      <w:pPr>
        <w:pStyle w:val="itsentry"/>
        <w:keepNext/>
        <w:keepLines/>
        <w:spacing w:after="0"/>
      </w:pPr>
      <w:r>
        <w:t>Riley, Juliette Rosita (Barbados)</w:t>
      </w:r>
      <w:r>
        <w:t xml:space="preserve"> - </w:t>
      </w:r>
      <w:r>
        <w:rPr>
          <w:color w:val="000000" w:themeColor="hyperlink"/>
          <w:u w:val="single"/>
        </w:rPr>
        <w:hyperlink r:id="rId228">
          <w:r>
            <w:rPr/>
            <w:t>A/C.5/72/SR.29</w:t>
          </w:r>
        </w:hyperlink>
      </w:r>
    </w:p>
    <w:p>
      <w:pPr>
        <w:pStyle w:val="itsentry"/>
        <w:keepNext/>
        <w:keepLines/>
        <w:spacing w:after="0"/>
      </w:pPr>
      <w:r>
        <w:t>Alliance, Paul (Haiti)</w:t>
      </w:r>
      <w:r>
        <w:t xml:space="preserve"> - </w:t>
      </w:r>
      <w:r>
        <w:rPr>
          <w:color w:val="000000" w:themeColor="hyperlink"/>
          <w:u w:val="single"/>
        </w:rPr>
        <w:hyperlink r:id="rId59">
          <w:r>
            <w:rPr/>
            <w:t>A/C.5/72/SR.1</w:t>
          </w:r>
        </w:hyperlink>
      </w:r>
    </w:p>
    <w:p>
      <w:pPr>
        <w:pStyle w:val="itssubhead"/>
        <w:keepNext/>
        <w:keepLines/>
        <w:spacing w:after="0"/>
      </w:pPr>
      <w:r>
        <w:t>CUBA--UNITED STATES (Agenda Item 42)</w:t>
      </w:r>
    </w:p>
    <w:p>
      <w:pPr>
        <w:pStyle w:val="itsentry"/>
        <w:keepNext/>
        <w:keepLines/>
        <w:spacing w:after="0"/>
      </w:pPr>
      <w:r>
        <w:t>King, Inga Rhonda (Saint Vincent and the Grenadines)</w:t>
      </w:r>
      <w:r>
        <w:t xml:space="preserve"> - </w:t>
      </w:r>
      <w:r>
        <w:rPr>
          <w:color w:val="000000" w:themeColor="hyperlink"/>
          <w:u w:val="single"/>
        </w:rPr>
        <w:hyperlink r:id="rId41">
          <w:r>
            <w:rPr/>
            <w:t>A/72/PV.38</w:t>
          </w:r>
        </w:hyperlink>
      </w:r>
    </w:p>
    <w:p>
      <w:pPr>
        <w:pStyle w:val="itssubhead"/>
        <w:keepNext/>
        <w:keepLines/>
        <w:spacing w:after="0"/>
      </w:pPr>
      <w:r>
        <w:t>DISASTER PREVENTION (Agenda Item 19c)</w:t>
      </w:r>
    </w:p>
    <w:p>
      <w:pPr>
        <w:pStyle w:val="itsentry"/>
        <w:keepNext/>
        <w:keepLines/>
        <w:spacing w:after="0"/>
      </w:pPr>
      <w:r>
        <w:t>Marshall, Keith (Barbados)</w:t>
      </w:r>
      <w:r>
        <w:t xml:space="preserve"> - </w:t>
      </w:r>
      <w:r>
        <w:rPr>
          <w:color w:val="000000" w:themeColor="hyperlink"/>
          <w:u w:val="single"/>
        </w:rPr>
        <w:hyperlink r:id="rId28">
          <w:r>
            <w:rPr/>
            <w:t>A/C.2/72/SR.8</w:t>
          </w:r>
        </w:hyperlink>
      </w:r>
    </w:p>
    <w:p>
      <w:pPr>
        <w:pStyle w:val="itssubhead"/>
        <w:keepNext/>
        <w:keepLines/>
        <w:spacing w:after="0"/>
      </w:pPr>
      <w:r>
        <w:t>SMALL ARMS--ILLICIT TRAFFIC (Agenda Item 99p)</w:t>
      </w:r>
    </w:p>
    <w:p>
      <w:pPr>
        <w:pStyle w:val="itsentry"/>
        <w:keepNext/>
        <w:keepLines/>
        <w:spacing w:after="0"/>
      </w:pPr>
      <w:r>
        <w:t>Ten-Pow, Rudolph Michael (Guyana)</w:t>
      </w:r>
      <w:r>
        <w:t xml:space="preserve"> - </w:t>
      </w:r>
      <w:r>
        <w:rPr>
          <w:color w:val="000000" w:themeColor="hyperlink"/>
          <w:u w:val="single"/>
        </w:rPr>
        <w:hyperlink r:id="rId148">
          <w:r>
            <w:rPr/>
            <w:t>A/C.1/72/PV.17</w:t>
          </w:r>
        </w:hyperlink>
      </w:r>
    </w:p>
    <w:p>
      <w:pPr>
        <w:pStyle w:val="itsentry"/>
        <w:keepNext/>
        <w:keepLines/>
        <w:spacing w:after="0"/>
      </w:pPr>
      <w:r>
        <w:t>Challenger, Asha (Antigua and Barbuda)</w:t>
      </w:r>
      <w:r>
        <w:t xml:space="preserve"> - </w:t>
      </w:r>
      <w:r>
        <w:rPr>
          <w:color w:val="000000" w:themeColor="hyperlink"/>
          <w:u w:val="single"/>
        </w:rPr>
        <w:hyperlink r:id="rId34">
          <w:r>
            <w:rPr/>
            <w:t>A/C.1/72/PV.19</w:t>
          </w:r>
        </w:hyperlink>
      </w:r>
    </w:p>
    <w:p>
      <w:pPr>
        <w:pStyle w:val="itssubhead"/>
        <w:keepNext/>
        <w:keepLines/>
        <w:spacing w:after="0"/>
      </w:pPr>
      <w:r>
        <w:t>SOCIAL SITUATION (Agenda Item 27b)</w:t>
      </w:r>
    </w:p>
    <w:p>
      <w:pPr>
        <w:pStyle w:val="itsentry"/>
        <w:keepNext/>
        <w:keepLines/>
        <w:spacing w:after="0"/>
      </w:pPr>
      <w:r>
        <w:t>Richardson, Cosmos (Saint Lucia)</w:t>
      </w:r>
      <w:r>
        <w:t xml:space="preserve"> - </w:t>
      </w:r>
      <w:r>
        <w:rPr>
          <w:color w:val="000000" w:themeColor="hyperlink"/>
          <w:u w:val="single"/>
        </w:rPr>
        <w:hyperlink r:id="rId100">
          <w:r>
            <w:rPr/>
            <w:t>A/C.3/72/SR.3</w:t>
          </w:r>
        </w:hyperlink>
      </w:r>
      <w:r>
        <w:br/>
      </w:r>
    </w:p>
    <w:p>
      <w:pPr>
        <w:pStyle w:val="itshead"/>
        <w:keepNext/>
        <w:keepLines/>
      </w:pPr>
      <w:r>
        <w:t>Central African Republic</w:t>
      </w:r>
    </w:p>
    <w:p>
      <w:pPr>
        <w:pStyle w:val="itssubhead"/>
        <w:keepNext/>
        <w:keepLines/>
        <w:spacing w:after="0"/>
      </w:pPr>
      <w:r>
        <w:t>TERRORISM (Agenda Item 109)</w:t>
      </w:r>
    </w:p>
    <w:p>
      <w:pPr>
        <w:pStyle w:val="itsentry"/>
        <w:keepNext/>
        <w:keepLines/>
        <w:spacing w:after="0"/>
      </w:pPr>
      <w:r>
        <w:t>Kpatamango, Marcien Aubin</w:t>
      </w:r>
      <w:r>
        <w:t xml:space="preserve"> - </w:t>
      </w:r>
      <w:r>
        <w:rPr>
          <w:color w:val="000000" w:themeColor="hyperlink"/>
          <w:u w:val="single"/>
        </w:rPr>
        <w:hyperlink r:id="rId110">
          <w:r>
            <w:rPr/>
            <w:t>A/C.6/72/SR.4</w:t>
          </w:r>
        </w:hyperlink>
      </w:r>
    </w:p>
    <w:p>
      <w:pPr>
        <w:pStyle w:val="itssubhead"/>
        <w:keepNext/>
        <w:keepLines/>
        <w:spacing w:after="0"/>
      </w:pPr>
      <w:r>
        <w:t>UN. GENERAL ASSEMBLY (72ND SESS. : 2017-2018). 1ST COMMITTEE--GENERAL DEBATE (Agenda Item 8)</w:t>
      </w:r>
    </w:p>
    <w:p>
      <w:pPr>
        <w:pStyle w:val="itsentry"/>
        <w:keepNext/>
        <w:keepLines/>
        <w:spacing w:after="0"/>
      </w:pPr>
      <w:r>
        <w:t>Gourou-Osmond, Augustin</w:t>
      </w:r>
      <w:r>
        <w:t xml:space="preserve"> - </w:t>
      </w:r>
      <w:r>
        <w:rPr>
          <w:color w:val="000000" w:themeColor="hyperlink"/>
          <w:u w:val="single"/>
        </w:rPr>
        <w:hyperlink r:id="rId62">
          <w:r>
            <w:rPr/>
            <w:t>A/C.1/72/PV.8</w:t>
          </w:r>
        </w:hyperlink>
      </w:r>
    </w:p>
    <w:p>
      <w:pPr>
        <w:pStyle w:val="itssubhead"/>
        <w:keepNext/>
        <w:keepLines/>
        <w:spacing w:after="0"/>
      </w:pPr>
      <w:r>
        <w:t>WESTERN SAHARA QUESTION (Agenda Item 62)</w:t>
      </w:r>
    </w:p>
    <w:p>
      <w:pPr>
        <w:pStyle w:val="itsentry"/>
        <w:keepNext/>
        <w:keepLines/>
        <w:spacing w:after="0"/>
      </w:pPr>
      <w:r>
        <w:t>Kpongo, Ambroisine</w:t>
      </w:r>
      <w:r>
        <w:t xml:space="preserve"> - </w:t>
      </w:r>
      <w:r>
        <w:rPr>
          <w:color w:val="000000" w:themeColor="hyperlink"/>
          <w:u w:val="single"/>
        </w:rPr>
        <w:hyperlink r:id="rId151">
          <w:r>
            <w:rPr/>
            <w:t>A/C.4/72/SR.6</w:t>
          </w:r>
        </w:hyperlink>
      </w:r>
      <w:r>
        <w:br/>
      </w:r>
    </w:p>
    <w:p>
      <w:pPr>
        <w:pStyle w:val="itshead"/>
        <w:keepNext/>
        <w:keepLines/>
      </w:pPr>
      <w:r>
        <w:t>Central African Republic. President</w:t>
      </w:r>
    </w:p>
    <w:p>
      <w:pPr>
        <w:pStyle w:val="itssubhead"/>
        <w:keepNext/>
        <w:keepLines/>
        <w:spacing w:after="0"/>
      </w:pPr>
      <w:r>
        <w:t>UN. GENERAL ASSEMBLY (72ND SESS. : 2017-2018)--GENERAL DEBATE (Agenda Item 8)</w:t>
      </w:r>
    </w:p>
    <w:p>
      <w:pPr>
        <w:pStyle w:val="itsentry"/>
        <w:keepNext/>
        <w:keepLines/>
        <w:spacing w:after="0"/>
      </w:pPr>
      <w:r>
        <w:t>Touadera, Faustin Archange</w:t>
      </w:r>
      <w:r>
        <w:t xml:space="preserve"> - </w:t>
      </w:r>
      <w:r>
        <w:rPr>
          <w:color w:val="000000" w:themeColor="hyperlink"/>
          <w:u w:val="single"/>
        </w:rPr>
        <w:hyperlink r:id="rId91">
          <w:r>
            <w:rPr/>
            <w:t>A/72/PV.15</w:t>
          </w:r>
        </w:hyperlink>
      </w:r>
    </w:p>
    <w:p>
      <w:pPr>
        <w:pStyle w:val="itssubhead"/>
        <w:keepNext/>
        <w:keepLines/>
        <w:spacing w:after="0"/>
      </w:pPr>
      <w:r>
        <w:t>PEACEBUILDING (Agenda Item 65)</w:t>
      </w:r>
    </w:p>
    <w:p>
      <w:pPr>
        <w:pStyle w:val="itsentry"/>
        <w:keepNext/>
        <w:keepLines/>
        <w:spacing w:after="0"/>
      </w:pPr>
      <w:r>
        <w:t>Touadera, Faustin Archange</w:t>
      </w:r>
      <w:r>
        <w:t xml:space="preserve"> - </w:t>
      </w:r>
      <w:r>
        <w:rPr>
          <w:color w:val="000000" w:themeColor="hyperlink"/>
          <w:u w:val="single"/>
        </w:rPr>
        <w:hyperlink r:id="rId72">
          <w:r>
            <w:rPr/>
            <w:t>A/72/PV.83</w:t>
          </w:r>
        </w:hyperlink>
      </w:r>
    </w:p>
    <w:p>
      <w:pPr>
        <w:pStyle w:val="itssubhead"/>
        <w:keepNext/>
        <w:keepLines/>
        <w:spacing w:after="0"/>
      </w:pPr>
      <w:r>
        <w:t>UN. GENERAL ASSEMBLY (72ND SESS. : 2017-2018)--SPECIAL STATEMENTS (Agenda Item )</w:t>
      </w:r>
    </w:p>
    <w:p>
      <w:pPr>
        <w:pStyle w:val="itsentry"/>
        <w:keepNext/>
        <w:keepLines/>
        <w:spacing w:after="0"/>
      </w:pPr>
      <w:r>
        <w:t>Touadera, Faustin Archange</w:t>
      </w:r>
      <w:r>
        <w:t xml:space="preserve"> - </w:t>
      </w:r>
      <w:r>
        <w:rPr>
          <w:color w:val="000000" w:themeColor="hyperlink"/>
          <w:u w:val="single"/>
        </w:rPr>
        <w:hyperlink r:id="rId91">
          <w:r>
            <w:rPr/>
            <w:t>A/72/PV.15</w:t>
          </w:r>
        </w:hyperlink>
      </w:r>
      <w:r>
        <w:t xml:space="preserve">; </w:t>
      </w:r>
      <w:r>
        <w:rPr>
          <w:color w:val="000000" w:themeColor="hyperlink"/>
          <w:u w:val="single"/>
        </w:rPr>
        <w:hyperlink r:id="rId72">
          <w:r>
            <w:rPr/>
            <w:t>A/72/PV.83</w:t>
          </w:r>
        </w:hyperlink>
      </w:r>
      <w:r>
        <w:br/>
      </w:r>
    </w:p>
    <w:p>
      <w:pPr>
        <w:pStyle w:val="itshead"/>
        <w:keepNext/>
        <w:keepLines/>
      </w:pPr>
      <w:r>
        <w:t>Centrist Democrat International</w:t>
      </w:r>
    </w:p>
    <w:p>
      <w:pPr>
        <w:pStyle w:val="itssubhead"/>
        <w:keepNext/>
        <w:keepLines/>
        <w:spacing w:after="0"/>
      </w:pPr>
      <w:r>
        <w:t>WESTERN SAHARA QUESTION (Agenda Item 62)</w:t>
      </w:r>
    </w:p>
    <w:p>
      <w:pPr>
        <w:pStyle w:val="itsentry"/>
        <w:keepNext/>
        <w:keepLines/>
        <w:spacing w:after="0"/>
      </w:pPr>
      <w:r>
        <w:t>Stame Cervone, Anna Maria</w:t>
      </w:r>
      <w:r>
        <w:t xml:space="preserve"> - </w:t>
      </w:r>
      <w:r>
        <w:rPr>
          <w:color w:val="000000" w:themeColor="hyperlink"/>
          <w:u w:val="single"/>
        </w:rPr>
        <w:hyperlink r:id="rId13">
          <w:r>
            <w:rPr/>
            <w:t>A/C.4/72/SR.4</w:t>
          </w:r>
        </w:hyperlink>
      </w:r>
      <w:r>
        <w:br/>
      </w:r>
    </w:p>
    <w:p>
      <w:pPr>
        <w:pStyle w:val="itshead"/>
        <w:keepNext/>
        <w:keepLines/>
      </w:pPr>
      <w:r>
        <w:t>Centro de Estudios del Magreb para las Américas (Western Sahara)</w:t>
      </w:r>
    </w:p>
    <w:p>
      <w:pPr>
        <w:pStyle w:val="itssubhead"/>
        <w:keepNext/>
        <w:keepLines/>
        <w:spacing w:after="0"/>
      </w:pPr>
      <w:r>
        <w:t>WESTERN SAHARA QUESTION (Agenda Item 62)</w:t>
      </w:r>
    </w:p>
    <w:p>
      <w:pPr>
        <w:pStyle w:val="itsentry"/>
        <w:keepNext/>
        <w:keepLines/>
        <w:spacing w:after="0"/>
      </w:pPr>
      <w:r>
        <w:t>Grimblatt-Hinzpeter, André</w:t>
      </w:r>
      <w:r>
        <w:t xml:space="preserve"> - </w:t>
      </w:r>
      <w:r>
        <w:rPr>
          <w:color w:val="000000" w:themeColor="hyperlink"/>
          <w:u w:val="single"/>
        </w:rPr>
        <w:hyperlink r:id="rId18">
          <w:r>
            <w:rPr/>
            <w:t>A/C.4/72/SR.5</w:t>
          </w:r>
        </w:hyperlink>
      </w:r>
      <w:r>
        <w:br/>
      </w:r>
    </w:p>
    <w:p>
      <w:pPr>
        <w:pStyle w:val="itshead"/>
        <w:keepNext/>
        <w:keepLines/>
      </w:pPr>
      <w:r>
        <w:t>Chad</w:t>
      </w:r>
    </w:p>
    <w:p>
      <w:pPr>
        <w:pStyle w:val="itssubhead"/>
        <w:keepNext/>
        <w:keepLines/>
        <w:spacing w:after="0"/>
      </w:pPr>
      <w:r>
        <w:t>PERSONS WITH DISABILITIES--HUMAN RIGHTS (Agenda Item 72a)</w:t>
      </w:r>
    </w:p>
    <w:p>
      <w:pPr>
        <w:pStyle w:val="itsentry"/>
        <w:keepNext/>
        <w:keepLines/>
        <w:spacing w:after="0"/>
      </w:pPr>
      <w:r>
        <w:t xml:space="preserve">Asnal, Ngartolina </w:t>
      </w:r>
      <w:r>
        <w:t xml:space="preserve"> - </w:t>
      </w:r>
      <w:r>
        <w:rPr>
          <w:color w:val="000000" w:themeColor="hyperlink"/>
          <w:u w:val="single"/>
        </w:rPr>
        <w:hyperlink r:id="rId168">
          <w:r>
            <w:rPr/>
            <w:t>A/C.3/72/SR.53</w:t>
          </w:r>
        </w:hyperlink>
      </w:r>
    </w:p>
    <w:p>
      <w:pPr>
        <w:pStyle w:val="itssubhead"/>
        <w:keepNext/>
        <w:keepLines/>
        <w:spacing w:after="0"/>
      </w:pPr>
      <w:r>
        <w:t>UN. GENERAL ASSEMBLY (72ND SESS. : 2017-2018)--GENERAL DEBATE (Agenda Item 8)</w:t>
      </w:r>
    </w:p>
    <w:p>
      <w:pPr>
        <w:pStyle w:val="itsentry"/>
        <w:keepNext/>
        <w:keepLines/>
        <w:spacing w:after="0"/>
      </w:pPr>
      <w:r>
        <w:t>Taha, Hissein Brahim</w:t>
      </w:r>
      <w:r>
        <w:t xml:space="preserve"> - </w:t>
      </w:r>
      <w:r>
        <w:rPr>
          <w:color w:val="000000" w:themeColor="hyperlink"/>
          <w:u w:val="single"/>
        </w:rPr>
        <w:hyperlink r:id="rId258">
          <w:r>
            <w:rPr/>
            <w:t>A/72/PV.21</w:t>
          </w:r>
        </w:hyperlink>
      </w:r>
    </w:p>
    <w:p>
      <w:pPr>
        <w:pStyle w:val="itssubhead"/>
        <w:keepNext/>
        <w:keepLines/>
        <w:spacing w:after="0"/>
      </w:pPr>
      <w:r>
        <w:t>TERRORISM (Agenda Item 109)</w:t>
      </w:r>
    </w:p>
    <w:p>
      <w:pPr>
        <w:pStyle w:val="itsentry"/>
        <w:keepNext/>
        <w:keepLines/>
        <w:spacing w:after="0"/>
      </w:pPr>
      <w:r>
        <w:t>Ahmat, Absakine Yerima</w:t>
      </w:r>
      <w:r>
        <w:t xml:space="preserve"> - </w:t>
      </w:r>
      <w:r>
        <w:rPr>
          <w:color w:val="000000" w:themeColor="hyperlink"/>
          <w:u w:val="single"/>
        </w:rPr>
        <w:hyperlink r:id="rId110">
          <w:r>
            <w:rPr/>
            <w:t>A/C.6/72/SR.4</w:t>
          </w:r>
        </w:hyperlink>
      </w:r>
    </w:p>
    <w:p>
      <w:pPr>
        <w:pStyle w:val="itssubhead"/>
        <w:keepNext/>
        <w:keepLines/>
        <w:spacing w:after="0"/>
      </w:pPr>
      <w:r>
        <w:t>CUBA--UNITED STATES (Agenda Item 42)</w:t>
      </w:r>
    </w:p>
    <w:p>
      <w:pPr>
        <w:pStyle w:val="itsentry"/>
        <w:keepNext/>
        <w:keepLines/>
        <w:spacing w:after="0"/>
      </w:pPr>
      <w:r>
        <w:t>Miangar, Eric</w:t>
      </w:r>
      <w:r>
        <w:t xml:space="preserve"> - </w:t>
      </w:r>
      <w:r>
        <w:rPr>
          <w:color w:val="000000" w:themeColor="hyperlink"/>
          <w:u w:val="single"/>
        </w:rPr>
        <w:hyperlink r:id="rId139">
          <w:r>
            <w:rPr/>
            <w:t>A/72/PV.39</w:t>
          </w:r>
        </w:hyperlink>
      </w:r>
    </w:p>
    <w:p>
      <w:pPr>
        <w:pStyle w:val="itssubhead"/>
        <w:keepNext/>
        <w:keepLines/>
        <w:spacing w:after="0"/>
      </w:pPr>
      <w:r>
        <w:t>PEACEBUILDING (Agenda Item 65)</w:t>
      </w:r>
    </w:p>
    <w:p>
      <w:pPr>
        <w:pStyle w:val="itsentry"/>
        <w:keepNext/>
        <w:keepLines/>
        <w:spacing w:after="0"/>
      </w:pPr>
      <w:r>
        <w:t>Moustapha, Ali Alifei</w:t>
      </w:r>
      <w:r>
        <w:t xml:space="preserve"> - </w:t>
      </w:r>
      <w:r>
        <w:rPr>
          <w:color w:val="000000" w:themeColor="hyperlink"/>
          <w:u w:val="single"/>
        </w:rPr>
        <w:hyperlink r:id="rId264">
          <w:r>
            <w:rPr/>
            <w:t>A/72/PV.85</w:t>
          </w:r>
        </w:hyperlink>
      </w:r>
      <w:r>
        <w:br/>
      </w:r>
    </w:p>
    <w:p>
      <w:pPr>
        <w:pStyle w:val="itshead"/>
        <w:keepNext/>
        <w:keepLines/>
      </w:pPr>
      <w:r>
        <w:t>Chambre de la pêche maritime Atlantique-Sud</w:t>
      </w:r>
    </w:p>
    <w:p>
      <w:pPr>
        <w:pStyle w:val="itssubhead"/>
        <w:keepNext/>
        <w:keepLines/>
        <w:spacing w:after="0"/>
      </w:pPr>
      <w:r>
        <w:t>WESTERN SAHARA QUESTION (Agenda Item 62)</w:t>
      </w:r>
    </w:p>
    <w:p>
      <w:pPr>
        <w:pStyle w:val="itsentry"/>
        <w:keepNext/>
        <w:keepLines/>
        <w:spacing w:after="0"/>
      </w:pPr>
      <w:r>
        <w:t xml:space="preserve">Ben Abdelayachi Heiba, Yahfudu </w:t>
      </w:r>
      <w:r>
        <w:t xml:space="preserve"> - </w:t>
      </w:r>
      <w:r>
        <w:rPr>
          <w:color w:val="000000" w:themeColor="hyperlink"/>
          <w:u w:val="single"/>
        </w:rPr>
        <w:hyperlink r:id="rId18">
          <w:r>
            <w:rPr/>
            <w:t>A/C.4/72/SR.5</w:t>
          </w:r>
        </w:hyperlink>
      </w:r>
      <w:r>
        <w:br/>
      </w:r>
    </w:p>
    <w:p>
      <w:pPr>
        <w:pStyle w:val="itshead"/>
        <w:keepNext/>
        <w:keepLines/>
      </w:pPr>
      <w:r>
        <w:t>Chile</w:t>
      </w:r>
    </w:p>
    <w:p>
      <w:pPr>
        <w:pStyle w:val="itssubhead"/>
        <w:keepNext/>
        <w:keepLines/>
        <w:spacing w:after="0"/>
      </w:pPr>
      <w:r>
        <w:t>RIGHTS OF THE CHILD (Agenda Item 68a)</w:t>
      </w:r>
    </w:p>
    <w:p>
      <w:pPr>
        <w:pStyle w:val="itsentry"/>
        <w:keepNext/>
        <w:keepLines/>
        <w:spacing w:after="0"/>
      </w:pPr>
      <w:r>
        <w:t>Cid Carreño, Gloria</w:t>
      </w:r>
      <w:r>
        <w:t xml:space="preserve"> - </w:t>
      </w:r>
      <w:r>
        <w:rPr>
          <w:color w:val="000000" w:themeColor="hyperlink"/>
          <w:u w:val="single"/>
        </w:rPr>
        <w:hyperlink r:id="rId134">
          <w:r>
            <w:rPr/>
            <w:t>A/C.3/72/SR.11</w:t>
          </w:r>
        </w:hyperlink>
      </w:r>
      <w:r>
        <w:t xml:space="preserve">; </w:t>
      </w:r>
      <w:r>
        <w:rPr>
          <w:color w:val="000000" w:themeColor="hyperlink"/>
          <w:u w:val="single"/>
        </w:rPr>
        <w:hyperlink r:id="rId153">
          <w:r>
            <w:rPr/>
            <w:t>A/C.3/72/SR.52</w:t>
          </w:r>
        </w:hyperlink>
      </w:r>
    </w:p>
    <w:p>
      <w:pPr>
        <w:pStyle w:val="itsentry"/>
        <w:keepNext/>
        <w:keepLines/>
        <w:spacing w:after="0"/>
      </w:pPr>
      <w:r>
        <w:t>Barros Melet, Cristián</w:t>
      </w:r>
      <w:r>
        <w:t xml:space="preserve"> - </w:t>
      </w:r>
      <w:r>
        <w:rPr>
          <w:color w:val="000000" w:themeColor="hyperlink"/>
          <w:u w:val="single"/>
        </w:rPr>
        <w:hyperlink r:id="rId68">
          <w:r>
            <w:rPr/>
            <w:t>A/C.3/72/SR.13</w:t>
          </w:r>
        </w:hyperlink>
      </w:r>
    </w:p>
    <w:p>
      <w:pPr>
        <w:pStyle w:val="itssubhead"/>
        <w:keepNext/>
        <w:keepLines/>
        <w:spacing w:after="0"/>
      </w:pPr>
      <w:r>
        <w:t>PEACEBUILDING (Agenda Item 65)</w:t>
      </w:r>
    </w:p>
    <w:p>
      <w:pPr>
        <w:pStyle w:val="itsentry"/>
        <w:keepNext/>
        <w:keepLines/>
        <w:spacing w:after="0"/>
      </w:pPr>
      <w:r>
        <w:t>Domínguez, María del Carmen</w:t>
      </w:r>
      <w:r>
        <w:t xml:space="preserve"> - </w:t>
      </w:r>
      <w:r>
        <w:rPr>
          <w:color w:val="000000" w:themeColor="hyperlink"/>
          <w:u w:val="single"/>
        </w:rPr>
        <w:hyperlink r:id="rId264">
          <w:r>
            <w:rPr/>
            <w:t>A/72/PV.85</w:t>
          </w:r>
        </w:hyperlink>
      </w:r>
    </w:p>
    <w:p>
      <w:pPr>
        <w:pStyle w:val="itssubhead"/>
        <w:keepNext/>
        <w:keepLines/>
        <w:spacing w:after="0"/>
      </w:pPr>
      <w:r>
        <w:t>NUCLEAR WEAPONS USE--TREATIES (DRAFT) (Agenda Item 100a)</w:t>
      </w:r>
    </w:p>
    <w:p>
      <w:pPr>
        <w:pStyle w:val="itsentry"/>
        <w:keepNext/>
        <w:keepLines/>
        <w:spacing w:after="0"/>
      </w:pPr>
      <w:r>
        <w:t>Garrido, Claudio</w:t>
      </w:r>
      <w:r>
        <w:t xml:space="preserve"> - </w:t>
      </w:r>
      <w:r>
        <w:rPr>
          <w:color w:val="000000" w:themeColor="hyperlink"/>
          <w:u w:val="single"/>
        </w:rPr>
        <w:hyperlink r:id="rId112">
          <w:r>
            <w:rPr/>
            <w:t>A/C.1/72/PV.24</w:t>
          </w:r>
        </w:hyperlink>
      </w:r>
    </w:p>
    <w:p>
      <w:pPr>
        <w:pStyle w:val="itssubhead"/>
        <w:keepNext/>
        <w:keepLines/>
        <w:spacing w:after="0"/>
      </w:pPr>
      <w:r>
        <w:t>DECOLONIZATION--UN SYSTEM (Agenda Item 60)</w:t>
      </w:r>
    </w:p>
    <w:p>
      <w:pPr>
        <w:pStyle w:val="itsentry"/>
        <w:keepNext/>
        <w:keepLines/>
        <w:spacing w:after="0"/>
      </w:pPr>
      <w:r>
        <w:t>Barros Melet, Cristián</w:t>
      </w:r>
      <w:r>
        <w:t xml:space="preserve"> - </w:t>
      </w:r>
      <w:r>
        <w:rPr>
          <w:color w:val="000000" w:themeColor="hyperlink"/>
          <w:u w:val="single"/>
        </w:rPr>
        <w:hyperlink r:id="rId149">
          <w:r>
            <w:rPr/>
            <w:t>A/C.4/72/SR.2</w:t>
          </w:r>
        </w:hyperlink>
      </w:r>
    </w:p>
    <w:p>
      <w:pPr>
        <w:pStyle w:val="itssubhead"/>
        <w:keepNext/>
        <w:keepLines/>
        <w:spacing w:after="0"/>
      </w:pPr>
      <w:r>
        <w:t>WOMEN'S ADVANCEMENT--CONFERENCES (Agenda Item 28b)</w:t>
      </w:r>
    </w:p>
    <w:p>
      <w:pPr>
        <w:pStyle w:val="itsentry"/>
        <w:keepNext/>
        <w:keepLines/>
        <w:spacing w:after="0"/>
      </w:pPr>
      <w:r>
        <w:t>Barros Melet, Cristián</w:t>
      </w:r>
      <w:r>
        <w:t xml:space="preserve"> - </w:t>
      </w:r>
      <w:r>
        <w:rPr>
          <w:color w:val="000000" w:themeColor="hyperlink"/>
          <w:u w:val="single"/>
        </w:rPr>
        <w:hyperlink r:id="rId69">
          <w:r>
            <w:rPr/>
            <w:t>A/C.3/72/SR.9</w:t>
          </w:r>
        </w:hyperlink>
      </w:r>
    </w:p>
    <w:p>
      <w:pPr>
        <w:pStyle w:val="itssubhead"/>
        <w:keepNext/>
        <w:keepLines/>
        <w:spacing w:after="0"/>
      </w:pPr>
      <w:r>
        <w:t>UN. ECONOMIC AND SOCIAL COUNCIL--REPORTS (Agenda Item 9)</w:t>
      </w:r>
    </w:p>
    <w:p>
      <w:pPr>
        <w:pStyle w:val="itsentry"/>
        <w:keepNext/>
        <w:keepLines/>
        <w:spacing w:after="0"/>
      </w:pPr>
      <w:r>
        <w:t>Barros Melet, Cristián</w:t>
      </w:r>
      <w:r>
        <w:t xml:space="preserve"> - </w:t>
      </w:r>
      <w:r>
        <w:rPr>
          <w:color w:val="000000" w:themeColor="hyperlink"/>
          <w:u w:val="single"/>
        </w:rPr>
        <w:hyperlink r:id="rId265">
          <w:r>
            <w:rPr/>
            <w:t>A/72/PV.29</w:t>
          </w:r>
        </w:hyperlink>
      </w:r>
    </w:p>
    <w:p>
      <w:pPr>
        <w:pStyle w:val="itssubhead"/>
        <w:keepNext/>
        <w:keepLines/>
        <w:spacing w:after="0"/>
      </w:pPr>
      <w:r>
        <w:t>INTERNATIONAL LAW--TRAINING PROGRAMMES (Agenda Item 80)</w:t>
      </w:r>
    </w:p>
    <w:p>
      <w:pPr>
        <w:pStyle w:val="itsentry"/>
        <w:keepNext/>
        <w:keepLines/>
        <w:spacing w:after="0"/>
      </w:pPr>
      <w:r>
        <w:t>Gorostegui Obanoz, Javier</w:t>
      </w:r>
      <w:r>
        <w:t xml:space="preserve"> - </w:t>
      </w:r>
      <w:r>
        <w:rPr>
          <w:color w:val="000000" w:themeColor="hyperlink"/>
          <w:u w:val="single"/>
        </w:rPr>
        <w:hyperlink r:id="rId23">
          <w:r>
            <w:rPr/>
            <w:t>A/C.6/72/SR.16</w:t>
          </w:r>
        </w:hyperlink>
      </w:r>
    </w:p>
    <w:p>
      <w:pPr>
        <w:pStyle w:val="itssubhead"/>
        <w:keepNext/>
        <w:keepLines/>
        <w:spacing w:after="0"/>
      </w:pPr>
      <w:r>
        <w:t>UN. GENERAL ASSEMBLY (72ND SESS. : 2017-2018)--AGENDA (Agenda Item 7)</w:t>
      </w:r>
    </w:p>
    <w:p>
      <w:pPr>
        <w:pStyle w:val="itsentry"/>
        <w:keepNext/>
        <w:keepLines/>
        <w:spacing w:after="0"/>
      </w:pPr>
      <w:r>
        <w:t>Barros Melet, Cristián</w:t>
      </w:r>
      <w:r>
        <w:t xml:space="preserve"> - </w:t>
      </w:r>
      <w:r>
        <w:rPr>
          <w:color w:val="000000" w:themeColor="hyperlink"/>
          <w:u w:val="single"/>
        </w:rPr>
        <w:hyperlink r:id="rId66">
          <w:r>
            <w:rPr/>
            <w:t>A/BUR/72/SR.1</w:t>
          </w:r>
        </w:hyperlink>
      </w:r>
    </w:p>
    <w:p>
      <w:pPr>
        <w:pStyle w:val="itssubhead"/>
        <w:keepNext/>
        <w:keepLines/>
        <w:spacing w:after="0"/>
      </w:pPr>
      <w:r>
        <w:t>UN MISSION FOR JUSTICE SUPPORT IN HAITI--FINANCING (Agenda Item 165)</w:t>
      </w:r>
    </w:p>
    <w:p>
      <w:pPr>
        <w:pStyle w:val="itsentry"/>
        <w:keepNext/>
        <w:keepLines/>
        <w:spacing w:after="0"/>
      </w:pPr>
      <w:r>
        <w:t>Vásquez, Leyla</w:t>
      </w:r>
      <w:r>
        <w:t xml:space="preserve"> - </w:t>
      </w:r>
      <w:r>
        <w:rPr>
          <w:color w:val="000000" w:themeColor="hyperlink"/>
          <w:u w:val="single"/>
        </w:rPr>
        <w:hyperlink r:id="rId244">
          <w:r>
            <w:rPr/>
            <w:t>A/C.5/72/SR.40</w:t>
          </w:r>
        </w:hyperlink>
      </w:r>
    </w:p>
    <w:p>
      <w:pPr>
        <w:pStyle w:val="itsentry"/>
        <w:keepNext/>
        <w:keepLines/>
        <w:spacing w:after="0"/>
      </w:pPr>
      <w:r>
        <w:t>Domínguez, María del Carmen</w:t>
      </w:r>
      <w:r>
        <w:t xml:space="preserve"> - </w:t>
      </w:r>
      <w:r>
        <w:rPr>
          <w:color w:val="000000" w:themeColor="hyperlink"/>
          <w:u w:val="single"/>
        </w:rPr>
        <w:hyperlink r:id="rId143">
          <w:r>
            <w:rPr/>
            <w:t>A/C.5/72/SR.26</w:t>
          </w:r>
        </w:hyperlink>
      </w:r>
    </w:p>
    <w:p>
      <w:pPr>
        <w:pStyle w:val="itssubhead"/>
        <w:keepNext/>
        <w:keepLines/>
        <w:spacing w:after="0"/>
      </w:pPr>
      <w:r>
        <w:t>UN. GENERAL ASSEMBLY (72ND SESS. : 2017-2018). 1ST COMMITTEE--GENERAL DEBATE (Agenda Item 8)</w:t>
      </w:r>
    </w:p>
    <w:p>
      <w:pPr>
        <w:pStyle w:val="itsentry"/>
        <w:keepNext/>
        <w:keepLines/>
        <w:spacing w:after="0"/>
      </w:pPr>
      <w:r>
        <w:t>Barros Melet, Cristián</w:t>
      </w:r>
      <w:r>
        <w:t xml:space="preserve"> - </w:t>
      </w:r>
      <w:r>
        <w:rPr>
          <w:color w:val="000000" w:themeColor="hyperlink"/>
          <w:u w:val="single"/>
        </w:rPr>
        <w:hyperlink r:id="rId40">
          <w:r>
            <w:rPr/>
            <w:t>A/C.1/72/PV.2</w:t>
          </w:r>
        </w:hyperlink>
      </w:r>
    </w:p>
    <w:p>
      <w:pPr>
        <w:pStyle w:val="itssubhead"/>
        <w:keepNext/>
        <w:keepLines/>
        <w:spacing w:after="0"/>
      </w:pPr>
      <w:r>
        <w:t>INTERNATIONAL CRIMINAL COURT--REPORTS (Agenda Item 76)</w:t>
      </w:r>
    </w:p>
    <w:p>
      <w:pPr>
        <w:pStyle w:val="itsentry"/>
        <w:keepNext/>
        <w:keepLines/>
        <w:spacing w:after="0"/>
      </w:pPr>
      <w:r>
        <w:t>Sapag Muñoz de la Peña, Belén</w:t>
      </w:r>
      <w:r>
        <w:t xml:space="preserve"> - </w:t>
      </w:r>
      <w:r>
        <w:rPr>
          <w:color w:val="000000" w:themeColor="hyperlink"/>
          <w:u w:val="single"/>
        </w:rPr>
        <w:hyperlink r:id="rId174">
          <w:r>
            <w:rPr/>
            <w:t>A/72/PV.36</w:t>
          </w:r>
        </w:hyperlink>
      </w:r>
    </w:p>
    <w:p>
      <w:pPr>
        <w:pStyle w:val="itssubhead"/>
        <w:keepNext/>
        <w:keepLines/>
        <w:spacing w:after="0"/>
      </w:pPr>
      <w:r>
        <w:t>MIGRANTS--PROTECTION (Agenda Item 72b)</w:t>
      </w:r>
    </w:p>
    <w:p>
      <w:pPr>
        <w:pStyle w:val="itsentry"/>
        <w:keepNext/>
        <w:keepLines/>
        <w:spacing w:after="0"/>
      </w:pPr>
      <w:r>
        <w:t>Guzmán Muñoz, Fernando Alex</w:t>
      </w:r>
      <w:r>
        <w:t xml:space="preserve"> - </w:t>
      </w:r>
      <w:r>
        <w:rPr>
          <w:color w:val="000000" w:themeColor="hyperlink"/>
          <w:u w:val="single"/>
        </w:rPr>
        <w:hyperlink r:id="rId250">
          <w:r>
            <w:rPr/>
            <w:t>A/C.3/72/SR.25</w:t>
          </w:r>
        </w:hyperlink>
      </w:r>
    </w:p>
    <w:p>
      <w:pPr>
        <w:pStyle w:val="itssubhead"/>
        <w:keepNext/>
        <w:keepLines/>
        <w:spacing w:after="0"/>
      </w:pPr>
      <w:r>
        <w:t>UN--BUDGET (2018-2019) (Agenda Item 136)</w:t>
      </w:r>
    </w:p>
    <w:p>
      <w:pPr>
        <w:pStyle w:val="itsentry"/>
        <w:keepNext/>
        <w:keepLines/>
        <w:spacing w:after="0"/>
      </w:pPr>
      <w:r>
        <w:t>Vásquez, Leyla</w:t>
      </w:r>
      <w:r>
        <w:t xml:space="preserve"> - </w:t>
      </w:r>
      <w:r>
        <w:rPr>
          <w:color w:val="000000" w:themeColor="hyperlink"/>
          <w:u w:val="single"/>
        </w:rPr>
        <w:hyperlink r:id="rId261">
          <w:r>
            <w:rPr/>
            <w:t>A/C.5/72/SR.32</w:t>
          </w:r>
        </w:hyperlink>
      </w:r>
    </w:p>
    <w:p>
      <w:pPr>
        <w:pStyle w:val="itsentry"/>
        <w:keepNext/>
        <w:keepLines/>
        <w:spacing w:after="0"/>
      </w:pPr>
      <w:r>
        <w:t>Domínguez, María del Carmen</w:t>
      </w:r>
      <w:r>
        <w:t xml:space="preserve"> - </w:t>
      </w:r>
      <w:r>
        <w:rPr>
          <w:color w:val="000000" w:themeColor="hyperlink"/>
          <w:u w:val="single"/>
        </w:rPr>
        <w:hyperlink r:id="rId161">
          <w:r>
            <w:rPr/>
            <w:t>A/C.5/72/SR.23</w:t>
          </w:r>
        </w:hyperlink>
      </w:r>
    </w:p>
    <w:p>
      <w:pPr>
        <w:pStyle w:val="itsentry"/>
        <w:keepNext/>
        <w:keepLines/>
        <w:spacing w:after="0"/>
      </w:pPr>
      <w:r>
        <w:t>Barros Melet, Cristián</w:t>
      </w:r>
      <w:r>
        <w:t xml:space="preserve"> - </w:t>
      </w:r>
      <w:r>
        <w:rPr>
          <w:color w:val="000000" w:themeColor="hyperlink"/>
          <w:u w:val="single"/>
        </w:rPr>
        <w:hyperlink r:id="rId47">
          <w:r>
            <w:rPr/>
            <w:t>A/C.5/72/SR.4</w:t>
          </w:r>
        </w:hyperlink>
      </w:r>
    </w:p>
    <w:p>
      <w:pPr>
        <w:pStyle w:val="itssubhead"/>
        <w:keepNext/>
        <w:keepLines/>
        <w:spacing w:after="0"/>
      </w:pPr>
      <w:r>
        <w:t>HUMAN RIGHTS--IRAN (ISLAMIC REPUBLIC OF) (Agenda Item 72c)</w:t>
      </w:r>
    </w:p>
    <w:p>
      <w:pPr>
        <w:pStyle w:val="itsentry"/>
        <w:keepNext/>
        <w:keepLines/>
        <w:spacing w:after="0"/>
      </w:pPr>
      <w:r>
        <w:t>Barros Melet, Cristián</w:t>
      </w:r>
      <w:r>
        <w:t xml:space="preserve"> - </w:t>
      </w:r>
      <w:r>
        <w:rPr>
          <w:color w:val="000000" w:themeColor="hyperlink"/>
          <w:u w:val="single"/>
        </w:rPr>
        <w:hyperlink r:id="rId191">
          <w:r>
            <w:rPr/>
            <w:t>A/C.3/72/SR.45</w:t>
          </w:r>
        </w:hyperlink>
      </w:r>
    </w:p>
    <w:p>
      <w:pPr>
        <w:pStyle w:val="itssubhead"/>
        <w:keepNext/>
        <w:keepLines/>
        <w:spacing w:after="0"/>
      </w:pPr>
      <w:r>
        <w:t>ICJ--REPORTS (2016-2017) (Agenda Item 74)</w:t>
      </w:r>
    </w:p>
    <w:p>
      <w:pPr>
        <w:pStyle w:val="itsentry"/>
        <w:keepNext/>
        <w:keepLines/>
        <w:spacing w:after="0"/>
      </w:pPr>
      <w:r>
        <w:t>Troncoso, Claudio</w:t>
      </w:r>
      <w:r>
        <w:t xml:space="preserve"> - </w:t>
      </w:r>
      <w:r>
        <w:rPr>
          <w:color w:val="000000" w:themeColor="hyperlink"/>
          <w:u w:val="single"/>
        </w:rPr>
        <w:hyperlink r:id="rId224">
          <w:r>
            <w:rPr/>
            <w:t>A/72/PV.34</w:t>
          </w:r>
        </w:hyperlink>
      </w:r>
    </w:p>
    <w:p>
      <w:pPr>
        <w:pStyle w:val="itssubhead"/>
        <w:keepNext/>
        <w:keepLines/>
        <w:spacing w:after="0"/>
      </w:pPr>
      <w:r>
        <w:t>OUTER SPACE--PEACEFUL USES--INTERNATIONAL COOPERATION (Agenda Item 52a)</w:t>
      </w:r>
    </w:p>
    <w:p>
      <w:pPr>
        <w:pStyle w:val="itsentry"/>
        <w:keepNext/>
        <w:keepLines/>
        <w:spacing w:after="0"/>
      </w:pPr>
      <w:r>
        <w:t>González, Raimundo</w:t>
      </w:r>
      <w:r>
        <w:t xml:space="preserve"> - </w:t>
      </w:r>
      <w:r>
        <w:rPr>
          <w:color w:val="000000" w:themeColor="hyperlink"/>
          <w:u w:val="single"/>
        </w:rPr>
        <w:hyperlink r:id="rId83">
          <w:r>
            <w:rPr/>
            <w:t>A/C.1/72/PV.11</w:t>
          </w:r>
        </w:hyperlink>
      </w:r>
      <w:r>
        <w:t xml:space="preserve">; </w:t>
      </w:r>
      <w:r>
        <w:rPr>
          <w:color w:val="000000" w:themeColor="hyperlink"/>
          <w:u w:val="single"/>
        </w:rPr>
        <w:hyperlink r:id="rId84">
          <w:r>
            <w:rPr/>
            <w:t>A/C.1/72/SR.11</w:t>
          </w:r>
        </w:hyperlink>
      </w:r>
      <w:r>
        <w:t xml:space="preserve">; </w:t>
      </w:r>
      <w:r>
        <w:rPr>
          <w:color w:val="000000" w:themeColor="hyperlink"/>
          <w:u w:val="single"/>
        </w:rPr>
        <w:hyperlink r:id="rId85">
          <w:r>
            <w:rPr/>
            <w:t>A/C.4/72/SR.11</w:t>
          </w:r>
        </w:hyperlink>
      </w:r>
      <w:r>
        <w:t xml:space="preserve">; </w:t>
      </w:r>
      <w:r>
        <w:rPr>
          <w:color w:val="000000" w:themeColor="hyperlink"/>
          <w:u w:val="single"/>
        </w:rPr>
        <w:hyperlink r:id="rId96">
          <w:r>
            <w:rPr/>
            <w:t>A/C.4/72/SR.12</w:t>
          </w:r>
        </w:hyperlink>
      </w:r>
    </w:p>
    <w:p>
      <w:pPr>
        <w:pStyle w:val="itssubhead"/>
        <w:keepNext/>
        <w:keepLines/>
        <w:spacing w:after="0"/>
      </w:pPr>
      <w:r>
        <w:t>NUCLEAR WEAPONS--ELIMINATION (Agenda Item 99z)</w:t>
      </w:r>
    </w:p>
    <w:p>
      <w:pPr>
        <w:pStyle w:val="itsentry"/>
        <w:keepNext/>
        <w:keepLines/>
        <w:spacing w:after="0"/>
      </w:pPr>
      <w:r>
        <w:t>Garrido, Claudio</w:t>
      </w:r>
      <w:r>
        <w:t xml:space="preserve"> - </w:t>
      </w:r>
      <w:r>
        <w:rPr>
          <w:color w:val="000000" w:themeColor="hyperlink"/>
          <w:u w:val="single"/>
        </w:rPr>
        <w:hyperlink r:id="rId112">
          <w:r>
            <w:rPr/>
            <w:t>A/C.1/72/PV.24</w:t>
          </w:r>
        </w:hyperlink>
      </w:r>
    </w:p>
    <w:p>
      <w:pPr>
        <w:pStyle w:val="itssubhead"/>
        <w:keepNext/>
        <w:keepLines/>
        <w:spacing w:after="0"/>
      </w:pPr>
      <w:r>
        <w:t>UN STABILIZATION MISSION IN HAITI--FINANCING (Agenda Item 156)</w:t>
      </w:r>
    </w:p>
    <w:p>
      <w:pPr>
        <w:pStyle w:val="itsentry"/>
        <w:keepNext/>
        <w:keepLines/>
        <w:spacing w:after="0"/>
      </w:pPr>
      <w:r>
        <w:t>Vásquez, Leyla</w:t>
      </w:r>
      <w:r>
        <w:t xml:space="preserve"> - </w:t>
      </w:r>
      <w:r>
        <w:rPr>
          <w:color w:val="000000" w:themeColor="hyperlink"/>
          <w:u w:val="single"/>
        </w:rPr>
        <w:hyperlink r:id="rId244">
          <w:r>
            <w:rPr/>
            <w:t>A/C.5/72/SR.40</w:t>
          </w:r>
        </w:hyperlink>
      </w:r>
    </w:p>
    <w:p>
      <w:pPr>
        <w:pStyle w:val="itssubhead"/>
        <w:keepNext/>
        <w:keepLines/>
        <w:spacing w:after="0"/>
      </w:pPr>
      <w:r>
        <w:t>INTERNATIONAL RESIDUAL MECHANISM FOR CRIMINAL TRIBUNALS (Agenda Item 129)</w:t>
      </w:r>
    </w:p>
    <w:p>
      <w:pPr>
        <w:pStyle w:val="itsentry"/>
        <w:keepNext/>
        <w:keepLines/>
        <w:spacing w:after="0"/>
      </w:pPr>
      <w:r>
        <w:t>Sapag Muñoz de la Peña, Belén</w:t>
      </w:r>
      <w:r>
        <w:t xml:space="preserve"> - </w:t>
      </w:r>
      <w:r>
        <w:rPr>
          <w:color w:val="000000" w:themeColor="hyperlink"/>
          <w:u w:val="single"/>
        </w:rPr>
        <w:hyperlink r:id="rId266">
          <w:r>
            <w:rPr/>
            <w:t>A/72/PV.32</w:t>
          </w:r>
        </w:hyperlink>
      </w:r>
    </w:p>
    <w:p>
      <w:pPr>
        <w:pStyle w:val="itssubhead"/>
        <w:keepNext/>
        <w:keepLines/>
        <w:spacing w:after="0"/>
      </w:pPr>
      <w:r>
        <w:t>NON-SELF-GOVERNING TERRITORIES--ECONOMIC INTERESTS (Agenda Item 59)</w:t>
      </w:r>
    </w:p>
    <w:p>
      <w:pPr>
        <w:pStyle w:val="itsentry"/>
        <w:keepNext/>
        <w:keepLines/>
        <w:spacing w:after="0"/>
      </w:pPr>
      <w:r>
        <w:t>Barros Melet, Cristián</w:t>
      </w:r>
      <w:r>
        <w:t xml:space="preserve"> - </w:t>
      </w:r>
      <w:r>
        <w:rPr>
          <w:color w:val="000000" w:themeColor="hyperlink"/>
          <w:u w:val="single"/>
        </w:rPr>
        <w:hyperlink r:id="rId149">
          <w:r>
            <w:rPr/>
            <w:t>A/C.4/72/SR.2</w:t>
          </w:r>
        </w:hyperlink>
      </w:r>
    </w:p>
    <w:p>
      <w:pPr>
        <w:pStyle w:val="itssubhead"/>
        <w:keepNext/>
        <w:keepLines/>
        <w:spacing w:after="0"/>
      </w:pPr>
      <w:r>
        <w:t>COUNTER-TERRORISM (Agenda Item 118)</w:t>
      </w:r>
    </w:p>
    <w:p>
      <w:pPr>
        <w:pStyle w:val="itsentry"/>
        <w:keepNext/>
        <w:keepLines/>
        <w:spacing w:after="0"/>
      </w:pPr>
      <w:r>
        <w:t>Iglesias Mori, Jorge</w:t>
      </w:r>
      <w:r>
        <w:t xml:space="preserve"> - </w:t>
      </w:r>
      <w:r>
        <w:rPr>
          <w:color w:val="000000" w:themeColor="hyperlink"/>
          <w:u w:val="single"/>
        </w:rPr>
        <w:hyperlink r:id="rId74">
          <w:r>
            <w:rPr/>
            <w:t>A/72/PV.102</w:t>
          </w:r>
        </w:hyperlink>
      </w:r>
    </w:p>
    <w:p>
      <w:pPr>
        <w:pStyle w:val="itssubhead"/>
        <w:keepNext/>
        <w:keepLines/>
        <w:spacing w:after="0"/>
      </w:pPr>
      <w:r>
        <w:t>INTERNATIONAL TRIBUNAL--FORMER YUGOSLAVIA--REPORTS (Agenda Item 75)</w:t>
      </w:r>
    </w:p>
    <w:p>
      <w:pPr>
        <w:pStyle w:val="itsentry"/>
        <w:keepNext/>
        <w:keepLines/>
        <w:spacing w:after="0"/>
      </w:pPr>
      <w:r>
        <w:t>Sapag Muñoz de la Peña, Belén</w:t>
      </w:r>
      <w:r>
        <w:t xml:space="preserve"> - </w:t>
      </w:r>
      <w:r>
        <w:rPr>
          <w:color w:val="000000" w:themeColor="hyperlink"/>
          <w:u w:val="single"/>
        </w:rPr>
        <w:hyperlink r:id="rId266">
          <w:r>
            <w:rPr/>
            <w:t>A/72/PV.32</w:t>
          </w:r>
        </w:hyperlink>
      </w:r>
    </w:p>
    <w:p>
      <w:pPr>
        <w:pStyle w:val="itssubhead"/>
        <w:keepNext/>
        <w:keepLines/>
        <w:spacing w:after="0"/>
      </w:pPr>
      <w:r>
        <w:t>NON-SELF-GOVERNING TERRITORIES--FELLOWSHIPS (Agenda Item 61)</w:t>
      </w:r>
    </w:p>
    <w:p>
      <w:pPr>
        <w:pStyle w:val="itsentry"/>
        <w:keepNext/>
        <w:keepLines/>
        <w:spacing w:after="0"/>
      </w:pPr>
      <w:r>
        <w:t>Barros Melet, Cristián</w:t>
      </w:r>
      <w:r>
        <w:t xml:space="preserve"> - </w:t>
      </w:r>
      <w:r>
        <w:rPr>
          <w:color w:val="000000" w:themeColor="hyperlink"/>
          <w:u w:val="single"/>
        </w:rPr>
        <w:hyperlink r:id="rId149">
          <w:r>
            <w:rPr/>
            <w:t>A/C.4/72/SR.2</w:t>
          </w:r>
        </w:hyperlink>
      </w:r>
    </w:p>
    <w:p>
      <w:pPr>
        <w:pStyle w:val="itssubhead"/>
        <w:keepNext/>
        <w:keepLines/>
        <w:spacing w:after="0"/>
      </w:pPr>
      <w:r>
        <w:t>INTERNATIONAL TRADE LAW (Agenda Item 79)</w:t>
      </w:r>
    </w:p>
    <w:p>
      <w:pPr>
        <w:pStyle w:val="itsentry"/>
        <w:keepNext/>
        <w:keepLines/>
        <w:spacing w:after="0"/>
      </w:pPr>
      <w:r>
        <w:t>Gorostegui Obanoz, Javier</w:t>
      </w:r>
      <w:r>
        <w:t xml:space="preserve"> - </w:t>
      </w:r>
      <w:r>
        <w:rPr>
          <w:color w:val="000000" w:themeColor="hyperlink"/>
          <w:u w:val="single"/>
        </w:rPr>
        <w:hyperlink r:id="rId162">
          <w:r>
            <w:rPr/>
            <w:t>A/C.6/72/SR.10</w:t>
          </w:r>
        </w:hyperlink>
      </w:r>
    </w:p>
    <w:p>
      <w:pPr>
        <w:pStyle w:val="itssubhead"/>
        <w:keepNext/>
        <w:keepLines/>
        <w:spacing w:after="0"/>
      </w:pPr>
      <w:r>
        <w:t>WOMEN'S ADVANCEMENT (Agenda Item 28a)</w:t>
      </w:r>
    </w:p>
    <w:p>
      <w:pPr>
        <w:pStyle w:val="itsentry"/>
        <w:keepNext/>
        <w:keepLines/>
        <w:spacing w:after="0"/>
      </w:pPr>
      <w:r>
        <w:t>Barros Melet, Cristián</w:t>
      </w:r>
      <w:r>
        <w:t xml:space="preserve"> - </w:t>
      </w:r>
      <w:r>
        <w:rPr>
          <w:color w:val="000000" w:themeColor="hyperlink"/>
          <w:u w:val="single"/>
        </w:rPr>
        <w:hyperlink r:id="rId69">
          <w:r>
            <w:rPr/>
            <w:t>A/C.3/72/SR.9</w:t>
          </w:r>
        </w:hyperlink>
      </w:r>
    </w:p>
    <w:p>
      <w:pPr>
        <w:pStyle w:val="itssubhead"/>
        <w:keepNext/>
        <w:keepLines/>
        <w:spacing w:after="0"/>
      </w:pPr>
      <w:r>
        <w:t>INTERNATIONAL LAW (Agenda Item 81)</w:t>
      </w:r>
    </w:p>
    <w:p>
      <w:pPr>
        <w:pStyle w:val="itsentry"/>
        <w:keepNext/>
        <w:keepLines/>
        <w:spacing w:after="0"/>
      </w:pPr>
      <w:r>
        <w:t>Troncoso, Claudio</w:t>
      </w:r>
      <w:r>
        <w:t xml:space="preserve"> - </w:t>
      </w:r>
      <w:r>
        <w:rPr>
          <w:color w:val="000000" w:themeColor="hyperlink"/>
          <w:u w:val="single"/>
        </w:rPr>
        <w:hyperlink r:id="rId267">
          <w:r>
            <w:rPr/>
            <w:t>A/C.6/72/SR.19</w:t>
          </w:r>
        </w:hyperlink>
      </w:r>
      <w:r>
        <w:t xml:space="preserve">; </w:t>
      </w:r>
      <w:r>
        <w:rPr>
          <w:color w:val="000000" w:themeColor="hyperlink"/>
          <w:u w:val="single"/>
        </w:rPr>
        <w:hyperlink r:id="rId15">
          <w:r>
            <w:rPr/>
            <w:t>A/C.6/72/SR.23</w:t>
          </w:r>
        </w:hyperlink>
      </w:r>
    </w:p>
    <w:p>
      <w:pPr>
        <w:pStyle w:val="itssubhead"/>
        <w:keepNext/>
        <w:keepLines/>
        <w:spacing w:after="0"/>
      </w:pPr>
      <w:r>
        <w:t>SOCIAL SITUATION (Agenda Item 27b)</w:t>
      </w:r>
    </w:p>
    <w:p>
      <w:pPr>
        <w:pStyle w:val="itsentry"/>
        <w:keepNext/>
        <w:keepLines/>
        <w:spacing w:after="0"/>
      </w:pPr>
      <w:r>
        <w:t>Barros Melet, Cristián</w:t>
      </w:r>
      <w:r>
        <w:t xml:space="preserve"> - </w:t>
      </w:r>
      <w:r>
        <w:rPr>
          <w:color w:val="000000" w:themeColor="hyperlink"/>
          <w:u w:val="single"/>
        </w:rPr>
        <w:hyperlink r:id="rId76">
          <w:r>
            <w:rPr/>
            <w:t>A/C.3/72/SR.2</w:t>
          </w:r>
        </w:hyperlink>
      </w:r>
    </w:p>
    <w:p>
      <w:pPr>
        <w:pStyle w:val="itssubhead"/>
        <w:keepNext/>
        <w:keepLines/>
        <w:spacing w:after="0"/>
      </w:pPr>
      <w:r>
        <w:t>UN HIGH COMMISSIONER FOR HUMAN RIGHTS (Agenda Item 115h)</w:t>
      </w:r>
    </w:p>
    <w:p>
      <w:pPr>
        <w:pStyle w:val="itsentry"/>
        <w:keepNext/>
        <w:keepLines/>
        <w:spacing w:after="0"/>
      </w:pPr>
      <w:r>
        <w:t>Iglesias Mori, Jorge</w:t>
      </w:r>
      <w:r>
        <w:t xml:space="preserve"> - </w:t>
      </w:r>
      <w:r>
        <w:rPr>
          <w:color w:val="000000" w:themeColor="hyperlink"/>
          <w:u w:val="single"/>
        </w:rPr>
        <w:hyperlink r:id="rId268">
          <w:r>
            <w:rPr/>
            <w:t>A/72/PV.111</w:t>
          </w:r>
        </w:hyperlink>
      </w:r>
    </w:p>
    <w:p>
      <w:pPr>
        <w:pStyle w:val="itssubhead"/>
        <w:keepNext/>
        <w:keepLines/>
        <w:spacing w:after="0"/>
      </w:pPr>
      <w:r>
        <w:t>RESPONSIBILITY TO PROTECT (Agenda Item 132)</w:t>
      </w:r>
    </w:p>
    <w:p>
      <w:pPr>
        <w:pStyle w:val="itsentry"/>
        <w:keepNext/>
        <w:keepLines/>
        <w:spacing w:after="0"/>
      </w:pPr>
      <w:r>
        <w:t xml:space="preserve">Skoknic Tapia, Milenko Esteban  </w:t>
      </w:r>
      <w:r>
        <w:t xml:space="preserve"> - </w:t>
      </w:r>
      <w:r>
        <w:rPr>
          <w:color w:val="000000" w:themeColor="hyperlink"/>
          <w:u w:val="single"/>
        </w:rPr>
        <w:hyperlink r:id="rId88">
          <w:r>
            <w:rPr/>
            <w:t>A/72/PV.105</w:t>
          </w:r>
        </w:hyperlink>
      </w:r>
    </w:p>
    <w:p>
      <w:pPr>
        <w:pStyle w:val="itssubhead"/>
        <w:keepNext/>
        <w:keepLines/>
        <w:spacing w:after="0"/>
      </w:pPr>
      <w:r>
        <w:t>UN. GENERAL ASSEMBLY (72ND SESS. : 2017-2018). 1ST COMMITTEE--WORK ORGANIZATION (Agenda Item 7)</w:t>
      </w:r>
    </w:p>
    <w:p>
      <w:pPr>
        <w:pStyle w:val="itsentry"/>
        <w:keepNext/>
        <w:keepLines/>
        <w:spacing w:after="0"/>
      </w:pPr>
      <w:r>
        <w:t>Garrido, Claudio</w:t>
      </w:r>
      <w:r>
        <w:t xml:space="preserve"> - </w:t>
      </w:r>
      <w:r>
        <w:rPr>
          <w:color w:val="000000" w:themeColor="hyperlink"/>
          <w:u w:val="single"/>
        </w:rPr>
        <w:hyperlink r:id="rId169">
          <w:r>
            <w:rPr/>
            <w:t>A/C.1/72/PV.1</w:t>
          </w:r>
        </w:hyperlink>
      </w:r>
    </w:p>
    <w:p>
      <w:pPr>
        <w:pStyle w:val="itssubhead"/>
        <w:keepNext/>
        <w:keepLines/>
        <w:spacing w:after="0"/>
      </w:pPr>
      <w:r>
        <w:t>CLIMATE (Agenda Item 19d)</w:t>
      </w:r>
    </w:p>
    <w:p>
      <w:pPr>
        <w:pStyle w:val="itsentry"/>
        <w:keepNext/>
        <w:keepLines/>
        <w:spacing w:after="0"/>
      </w:pPr>
      <w:r>
        <w:t>Iglesias Mori, Jorge</w:t>
      </w:r>
      <w:r>
        <w:t xml:space="preserve"> - </w:t>
      </w:r>
      <w:r>
        <w:rPr>
          <w:color w:val="000000" w:themeColor="hyperlink"/>
          <w:u w:val="single"/>
        </w:rPr>
        <w:hyperlink r:id="rId113">
          <w:r>
            <w:rPr/>
            <w:t>A/C.2/72/SR.10</w:t>
          </w:r>
        </w:hyperlink>
      </w:r>
    </w:p>
    <w:p>
      <w:pPr>
        <w:pStyle w:val="itssubhead"/>
        <w:keepNext/>
        <w:keepLines/>
        <w:spacing w:after="0"/>
      </w:pPr>
      <w:r>
        <w:t>NON-SELF-GOVERNING TERRITORIES--REPORTS (Agenda Item 58)</w:t>
      </w:r>
    </w:p>
    <w:p>
      <w:pPr>
        <w:pStyle w:val="itsentry"/>
        <w:keepNext/>
        <w:keepLines/>
        <w:spacing w:after="0"/>
      </w:pPr>
      <w:r>
        <w:t>Barros Melet, Cristián</w:t>
      </w:r>
      <w:r>
        <w:t xml:space="preserve"> - </w:t>
      </w:r>
      <w:r>
        <w:rPr>
          <w:color w:val="000000" w:themeColor="hyperlink"/>
          <w:u w:val="single"/>
        </w:rPr>
        <w:hyperlink r:id="rId149">
          <w:r>
            <w:rPr/>
            <w:t>A/C.4/72/SR.2</w:t>
          </w:r>
        </w:hyperlink>
      </w:r>
    </w:p>
    <w:p>
      <w:pPr>
        <w:pStyle w:val="itssubhead"/>
        <w:keepNext/>
        <w:keepLines/>
        <w:spacing w:after="0"/>
      </w:pPr>
      <w:r>
        <w:t>CRIME PREVENTION (Agenda Item 107)</w:t>
      </w:r>
    </w:p>
    <w:p>
      <w:pPr>
        <w:pStyle w:val="itsentry"/>
        <w:keepNext/>
        <w:keepLines/>
        <w:spacing w:after="0"/>
      </w:pPr>
      <w:r>
        <w:t>Barros Melet, Cristián</w:t>
      </w:r>
      <w:r>
        <w:t xml:space="preserve"> - </w:t>
      </w:r>
      <w:r>
        <w:rPr>
          <w:color w:val="000000" w:themeColor="hyperlink"/>
          <w:u w:val="single"/>
        </w:rPr>
        <w:hyperlink r:id="rId207">
          <w:r>
            <w:rPr/>
            <w:t>A/72/PV.26</w:t>
          </w:r>
        </w:hyperlink>
      </w:r>
    </w:p>
    <w:p>
      <w:pPr>
        <w:pStyle w:val="itssubhead"/>
        <w:keepNext/>
        <w:keepLines/>
        <w:spacing w:after="0"/>
      </w:pPr>
      <w:r>
        <w:t>UN. SECURITY COUNCIL--MEMBERSHIP (Agenda Item 122)</w:t>
      </w:r>
    </w:p>
    <w:p>
      <w:pPr>
        <w:pStyle w:val="itsentry"/>
        <w:keepNext/>
        <w:keepLines/>
        <w:spacing w:after="0"/>
      </w:pPr>
      <w:r>
        <w:t>Barros Melet, Cristián</w:t>
      </w:r>
      <w:r>
        <w:t xml:space="preserve"> - </w:t>
      </w:r>
      <w:r>
        <w:rPr>
          <w:color w:val="000000" w:themeColor="hyperlink"/>
          <w:u w:val="single"/>
        </w:rPr>
        <w:hyperlink r:id="rId118">
          <w:r>
            <w:rPr/>
            <w:t>A/72/PV.43</w:t>
          </w:r>
        </w:hyperlink>
      </w:r>
    </w:p>
    <w:p>
      <w:pPr>
        <w:pStyle w:val="itssubhead"/>
        <w:keepNext/>
        <w:keepLines/>
        <w:spacing w:after="0"/>
      </w:pPr>
      <w:r>
        <w:t>CHILDREN--UN. GENERAL ASSEMBLY (27TH SPECIAL SESS. : 2002) (Agenda Item 68b)</w:t>
      </w:r>
    </w:p>
    <w:p>
      <w:pPr>
        <w:pStyle w:val="itsentry"/>
        <w:keepNext/>
        <w:keepLines/>
        <w:spacing w:after="0"/>
      </w:pPr>
      <w:r>
        <w:t>Barros Melet, Cristián</w:t>
      </w:r>
      <w:r>
        <w:t xml:space="preserve"> - </w:t>
      </w:r>
      <w:r>
        <w:rPr>
          <w:color w:val="000000" w:themeColor="hyperlink"/>
          <w:u w:val="single"/>
        </w:rPr>
        <w:hyperlink r:id="rId68">
          <w:r>
            <w:rPr/>
            <w:t>A/C.3/72/SR.13</w:t>
          </w:r>
        </w:hyperlink>
      </w:r>
    </w:p>
    <w:p>
      <w:pPr>
        <w:pStyle w:val="itssubhead"/>
        <w:keepNext/>
        <w:keepLines/>
        <w:spacing w:after="0"/>
      </w:pPr>
      <w:r>
        <w:t>OPERATIONAL ACTIVITIES--UN SYSTEM (Agenda Item 24a)</w:t>
      </w:r>
    </w:p>
    <w:p>
      <w:pPr>
        <w:pStyle w:val="itsentry"/>
        <w:keepNext/>
        <w:keepLines/>
        <w:spacing w:after="0"/>
      </w:pPr>
      <w:r>
        <w:t xml:space="preserve">Skoknic Tapia, Milenko Esteban  </w:t>
      </w:r>
      <w:r>
        <w:t xml:space="preserve"> - </w:t>
      </w:r>
      <w:r>
        <w:rPr>
          <w:color w:val="000000" w:themeColor="hyperlink"/>
          <w:u w:val="single"/>
        </w:rPr>
        <w:hyperlink r:id="rId123">
          <w:r>
            <w:rPr/>
            <w:t>A/72/PV.91</w:t>
          </w:r>
        </w:hyperlink>
      </w:r>
    </w:p>
    <w:p>
      <w:pPr>
        <w:pStyle w:val="itssubhead"/>
        <w:keepNext/>
        <w:keepLines/>
        <w:spacing w:after="0"/>
      </w:pPr>
      <w:r>
        <w:t>SPACE SECURITY (Agenda Item 52b)</w:t>
      </w:r>
    </w:p>
    <w:p>
      <w:pPr>
        <w:pStyle w:val="itsentry"/>
        <w:keepNext/>
        <w:keepLines/>
        <w:spacing w:after="0"/>
      </w:pPr>
      <w:r>
        <w:t>González, Raimundo</w:t>
      </w:r>
      <w:r>
        <w:t xml:space="preserve"> - </w:t>
      </w:r>
      <w:r>
        <w:rPr>
          <w:color w:val="000000" w:themeColor="hyperlink"/>
          <w:u w:val="single"/>
        </w:rPr>
        <w:hyperlink r:id="rId83">
          <w:r>
            <w:rPr/>
            <w:t>A/C.1/72/PV.11</w:t>
          </w:r>
        </w:hyperlink>
      </w:r>
      <w:r>
        <w:t xml:space="preserve">; </w:t>
      </w:r>
      <w:r>
        <w:rPr>
          <w:color w:val="000000" w:themeColor="hyperlink"/>
          <w:u w:val="single"/>
        </w:rPr>
        <w:hyperlink r:id="rId84">
          <w:r>
            <w:rPr/>
            <w:t>A/C.1/72/SR.11</w:t>
          </w:r>
        </w:hyperlink>
      </w:r>
      <w:r>
        <w:t xml:space="preserve">; </w:t>
      </w:r>
      <w:r>
        <w:rPr>
          <w:color w:val="000000" w:themeColor="hyperlink"/>
          <w:u w:val="single"/>
        </w:rPr>
        <w:hyperlink r:id="rId85">
          <w:r>
            <w:rPr/>
            <w:t>A/C.4/72/SR.11</w:t>
          </w:r>
        </w:hyperlink>
      </w:r>
    </w:p>
    <w:p>
      <w:pPr>
        <w:pStyle w:val="itssubhead"/>
        <w:keepNext/>
        <w:keepLines/>
        <w:spacing w:after="0"/>
      </w:pPr>
      <w:r>
        <w:t>DEVELOPMENT COOPERATION--MIDDLE-INCOME COUNTRIES (Agenda Item 21d)</w:t>
      </w:r>
    </w:p>
    <w:p>
      <w:pPr>
        <w:pStyle w:val="itsentry"/>
        <w:keepNext/>
        <w:keepLines/>
        <w:spacing w:after="0"/>
      </w:pPr>
      <w:r>
        <w:t>Aguirre Vacchieri, Patricio</w:t>
      </w:r>
      <w:r>
        <w:t xml:space="preserve"> - </w:t>
      </w:r>
      <w:r>
        <w:rPr>
          <w:color w:val="000000" w:themeColor="hyperlink"/>
          <w:u w:val="single"/>
        </w:rPr>
        <w:hyperlink r:id="rId51">
          <w:r>
            <w:rPr/>
            <w:t>A/C.2/72/SR.14</w:t>
          </w:r>
        </w:hyperlink>
      </w:r>
    </w:p>
    <w:p>
      <w:pPr>
        <w:pStyle w:val="itssubhead"/>
        <w:keepNext/>
        <w:keepLines/>
        <w:spacing w:after="0"/>
      </w:pPr>
      <w:r>
        <w:t>FALKLAND ISLANDS (MALVINAS) QUESTION (Agenda Item 46)</w:t>
      </w:r>
    </w:p>
    <w:p>
      <w:pPr>
        <w:pStyle w:val="itsentry"/>
        <w:keepNext/>
        <w:keepLines/>
        <w:spacing w:after="0"/>
      </w:pPr>
      <w:r>
        <w:t>Barros Melet, Cristián</w:t>
      </w:r>
      <w:r>
        <w:t xml:space="preserve"> - </w:t>
      </w:r>
      <w:r>
        <w:rPr>
          <w:color w:val="000000" w:themeColor="hyperlink"/>
          <w:u w:val="single"/>
        </w:rPr>
        <w:hyperlink r:id="rId149">
          <w:r>
            <w:rPr/>
            <w:t>A/C.4/72/SR.2</w:t>
          </w:r>
        </w:hyperlink>
      </w:r>
    </w:p>
    <w:p>
      <w:pPr>
        <w:pStyle w:val="itssubhead"/>
        <w:keepNext/>
        <w:keepLines/>
        <w:spacing w:after="0"/>
      </w:pPr>
      <w:r>
        <w:t>SEXUAL MINORITIES (Agenda Item 72b)</w:t>
      </w:r>
    </w:p>
    <w:p>
      <w:pPr>
        <w:pStyle w:val="itsentry"/>
        <w:keepNext/>
        <w:keepLines/>
        <w:spacing w:after="0"/>
      </w:pPr>
      <w:r>
        <w:t>Barros Melet, Cristián</w:t>
      </w:r>
      <w:r>
        <w:t xml:space="preserve"> - </w:t>
      </w:r>
      <w:r>
        <w:rPr>
          <w:color w:val="000000" w:themeColor="hyperlink"/>
          <w:u w:val="single"/>
        </w:rPr>
        <w:hyperlink r:id="rId86">
          <w:r>
            <w:rPr/>
            <w:t>A/C.3/72/SR.34</w:t>
          </w:r>
        </w:hyperlink>
      </w:r>
    </w:p>
    <w:p>
      <w:pPr>
        <w:pStyle w:val="itssubhead"/>
        <w:keepNext/>
        <w:keepLines/>
        <w:spacing w:after="0"/>
      </w:pPr>
      <w:r>
        <w:t>UN--ADMINISTRATION (Agenda Item 134)</w:t>
      </w:r>
    </w:p>
    <w:p>
      <w:pPr>
        <w:pStyle w:val="itsentry"/>
        <w:keepNext/>
        <w:keepLines/>
        <w:spacing w:after="0"/>
      </w:pPr>
      <w:r>
        <w:t>Domínguez, María del Carmen</w:t>
      </w:r>
      <w:r>
        <w:t xml:space="preserve"> - </w:t>
      </w:r>
      <w:r>
        <w:rPr>
          <w:color w:val="000000" w:themeColor="hyperlink"/>
          <w:u w:val="single"/>
        </w:rPr>
        <w:hyperlink r:id="rId31">
          <w:r>
            <w:rPr/>
            <w:t>A/C.5/72/SR.19</w:t>
          </w:r>
        </w:hyperlink>
      </w:r>
    </w:p>
    <w:p>
      <w:pPr>
        <w:pStyle w:val="itssubhead"/>
        <w:keepNext/>
        <w:keepLines/>
        <w:spacing w:after="0"/>
      </w:pPr>
      <w:r>
        <w:t>UN. GENERAL ASSEMBLY (72ND SESS. : 2017-2018). 2ND COMMITTEE--GENERAL DEBATE (Agenda Item 8)</w:t>
      </w:r>
    </w:p>
    <w:p>
      <w:pPr>
        <w:pStyle w:val="itsentry"/>
        <w:keepNext/>
        <w:keepLines/>
        <w:spacing w:after="0"/>
      </w:pPr>
      <w:r>
        <w:t>Barros Melet, Cristián</w:t>
      </w:r>
      <w:r>
        <w:t xml:space="preserve"> - </w:t>
      </w:r>
      <w:r>
        <w:rPr>
          <w:color w:val="000000" w:themeColor="hyperlink"/>
          <w:u w:val="single"/>
        </w:rPr>
        <w:hyperlink r:id="rId248">
          <w:r>
            <w:rPr/>
            <w:t>A/C.2/72/SR.4</w:t>
          </w:r>
        </w:hyperlink>
      </w:r>
    </w:p>
    <w:p>
      <w:pPr>
        <w:pStyle w:val="itssubhead"/>
        <w:keepNext/>
        <w:keepLines/>
        <w:spacing w:after="0"/>
      </w:pPr>
      <w:r>
        <w:t>DECOLONIZATION (Agenda Item 62)</w:t>
      </w:r>
    </w:p>
    <w:p>
      <w:pPr>
        <w:pStyle w:val="itsentry"/>
        <w:keepNext/>
        <w:keepLines/>
        <w:spacing w:after="0"/>
      </w:pPr>
      <w:r>
        <w:t>Barros Melet, Cristián</w:t>
      </w:r>
      <w:r>
        <w:t xml:space="preserve"> - </w:t>
      </w:r>
      <w:r>
        <w:rPr>
          <w:color w:val="000000" w:themeColor="hyperlink"/>
          <w:u w:val="single"/>
        </w:rPr>
        <w:hyperlink r:id="rId149">
          <w:r>
            <w:rPr/>
            <w:t>A/C.4/72/SR.2</w:t>
          </w:r>
        </w:hyperlink>
      </w:r>
      <w:r>
        <w:br/>
      </w:r>
    </w:p>
    <w:p>
      <w:pPr>
        <w:pStyle w:val="itshead"/>
        <w:keepNext/>
        <w:keepLines/>
      </w:pPr>
      <w:r>
        <w:t>Chile. President</w:t>
      </w:r>
    </w:p>
    <w:p>
      <w:pPr>
        <w:pStyle w:val="itssubhead"/>
        <w:keepNext/>
        <w:keepLines/>
        <w:spacing w:after="0"/>
      </w:pPr>
      <w:r>
        <w:t>UN. GENERAL ASSEMBLY (72ND SESS. : 2017-2018)--SPECIAL STATEMENTS (Agenda Item )</w:t>
      </w:r>
    </w:p>
    <w:p>
      <w:pPr>
        <w:pStyle w:val="itsentry"/>
        <w:keepNext/>
        <w:keepLines/>
        <w:spacing w:after="0"/>
      </w:pPr>
      <w:r>
        <w:t>Bachelet, Michelle</w:t>
      </w:r>
      <w:r>
        <w:t xml:space="preserve"> - </w:t>
      </w:r>
      <w:r>
        <w:rPr>
          <w:color w:val="000000" w:themeColor="hyperlink"/>
          <w:u w:val="single"/>
        </w:rPr>
        <w:hyperlink r:id="rId179">
          <w:r>
            <w:rPr/>
            <w:t>A/72/PV.9</w:t>
          </w:r>
        </w:hyperlink>
      </w:r>
    </w:p>
    <w:p>
      <w:pPr>
        <w:pStyle w:val="itssubhead"/>
        <w:keepNext/>
        <w:keepLines/>
        <w:spacing w:after="0"/>
      </w:pPr>
      <w:r>
        <w:t>UN. GENERAL ASSEMBLY (72ND SESS. : 2017-2018)--GENERAL DEBATE (Agenda Item 8)</w:t>
      </w:r>
    </w:p>
    <w:p>
      <w:pPr>
        <w:pStyle w:val="itsentry"/>
        <w:keepNext/>
        <w:keepLines/>
        <w:spacing w:after="0"/>
      </w:pPr>
      <w:r>
        <w:t>Bachelet, Michelle</w:t>
      </w:r>
      <w:r>
        <w:t xml:space="preserve"> - </w:t>
      </w:r>
      <w:r>
        <w:rPr>
          <w:color w:val="000000" w:themeColor="hyperlink"/>
          <w:u w:val="single"/>
        </w:rPr>
        <w:hyperlink r:id="rId179">
          <w:r>
            <w:rPr/>
            <w:t>A/72/PV.9</w:t>
          </w:r>
        </w:hyperlink>
      </w:r>
      <w:r>
        <w:br/>
      </w:r>
    </w:p>
    <w:p>
      <w:pPr>
        <w:pStyle w:val="itshead"/>
        <w:keepNext/>
        <w:keepLines/>
      </w:pPr>
      <w:r>
        <w:t>China</w:t>
      </w:r>
    </w:p>
    <w:p>
      <w:pPr>
        <w:pStyle w:val="itssubhead"/>
        <w:keepNext/>
        <w:keepLines/>
        <w:spacing w:after="0"/>
      </w:pPr>
      <w:r>
        <w:t>ARMS TRANSFERS--INTERNATIONAL INSTRUMENTS (Agenda Item 99x)</w:t>
      </w:r>
    </w:p>
    <w:p>
      <w:pPr>
        <w:pStyle w:val="itsentry"/>
        <w:keepNext/>
        <w:keepLines/>
        <w:spacing w:after="0"/>
      </w:pPr>
      <w:r>
        <w:t>Wang, Chang</w:t>
      </w:r>
      <w:r>
        <w:t xml:space="preserve"> - </w:t>
      </w:r>
      <w:r>
        <w:rPr>
          <w:color w:val="000000" w:themeColor="hyperlink"/>
          <w:u w:val="single"/>
        </w:rPr>
        <w:hyperlink r:id="rId36">
          <w:r>
            <w:rPr/>
            <w:t>A/C.1/72/PV.18</w:t>
          </w:r>
        </w:hyperlink>
      </w:r>
    </w:p>
    <w:p>
      <w:pPr>
        <w:pStyle w:val="itssubhead"/>
        <w:keepNext/>
        <w:keepLines/>
        <w:spacing w:after="0"/>
      </w:pPr>
      <w:r>
        <w:t>NUCLEAR-WEAPON-FREE ZONE--SOUTHERN HEMISPHERE (Agenda Item 99i)</w:t>
      </w:r>
    </w:p>
    <w:p>
      <w:pPr>
        <w:pStyle w:val="itsentry"/>
        <w:keepNext/>
        <w:keepLines/>
        <w:spacing w:after="0"/>
      </w:pPr>
      <w:r>
        <w:t>Wang, Qun</w:t>
      </w:r>
      <w:r>
        <w:t xml:space="preserve"> - </w:t>
      </w:r>
      <w:r>
        <w:rPr>
          <w:color w:val="000000" w:themeColor="hyperlink"/>
          <w:u w:val="single"/>
        </w:rPr>
        <w:hyperlink r:id="rId158">
          <w:r>
            <w:rPr/>
            <w:t>A/C.1/72/PV.25</w:t>
          </w:r>
        </w:hyperlink>
      </w:r>
    </w:p>
    <w:p>
      <w:pPr>
        <w:pStyle w:val="itssubhead"/>
        <w:keepNext/>
        <w:keepLines/>
        <w:spacing w:after="0"/>
      </w:pPr>
      <w:r>
        <w:t>POVERTY--INTERNATIONAL DECADE (2008-2017) (Agenda Item 23a)</w:t>
      </w:r>
    </w:p>
    <w:p>
      <w:pPr>
        <w:pStyle w:val="itsentry"/>
        <w:keepNext/>
        <w:keepLines/>
        <w:spacing w:after="0"/>
      </w:pPr>
      <w:r>
        <w:t>Lu, Yuhui</w:t>
      </w:r>
      <w:r>
        <w:t xml:space="preserve"> - </w:t>
      </w:r>
      <w:r>
        <w:rPr>
          <w:color w:val="000000" w:themeColor="hyperlink"/>
          <w:u w:val="single"/>
        </w:rPr>
        <w:hyperlink r:id="rId43">
          <w:r>
            <w:rPr/>
            <w:t>A/C.2/72/SR.12</w:t>
          </w:r>
        </w:hyperlink>
      </w:r>
    </w:p>
    <w:p>
      <w:pPr>
        <w:pStyle w:val="itssubhead"/>
        <w:keepNext/>
        <w:keepLines/>
        <w:spacing w:after="0"/>
      </w:pPr>
      <w:r>
        <w:t>UN. SECURITY COUNCIL--MEMBERSHIP (Agenda Item 122)</w:t>
      </w:r>
    </w:p>
    <w:p>
      <w:pPr>
        <w:pStyle w:val="itsentry"/>
        <w:keepNext/>
        <w:keepLines/>
        <w:spacing w:after="0"/>
      </w:pPr>
      <w:r>
        <w:t>Wu, Haitao</w:t>
      </w:r>
      <w:r>
        <w:t xml:space="preserve"> - </w:t>
      </w:r>
      <w:r>
        <w:rPr>
          <w:color w:val="000000" w:themeColor="hyperlink"/>
          <w:u w:val="single"/>
        </w:rPr>
        <w:hyperlink r:id="rId254">
          <w:r>
            <w:rPr/>
            <w:t>A/72/PV.42</w:t>
          </w:r>
        </w:hyperlink>
      </w:r>
    </w:p>
    <w:p>
      <w:pPr>
        <w:pStyle w:val="itsentry"/>
        <w:keepNext/>
        <w:keepLines/>
        <w:spacing w:after="0"/>
      </w:pPr>
      <w:r>
        <w:t>Ma, Zhaoxu</w:t>
      </w:r>
      <w:r>
        <w:t xml:space="preserve"> - </w:t>
      </w:r>
      <w:r>
        <w:rPr>
          <w:color w:val="000000" w:themeColor="hyperlink"/>
          <w:u w:val="single"/>
        </w:rPr>
        <w:hyperlink r:id="rId80">
          <w:r>
            <w:rPr/>
            <w:t>A/72/PV.104</w:t>
          </w:r>
        </w:hyperlink>
      </w:r>
    </w:p>
    <w:p>
      <w:pPr>
        <w:pStyle w:val="itssubhead"/>
        <w:keepNext/>
        <w:keepLines/>
        <w:spacing w:after="0"/>
      </w:pPr>
      <w:r>
        <w:t>MILITARY EXPENDITURES (Agenda Item 90b)</w:t>
      </w:r>
    </w:p>
    <w:p>
      <w:pPr>
        <w:pStyle w:val="itsentry"/>
        <w:keepNext/>
        <w:keepLines/>
        <w:spacing w:after="0"/>
      </w:pPr>
      <w:r>
        <w:t>Wang, Chang</w:t>
      </w:r>
      <w:r>
        <w:t xml:space="preserve"> - </w:t>
      </w:r>
      <w:r>
        <w:rPr>
          <w:color w:val="000000" w:themeColor="hyperlink"/>
          <w:u w:val="single"/>
        </w:rPr>
        <w:hyperlink r:id="rId36">
          <w:r>
            <w:rPr/>
            <w:t>A/C.1/72/PV.18</w:t>
          </w:r>
        </w:hyperlink>
      </w:r>
    </w:p>
    <w:p>
      <w:pPr>
        <w:pStyle w:val="itssubhead"/>
        <w:keepNext/>
        <w:keepLines/>
        <w:spacing w:after="0"/>
      </w:pPr>
      <w:r>
        <w:t>UN. GENERAL ASSEMBLY (72ND SESS. : 2017-2018). 1ST COMMITTEE--GENERAL DEBATE (Agenda Item 8)</w:t>
      </w:r>
    </w:p>
    <w:p>
      <w:pPr>
        <w:pStyle w:val="itsentry"/>
        <w:keepNext/>
        <w:keepLines/>
        <w:spacing w:after="0"/>
      </w:pPr>
      <w:r>
        <w:t>Wang, Qun</w:t>
      </w:r>
      <w:r>
        <w:t xml:space="preserve"> - </w:t>
      </w:r>
      <w:r>
        <w:rPr>
          <w:color w:val="000000" w:themeColor="hyperlink"/>
          <w:u w:val="single"/>
        </w:rPr>
        <w:hyperlink r:id="rId138">
          <w:r>
            <w:rPr/>
            <w:t>A/C.1/72/PV.6</w:t>
          </w:r>
        </w:hyperlink>
      </w:r>
    </w:p>
    <w:p>
      <w:pPr>
        <w:pStyle w:val="itssubhead"/>
        <w:keepNext/>
        <w:keepLines/>
        <w:spacing w:after="0"/>
      </w:pPr>
      <w:r>
        <w:t>EMERGENCY ASSISTANCE (Agenda Item 73a)</w:t>
      </w:r>
    </w:p>
    <w:p>
      <w:pPr>
        <w:pStyle w:val="itsentry"/>
        <w:keepNext/>
        <w:keepLines/>
        <w:spacing w:after="0"/>
      </w:pPr>
      <w:r>
        <w:t>Luo, Jin</w:t>
      </w:r>
      <w:r>
        <w:t xml:space="preserve"> - </w:t>
      </w:r>
      <w:r>
        <w:rPr>
          <w:color w:val="000000" w:themeColor="hyperlink"/>
          <w:u w:val="single"/>
        </w:rPr>
        <w:hyperlink r:id="rId56">
          <w:r>
            <w:rPr/>
            <w:t>A/72/PV.69</w:t>
          </w:r>
        </w:hyperlink>
      </w:r>
    </w:p>
    <w:p>
      <w:pPr>
        <w:pStyle w:val="itssubhead"/>
        <w:keepNext/>
        <w:keepLines/>
        <w:spacing w:after="0"/>
      </w:pPr>
      <w:r>
        <w:t>REFUGEES (Agenda Item 64)</w:t>
      </w:r>
    </w:p>
    <w:p>
      <w:pPr>
        <w:pStyle w:val="itsentry"/>
        <w:keepNext/>
        <w:keepLines/>
        <w:spacing w:after="0"/>
      </w:pPr>
      <w:r>
        <w:t>Yao, Shaojun</w:t>
      </w:r>
      <w:r>
        <w:t xml:space="preserve"> - </w:t>
      </w:r>
      <w:r>
        <w:rPr>
          <w:color w:val="000000" w:themeColor="hyperlink"/>
          <w:u w:val="single"/>
        </w:rPr>
        <w:hyperlink r:id="rId125">
          <w:r>
            <w:rPr/>
            <w:t>A/C.3/72/SR.41</w:t>
          </w:r>
        </w:hyperlink>
      </w:r>
    </w:p>
    <w:p>
      <w:pPr>
        <w:pStyle w:val="itssubhead"/>
        <w:keepNext/>
        <w:keepLines/>
        <w:spacing w:after="0"/>
      </w:pPr>
      <w:r>
        <w:t>GLOBALIZATION--INTERDEPENDENCE (Agenda Item 21)</w:t>
      </w:r>
    </w:p>
    <w:p>
      <w:pPr>
        <w:pStyle w:val="itsentry"/>
        <w:keepNext/>
        <w:keepLines/>
        <w:spacing w:after="0"/>
      </w:pPr>
      <w:r>
        <w:t>Tang, Tianxi</w:t>
      </w:r>
      <w:r>
        <w:t xml:space="preserve"> - </w:t>
      </w:r>
      <w:r>
        <w:rPr>
          <w:color w:val="000000" w:themeColor="hyperlink"/>
          <w:u w:val="single"/>
        </w:rPr>
        <w:hyperlink r:id="rId51">
          <w:r>
            <w:rPr/>
            <w:t>A/C.2/72/SR.14</w:t>
          </w:r>
        </w:hyperlink>
      </w:r>
    </w:p>
    <w:p>
      <w:pPr>
        <w:pStyle w:val="itssubhead"/>
        <w:keepNext/>
        <w:keepLines/>
        <w:spacing w:after="0"/>
      </w:pPr>
      <w:r>
        <w:t>SMALL ARMS--ILLICIT TRAFFIC (Agenda Item 99p)</w:t>
      </w:r>
    </w:p>
    <w:p>
      <w:pPr>
        <w:pStyle w:val="itsentry"/>
        <w:keepNext/>
        <w:keepLines/>
        <w:spacing w:after="0"/>
      </w:pPr>
      <w:r>
        <w:t>Wang, Chang</w:t>
      </w:r>
      <w:r>
        <w:t xml:space="preserve"> - </w:t>
      </w:r>
      <w:r>
        <w:rPr>
          <w:color w:val="000000" w:themeColor="hyperlink"/>
          <w:u w:val="single"/>
        </w:rPr>
        <w:hyperlink r:id="rId36">
          <w:r>
            <w:rPr/>
            <w:t>A/C.1/72/PV.18</w:t>
          </w:r>
        </w:hyperlink>
      </w:r>
    </w:p>
    <w:p>
      <w:pPr>
        <w:pStyle w:val="itssubhead"/>
        <w:keepNext/>
        <w:keepLines/>
        <w:spacing w:after="0"/>
      </w:pPr>
      <w:r>
        <w:t>BIOLOGICAL WEAPONS--TREATY (1972) (Agenda Item 106)</w:t>
      </w:r>
    </w:p>
    <w:p>
      <w:pPr>
        <w:pStyle w:val="itsentry"/>
        <w:keepNext/>
        <w:keepLines/>
        <w:spacing w:after="0"/>
      </w:pPr>
      <w:r>
        <w:t>Wang, Chang</w:t>
      </w:r>
      <w:r>
        <w:t xml:space="preserve"> - </w:t>
      </w:r>
      <w:r>
        <w:rPr>
          <w:color w:val="000000" w:themeColor="hyperlink"/>
          <w:u w:val="single"/>
        </w:rPr>
        <w:hyperlink r:id="rId115">
          <w:r>
            <w:rPr/>
            <w:t>A/C.1/72/PV.15</w:t>
          </w:r>
        </w:hyperlink>
      </w:r>
    </w:p>
    <w:p>
      <w:pPr>
        <w:pStyle w:val="itssubhead"/>
        <w:keepNext/>
        <w:keepLines/>
        <w:spacing w:after="0"/>
      </w:pPr>
      <w:r>
        <w:t>OUTER SPACE--PEACEFUL USES--INTERNATIONAL COOPERATION (Agenda Item 52a)</w:t>
      </w:r>
    </w:p>
    <w:p>
      <w:pPr>
        <w:pStyle w:val="itsentry"/>
        <w:keepNext/>
        <w:keepLines/>
        <w:spacing w:after="0"/>
      </w:pPr>
      <w:r>
        <w:t>Sun, Lei</w:t>
      </w:r>
      <w:r>
        <w:t xml:space="preserve"> - </w:t>
      </w:r>
      <w:r>
        <w:rPr>
          <w:color w:val="000000" w:themeColor="hyperlink"/>
          <w:u w:val="single"/>
        </w:rPr>
        <w:hyperlink r:id="rId84">
          <w:r>
            <w:rPr/>
            <w:t>A/C.1/72/SR.11</w:t>
          </w:r>
        </w:hyperlink>
      </w:r>
      <w:r>
        <w:t xml:space="preserve">; </w:t>
      </w:r>
      <w:r>
        <w:rPr>
          <w:color w:val="000000" w:themeColor="hyperlink"/>
          <w:u w:val="single"/>
        </w:rPr>
        <w:hyperlink r:id="rId85">
          <w:r>
            <w:rPr/>
            <w:t>A/C.4/72/SR.11</w:t>
          </w:r>
        </w:hyperlink>
      </w:r>
    </w:p>
    <w:p>
      <w:pPr>
        <w:pStyle w:val="itsentry"/>
        <w:keepNext/>
        <w:keepLines/>
        <w:spacing w:after="0"/>
      </w:pPr>
      <w:r>
        <w:t>Li, Yongsheng</w:t>
      </w:r>
      <w:r>
        <w:t xml:space="preserve"> - </w:t>
      </w:r>
      <w:r>
        <w:rPr>
          <w:color w:val="000000" w:themeColor="hyperlink"/>
          <w:u w:val="single"/>
        </w:rPr>
        <w:hyperlink r:id="rId45">
          <w:r>
            <w:rPr/>
            <w:t>A/C.4/72/SR.10</w:t>
          </w:r>
        </w:hyperlink>
      </w:r>
    </w:p>
    <w:p>
      <w:pPr>
        <w:pStyle w:val="itssubhead"/>
        <w:keepNext/>
        <w:keepLines/>
        <w:spacing w:after="0"/>
      </w:pPr>
      <w:r>
        <w:t>POVERTY--HUMAN RIGHTS (Agenda Item 72b)</w:t>
      </w:r>
    </w:p>
    <w:p>
      <w:pPr>
        <w:pStyle w:val="itsentry"/>
        <w:keepNext/>
        <w:keepLines/>
        <w:spacing w:after="0"/>
      </w:pPr>
      <w:r>
        <w:t>Yao, Shaojun</w:t>
      </w:r>
      <w:r>
        <w:t xml:space="preserve"> - </w:t>
      </w:r>
      <w:r>
        <w:rPr>
          <w:color w:val="000000" w:themeColor="hyperlink"/>
          <w:u w:val="single"/>
        </w:rPr>
        <w:hyperlink r:id="rId255">
          <w:r>
            <w:rPr/>
            <w:t>A/C.3/72/SR.26</w:t>
          </w:r>
        </w:hyperlink>
      </w:r>
    </w:p>
    <w:p>
      <w:pPr>
        <w:pStyle w:val="itssubhead"/>
        <w:keepNext/>
        <w:keepLines/>
        <w:spacing w:after="0"/>
      </w:pPr>
      <w:r>
        <w:t>NUCLEAR NON-PROLIFERATION--TREATY COMPLIANCE (Agenda Item 99aa)</w:t>
      </w:r>
    </w:p>
    <w:p>
      <w:pPr>
        <w:pStyle w:val="itsentry"/>
        <w:keepNext/>
        <w:keepLines/>
        <w:spacing w:after="0"/>
      </w:pPr>
      <w:r>
        <w:t>Wang, Chang</w:t>
      </w:r>
      <w:r>
        <w:t xml:space="preserve"> - </w:t>
      </w:r>
      <w:r>
        <w:rPr>
          <w:color w:val="000000" w:themeColor="hyperlink"/>
          <w:u w:val="single"/>
        </w:rPr>
        <w:hyperlink r:id="rId63">
          <w:r>
            <w:rPr/>
            <w:t>A/C.1/72/PV.26</w:t>
          </w:r>
        </w:hyperlink>
      </w:r>
    </w:p>
    <w:p>
      <w:pPr>
        <w:pStyle w:val="itssubhead"/>
        <w:keepNext/>
        <w:keepLines/>
        <w:spacing w:after="0"/>
      </w:pPr>
      <w:r>
        <w:t>MINE CLEARANCE (Agenda Item 50)</w:t>
      </w:r>
    </w:p>
    <w:p>
      <w:pPr>
        <w:pStyle w:val="itsentry"/>
        <w:keepNext/>
        <w:keepLines/>
        <w:spacing w:after="0"/>
      </w:pPr>
      <w:r>
        <w:t>Huang, Da</w:t>
      </w:r>
      <w:r>
        <w:t xml:space="preserve"> - </w:t>
      </w:r>
      <w:r>
        <w:rPr>
          <w:color w:val="000000" w:themeColor="hyperlink"/>
          <w:u w:val="single"/>
        </w:rPr>
        <w:hyperlink r:id="rId114">
          <w:r>
            <w:rPr/>
            <w:t>A/C.4/72/SR.22</w:t>
          </w:r>
        </w:hyperlink>
      </w:r>
    </w:p>
    <w:p>
      <w:pPr>
        <w:pStyle w:val="itssubhead"/>
        <w:keepNext/>
        <w:keepLines/>
        <w:spacing w:after="0"/>
      </w:pPr>
      <w:r>
        <w:t>PEACEBUILDING (Agenda Item 65)</w:t>
      </w:r>
    </w:p>
    <w:p>
      <w:pPr>
        <w:pStyle w:val="itsentry"/>
        <w:keepNext/>
        <w:keepLines/>
        <w:spacing w:after="0"/>
      </w:pPr>
      <w:r>
        <w:t>Ma, Zhaoxu</w:t>
      </w:r>
      <w:r>
        <w:t xml:space="preserve"> - </w:t>
      </w:r>
      <w:r>
        <w:rPr>
          <w:color w:val="000000" w:themeColor="hyperlink"/>
          <w:u w:val="single"/>
        </w:rPr>
        <w:hyperlink r:id="rId264">
          <w:r>
            <w:rPr/>
            <w:t>A/72/PV.85</w:t>
          </w:r>
        </w:hyperlink>
      </w:r>
    </w:p>
    <w:p>
      <w:pPr>
        <w:pStyle w:val="itsentry"/>
        <w:keepNext/>
        <w:keepLines/>
        <w:spacing w:after="0"/>
      </w:pPr>
      <w:r>
        <w:t>Wu, Haitao</w:t>
      </w:r>
      <w:r>
        <w:t xml:space="preserve"> - </w:t>
      </w:r>
      <w:r>
        <w:rPr>
          <w:color w:val="000000" w:themeColor="hyperlink"/>
          <w:u w:val="single"/>
        </w:rPr>
        <w:hyperlink r:id="rId217">
          <w:r>
            <w:rPr/>
            <w:t>A/72/PV.90</w:t>
          </w:r>
        </w:hyperlink>
      </w:r>
    </w:p>
    <w:p>
      <w:pPr>
        <w:pStyle w:val="itssubhead"/>
        <w:keepNext/>
        <w:keepLines/>
        <w:spacing w:after="0"/>
      </w:pPr>
      <w:r>
        <w:t>UN SYSTEM--STRENGTHENING (Agenda Item 123)</w:t>
      </w:r>
    </w:p>
    <w:p>
      <w:pPr>
        <w:pStyle w:val="itsentry"/>
        <w:keepNext/>
        <w:keepLines/>
        <w:spacing w:after="0"/>
      </w:pPr>
      <w:r>
        <w:t>Zhang, Dianbin</w:t>
      </w:r>
      <w:r>
        <w:t xml:space="preserve"> - </w:t>
      </w:r>
      <w:r>
        <w:rPr>
          <w:color w:val="000000" w:themeColor="hyperlink"/>
          <w:u w:val="single"/>
        </w:rPr>
        <w:hyperlink r:id="rId164">
          <w:r>
            <w:rPr/>
            <w:t>A/72/PV.74</w:t>
          </w:r>
        </w:hyperlink>
      </w:r>
    </w:p>
    <w:p>
      <w:pPr>
        <w:pStyle w:val="itssubhead"/>
        <w:keepNext/>
        <w:keepLines/>
        <w:spacing w:after="0"/>
      </w:pPr>
      <w:r>
        <w:t>PARTNERSHIPS (Agenda Item 26)</w:t>
      </w:r>
    </w:p>
    <w:p>
      <w:pPr>
        <w:pStyle w:val="itsentry"/>
        <w:keepNext/>
        <w:keepLines/>
        <w:spacing w:after="0"/>
      </w:pPr>
      <w:r>
        <w:t>Zhuang, Yu</w:t>
      </w:r>
      <w:r>
        <w:t xml:space="preserve"> - </w:t>
      </w:r>
      <w:r>
        <w:rPr>
          <w:color w:val="000000" w:themeColor="hyperlink"/>
          <w:u w:val="single"/>
        </w:rPr>
        <w:hyperlink r:id="rId55">
          <w:r>
            <w:rPr/>
            <w:t>A/C.2/72/SR.20</w:t>
          </w:r>
        </w:hyperlink>
      </w:r>
    </w:p>
    <w:p>
      <w:pPr>
        <w:pStyle w:val="itssubhead"/>
        <w:keepNext/>
        <w:keepLines/>
        <w:spacing w:after="0"/>
      </w:pPr>
      <w:r>
        <w:t>EURASIAN GROUP ON COMBATING MONEY-LAUNDERING AND FINANCING OF TERRORISM--OBSERVER STATUS (Agenda Item 172)</w:t>
      </w:r>
    </w:p>
    <w:p>
      <w:pPr>
        <w:pStyle w:val="itsentry"/>
        <w:keepNext/>
        <w:keepLines/>
        <w:spacing w:after="0"/>
      </w:pPr>
      <w:r>
        <w:t>Li, Yongsheng</w:t>
      </w:r>
      <w:r>
        <w:t xml:space="preserve"> - </w:t>
      </w:r>
      <w:r>
        <w:rPr>
          <w:color w:val="000000" w:themeColor="hyperlink"/>
          <w:u w:val="single"/>
        </w:rPr>
        <w:hyperlink r:id="rId220">
          <w:r>
            <w:rPr/>
            <w:t>A/C.6/72/SR.11</w:t>
          </w:r>
        </w:hyperlink>
      </w:r>
    </w:p>
    <w:p>
      <w:pPr>
        <w:pStyle w:val="itssubhead"/>
        <w:keepNext/>
        <w:keepLines/>
        <w:spacing w:after="0"/>
      </w:pPr>
      <w:r>
        <w:t>WEAPONS--OUTER SPACE (Agenda Item 97b)</w:t>
      </w:r>
    </w:p>
    <w:p>
      <w:pPr>
        <w:pStyle w:val="itsentry"/>
        <w:keepNext/>
        <w:keepLines/>
        <w:spacing w:after="0"/>
      </w:pPr>
      <w:r>
        <w:t>Sun, Lei</w:t>
      </w:r>
      <w:r>
        <w:t xml:space="preserve"> - </w:t>
      </w:r>
      <w:r>
        <w:rPr>
          <w:color w:val="000000" w:themeColor="hyperlink"/>
          <w:u w:val="single"/>
        </w:rPr>
        <w:hyperlink r:id="rId95">
          <w:r>
            <w:rPr/>
            <w:t>A/C.1/72/PV.16</w:t>
          </w:r>
        </w:hyperlink>
      </w:r>
    </w:p>
    <w:p>
      <w:pPr>
        <w:pStyle w:val="itssubhead"/>
        <w:keepNext/>
        <w:keepLines/>
        <w:spacing w:after="0"/>
      </w:pPr>
      <w:r>
        <w:t>NUCLEAR DISARMAMENT (Agenda Item 99b)</w:t>
      </w:r>
    </w:p>
    <w:p>
      <w:pPr>
        <w:pStyle w:val="itsentry"/>
        <w:keepNext/>
        <w:keepLines/>
        <w:spacing w:after="0"/>
      </w:pPr>
      <w:r>
        <w:t>Wang, Qun</w:t>
      </w:r>
      <w:r>
        <w:t xml:space="preserve"> - </w:t>
      </w:r>
      <w:r>
        <w:rPr>
          <w:color w:val="000000" w:themeColor="hyperlink"/>
          <w:u w:val="single"/>
        </w:rPr>
        <w:hyperlink r:id="rId119">
          <w:r>
            <w:rPr/>
            <w:t>A/C.1/72/PV.13</w:t>
          </w:r>
        </w:hyperlink>
      </w:r>
      <w:r>
        <w:t xml:space="preserve">; </w:t>
      </w:r>
      <w:r>
        <w:rPr>
          <w:color w:val="000000" w:themeColor="hyperlink"/>
          <w:u w:val="single"/>
        </w:rPr>
        <w:hyperlink r:id="rId158">
          <w:r>
            <w:rPr/>
            <w:t>A/C.1/72/PV.25</w:t>
          </w:r>
        </w:hyperlink>
      </w:r>
    </w:p>
    <w:p>
      <w:pPr>
        <w:pStyle w:val="itssubhead"/>
        <w:keepNext/>
        <w:keepLines/>
        <w:spacing w:after="0"/>
      </w:pPr>
      <w:r>
        <w:t>NUCLEAR DISARMAMENT--TREATY COMPLIANCE (Agenda Item 99q)</w:t>
      </w:r>
    </w:p>
    <w:p>
      <w:pPr>
        <w:pStyle w:val="itsentry"/>
        <w:keepNext/>
        <w:keepLines/>
        <w:spacing w:after="0"/>
      </w:pPr>
      <w:r>
        <w:t>Wang, Qun</w:t>
      </w:r>
      <w:r>
        <w:t xml:space="preserve"> - </w:t>
      </w:r>
      <w:r>
        <w:rPr>
          <w:color w:val="000000" w:themeColor="hyperlink"/>
          <w:u w:val="single"/>
        </w:rPr>
        <w:hyperlink r:id="rId158">
          <w:r>
            <w:rPr/>
            <w:t>A/C.1/72/PV.25</w:t>
          </w:r>
        </w:hyperlink>
      </w:r>
    </w:p>
    <w:p>
      <w:pPr>
        <w:pStyle w:val="itssubhead"/>
        <w:keepNext/>
        <w:keepLines/>
        <w:spacing w:after="0"/>
      </w:pPr>
      <w:r>
        <w:t>UN. GENERAL ASSEMBLY (72ND SESS. : 2017-2018). 1ST COMMITTEE--WORK ORGANIZATION (Agenda Item 7)</w:t>
      </w:r>
    </w:p>
    <w:p>
      <w:pPr>
        <w:pStyle w:val="itsentry"/>
        <w:keepNext/>
        <w:keepLines/>
        <w:spacing w:after="0"/>
      </w:pPr>
      <w:r>
        <w:t>Sun, Lei</w:t>
      </w:r>
      <w:r>
        <w:t xml:space="preserve"> - </w:t>
      </w:r>
      <w:r>
        <w:rPr>
          <w:color w:val="000000" w:themeColor="hyperlink"/>
          <w:u w:val="single"/>
        </w:rPr>
        <w:hyperlink r:id="rId120">
          <w:r>
            <w:rPr/>
            <w:t>A/C.1/72/PV.28</w:t>
          </w:r>
        </w:hyperlink>
      </w:r>
    </w:p>
    <w:p>
      <w:pPr>
        <w:pStyle w:val="itssubhead"/>
        <w:keepNext/>
        <w:keepLines/>
        <w:spacing w:after="0"/>
      </w:pPr>
      <w:r>
        <w:t>IAEA--REPORTS (2016) (Agenda Item 89)</w:t>
      </w:r>
    </w:p>
    <w:p>
      <w:pPr>
        <w:pStyle w:val="itsentry"/>
        <w:keepNext/>
        <w:keepLines/>
        <w:spacing w:after="0"/>
      </w:pPr>
      <w:r>
        <w:t>Wu, Haitao</w:t>
      </w:r>
      <w:r>
        <w:t xml:space="preserve"> - </w:t>
      </w:r>
      <w:r>
        <w:rPr>
          <w:color w:val="000000" w:themeColor="hyperlink"/>
          <w:u w:val="single"/>
        </w:rPr>
        <w:hyperlink r:id="rId127">
          <w:r>
            <w:rPr/>
            <w:t>A/72/PV.46</w:t>
          </w:r>
        </w:hyperlink>
      </w:r>
    </w:p>
    <w:p>
      <w:pPr>
        <w:pStyle w:val="itssubhead"/>
        <w:keepNext/>
        <w:keepLines/>
        <w:spacing w:after="0"/>
      </w:pPr>
      <w:r>
        <w:t>FALKLAND ISLANDS (MALVINAS) QUESTION (Agenda Item 46)</w:t>
      </w:r>
    </w:p>
    <w:p>
      <w:pPr>
        <w:pStyle w:val="itsentry"/>
        <w:keepNext/>
        <w:keepLines/>
        <w:spacing w:after="0"/>
      </w:pPr>
      <w:r>
        <w:t>Cheng, Lie</w:t>
      </w:r>
      <w:r>
        <w:t xml:space="preserve"> - </w:t>
      </w:r>
      <w:r>
        <w:rPr>
          <w:color w:val="000000" w:themeColor="hyperlink"/>
          <w:u w:val="single"/>
        </w:rPr>
        <w:hyperlink r:id="rId151">
          <w:r>
            <w:rPr/>
            <w:t>A/C.4/72/SR.6</w:t>
          </w:r>
        </w:hyperlink>
      </w:r>
    </w:p>
    <w:p>
      <w:pPr>
        <w:pStyle w:val="itssubhead"/>
        <w:keepNext/>
        <w:keepLines/>
        <w:spacing w:after="0"/>
      </w:pPr>
      <w:r>
        <w:t>NARCOTIC DRUGS (Agenda Item 108)</w:t>
      </w:r>
    </w:p>
    <w:p>
      <w:pPr>
        <w:pStyle w:val="itsentry"/>
        <w:keepNext/>
        <w:keepLines/>
        <w:spacing w:after="0"/>
      </w:pPr>
      <w:r>
        <w:t>Wang, Zhaoxue</w:t>
      </w:r>
      <w:r>
        <w:t xml:space="preserve"> - </w:t>
      </w:r>
      <w:r>
        <w:rPr>
          <w:color w:val="000000" w:themeColor="hyperlink"/>
          <w:u w:val="single"/>
        </w:rPr>
        <w:hyperlink r:id="rId93">
          <w:r>
            <w:rPr/>
            <w:t>A/C.3/72/SR.6</w:t>
          </w:r>
        </w:hyperlink>
      </w:r>
    </w:p>
    <w:p>
      <w:pPr>
        <w:pStyle w:val="itssubhead"/>
        <w:keepNext/>
        <w:keepLines/>
        <w:spacing w:after="0"/>
      </w:pPr>
      <w:r>
        <w:t>ECONOMIC COOPERATION AMONG DEVELOPING COUNTRIES (Agenda Item 24b)</w:t>
      </w:r>
    </w:p>
    <w:p>
      <w:pPr>
        <w:pStyle w:val="itsentry"/>
        <w:keepNext/>
        <w:keepLines/>
        <w:spacing w:after="0"/>
      </w:pPr>
      <w:r>
        <w:t>Luo, Jin</w:t>
      </w:r>
      <w:r>
        <w:t xml:space="preserve"> - </w:t>
      </w:r>
      <w:r>
        <w:rPr>
          <w:color w:val="000000" w:themeColor="hyperlink"/>
          <w:u w:val="single"/>
        </w:rPr>
        <w:hyperlink r:id="rId107">
          <w:r>
            <w:rPr/>
            <w:t>A/C.2/72/SR.23</w:t>
          </w:r>
        </w:hyperlink>
      </w:r>
    </w:p>
    <w:p>
      <w:pPr>
        <w:pStyle w:val="itssubhead"/>
        <w:keepNext/>
        <w:keepLines/>
        <w:spacing w:after="0"/>
      </w:pPr>
      <w:r>
        <w:t>MINORITIES (Agenda Item 72b)</w:t>
      </w:r>
    </w:p>
    <w:p>
      <w:pPr>
        <w:pStyle w:val="itsentry"/>
        <w:keepNext/>
        <w:keepLines/>
        <w:spacing w:after="0"/>
      </w:pPr>
      <w:r>
        <w:t>Qu, Jiehao</w:t>
      </w:r>
      <w:r>
        <w:t xml:space="preserve"> - </w:t>
      </w:r>
      <w:r>
        <w:rPr>
          <w:color w:val="000000" w:themeColor="hyperlink"/>
          <w:u w:val="single"/>
        </w:rPr>
        <w:hyperlink r:id="rId203">
          <w:r>
            <w:rPr/>
            <w:t>A/C.3/72/SR.30</w:t>
          </w:r>
        </w:hyperlink>
      </w:r>
    </w:p>
    <w:p>
      <w:pPr>
        <w:pStyle w:val="itssubhead"/>
        <w:keepNext/>
        <w:keepLines/>
        <w:spacing w:after="0"/>
      </w:pPr>
      <w:r>
        <w:t>UN--FINANCIAL SITUATION (Agenda Item 138)</w:t>
      </w:r>
    </w:p>
    <w:p>
      <w:pPr>
        <w:pStyle w:val="itsentry"/>
        <w:keepNext/>
        <w:keepLines/>
        <w:spacing w:after="0"/>
      </w:pPr>
      <w:r>
        <w:t>Fu, Liheng</w:t>
      </w:r>
      <w:r>
        <w:t xml:space="preserve"> - </w:t>
      </w:r>
      <w:r>
        <w:rPr>
          <w:color w:val="000000" w:themeColor="hyperlink"/>
          <w:u w:val="single"/>
        </w:rPr>
        <w:hyperlink r:id="rId269">
          <w:r>
            <w:rPr/>
            <w:t>A/C.5/72/SR.41</w:t>
          </w:r>
        </w:hyperlink>
      </w:r>
    </w:p>
    <w:p>
      <w:pPr>
        <w:pStyle w:val="itsentry"/>
        <w:keepNext/>
        <w:keepLines/>
        <w:spacing w:after="0"/>
      </w:pPr>
      <w:r>
        <w:t>Fu, Daopeng</w:t>
      </w:r>
      <w:r>
        <w:t xml:space="preserve"> - </w:t>
      </w:r>
      <w:r>
        <w:rPr>
          <w:color w:val="000000" w:themeColor="hyperlink"/>
          <w:u w:val="single"/>
        </w:rPr>
        <w:hyperlink r:id="rId193">
          <w:r>
            <w:rPr/>
            <w:t>A/C.5/72/SR.5</w:t>
          </w:r>
        </w:hyperlink>
      </w:r>
    </w:p>
    <w:p>
      <w:pPr>
        <w:pStyle w:val="itssubhead"/>
        <w:keepNext/>
        <w:keepLines/>
        <w:spacing w:after="0"/>
      </w:pPr>
      <w:r>
        <w:t>AFRICA--SUSTAINABLE DEVELOPMENT--PARTNERSHIP (Agenda Item 66a)</w:t>
      </w:r>
    </w:p>
    <w:p>
      <w:pPr>
        <w:pStyle w:val="itsentry"/>
        <w:keepNext/>
        <w:keepLines/>
        <w:spacing w:after="0"/>
      </w:pPr>
      <w:r>
        <w:t>Xu, Zhongsheng</w:t>
      </w:r>
      <w:r>
        <w:t xml:space="preserve"> - </w:t>
      </w:r>
      <w:r>
        <w:rPr>
          <w:color w:val="000000" w:themeColor="hyperlink"/>
          <w:u w:val="single"/>
        </w:rPr>
        <w:hyperlink r:id="rId270">
          <w:r>
            <w:rPr/>
            <w:t>A/72/PV.113</w:t>
          </w:r>
        </w:hyperlink>
      </w:r>
    </w:p>
    <w:p>
      <w:pPr>
        <w:pStyle w:val="itssubhead"/>
        <w:keepNext/>
        <w:keepLines/>
        <w:spacing w:after="0"/>
      </w:pPr>
      <w:r>
        <w:t>CHILDREN--UN. GENERAL ASSEMBLY (27TH SPECIAL SESS. : 2002) (Agenda Item 68b)</w:t>
      </w:r>
    </w:p>
    <w:p>
      <w:pPr>
        <w:pStyle w:val="itsentry"/>
        <w:keepNext/>
        <w:keepLines/>
        <w:spacing w:after="0"/>
      </w:pPr>
      <w:r>
        <w:t>Shao, Wu</w:t>
      </w:r>
      <w:r>
        <w:t xml:space="preserve"> - </w:t>
      </w:r>
      <w:r>
        <w:rPr>
          <w:color w:val="000000" w:themeColor="hyperlink"/>
          <w:u w:val="single"/>
        </w:rPr>
        <w:hyperlink r:id="rId136">
          <w:r>
            <w:rPr/>
            <w:t>A/C.3/72/SR.14</w:t>
          </w:r>
        </w:hyperlink>
      </w:r>
    </w:p>
    <w:p>
      <w:pPr>
        <w:pStyle w:val="itssubhead"/>
        <w:keepNext/>
        <w:keepLines/>
        <w:spacing w:after="0"/>
      </w:pPr>
      <w:r>
        <w:t>DEVELOPMENT FINANCE--CONFERENCES (Agenda Item 18)</w:t>
      </w:r>
    </w:p>
    <w:p>
      <w:pPr>
        <w:pStyle w:val="itsentry"/>
        <w:keepNext/>
        <w:keepLines/>
        <w:spacing w:after="0"/>
      </w:pPr>
      <w:r>
        <w:t>Zhuang, Yu</w:t>
      </w:r>
      <w:r>
        <w:t xml:space="preserve"> - </w:t>
      </w:r>
      <w:r>
        <w:rPr>
          <w:color w:val="000000" w:themeColor="hyperlink"/>
          <w:u w:val="single"/>
        </w:rPr>
        <w:hyperlink r:id="rId25">
          <w:r>
            <w:rPr/>
            <w:t>A/C.2/72/SR.6</w:t>
          </w:r>
        </w:hyperlink>
      </w:r>
    </w:p>
    <w:p>
      <w:pPr>
        <w:pStyle w:val="itssubhead"/>
        <w:keepNext/>
        <w:keepLines/>
        <w:spacing w:after="0"/>
      </w:pPr>
      <w:r>
        <w:t>LEAST DEVELOPED COUNTRIES--CONFERENCE (4TH : 2011 : ISTANBUL) (Agenda Item 22a)</w:t>
      </w:r>
    </w:p>
    <w:p>
      <w:pPr>
        <w:pStyle w:val="itsentry"/>
        <w:keepNext/>
        <w:keepLines/>
        <w:spacing w:after="0"/>
      </w:pPr>
      <w:r>
        <w:t>Zhang, Yanhua</w:t>
      </w:r>
      <w:r>
        <w:t xml:space="preserve"> - </w:t>
      </w:r>
      <w:r>
        <w:rPr>
          <w:color w:val="000000" w:themeColor="hyperlink"/>
          <w:u w:val="single"/>
        </w:rPr>
        <w:hyperlink r:id="rId22">
          <w:r>
            <w:rPr/>
            <w:t>A/C.2/72/SR.18</w:t>
          </w:r>
        </w:hyperlink>
      </w:r>
    </w:p>
    <w:p>
      <w:pPr>
        <w:pStyle w:val="itssubhead"/>
        <w:keepNext/>
        <w:keepLines/>
        <w:spacing w:after="0"/>
      </w:pPr>
      <w:r>
        <w:t>EXTERNAL DEBT (Agenda Item 17c)</w:t>
      </w:r>
    </w:p>
    <w:p>
      <w:pPr>
        <w:pStyle w:val="itsentry"/>
        <w:keepNext/>
        <w:keepLines/>
        <w:spacing w:after="0"/>
      </w:pPr>
      <w:r>
        <w:t>Zhuang, Yu</w:t>
      </w:r>
      <w:r>
        <w:t xml:space="preserve"> - </w:t>
      </w:r>
      <w:r>
        <w:rPr>
          <w:color w:val="000000" w:themeColor="hyperlink"/>
          <w:u w:val="single"/>
        </w:rPr>
        <w:hyperlink r:id="rId25">
          <w:r>
            <w:rPr/>
            <w:t>A/C.2/72/SR.6</w:t>
          </w:r>
        </w:hyperlink>
      </w:r>
    </w:p>
    <w:p>
      <w:pPr>
        <w:pStyle w:val="itssubhead"/>
        <w:keepNext/>
        <w:keepLines/>
        <w:spacing w:after="0"/>
      </w:pPr>
      <w:r>
        <w:t>UN. PEACEBUILDING FUND (Agenda Item 111)</w:t>
      </w:r>
    </w:p>
    <w:p>
      <w:pPr>
        <w:pStyle w:val="itsentry"/>
        <w:keepNext/>
        <w:keepLines/>
        <w:spacing w:after="0"/>
      </w:pPr>
      <w:r>
        <w:t>Wu, Haitao</w:t>
      </w:r>
      <w:r>
        <w:t xml:space="preserve"> - </w:t>
      </w:r>
      <w:r>
        <w:rPr>
          <w:color w:val="000000" w:themeColor="hyperlink"/>
          <w:u w:val="single"/>
        </w:rPr>
        <w:hyperlink r:id="rId217">
          <w:r>
            <w:rPr/>
            <w:t>A/72/PV.90</w:t>
          </w:r>
        </w:hyperlink>
      </w:r>
    </w:p>
    <w:p>
      <w:pPr>
        <w:pStyle w:val="itssubhead"/>
        <w:keepNext/>
        <w:keepLines/>
        <w:spacing w:after="0"/>
      </w:pPr>
      <w:r>
        <w:t>FINANCIAL INCLUSION (Agenda Item 17e)</w:t>
      </w:r>
    </w:p>
    <w:p>
      <w:pPr>
        <w:pStyle w:val="itsentry"/>
        <w:keepNext/>
        <w:keepLines/>
        <w:spacing w:after="0"/>
      </w:pPr>
      <w:r>
        <w:t>Zhuang, Yu</w:t>
      </w:r>
      <w:r>
        <w:t xml:space="preserve"> - </w:t>
      </w:r>
      <w:r>
        <w:rPr>
          <w:color w:val="000000" w:themeColor="hyperlink"/>
          <w:u w:val="single"/>
        </w:rPr>
        <w:hyperlink r:id="rId25">
          <w:r>
            <w:rPr/>
            <w:t>A/C.2/72/SR.6</w:t>
          </w:r>
        </w:hyperlink>
      </w:r>
    </w:p>
    <w:p>
      <w:pPr>
        <w:pStyle w:val="itssubhead"/>
        <w:keepNext/>
        <w:keepLines/>
        <w:spacing w:after="0"/>
      </w:pPr>
      <w:r>
        <w:t>OUTER SPACE--CONFIDENCE-BUILDING MEASURES (Agenda Item 99v)</w:t>
      </w:r>
    </w:p>
    <w:p>
      <w:pPr>
        <w:pStyle w:val="itsentry"/>
        <w:keepNext/>
        <w:keepLines/>
        <w:spacing w:after="0"/>
      </w:pPr>
      <w:r>
        <w:t>Sun, Lei</w:t>
      </w:r>
      <w:r>
        <w:t xml:space="preserve"> - </w:t>
      </w:r>
      <w:r>
        <w:rPr>
          <w:color w:val="000000" w:themeColor="hyperlink"/>
          <w:u w:val="single"/>
        </w:rPr>
        <w:hyperlink r:id="rId95">
          <w:r>
            <w:rPr/>
            <w:t>A/C.1/72/PV.16</w:t>
          </w:r>
        </w:hyperlink>
      </w:r>
    </w:p>
    <w:p>
      <w:pPr>
        <w:pStyle w:val="itssubhead"/>
        <w:keepNext/>
        <w:keepLines/>
        <w:spacing w:after="0"/>
      </w:pPr>
      <w:r>
        <w:t>DISAPPEARANCE OF PERSONS (Agenda Item 72b)</w:t>
      </w:r>
    </w:p>
    <w:p>
      <w:pPr>
        <w:pStyle w:val="itsentry"/>
        <w:keepNext/>
        <w:keepLines/>
        <w:spacing w:after="0"/>
      </w:pPr>
      <w:r>
        <w:t>Yao, Shaojun</w:t>
      </w:r>
      <w:r>
        <w:t xml:space="preserve"> - </w:t>
      </w:r>
      <w:r>
        <w:rPr>
          <w:color w:val="000000" w:themeColor="hyperlink"/>
          <w:u w:val="single"/>
        </w:rPr>
        <w:hyperlink r:id="rId61">
          <w:r>
            <w:rPr/>
            <w:t>A/C.3/72/SR.24</w:t>
          </w:r>
        </w:hyperlink>
      </w:r>
    </w:p>
    <w:p>
      <w:pPr>
        <w:pStyle w:val="itssubhead"/>
        <w:keepNext/>
        <w:keepLines/>
        <w:spacing w:after="0"/>
      </w:pPr>
      <w:r>
        <w:t>LAW OF THE SEA (Agenda Item 77a)</w:t>
      </w:r>
    </w:p>
    <w:p>
      <w:pPr>
        <w:pStyle w:val="itsentry"/>
        <w:keepNext/>
        <w:keepLines/>
        <w:spacing w:after="0"/>
      </w:pPr>
      <w:r>
        <w:t>Wu, Haitao</w:t>
      </w:r>
      <w:r>
        <w:t xml:space="preserve"> - </w:t>
      </w:r>
      <w:r>
        <w:rPr>
          <w:color w:val="000000" w:themeColor="hyperlink"/>
          <w:u w:val="single"/>
        </w:rPr>
        <w:hyperlink r:id="rId171">
          <w:r>
            <w:rPr/>
            <w:t>A/72/PV.63</w:t>
          </w:r>
        </w:hyperlink>
      </w:r>
    </w:p>
    <w:p>
      <w:pPr>
        <w:pStyle w:val="itssubhead"/>
        <w:keepNext/>
        <w:keepLines/>
        <w:spacing w:after="0"/>
      </w:pPr>
      <w:r>
        <w:t>SPACE SECURITY (Agenda Item 52b)</w:t>
      </w:r>
    </w:p>
    <w:p>
      <w:pPr>
        <w:pStyle w:val="itsentry"/>
        <w:keepNext/>
        <w:keepLines/>
        <w:spacing w:after="0"/>
      </w:pPr>
      <w:r>
        <w:t>Sun, Lei</w:t>
      </w:r>
      <w:r>
        <w:t xml:space="preserve"> - </w:t>
      </w:r>
      <w:r>
        <w:rPr>
          <w:color w:val="000000" w:themeColor="hyperlink"/>
          <w:u w:val="single"/>
        </w:rPr>
        <w:hyperlink r:id="rId84">
          <w:r>
            <w:rPr/>
            <w:t>A/C.1/72/SR.11</w:t>
          </w:r>
        </w:hyperlink>
      </w:r>
      <w:r>
        <w:t xml:space="preserve">; </w:t>
      </w:r>
      <w:r>
        <w:rPr>
          <w:color w:val="000000" w:themeColor="hyperlink"/>
          <w:u w:val="single"/>
        </w:rPr>
        <w:hyperlink r:id="rId85">
          <w:r>
            <w:rPr/>
            <w:t>A/C.4/72/SR.11</w:t>
          </w:r>
        </w:hyperlink>
      </w:r>
    </w:p>
    <w:p>
      <w:pPr>
        <w:pStyle w:val="itssubhead"/>
        <w:keepNext/>
        <w:keepLines/>
        <w:spacing w:after="0"/>
      </w:pPr>
      <w:r>
        <w:t>HUMAN RIGHTS ACTIVISTS (Agenda Item 72b)</w:t>
      </w:r>
    </w:p>
    <w:p>
      <w:pPr>
        <w:pStyle w:val="itsentry"/>
        <w:keepNext/>
        <w:keepLines/>
        <w:spacing w:after="0"/>
      </w:pPr>
      <w:r>
        <w:t>Yao, Shaojun</w:t>
      </w:r>
      <w:r>
        <w:t xml:space="preserve"> - </w:t>
      </w:r>
      <w:r>
        <w:rPr>
          <w:color w:val="000000" w:themeColor="hyperlink"/>
          <w:u w:val="single"/>
        </w:rPr>
        <w:hyperlink r:id="rId145">
          <w:r>
            <w:rPr/>
            <w:t>A/C.3/72/SR.51</w:t>
          </w:r>
        </w:hyperlink>
      </w:r>
    </w:p>
    <w:p>
      <w:pPr>
        <w:pStyle w:val="itsentry"/>
        <w:keepNext/>
        <w:keepLines/>
        <w:spacing w:after="0"/>
      </w:pPr>
      <w:r>
        <w:t>Qu, Jiehao</w:t>
      </w:r>
      <w:r>
        <w:t xml:space="preserve"> - </w:t>
      </w:r>
      <w:r>
        <w:rPr>
          <w:color w:val="000000" w:themeColor="hyperlink"/>
          <w:u w:val="single"/>
        </w:rPr>
        <w:hyperlink r:id="rId203">
          <w:r>
            <w:rPr/>
            <w:t>A/C.3/72/SR.30</w:t>
          </w:r>
        </w:hyperlink>
      </w:r>
    </w:p>
    <w:p>
      <w:pPr>
        <w:pStyle w:val="itssubhead"/>
        <w:keepNext/>
        <w:keepLines/>
        <w:spacing w:after="0"/>
      </w:pPr>
      <w:r>
        <w:t>SOCIAL DEVELOPMENT--CONFERENCES (Agenda Item 27a)</w:t>
      </w:r>
    </w:p>
    <w:p>
      <w:pPr>
        <w:pStyle w:val="itsentry"/>
        <w:keepNext/>
        <w:keepLines/>
        <w:spacing w:after="0"/>
      </w:pPr>
      <w:r>
        <w:t>Yao, Shaojun</w:t>
      </w:r>
      <w:r>
        <w:t xml:space="preserve"> - </w:t>
      </w:r>
      <w:r>
        <w:rPr>
          <w:color w:val="000000" w:themeColor="hyperlink"/>
          <w:u w:val="single"/>
        </w:rPr>
        <w:hyperlink r:id="rId153">
          <w:r>
            <w:rPr/>
            <w:t>A/C.3/72/SR.52</w:t>
          </w:r>
        </w:hyperlink>
      </w:r>
    </w:p>
    <w:p>
      <w:pPr>
        <w:pStyle w:val="itssubhead"/>
        <w:keepNext/>
        <w:keepLines/>
        <w:spacing w:after="0"/>
      </w:pPr>
      <w:r>
        <w:t>DECOLONIZATION (Agenda Item 62)</w:t>
      </w:r>
    </w:p>
    <w:p>
      <w:pPr>
        <w:pStyle w:val="itsentry"/>
        <w:keepNext/>
        <w:keepLines/>
        <w:spacing w:after="0"/>
      </w:pPr>
      <w:r>
        <w:t>Cheng, Lie</w:t>
      </w:r>
      <w:r>
        <w:t xml:space="preserve"> - </w:t>
      </w:r>
      <w:r>
        <w:rPr>
          <w:color w:val="000000" w:themeColor="hyperlink"/>
          <w:u w:val="single"/>
        </w:rPr>
        <w:hyperlink r:id="rId151">
          <w:r>
            <w:rPr/>
            <w:t>A/C.4/72/SR.6</w:t>
          </w:r>
        </w:hyperlink>
      </w:r>
    </w:p>
    <w:p>
      <w:pPr>
        <w:pStyle w:val="itssubhead"/>
        <w:keepNext/>
        <w:keepLines/>
        <w:spacing w:after="0"/>
      </w:pPr>
      <w:r>
        <w:t>CONVENTIONAL WEAPONS--TREATY (1980) (Agenda Item 103)</w:t>
      </w:r>
    </w:p>
    <w:p>
      <w:pPr>
        <w:pStyle w:val="itsentry"/>
        <w:keepNext/>
        <w:keepLines/>
        <w:spacing w:after="0"/>
      </w:pPr>
      <w:r>
        <w:t>Wang, Chang</w:t>
      </w:r>
      <w:r>
        <w:t xml:space="preserve"> - </w:t>
      </w:r>
      <w:r>
        <w:rPr>
          <w:color w:val="000000" w:themeColor="hyperlink"/>
          <w:u w:val="single"/>
        </w:rPr>
        <w:hyperlink r:id="rId36">
          <w:r>
            <w:rPr/>
            <w:t>A/C.1/72/PV.18</w:t>
          </w:r>
        </w:hyperlink>
      </w:r>
    </w:p>
    <w:p>
      <w:pPr>
        <w:pStyle w:val="itssubhead"/>
        <w:keepNext/>
        <w:keepLines/>
        <w:spacing w:after="0"/>
      </w:pPr>
      <w:r>
        <w:t>INTERNATIONAL NETWORK FOR BAMBOO AND RATTAN--OBSERVER STATUS (Agenda Item 170)</w:t>
      </w:r>
    </w:p>
    <w:p>
      <w:pPr>
        <w:pStyle w:val="itsentry"/>
        <w:keepNext/>
        <w:keepLines/>
        <w:spacing w:after="0"/>
      </w:pPr>
      <w:r>
        <w:t>Li, Yongsheng</w:t>
      </w:r>
      <w:r>
        <w:t xml:space="preserve"> - </w:t>
      </w:r>
      <w:r>
        <w:rPr>
          <w:color w:val="000000" w:themeColor="hyperlink"/>
          <w:u w:val="single"/>
        </w:rPr>
        <w:hyperlink r:id="rId220">
          <w:r>
            <w:rPr/>
            <w:t>A/C.6/72/SR.11</w:t>
          </w:r>
        </w:hyperlink>
      </w:r>
    </w:p>
    <w:p>
      <w:pPr>
        <w:pStyle w:val="itsentry"/>
        <w:keepNext/>
        <w:keepLines/>
        <w:spacing w:after="0"/>
      </w:pPr>
      <w:r>
        <w:t>Shi, Xiaobin</w:t>
      </w:r>
      <w:r>
        <w:t xml:space="preserve"> - </w:t>
      </w:r>
      <w:r>
        <w:rPr>
          <w:color w:val="000000" w:themeColor="hyperlink"/>
          <w:u w:val="single"/>
        </w:rPr>
        <w:hyperlink r:id="rId200">
          <w:r>
            <w:rPr/>
            <w:t>A/C.6/72/SR.15</w:t>
          </w:r>
        </w:hyperlink>
      </w:r>
    </w:p>
    <w:p>
      <w:pPr>
        <w:pStyle w:val="itssubhead"/>
        <w:keepNext/>
        <w:keepLines/>
        <w:spacing w:after="0"/>
      </w:pPr>
      <w:r>
        <w:t>HUMAN RIGHTS--UKRAINE (Agenda Item 72c)</w:t>
      </w:r>
    </w:p>
    <w:p>
      <w:pPr>
        <w:pStyle w:val="itsentry"/>
        <w:keepNext/>
        <w:keepLines/>
        <w:spacing w:after="0"/>
      </w:pPr>
      <w:r>
        <w:t>Yao, Shaojun</w:t>
      </w:r>
      <w:r>
        <w:t xml:space="preserve"> - </w:t>
      </w:r>
      <w:r>
        <w:rPr>
          <w:color w:val="000000" w:themeColor="hyperlink"/>
          <w:u w:val="single"/>
        </w:rPr>
        <w:hyperlink r:id="rId191">
          <w:r>
            <w:rPr/>
            <w:t>A/C.3/72/SR.45</w:t>
          </w:r>
        </w:hyperlink>
      </w:r>
    </w:p>
    <w:p>
      <w:pPr>
        <w:pStyle w:val="itssubhead"/>
        <w:keepNext/>
        <w:keepLines/>
        <w:spacing w:after="0"/>
      </w:pPr>
      <w:r>
        <w:t>WOMEN'S ADVANCEMENT (Agenda Item 28a)</w:t>
      </w:r>
    </w:p>
    <w:p>
      <w:pPr>
        <w:pStyle w:val="itsentry"/>
        <w:keepNext/>
        <w:keepLines/>
        <w:spacing w:after="0"/>
      </w:pPr>
      <w:r>
        <w:t>Yao, Shaojun</w:t>
      </w:r>
      <w:r>
        <w:t xml:space="preserve"> - </w:t>
      </w:r>
      <w:r>
        <w:rPr>
          <w:color w:val="000000" w:themeColor="hyperlink"/>
          <w:u w:val="single"/>
        </w:rPr>
        <w:hyperlink r:id="rId121">
          <w:r>
            <w:rPr/>
            <w:t>A/C.3/72/SR.10</w:t>
          </w:r>
        </w:hyperlink>
      </w:r>
    </w:p>
    <w:p>
      <w:pPr>
        <w:pStyle w:val="itssubhead"/>
        <w:keepNext/>
        <w:keepLines/>
        <w:spacing w:after="0"/>
      </w:pPr>
      <w:r>
        <w:t>RIGHT TO DEVELOPMENT (Agenda Item 72b)</w:t>
      </w:r>
    </w:p>
    <w:p>
      <w:pPr>
        <w:pStyle w:val="itsentry"/>
        <w:keepNext/>
        <w:keepLines/>
        <w:spacing w:after="0"/>
      </w:pPr>
      <w:r>
        <w:t>Yao, Shaojun</w:t>
      </w:r>
      <w:r>
        <w:t xml:space="preserve"> - </w:t>
      </w:r>
      <w:r>
        <w:rPr>
          <w:color w:val="000000" w:themeColor="hyperlink"/>
          <w:u w:val="single"/>
        </w:rPr>
        <w:hyperlink r:id="rId271">
          <w:r>
            <w:rPr/>
            <w:t>A/C.3/72/SR.22</w:t>
          </w:r>
        </w:hyperlink>
      </w:r>
    </w:p>
    <w:p>
      <w:pPr>
        <w:pStyle w:val="itssubhead"/>
        <w:keepNext/>
        <w:keepLines/>
        <w:spacing w:after="0"/>
      </w:pPr>
      <w:r>
        <w:t>OPERATIONAL ACTIVITIES--UN SYSTEM (Agenda Item 24a)</w:t>
      </w:r>
    </w:p>
    <w:p>
      <w:pPr>
        <w:pStyle w:val="itsentry"/>
        <w:keepNext/>
        <w:keepLines/>
        <w:spacing w:after="0"/>
      </w:pPr>
      <w:r>
        <w:t>Luo, Jin</w:t>
      </w:r>
      <w:r>
        <w:t xml:space="preserve"> - </w:t>
      </w:r>
      <w:r>
        <w:rPr>
          <w:color w:val="000000" w:themeColor="hyperlink"/>
          <w:u w:val="single"/>
        </w:rPr>
        <w:hyperlink r:id="rId107">
          <w:r>
            <w:rPr/>
            <w:t>A/C.2/72/SR.23</w:t>
          </w:r>
        </w:hyperlink>
      </w:r>
    </w:p>
    <w:p>
      <w:pPr>
        <w:pStyle w:val="itsentry"/>
        <w:keepNext/>
        <w:keepLines/>
        <w:spacing w:after="0"/>
      </w:pPr>
      <w:r>
        <w:t>Ma, Zhaoxu</w:t>
      </w:r>
      <w:r>
        <w:t xml:space="preserve"> - </w:t>
      </w:r>
      <w:r>
        <w:rPr>
          <w:color w:val="000000" w:themeColor="hyperlink"/>
          <w:u w:val="single"/>
        </w:rPr>
        <w:hyperlink r:id="rId123">
          <w:r>
            <w:rPr/>
            <w:t>A/72/PV.91</w:t>
          </w:r>
        </w:hyperlink>
      </w:r>
    </w:p>
    <w:p>
      <w:pPr>
        <w:pStyle w:val="itssubhead"/>
        <w:keepNext/>
        <w:keepLines/>
        <w:spacing w:after="0"/>
      </w:pPr>
      <w:r>
        <w:t>UN. GENERAL ASSEMBLY (72ND SESS. : 2017-2018). 5TH COMMITTEE--WORK ORGANIZATION (Agenda Item 7)</w:t>
      </w:r>
    </w:p>
    <w:p>
      <w:pPr>
        <w:pStyle w:val="itsentry"/>
        <w:keepNext/>
        <w:keepLines/>
        <w:spacing w:after="0"/>
      </w:pPr>
      <w:r>
        <w:t>Fu, Daopeng</w:t>
      </w:r>
      <w:r>
        <w:t xml:space="preserve"> - </w:t>
      </w:r>
      <w:r>
        <w:rPr>
          <w:color w:val="000000" w:themeColor="hyperlink"/>
          <w:u w:val="single"/>
        </w:rPr>
        <w:hyperlink r:id="rId59">
          <w:r>
            <w:rPr/>
            <w:t>A/C.5/72/SR.1</w:t>
          </w:r>
        </w:hyperlink>
      </w:r>
      <w:r>
        <w:t xml:space="preserve">; </w:t>
      </w:r>
      <w:r>
        <w:rPr>
          <w:color w:val="000000" w:themeColor="hyperlink"/>
          <w:u w:val="single"/>
        </w:rPr>
        <w:hyperlink r:id="rId228">
          <w:r>
            <w:rPr/>
            <w:t>A/C.5/72/SR.29</w:t>
          </w:r>
        </w:hyperlink>
      </w:r>
      <w:r>
        <w:t xml:space="preserve">; </w:t>
      </w:r>
      <w:r>
        <w:rPr>
          <w:color w:val="000000" w:themeColor="hyperlink"/>
          <w:u w:val="single"/>
        </w:rPr>
        <w:hyperlink r:id="rId234">
          <w:r>
            <w:rPr/>
            <w:t>A/C.5/72/SR.30</w:t>
          </w:r>
        </w:hyperlink>
      </w:r>
      <w:r>
        <w:t xml:space="preserve">; </w:t>
      </w:r>
      <w:r>
        <w:rPr>
          <w:color w:val="000000" w:themeColor="hyperlink"/>
          <w:u w:val="single"/>
        </w:rPr>
        <w:hyperlink r:id="rId260">
          <w:r>
            <w:rPr/>
            <w:t>A/C.5/72/SR.34</w:t>
          </w:r>
        </w:hyperlink>
      </w:r>
      <w:r>
        <w:t xml:space="preserve">; </w:t>
      </w:r>
      <w:r>
        <w:rPr>
          <w:color w:val="000000" w:themeColor="hyperlink"/>
          <w:u w:val="single"/>
        </w:rPr>
        <w:hyperlink r:id="rId272">
          <w:r>
            <w:rPr/>
            <w:t>A/C.5/72/SR.35</w:t>
          </w:r>
        </w:hyperlink>
      </w:r>
      <w:r>
        <w:t xml:space="preserve">; </w:t>
      </w:r>
      <w:r>
        <w:rPr>
          <w:color w:val="000000" w:themeColor="hyperlink"/>
          <w:u w:val="single"/>
        </w:rPr>
        <w:hyperlink r:id="rId202">
          <w:r>
            <w:rPr/>
            <w:t>A/C.5/72/SR.48</w:t>
          </w:r>
        </w:hyperlink>
      </w:r>
    </w:p>
    <w:p>
      <w:pPr>
        <w:pStyle w:val="itssubhead"/>
        <w:keepNext/>
        <w:keepLines/>
        <w:spacing w:after="0"/>
      </w:pPr>
      <w:r>
        <w:t>PEACEKEEPING OPERATIONS--FINANCING (Agenda Item 149)</w:t>
      </w:r>
    </w:p>
    <w:p>
      <w:pPr>
        <w:pStyle w:val="itsentry"/>
        <w:keepNext/>
        <w:keepLines/>
        <w:spacing w:after="0"/>
      </w:pPr>
      <w:r>
        <w:t>Wen, Dong</w:t>
      </w:r>
      <w:r>
        <w:t xml:space="preserve"> - </w:t>
      </w:r>
      <w:r>
        <w:rPr>
          <w:color w:val="000000" w:themeColor="hyperlink"/>
          <w:u w:val="single"/>
        </w:rPr>
        <w:hyperlink r:id="rId53">
          <w:r>
            <w:rPr/>
            <w:t>A/C.5/72/SR.33</w:t>
          </w:r>
        </w:hyperlink>
      </w:r>
    </w:p>
    <w:p>
      <w:pPr>
        <w:pStyle w:val="itssubhead"/>
        <w:keepNext/>
        <w:keepLines/>
        <w:spacing w:after="0"/>
      </w:pPr>
      <w:r>
        <w:t>COUNTER-TERRORISM (Agenda Item 118)</w:t>
      </w:r>
    </w:p>
    <w:p>
      <w:pPr>
        <w:pStyle w:val="itsentry"/>
        <w:keepNext/>
        <w:keepLines/>
        <w:spacing w:after="0"/>
      </w:pPr>
      <w:r>
        <w:t>Zhang, Dianbin</w:t>
      </w:r>
      <w:r>
        <w:t xml:space="preserve"> - </w:t>
      </w:r>
      <w:r>
        <w:rPr>
          <w:color w:val="000000" w:themeColor="hyperlink"/>
          <w:u w:val="single"/>
        </w:rPr>
        <w:hyperlink r:id="rId74">
          <w:r>
            <w:rPr/>
            <w:t>A/72/PV.102</w:t>
          </w:r>
        </w:hyperlink>
      </w:r>
    </w:p>
    <w:p>
      <w:pPr>
        <w:pStyle w:val="itssubhead"/>
        <w:keepNext/>
        <w:keepLines/>
        <w:spacing w:after="0"/>
      </w:pPr>
      <w:r>
        <w:t>HUMAN RIGHTS--REPORTS (Agenda Item 72c)</w:t>
      </w:r>
    </w:p>
    <w:p>
      <w:pPr>
        <w:pStyle w:val="itsentry"/>
        <w:keepNext/>
        <w:keepLines/>
        <w:spacing w:after="0"/>
      </w:pPr>
      <w:r>
        <w:t>Yao, Shaojun</w:t>
      </w:r>
      <w:r>
        <w:t xml:space="preserve"> - </w:t>
      </w:r>
      <w:r>
        <w:rPr>
          <w:color w:val="000000" w:themeColor="hyperlink"/>
          <w:u w:val="single"/>
        </w:rPr>
        <w:hyperlink r:id="rId129">
          <w:r>
            <w:rPr/>
            <w:t>A/C.3/72/SR.33</w:t>
          </w:r>
        </w:hyperlink>
      </w:r>
    </w:p>
    <w:p>
      <w:pPr>
        <w:pStyle w:val="itssubhead"/>
        <w:keepNext/>
        <w:keepLines/>
        <w:spacing w:after="0"/>
      </w:pPr>
      <w:r>
        <w:t>NUCLEAR DISARMAMENT NEGOTIATIONS (Agenda Item 99bb)</w:t>
      </w:r>
    </w:p>
    <w:p>
      <w:pPr>
        <w:pStyle w:val="itsentry"/>
        <w:keepNext/>
        <w:keepLines/>
        <w:spacing w:after="0"/>
      </w:pPr>
      <w:r>
        <w:t>Wang, Qun</w:t>
      </w:r>
      <w:r>
        <w:t xml:space="preserve"> - </w:t>
      </w:r>
      <w:r>
        <w:rPr>
          <w:color w:val="000000" w:themeColor="hyperlink"/>
          <w:u w:val="single"/>
        </w:rPr>
        <w:hyperlink r:id="rId119">
          <w:r>
            <w:rPr/>
            <w:t>A/C.1/72/PV.13</w:t>
          </w:r>
        </w:hyperlink>
      </w:r>
      <w:r>
        <w:t xml:space="preserve">; </w:t>
      </w:r>
      <w:r>
        <w:rPr>
          <w:color w:val="000000" w:themeColor="hyperlink"/>
          <w:u w:val="single"/>
        </w:rPr>
        <w:hyperlink r:id="rId158">
          <w:r>
            <w:rPr/>
            <w:t>A/C.1/72/PV.25</w:t>
          </w:r>
        </w:hyperlink>
      </w:r>
    </w:p>
    <w:p>
      <w:pPr>
        <w:pStyle w:val="itssubhead"/>
        <w:keepNext/>
        <w:keepLines/>
        <w:spacing w:after="0"/>
      </w:pPr>
      <w:r>
        <w:t>CHEMICAL WEAPONS--TREATY (1993) (Agenda Item 99l)</w:t>
      </w:r>
    </w:p>
    <w:p>
      <w:pPr>
        <w:pStyle w:val="itsentry"/>
        <w:keepNext/>
        <w:keepLines/>
        <w:spacing w:after="0"/>
      </w:pPr>
      <w:r>
        <w:t>Sun, Lei</w:t>
      </w:r>
      <w:r>
        <w:t xml:space="preserve"> - </w:t>
      </w:r>
      <w:r>
        <w:rPr>
          <w:color w:val="000000" w:themeColor="hyperlink"/>
          <w:u w:val="single"/>
        </w:rPr>
        <w:hyperlink r:id="rId95">
          <w:r>
            <w:rPr/>
            <w:t>A/C.1/72/PV.16</w:t>
          </w:r>
        </w:hyperlink>
      </w:r>
      <w:r>
        <w:t xml:space="preserve">; </w:t>
      </w:r>
      <w:r>
        <w:rPr>
          <w:color w:val="000000" w:themeColor="hyperlink"/>
          <w:u w:val="single"/>
        </w:rPr>
        <w:hyperlink r:id="rId120">
          <w:r>
            <w:rPr/>
            <w:t>A/C.1/72/PV.28</w:t>
          </w:r>
        </w:hyperlink>
      </w:r>
    </w:p>
    <w:p>
      <w:pPr>
        <w:pStyle w:val="itsentry"/>
        <w:keepNext/>
        <w:keepLines/>
        <w:spacing w:after="0"/>
      </w:pPr>
      <w:r>
        <w:t>Wang, Chang</w:t>
      </w:r>
      <w:r>
        <w:t xml:space="preserve"> - </w:t>
      </w:r>
      <w:r>
        <w:rPr>
          <w:color w:val="000000" w:themeColor="hyperlink"/>
          <w:u w:val="single"/>
        </w:rPr>
        <w:hyperlink r:id="rId115">
          <w:r>
            <w:rPr/>
            <w:t>A/C.1/72/PV.15</w:t>
          </w:r>
        </w:hyperlink>
      </w:r>
    </w:p>
    <w:p>
      <w:pPr>
        <w:pStyle w:val="itssubhead"/>
        <w:keepNext/>
        <w:keepLines/>
        <w:spacing w:after="0"/>
      </w:pPr>
      <w:r>
        <w:t>NUCLEAR WEAPONS--ELIMINATION (Agenda Item 99z)</w:t>
      </w:r>
    </w:p>
    <w:p>
      <w:pPr>
        <w:pStyle w:val="itsentry"/>
        <w:keepNext/>
        <w:keepLines/>
        <w:spacing w:after="0"/>
      </w:pPr>
      <w:r>
        <w:t>Wang, Chang</w:t>
      </w:r>
      <w:r>
        <w:t xml:space="preserve"> - </w:t>
      </w:r>
      <w:r>
        <w:rPr>
          <w:color w:val="000000" w:themeColor="hyperlink"/>
          <w:u w:val="single"/>
        </w:rPr>
        <w:hyperlink r:id="rId154">
          <w:r>
            <w:rPr/>
            <w:t>A/C.1/72/PV.23</w:t>
          </w:r>
        </w:hyperlink>
      </w:r>
    </w:p>
    <w:p>
      <w:pPr>
        <w:pStyle w:val="itssubhead"/>
        <w:keepNext/>
        <w:keepLines/>
        <w:spacing w:after="0"/>
      </w:pPr>
      <w:r>
        <w:t>ARMS RACE--OUTER SPACE (Agenda Item 97a)</w:t>
      </w:r>
    </w:p>
    <w:p>
      <w:pPr>
        <w:pStyle w:val="itsentry"/>
        <w:keepNext/>
        <w:keepLines/>
        <w:spacing w:after="0"/>
      </w:pPr>
      <w:r>
        <w:t>Sun, Lei</w:t>
      </w:r>
      <w:r>
        <w:t xml:space="preserve"> - </w:t>
      </w:r>
      <w:r>
        <w:rPr>
          <w:color w:val="000000" w:themeColor="hyperlink"/>
          <w:u w:val="single"/>
        </w:rPr>
        <w:hyperlink r:id="rId95">
          <w:r>
            <w:rPr/>
            <w:t>A/C.1/72/PV.16</w:t>
          </w:r>
        </w:hyperlink>
      </w:r>
    </w:p>
    <w:p>
      <w:pPr>
        <w:pStyle w:val="itssubhead"/>
        <w:keepNext/>
        <w:keepLines/>
        <w:spacing w:after="0"/>
      </w:pPr>
      <w:r>
        <w:t>BIOLOGICAL DIVERSITY--TREATY (1992) (Agenda Item 19f)</w:t>
      </w:r>
    </w:p>
    <w:p>
      <w:pPr>
        <w:pStyle w:val="itsentry"/>
        <w:keepNext/>
        <w:keepLines/>
        <w:spacing w:after="0"/>
      </w:pPr>
      <w:r>
        <w:t>Xu, Zhongsheng</w:t>
      </w:r>
      <w:r>
        <w:t xml:space="preserve"> - </w:t>
      </w:r>
      <w:r>
        <w:rPr>
          <w:color w:val="000000" w:themeColor="hyperlink"/>
          <w:u w:val="single"/>
        </w:rPr>
        <w:hyperlink r:id="rId28">
          <w:r>
            <w:rPr/>
            <w:t>A/C.2/72/SR.8</w:t>
          </w:r>
        </w:hyperlink>
      </w:r>
    </w:p>
    <w:p>
      <w:pPr>
        <w:pStyle w:val="itssubhead"/>
        <w:keepNext/>
        <w:keepLines/>
        <w:spacing w:after="0"/>
      </w:pPr>
      <w:r>
        <w:t>HUMAN RIGHTS--DEMOCRATIC PEOPLE'S REPUBLIC OF KOREA (Agenda Item 72c)</w:t>
      </w:r>
    </w:p>
    <w:p>
      <w:pPr>
        <w:pStyle w:val="itsentry"/>
        <w:keepNext/>
        <w:keepLines/>
        <w:spacing w:after="0"/>
      </w:pPr>
      <w:r>
        <w:t>Yao, Shaojun</w:t>
      </w:r>
      <w:r>
        <w:t xml:space="preserve"> - </w:t>
      </w:r>
      <w:r>
        <w:rPr>
          <w:color w:val="000000" w:themeColor="hyperlink"/>
          <w:u w:val="single"/>
        </w:rPr>
        <w:hyperlink r:id="rId273">
          <w:r>
            <w:rPr/>
            <w:t>A/72/PV.73</w:t>
          </w:r>
        </w:hyperlink>
      </w:r>
      <w:r>
        <w:t xml:space="preserve">; </w:t>
      </w:r>
      <w:r>
        <w:rPr>
          <w:color w:val="000000" w:themeColor="hyperlink"/>
          <w:u w:val="single"/>
        </w:rPr>
        <w:hyperlink r:id="rId191">
          <w:r>
            <w:rPr/>
            <w:t>A/C.3/72/SR.45</w:t>
          </w:r>
        </w:hyperlink>
      </w:r>
    </w:p>
    <w:p>
      <w:pPr>
        <w:pStyle w:val="itssubhead"/>
        <w:keepNext/>
        <w:keepLines/>
        <w:spacing w:after="0"/>
      </w:pPr>
      <w:r>
        <w:t>UN. GENERAL ASSEMBLY (72ND SESS. : 2017-2018)--GENERAL DEBATE (Agenda Item 8)</w:t>
      </w:r>
    </w:p>
    <w:p>
      <w:pPr>
        <w:pStyle w:val="itsentry"/>
        <w:keepNext/>
        <w:keepLines/>
        <w:spacing w:after="0"/>
      </w:pPr>
      <w:r>
        <w:t>Wang, Yi</w:t>
      </w:r>
      <w:r>
        <w:t xml:space="preserve"> - </w:t>
      </w:r>
      <w:r>
        <w:rPr>
          <w:color w:val="000000" w:themeColor="hyperlink"/>
          <w:u w:val="single"/>
        </w:rPr>
        <w:hyperlink r:id="rId243">
          <w:r>
            <w:rPr/>
            <w:t>A/72/PV.12</w:t>
          </w:r>
        </w:hyperlink>
      </w:r>
    </w:p>
    <w:p>
      <w:pPr>
        <w:pStyle w:val="itssubhead"/>
        <w:keepNext/>
        <w:keepLines/>
        <w:spacing w:after="0"/>
      </w:pPr>
      <w:r>
        <w:t>DESERTIFICATION--TREATY (1994) (Agenda Item 19e)</w:t>
      </w:r>
    </w:p>
    <w:p>
      <w:pPr>
        <w:pStyle w:val="itsentry"/>
        <w:keepNext/>
        <w:keepLines/>
        <w:spacing w:after="0"/>
      </w:pPr>
      <w:r>
        <w:t>Xu, Zhongsheng</w:t>
      </w:r>
      <w:r>
        <w:t xml:space="preserve"> - </w:t>
      </w:r>
      <w:r>
        <w:rPr>
          <w:color w:val="000000" w:themeColor="hyperlink"/>
          <w:u w:val="single"/>
        </w:rPr>
        <w:hyperlink r:id="rId28">
          <w:r>
            <w:rPr/>
            <w:t>A/C.2/72/SR.8</w:t>
          </w:r>
        </w:hyperlink>
      </w:r>
    </w:p>
    <w:p>
      <w:pPr>
        <w:pStyle w:val="itssubhead"/>
        <w:keepNext/>
        <w:keepLines/>
        <w:spacing w:after="0"/>
      </w:pPr>
      <w:r>
        <w:t>HUMAN RIGHTS--SYRIAN ARAB REPUBLIC (Agenda Item 72c)</w:t>
      </w:r>
    </w:p>
    <w:p>
      <w:pPr>
        <w:pStyle w:val="itsentry"/>
        <w:keepNext/>
        <w:keepLines/>
        <w:spacing w:after="0"/>
      </w:pPr>
      <w:r>
        <w:t>Yao, Shaojun</w:t>
      </w:r>
      <w:r>
        <w:t xml:space="preserve"> - </w:t>
      </w:r>
      <w:r>
        <w:rPr>
          <w:color w:val="000000" w:themeColor="hyperlink"/>
          <w:u w:val="single"/>
        </w:rPr>
        <w:hyperlink r:id="rId105">
          <w:r>
            <w:rPr/>
            <w:t>A/C.3/72/SR.46</w:t>
          </w:r>
        </w:hyperlink>
      </w:r>
    </w:p>
    <w:p>
      <w:pPr>
        <w:pStyle w:val="itssubhead"/>
        <w:keepNext/>
        <w:keepLines/>
        <w:spacing w:after="0"/>
      </w:pPr>
      <w:r>
        <w:t>PEACEKEEPING OPERATIONS (Agenda Item 55)</w:t>
      </w:r>
    </w:p>
    <w:p>
      <w:pPr>
        <w:pStyle w:val="itsentry"/>
        <w:keepNext/>
        <w:keepLines/>
        <w:spacing w:after="0"/>
      </w:pPr>
      <w:r>
        <w:t>Wu, Haitao</w:t>
      </w:r>
      <w:r>
        <w:t xml:space="preserve"> - </w:t>
      </w:r>
      <w:r>
        <w:rPr>
          <w:color w:val="000000" w:themeColor="hyperlink"/>
          <w:u w:val="single"/>
        </w:rPr>
        <w:hyperlink r:id="rId157">
          <w:r>
            <w:rPr/>
            <w:t>A/C.4/72/SR.18</w:t>
          </w:r>
        </w:hyperlink>
      </w:r>
    </w:p>
    <w:p>
      <w:pPr>
        <w:pStyle w:val="itssubhead"/>
        <w:keepNext/>
        <w:keepLines/>
        <w:spacing w:after="0"/>
      </w:pPr>
      <w:r>
        <w:t>HUMAN RIGHTS ADVANCEMENT (Agenda Item 72b)</w:t>
      </w:r>
    </w:p>
    <w:p>
      <w:pPr>
        <w:pStyle w:val="itsentry"/>
        <w:keepNext/>
        <w:keepLines/>
        <w:spacing w:after="0"/>
      </w:pPr>
      <w:r>
        <w:t>Yao, Shaojun</w:t>
      </w:r>
      <w:r>
        <w:t xml:space="preserve"> - </w:t>
      </w:r>
      <w:r>
        <w:rPr>
          <w:color w:val="000000" w:themeColor="hyperlink"/>
          <w:u w:val="single"/>
        </w:rPr>
        <w:hyperlink r:id="rId170">
          <w:r>
            <w:rPr/>
            <w:t>A/C.3/72/SR.20</w:t>
          </w:r>
        </w:hyperlink>
      </w:r>
      <w:r>
        <w:t xml:space="preserve">; </w:t>
      </w:r>
      <w:r>
        <w:rPr>
          <w:color w:val="000000" w:themeColor="hyperlink"/>
          <w:u w:val="single"/>
        </w:rPr>
        <w:hyperlink r:id="rId145">
          <w:r>
            <w:rPr/>
            <w:t>A/C.3/72/SR.51</w:t>
          </w:r>
        </w:hyperlink>
      </w:r>
    </w:p>
    <w:p>
      <w:pPr>
        <w:pStyle w:val="itsentry"/>
        <w:keepNext/>
        <w:keepLines/>
        <w:spacing w:after="0"/>
      </w:pPr>
      <w:r>
        <w:t>Lyu, Xiaoxiao</w:t>
      </w:r>
      <w:r>
        <w:t xml:space="preserve"> - </w:t>
      </w:r>
      <w:r>
        <w:rPr>
          <w:color w:val="000000" w:themeColor="hyperlink"/>
          <w:u w:val="single"/>
        </w:rPr>
        <w:hyperlink r:id="rId208">
          <w:r>
            <w:rPr/>
            <w:t>A/C.3/72/SR.36</w:t>
          </w:r>
        </w:hyperlink>
      </w:r>
    </w:p>
    <w:p>
      <w:pPr>
        <w:pStyle w:val="itssubhead"/>
        <w:keepNext/>
        <w:keepLines/>
        <w:spacing w:after="0"/>
      </w:pPr>
      <w:r>
        <w:t>UN. GENERAL ASSEMBLY (72ND SESS. : 2017-2018). 2ND COMMITTEE--GENERAL DEBATE (Agenda Item 8)</w:t>
      </w:r>
    </w:p>
    <w:p>
      <w:pPr>
        <w:pStyle w:val="itsentry"/>
        <w:keepNext/>
        <w:keepLines/>
        <w:spacing w:after="0"/>
      </w:pPr>
      <w:r>
        <w:t>Wu, Haitao</w:t>
      </w:r>
      <w:r>
        <w:t xml:space="preserve"> - </w:t>
      </w:r>
      <w:r>
        <w:rPr>
          <w:color w:val="000000" w:themeColor="hyperlink"/>
          <w:u w:val="single"/>
        </w:rPr>
        <w:hyperlink r:id="rId248">
          <w:r>
            <w:rPr/>
            <w:t>A/C.2/72/SR.4</w:t>
          </w:r>
        </w:hyperlink>
      </w:r>
    </w:p>
    <w:p>
      <w:pPr>
        <w:pStyle w:val="itssubhead"/>
        <w:keepNext/>
        <w:keepLines/>
        <w:spacing w:after="0"/>
      </w:pPr>
      <w:r>
        <w:t>CRIME PREVENTION (Agenda Item 107)</w:t>
      </w:r>
    </w:p>
    <w:p>
      <w:pPr>
        <w:pStyle w:val="itsentry"/>
        <w:keepNext/>
        <w:keepLines/>
        <w:spacing w:after="0"/>
      </w:pPr>
      <w:r>
        <w:t>Wang, Zhaoxue</w:t>
      </w:r>
      <w:r>
        <w:t xml:space="preserve"> - </w:t>
      </w:r>
      <w:r>
        <w:rPr>
          <w:color w:val="000000" w:themeColor="hyperlink"/>
          <w:u w:val="single"/>
        </w:rPr>
        <w:hyperlink r:id="rId93">
          <w:r>
            <w:rPr/>
            <w:t>A/C.3/72/SR.6</w:t>
          </w:r>
        </w:hyperlink>
      </w:r>
    </w:p>
    <w:p>
      <w:pPr>
        <w:pStyle w:val="itsentry"/>
        <w:keepNext/>
        <w:keepLines/>
        <w:spacing w:after="0"/>
      </w:pPr>
      <w:r>
        <w:t>Wu, Haitao</w:t>
      </w:r>
      <w:r>
        <w:t xml:space="preserve"> - </w:t>
      </w:r>
      <w:r>
        <w:rPr>
          <w:color w:val="000000" w:themeColor="hyperlink"/>
          <w:u w:val="single"/>
        </w:rPr>
        <w:hyperlink r:id="rId207">
          <w:r>
            <w:rPr/>
            <w:t>A/72/PV.26</w:t>
          </w:r>
        </w:hyperlink>
      </w:r>
    </w:p>
    <w:p>
      <w:pPr>
        <w:pStyle w:val="itssubhead"/>
        <w:keepNext/>
        <w:keepLines/>
        <w:spacing w:after="0"/>
      </w:pPr>
      <w:r>
        <w:t>RULE OF LAW (Agenda Item 84)</w:t>
      </w:r>
    </w:p>
    <w:p>
      <w:pPr>
        <w:pStyle w:val="itsentry"/>
        <w:keepNext/>
        <w:keepLines/>
        <w:spacing w:after="0"/>
      </w:pPr>
      <w:r>
        <w:t>Zhang, Peng</w:t>
      </w:r>
      <w:r>
        <w:t xml:space="preserve"> - </w:t>
      </w:r>
      <w:r>
        <w:rPr>
          <w:color w:val="000000" w:themeColor="hyperlink"/>
          <w:u w:val="single"/>
        </w:rPr>
        <w:hyperlink r:id="rId176">
          <w:r>
            <w:rPr/>
            <w:t>A/C.6/72/SR.7</w:t>
          </w:r>
        </w:hyperlink>
      </w:r>
    </w:p>
    <w:p>
      <w:pPr>
        <w:pStyle w:val="itssubhead"/>
        <w:keepNext/>
        <w:keepLines/>
        <w:spacing w:after="0"/>
      </w:pPr>
      <w:r>
        <w:t>FOOD SECURITY (Agenda Item 25)</w:t>
      </w:r>
    </w:p>
    <w:p>
      <w:pPr>
        <w:pStyle w:val="itsentry"/>
        <w:keepNext/>
        <w:keepLines/>
        <w:spacing w:after="0"/>
      </w:pPr>
      <w:r>
        <w:t>Zhang, Zepeng</w:t>
      </w:r>
      <w:r>
        <w:t xml:space="preserve"> - </w:t>
      </w:r>
      <w:r>
        <w:rPr>
          <w:color w:val="000000" w:themeColor="hyperlink"/>
          <w:u w:val="single"/>
        </w:rPr>
        <w:hyperlink r:id="rId37">
          <w:r>
            <w:rPr/>
            <w:t>A/C.2/72/SR.16</w:t>
          </w:r>
        </w:hyperlink>
      </w:r>
    </w:p>
    <w:p>
      <w:pPr>
        <w:pStyle w:val="itssubhead"/>
        <w:keepNext/>
        <w:keepLines/>
        <w:spacing w:after="0"/>
      </w:pPr>
      <w:r>
        <w:t>HUMAN RIGHTS--PROGRAMMES OF ACTION (1993) (Agenda Item 72d)</w:t>
      </w:r>
    </w:p>
    <w:p>
      <w:pPr>
        <w:pStyle w:val="itsentry"/>
        <w:keepNext/>
        <w:keepLines/>
        <w:spacing w:after="0"/>
      </w:pPr>
      <w:r>
        <w:t>Shao, Wu</w:t>
      </w:r>
      <w:r>
        <w:t xml:space="preserve"> - </w:t>
      </w:r>
      <w:r>
        <w:rPr>
          <w:color w:val="000000" w:themeColor="hyperlink"/>
          <w:u w:val="single"/>
        </w:rPr>
        <w:hyperlink r:id="rId64">
          <w:r>
            <w:rPr/>
            <w:t>A/C.3/72/SR.19</w:t>
          </w:r>
        </w:hyperlink>
      </w:r>
    </w:p>
    <w:p>
      <w:pPr>
        <w:pStyle w:val="itssubhead"/>
        <w:keepNext/>
        <w:keepLines/>
        <w:spacing w:after="0"/>
      </w:pPr>
      <w:r>
        <w:t>MIGRANTS--PROTECTION (Agenda Item 72b)</w:t>
      </w:r>
    </w:p>
    <w:p>
      <w:pPr>
        <w:pStyle w:val="itsentry"/>
        <w:keepNext/>
        <w:keepLines/>
        <w:spacing w:after="0"/>
      </w:pPr>
      <w:r>
        <w:t>Yao, Shaojun</w:t>
      </w:r>
      <w:r>
        <w:t xml:space="preserve"> - </w:t>
      </w:r>
      <w:r>
        <w:rPr>
          <w:color w:val="000000" w:themeColor="hyperlink"/>
          <w:u w:val="single"/>
        </w:rPr>
        <w:hyperlink r:id="rId152">
          <w:r>
            <w:rPr/>
            <w:t>A/C.3/72/SR.50</w:t>
          </w:r>
        </w:hyperlink>
      </w:r>
    </w:p>
    <w:p>
      <w:pPr>
        <w:pStyle w:val="itssubhead"/>
        <w:keepNext/>
        <w:keepLines/>
        <w:spacing w:after="0"/>
      </w:pPr>
      <w:r>
        <w:t>STRADDLING FISH STOCKS (Agenda Item 77b)</w:t>
      </w:r>
    </w:p>
    <w:p>
      <w:pPr>
        <w:pStyle w:val="itsentry"/>
        <w:keepNext/>
        <w:keepLines/>
        <w:spacing w:after="0"/>
      </w:pPr>
      <w:r>
        <w:t>Wu, Haitao</w:t>
      </w:r>
      <w:r>
        <w:t xml:space="preserve"> - </w:t>
      </w:r>
      <w:r>
        <w:rPr>
          <w:color w:val="000000" w:themeColor="hyperlink"/>
          <w:u w:val="single"/>
        </w:rPr>
        <w:hyperlink r:id="rId171">
          <w:r>
            <w:rPr/>
            <w:t>A/72/PV.63</w:t>
          </w:r>
        </w:hyperlink>
      </w:r>
    </w:p>
    <w:p>
      <w:pPr>
        <w:pStyle w:val="itssubhead"/>
        <w:keepNext/>
        <w:keepLines/>
        <w:spacing w:after="0"/>
      </w:pPr>
      <w:r>
        <w:t>HUMAN SETTLEMENTS (Agenda Item 20)</w:t>
      </w:r>
    </w:p>
    <w:p>
      <w:pPr>
        <w:pStyle w:val="itsentry"/>
        <w:keepNext/>
        <w:keepLines/>
        <w:spacing w:after="0"/>
      </w:pPr>
      <w:r>
        <w:t>Lu, Yuhui</w:t>
      </w:r>
      <w:r>
        <w:t xml:space="preserve"> - </w:t>
      </w:r>
      <w:r>
        <w:rPr>
          <w:color w:val="000000" w:themeColor="hyperlink"/>
          <w:u w:val="single"/>
        </w:rPr>
        <w:hyperlink r:id="rId42">
          <w:r>
            <w:rPr/>
            <w:t>A/C.2/72/SR.19</w:t>
          </w:r>
        </w:hyperlink>
      </w:r>
    </w:p>
    <w:p>
      <w:pPr>
        <w:pStyle w:val="itssubhead"/>
        <w:keepNext/>
        <w:keepLines/>
        <w:spacing w:after="0"/>
      </w:pPr>
      <w:r>
        <w:t>ELECTION VERIFICATION--UN (Agenda Item 72b)</w:t>
      </w:r>
    </w:p>
    <w:p>
      <w:pPr>
        <w:pStyle w:val="itsentry"/>
        <w:keepNext/>
        <w:keepLines/>
        <w:spacing w:after="0"/>
      </w:pPr>
      <w:r>
        <w:t>Chu, Guang</w:t>
      </w:r>
      <w:r>
        <w:t xml:space="preserve"> - </w:t>
      </w:r>
      <w:r>
        <w:rPr>
          <w:color w:val="000000" w:themeColor="hyperlink"/>
          <w:u w:val="single"/>
        </w:rPr>
        <w:hyperlink r:id="rId75">
          <w:r>
            <w:rPr/>
            <w:t>A/C.3/72/SR.44</w:t>
          </w:r>
        </w:hyperlink>
      </w:r>
    </w:p>
    <w:p>
      <w:pPr>
        <w:pStyle w:val="itssubhead"/>
        <w:keepNext/>
        <w:keepLines/>
        <w:spacing w:after="0"/>
      </w:pPr>
      <w:r>
        <w:t>LANDLOCKED DEVELOPING COUNTRIES--CONFERENCE (2ND : 2014 : VIENNA) (Agenda Item 22b)</w:t>
      </w:r>
    </w:p>
    <w:p>
      <w:pPr>
        <w:pStyle w:val="itsentry"/>
        <w:keepNext/>
        <w:keepLines/>
        <w:spacing w:after="0"/>
      </w:pPr>
      <w:r>
        <w:t>Zhang, Yanhua</w:t>
      </w:r>
      <w:r>
        <w:t xml:space="preserve"> - </w:t>
      </w:r>
      <w:r>
        <w:rPr>
          <w:color w:val="000000" w:themeColor="hyperlink"/>
          <w:u w:val="single"/>
        </w:rPr>
        <w:hyperlink r:id="rId22">
          <w:r>
            <w:rPr/>
            <w:t>A/C.2/72/SR.18</w:t>
          </w:r>
        </w:hyperlink>
      </w:r>
    </w:p>
    <w:p>
      <w:pPr>
        <w:pStyle w:val="itssubhead"/>
        <w:keepNext/>
        <w:keepLines/>
        <w:spacing w:after="0"/>
      </w:pPr>
      <w:r>
        <w:t>UN--HOST COUNTRY RELATIONS (Agenda Item 166)</w:t>
      </w:r>
    </w:p>
    <w:p>
      <w:pPr>
        <w:pStyle w:val="itsentry"/>
        <w:keepNext/>
        <w:keepLines/>
        <w:spacing w:after="0"/>
      </w:pPr>
      <w:r>
        <w:t>Li, Yongsheng</w:t>
      </w:r>
      <w:r>
        <w:t xml:space="preserve"> - </w:t>
      </w:r>
      <w:r>
        <w:rPr>
          <w:color w:val="000000" w:themeColor="hyperlink"/>
          <w:u w:val="single"/>
        </w:rPr>
        <w:hyperlink r:id="rId222">
          <w:r>
            <w:rPr/>
            <w:t>A/C.6/72/SR.27</w:t>
          </w:r>
        </w:hyperlink>
      </w:r>
    </w:p>
    <w:p>
      <w:pPr>
        <w:pStyle w:val="itssubhead"/>
        <w:keepNext/>
        <w:keepLines/>
        <w:spacing w:after="0"/>
      </w:pPr>
      <w:r>
        <w:t>HIV/AIDS--DECLARATIONS (Agenda Item 10)</w:t>
      </w:r>
    </w:p>
    <w:p>
      <w:pPr>
        <w:pStyle w:val="itsentry"/>
        <w:keepNext/>
        <w:keepLines/>
        <w:spacing w:after="0"/>
      </w:pPr>
      <w:r>
        <w:t>Xu, Zhongsheng</w:t>
      </w:r>
      <w:r>
        <w:t xml:space="preserve"> - </w:t>
      </w:r>
      <w:r>
        <w:rPr>
          <w:color w:val="000000" w:themeColor="hyperlink"/>
          <w:u w:val="single"/>
        </w:rPr>
        <w:hyperlink r:id="rId160">
          <w:r>
            <w:rPr/>
            <w:t>A/72/PV.94</w:t>
          </w:r>
        </w:hyperlink>
      </w:r>
    </w:p>
    <w:p>
      <w:pPr>
        <w:pStyle w:val="itssubhead"/>
        <w:keepNext/>
        <w:keepLines/>
        <w:spacing w:after="0"/>
      </w:pPr>
      <w:r>
        <w:t>HUMAN RIGHTS--ERITREA (Agenda Item 72c)</w:t>
      </w:r>
    </w:p>
    <w:p>
      <w:pPr>
        <w:pStyle w:val="itsentry"/>
        <w:keepNext/>
        <w:keepLines/>
        <w:spacing w:after="0"/>
      </w:pPr>
      <w:r>
        <w:t>Lyu, Xiaoxiao</w:t>
      </w:r>
      <w:r>
        <w:t xml:space="preserve"> - </w:t>
      </w:r>
      <w:r>
        <w:rPr>
          <w:color w:val="000000" w:themeColor="hyperlink"/>
          <w:u w:val="single"/>
        </w:rPr>
        <w:hyperlink r:id="rId126">
          <w:r>
            <w:rPr/>
            <w:t>A/C.3/72/SR.32</w:t>
          </w:r>
        </w:hyperlink>
      </w:r>
    </w:p>
    <w:p>
      <w:pPr>
        <w:pStyle w:val="itssubhead"/>
        <w:keepNext/>
        <w:keepLines/>
        <w:spacing w:after="0"/>
      </w:pPr>
      <w:r>
        <w:t>NUCLEAR WEAPONS USE--ICJ OPINION (Agenda Item 99k)</w:t>
      </w:r>
    </w:p>
    <w:p>
      <w:pPr>
        <w:pStyle w:val="itsentry"/>
        <w:keepNext/>
        <w:keepLines/>
        <w:spacing w:after="0"/>
      </w:pPr>
      <w:r>
        <w:t>Wang, Qun</w:t>
      </w:r>
      <w:r>
        <w:t xml:space="preserve"> - </w:t>
      </w:r>
      <w:r>
        <w:rPr>
          <w:color w:val="000000" w:themeColor="hyperlink"/>
          <w:u w:val="single"/>
        </w:rPr>
        <w:hyperlink r:id="rId158">
          <w:r>
            <w:rPr/>
            <w:t>A/C.1/72/PV.25</w:t>
          </w:r>
        </w:hyperlink>
      </w:r>
    </w:p>
    <w:p>
      <w:pPr>
        <w:pStyle w:val="itssubhead"/>
        <w:keepNext/>
        <w:keepLines/>
        <w:spacing w:after="0"/>
      </w:pPr>
      <w:r>
        <w:t>PEACE (Agenda Item 15)</w:t>
      </w:r>
    </w:p>
    <w:p>
      <w:pPr>
        <w:pStyle w:val="itsentry"/>
        <w:keepNext/>
        <w:keepLines/>
        <w:spacing w:after="0"/>
      </w:pPr>
      <w:r>
        <w:t>Yao, Shaojun</w:t>
      </w:r>
      <w:r>
        <w:t xml:space="preserve"> - </w:t>
      </w:r>
      <w:r>
        <w:rPr>
          <w:color w:val="000000" w:themeColor="hyperlink"/>
          <w:u w:val="single"/>
        </w:rPr>
        <w:hyperlink r:id="rId60">
          <w:r>
            <w:rPr/>
            <w:t>A/72/PV.68</w:t>
          </w:r>
        </w:hyperlink>
      </w:r>
    </w:p>
    <w:p>
      <w:pPr>
        <w:pStyle w:val="itssubhead"/>
        <w:keepNext/>
        <w:keepLines/>
        <w:spacing w:after="0"/>
      </w:pPr>
      <w:r>
        <w:t>UNRWA--ACTIVITIES (Agenda Item 53)</w:t>
      </w:r>
    </w:p>
    <w:p>
      <w:pPr>
        <w:pStyle w:val="itsentry"/>
        <w:keepNext/>
        <w:keepLines/>
        <w:spacing w:after="0"/>
      </w:pPr>
      <w:r>
        <w:t>Cheng, Lie</w:t>
      </w:r>
      <w:r>
        <w:t xml:space="preserve"> - </w:t>
      </w:r>
      <w:r>
        <w:rPr>
          <w:color w:val="000000" w:themeColor="hyperlink"/>
          <w:u w:val="single"/>
        </w:rPr>
        <w:hyperlink r:id="rId103">
          <w:r>
            <w:rPr/>
            <w:t>A/C.4/72/SR.25</w:t>
          </w:r>
        </w:hyperlink>
      </w:r>
    </w:p>
    <w:p>
      <w:pPr>
        <w:pStyle w:val="itssubhead"/>
        <w:keepNext/>
        <w:keepLines/>
        <w:spacing w:after="0"/>
      </w:pPr>
      <w:r>
        <w:t>RESPONSIBILITY TO PROTECT (Agenda Item 132)</w:t>
      </w:r>
    </w:p>
    <w:p>
      <w:pPr>
        <w:pStyle w:val="itsentry"/>
        <w:keepNext/>
        <w:keepLines/>
        <w:spacing w:after="0"/>
      </w:pPr>
      <w:r>
        <w:t>Yao, Shaojun</w:t>
      </w:r>
      <w:r>
        <w:t xml:space="preserve"> - </w:t>
      </w:r>
      <w:r>
        <w:rPr>
          <w:color w:val="000000" w:themeColor="hyperlink"/>
          <w:u w:val="single"/>
        </w:rPr>
        <w:hyperlink r:id="rId88">
          <w:r>
            <w:rPr/>
            <w:t>A/72/PV.105</w:t>
          </w:r>
        </w:hyperlink>
      </w:r>
    </w:p>
    <w:p>
      <w:pPr>
        <w:pStyle w:val="itsentry"/>
        <w:keepNext/>
        <w:keepLines/>
        <w:spacing w:after="0"/>
      </w:pPr>
      <w:r>
        <w:t>Cheng, Lie</w:t>
      </w:r>
      <w:r>
        <w:t xml:space="preserve"> - </w:t>
      </w:r>
      <w:r>
        <w:rPr>
          <w:color w:val="000000" w:themeColor="hyperlink"/>
          <w:u w:val="single"/>
        </w:rPr>
        <w:hyperlink r:id="rId99">
          <w:r>
            <w:rPr/>
            <w:t>A/72/PV.2</w:t>
          </w:r>
        </w:hyperlink>
      </w:r>
    </w:p>
    <w:p>
      <w:pPr>
        <w:pStyle w:val="itssubhead"/>
        <w:keepNext/>
        <w:keepLines/>
        <w:spacing w:after="0"/>
      </w:pPr>
      <w:r>
        <w:t>UN--ADMINISTRATION (Agenda Item 134)</w:t>
      </w:r>
    </w:p>
    <w:p>
      <w:pPr>
        <w:pStyle w:val="itsentry"/>
        <w:keepNext/>
        <w:keepLines/>
        <w:spacing w:after="0"/>
      </w:pPr>
      <w:r>
        <w:t>Wu, Haitao</w:t>
      </w:r>
      <w:r>
        <w:t xml:space="preserve"> - </w:t>
      </w:r>
      <w:r>
        <w:rPr>
          <w:color w:val="000000" w:themeColor="hyperlink"/>
          <w:u w:val="single"/>
        </w:rPr>
        <w:hyperlink r:id="rId31">
          <w:r>
            <w:rPr/>
            <w:t>A/C.5/72/SR.19</w:t>
          </w:r>
        </w:hyperlink>
      </w:r>
    </w:p>
    <w:p>
      <w:pPr>
        <w:pStyle w:val="itsentry"/>
        <w:keepNext/>
        <w:keepLines/>
        <w:spacing w:after="0"/>
      </w:pPr>
      <w:r>
        <w:t>Fu, Daopeng</w:t>
      </w:r>
      <w:r>
        <w:t xml:space="preserve"> - </w:t>
      </w:r>
      <w:r>
        <w:rPr>
          <w:color w:val="000000" w:themeColor="hyperlink"/>
          <w:u w:val="single"/>
        </w:rPr>
        <w:hyperlink r:id="rId32">
          <w:r>
            <w:rPr/>
            <w:t>A/C.5/72/SR.43</w:t>
          </w:r>
        </w:hyperlink>
      </w:r>
    </w:p>
    <w:p>
      <w:pPr>
        <w:pStyle w:val="itsentry"/>
        <w:keepNext/>
        <w:keepLines/>
        <w:spacing w:after="0"/>
      </w:pPr>
      <w:r>
        <w:t>Gao, Huijun</w:t>
      </w:r>
      <w:r>
        <w:t xml:space="preserve"> - </w:t>
      </w:r>
      <w:r>
        <w:rPr>
          <w:color w:val="000000" w:themeColor="hyperlink"/>
          <w:u w:val="single"/>
        </w:rPr>
        <w:hyperlink r:id="rId274">
          <w:r>
            <w:rPr/>
            <w:t>A/C.5/72/SR.45</w:t>
          </w:r>
        </w:hyperlink>
      </w:r>
    </w:p>
    <w:p>
      <w:pPr>
        <w:pStyle w:val="itssubhead"/>
        <w:keepNext/>
        <w:keepLines/>
        <w:spacing w:after="0"/>
      </w:pPr>
      <w:r>
        <w:t>TERRORISM (Agenda Item 109)</w:t>
      </w:r>
    </w:p>
    <w:p>
      <w:pPr>
        <w:pStyle w:val="itsentry"/>
        <w:keepNext/>
        <w:keepLines/>
        <w:spacing w:after="0"/>
      </w:pPr>
      <w:r>
        <w:t>Shi, Xiaobin</w:t>
      </w:r>
      <w:r>
        <w:t xml:space="preserve"> - </w:t>
      </w:r>
      <w:r>
        <w:rPr>
          <w:color w:val="000000" w:themeColor="hyperlink"/>
          <w:u w:val="single"/>
        </w:rPr>
        <w:hyperlink r:id="rId256">
          <w:r>
            <w:rPr/>
            <w:t>A/C.6/72/SR.2</w:t>
          </w:r>
        </w:hyperlink>
      </w:r>
    </w:p>
    <w:p>
      <w:pPr>
        <w:pStyle w:val="itssubhead"/>
        <w:keepNext/>
        <w:keepLines/>
        <w:spacing w:after="0"/>
      </w:pPr>
      <w:r>
        <w:t>HUMAN RIGHTS--MYANMAR (Agenda Item 72c)</w:t>
      </w:r>
    </w:p>
    <w:p>
      <w:pPr>
        <w:pStyle w:val="itsentry"/>
        <w:keepNext/>
        <w:keepLines/>
        <w:spacing w:after="0"/>
      </w:pPr>
      <w:r>
        <w:t>Yao, Shaojun</w:t>
      </w:r>
      <w:r>
        <w:t xml:space="preserve"> - </w:t>
      </w:r>
      <w:r>
        <w:rPr>
          <w:color w:val="000000" w:themeColor="hyperlink"/>
          <w:u w:val="single"/>
        </w:rPr>
        <w:hyperlink r:id="rId173">
          <w:r>
            <w:rPr/>
            <w:t>A/C.3/72/SR.47</w:t>
          </w:r>
        </w:hyperlink>
      </w:r>
    </w:p>
    <w:p>
      <w:pPr>
        <w:pStyle w:val="itsentry"/>
        <w:keepNext/>
        <w:keepLines/>
        <w:spacing w:after="0"/>
      </w:pPr>
      <w:r>
        <w:t>Qu, Jiehao</w:t>
      </w:r>
      <w:r>
        <w:t xml:space="preserve"> - </w:t>
      </w:r>
      <w:r>
        <w:rPr>
          <w:color w:val="000000" w:themeColor="hyperlink"/>
          <w:u w:val="single"/>
        </w:rPr>
        <w:hyperlink r:id="rId195">
          <w:r>
            <w:rPr/>
            <w:t>A/C.3/72/SR.31</w:t>
          </w:r>
        </w:hyperlink>
      </w:r>
    </w:p>
    <w:p>
      <w:pPr>
        <w:pStyle w:val="itssubhead"/>
        <w:keepNext/>
        <w:keepLines/>
        <w:spacing w:after="0"/>
      </w:pPr>
      <w:r>
        <w:t>CLIMATE (Agenda Item 19d)</w:t>
      </w:r>
    </w:p>
    <w:p>
      <w:pPr>
        <w:pStyle w:val="itsentry"/>
        <w:keepNext/>
        <w:keepLines/>
        <w:spacing w:after="0"/>
      </w:pPr>
      <w:r>
        <w:t>Xu, Zhongsheng</w:t>
      </w:r>
      <w:r>
        <w:t xml:space="preserve"> - </w:t>
      </w:r>
      <w:r>
        <w:rPr>
          <w:color w:val="000000" w:themeColor="hyperlink"/>
          <w:u w:val="single"/>
        </w:rPr>
        <w:hyperlink r:id="rId28">
          <w:r>
            <w:rPr/>
            <w:t>A/C.2/72/SR.8</w:t>
          </w:r>
        </w:hyperlink>
      </w:r>
    </w:p>
    <w:p>
      <w:pPr>
        <w:pStyle w:val="itssubhead"/>
        <w:keepNext/>
        <w:keepLines/>
        <w:spacing w:after="0"/>
      </w:pPr>
      <w:r>
        <w:t>HUMAN RIGHTS--IRAN (ISLAMIC REPUBLIC OF) (Agenda Item 72c)</w:t>
      </w:r>
    </w:p>
    <w:p>
      <w:pPr>
        <w:pStyle w:val="itsentry"/>
        <w:keepNext/>
        <w:keepLines/>
        <w:spacing w:after="0"/>
      </w:pPr>
      <w:r>
        <w:t>Qu, Jiehao</w:t>
      </w:r>
      <w:r>
        <w:t xml:space="preserve"> - </w:t>
      </w:r>
      <w:r>
        <w:rPr>
          <w:color w:val="000000" w:themeColor="hyperlink"/>
          <w:u w:val="single"/>
        </w:rPr>
        <w:hyperlink r:id="rId195">
          <w:r>
            <w:rPr/>
            <w:t>A/C.3/72/SR.31</w:t>
          </w:r>
        </w:hyperlink>
      </w:r>
    </w:p>
    <w:p>
      <w:pPr>
        <w:pStyle w:val="itsentry"/>
        <w:keepNext/>
        <w:keepLines/>
        <w:spacing w:after="0"/>
      </w:pPr>
      <w:r>
        <w:t>Yao, Shaojun</w:t>
      </w:r>
      <w:r>
        <w:t xml:space="preserve"> - </w:t>
      </w:r>
      <w:r>
        <w:rPr>
          <w:color w:val="000000" w:themeColor="hyperlink"/>
          <w:u w:val="single"/>
        </w:rPr>
        <w:hyperlink r:id="rId191">
          <w:r>
            <w:rPr/>
            <w:t>A/C.3/72/SR.45</w:t>
          </w:r>
        </w:hyperlink>
      </w:r>
    </w:p>
    <w:p>
      <w:pPr>
        <w:pStyle w:val="itssubhead"/>
        <w:keepNext/>
        <w:keepLines/>
        <w:spacing w:after="0"/>
      </w:pPr>
      <w:r>
        <w:t>UN--ORGANIZATIONAL REFORM (Agenda Item 124)</w:t>
      </w:r>
    </w:p>
    <w:p>
      <w:pPr>
        <w:pStyle w:val="itsentry"/>
        <w:keepNext/>
        <w:keepLines/>
        <w:spacing w:after="0"/>
      </w:pPr>
      <w:r>
        <w:t>Zhang, Dianbin</w:t>
      </w:r>
      <w:r>
        <w:t xml:space="preserve"> - </w:t>
      </w:r>
      <w:r>
        <w:rPr>
          <w:color w:val="000000" w:themeColor="hyperlink"/>
          <w:u w:val="single"/>
        </w:rPr>
        <w:hyperlink r:id="rId164">
          <w:r>
            <w:rPr/>
            <w:t>A/72/PV.74</w:t>
          </w:r>
        </w:hyperlink>
      </w:r>
    </w:p>
    <w:p>
      <w:pPr>
        <w:pStyle w:val="itssubhead"/>
        <w:keepNext/>
        <w:keepLines/>
        <w:spacing w:after="0"/>
      </w:pPr>
      <w:r>
        <w:t>TERRITORIES OCCUPIED BY ISRAEL--HUMAN RIGHTS (Agenda Item 54)</w:t>
      </w:r>
    </w:p>
    <w:p>
      <w:pPr>
        <w:pStyle w:val="itsentry"/>
        <w:keepNext/>
        <w:keepLines/>
        <w:spacing w:after="0"/>
      </w:pPr>
      <w:r>
        <w:t>Xie, Xinxing</w:t>
      </w:r>
      <w:r>
        <w:t xml:space="preserve"> - </w:t>
      </w:r>
      <w:r>
        <w:rPr>
          <w:color w:val="000000" w:themeColor="hyperlink"/>
          <w:u w:val="single"/>
        </w:rPr>
        <w:hyperlink r:id="rId150">
          <w:r>
            <w:rPr/>
            <w:t>A/C.4/72/SR.27</w:t>
          </w:r>
        </w:hyperlink>
      </w:r>
    </w:p>
    <w:p>
      <w:pPr>
        <w:pStyle w:val="itssubhead"/>
        <w:keepNext/>
        <w:keepLines/>
        <w:spacing w:after="0"/>
      </w:pPr>
      <w:r>
        <w:t>HUMAN RIGHTS--TERRITORIES OCCUPIED BY ISRAEL (Agenda Item 72c)</w:t>
      </w:r>
    </w:p>
    <w:p>
      <w:pPr>
        <w:pStyle w:val="itsentry"/>
        <w:keepNext/>
        <w:keepLines/>
        <w:spacing w:after="0"/>
      </w:pPr>
      <w:r>
        <w:t>Qu, Jiehao</w:t>
      </w:r>
      <w:r>
        <w:t xml:space="preserve"> - </w:t>
      </w:r>
      <w:r>
        <w:rPr>
          <w:color w:val="000000" w:themeColor="hyperlink"/>
          <w:u w:val="single"/>
        </w:rPr>
        <w:hyperlink r:id="rId86">
          <w:r>
            <w:rPr/>
            <w:t>A/C.3/72/SR.34</w:t>
          </w:r>
        </w:hyperlink>
      </w:r>
    </w:p>
    <w:p>
      <w:pPr>
        <w:pStyle w:val="itssubhead"/>
        <w:keepNext/>
        <w:keepLines/>
        <w:spacing w:after="0"/>
      </w:pPr>
      <w:r>
        <w:t>SUSTAINABLE DEVELOPMENT (Agenda Item 19)</w:t>
      </w:r>
    </w:p>
    <w:p>
      <w:pPr>
        <w:pStyle w:val="itsentry"/>
        <w:keepNext/>
        <w:keepLines/>
        <w:spacing w:after="0"/>
      </w:pPr>
      <w:r>
        <w:t>Xu, Zhongsheng</w:t>
      </w:r>
      <w:r>
        <w:t xml:space="preserve"> - </w:t>
      </w:r>
      <w:r>
        <w:rPr>
          <w:color w:val="000000" w:themeColor="hyperlink"/>
          <w:u w:val="single"/>
        </w:rPr>
        <w:hyperlink r:id="rId28">
          <w:r>
            <w:rPr/>
            <w:t>A/C.2/72/SR.8</w:t>
          </w:r>
        </w:hyperlink>
      </w:r>
    </w:p>
    <w:p>
      <w:pPr>
        <w:pStyle w:val="itssubhead"/>
        <w:keepNext/>
        <w:keepLines/>
        <w:spacing w:after="0"/>
      </w:pPr>
      <w:r>
        <w:t>FINANCIAL FLOWS (Agenda Item 17f)</w:t>
      </w:r>
    </w:p>
    <w:p>
      <w:pPr>
        <w:pStyle w:val="itsentry"/>
        <w:keepNext/>
        <w:keepLines/>
        <w:spacing w:after="0"/>
      </w:pPr>
      <w:r>
        <w:t>Zhuang, Yu</w:t>
      </w:r>
      <w:r>
        <w:t xml:space="preserve"> - </w:t>
      </w:r>
      <w:r>
        <w:rPr>
          <w:color w:val="000000" w:themeColor="hyperlink"/>
          <w:u w:val="single"/>
        </w:rPr>
        <w:hyperlink r:id="rId25">
          <w:r>
            <w:rPr/>
            <w:t>A/C.2/72/SR.6</w:t>
          </w:r>
        </w:hyperlink>
      </w:r>
    </w:p>
    <w:p>
      <w:pPr>
        <w:pStyle w:val="itssubhead"/>
        <w:keepNext/>
        <w:keepLines/>
        <w:spacing w:after="0"/>
      </w:pPr>
      <w:r>
        <w:t>AFGHANISTAN SITUATION (Agenda Item 39)</w:t>
      </w:r>
    </w:p>
    <w:p>
      <w:pPr>
        <w:pStyle w:val="itsentry"/>
        <w:keepNext/>
        <w:keepLines/>
        <w:spacing w:after="0"/>
      </w:pPr>
      <w:r>
        <w:t>Wu, Haitao</w:t>
      </w:r>
      <w:r>
        <w:t xml:space="preserve"> - </w:t>
      </w:r>
      <w:r>
        <w:rPr>
          <w:color w:val="000000" w:themeColor="hyperlink"/>
          <w:u w:val="single"/>
        </w:rPr>
        <w:hyperlink r:id="rId78">
          <w:r>
            <w:rPr/>
            <w:t>A/72/PV.56</w:t>
          </w:r>
        </w:hyperlink>
      </w:r>
    </w:p>
    <w:p>
      <w:pPr>
        <w:pStyle w:val="itssubhead"/>
        <w:keepNext/>
        <w:keepLines/>
        <w:spacing w:after="0"/>
      </w:pPr>
      <w:r>
        <w:t>NUCLEAR-WEAPON-FREE ZONES (Agenda Item 99gg)</w:t>
      </w:r>
    </w:p>
    <w:p>
      <w:pPr>
        <w:pStyle w:val="itsentry"/>
        <w:keepNext/>
        <w:keepLines/>
        <w:spacing w:after="0"/>
      </w:pPr>
      <w:r>
        <w:t>Wang, Qun</w:t>
      </w:r>
      <w:r>
        <w:t xml:space="preserve"> - </w:t>
      </w:r>
      <w:r>
        <w:rPr>
          <w:color w:val="000000" w:themeColor="hyperlink"/>
          <w:u w:val="single"/>
        </w:rPr>
        <w:hyperlink r:id="rId158">
          <w:r>
            <w:rPr/>
            <w:t>A/C.1/72/PV.25</w:t>
          </w:r>
        </w:hyperlink>
      </w:r>
    </w:p>
    <w:p>
      <w:pPr>
        <w:pStyle w:val="itssubhead"/>
        <w:keepNext/>
        <w:keepLines/>
        <w:spacing w:after="0"/>
      </w:pPr>
      <w:r>
        <w:t>EXPLOSIVES (Agenda Item 99dd)</w:t>
      </w:r>
    </w:p>
    <w:p>
      <w:pPr>
        <w:pStyle w:val="itsentry"/>
        <w:keepNext/>
        <w:keepLines/>
        <w:spacing w:after="0"/>
      </w:pPr>
      <w:r>
        <w:t>Wang, Chang</w:t>
      </w:r>
      <w:r>
        <w:t xml:space="preserve"> - </w:t>
      </w:r>
      <w:r>
        <w:rPr>
          <w:color w:val="000000" w:themeColor="hyperlink"/>
          <w:u w:val="single"/>
        </w:rPr>
        <w:hyperlink r:id="rId36">
          <w:r>
            <w:rPr/>
            <w:t>A/C.1/72/PV.18</w:t>
          </w:r>
        </w:hyperlink>
      </w:r>
    </w:p>
    <w:p>
      <w:pPr>
        <w:pStyle w:val="itssubhead"/>
        <w:keepNext/>
        <w:keepLines/>
        <w:spacing w:after="0"/>
      </w:pPr>
      <w:r>
        <w:t>WOMEN'S ADVANCEMENT--CONFERENCES (Agenda Item 28b)</w:t>
      </w:r>
    </w:p>
    <w:p>
      <w:pPr>
        <w:pStyle w:val="itsentry"/>
        <w:keepNext/>
        <w:keepLines/>
        <w:spacing w:after="0"/>
      </w:pPr>
      <w:r>
        <w:t>Yao, Shaojun</w:t>
      </w:r>
      <w:r>
        <w:t xml:space="preserve"> - </w:t>
      </w:r>
      <w:r>
        <w:rPr>
          <w:color w:val="000000" w:themeColor="hyperlink"/>
          <w:u w:val="single"/>
        </w:rPr>
        <w:hyperlink r:id="rId121">
          <w:r>
            <w:rPr/>
            <w:t>A/C.3/72/SR.10</w:t>
          </w:r>
        </w:hyperlink>
      </w:r>
    </w:p>
    <w:p>
      <w:pPr>
        <w:pStyle w:val="itssubhead"/>
        <w:keepNext/>
        <w:keepLines/>
        <w:spacing w:after="0"/>
      </w:pPr>
      <w:r>
        <w:t>UN CONFERENCES (Agenda Item 14)</w:t>
      </w:r>
    </w:p>
    <w:p>
      <w:pPr>
        <w:pStyle w:val="itsentry"/>
        <w:keepNext/>
        <w:keepLines/>
        <w:spacing w:after="0"/>
      </w:pPr>
      <w:r>
        <w:t>Xu, Zhongsheng</w:t>
      </w:r>
      <w:r>
        <w:t xml:space="preserve"> - </w:t>
      </w:r>
      <w:r>
        <w:rPr>
          <w:color w:val="000000" w:themeColor="hyperlink"/>
          <w:u w:val="single"/>
        </w:rPr>
        <w:hyperlink r:id="rId242">
          <w:r>
            <w:rPr/>
            <w:t>A/72/PV.88</w:t>
          </w:r>
        </w:hyperlink>
      </w:r>
    </w:p>
    <w:p>
      <w:pPr>
        <w:pStyle w:val="itssubhead"/>
        <w:keepNext/>
        <w:keepLines/>
        <w:spacing w:after="0"/>
      </w:pPr>
      <w:r>
        <w:t>UN. GENERAL ASSEMBLY (72ND SESS. : 2017-2018)--AGENDA (Agenda Item 7)</w:t>
      </w:r>
    </w:p>
    <w:p>
      <w:pPr>
        <w:pStyle w:val="itsentry"/>
        <w:keepNext/>
        <w:keepLines/>
        <w:spacing w:after="0"/>
      </w:pPr>
      <w:r>
        <w:t>Xu, Zhongsheng</w:t>
      </w:r>
      <w:r>
        <w:t xml:space="preserve"> - </w:t>
      </w:r>
      <w:r>
        <w:rPr>
          <w:color w:val="000000" w:themeColor="hyperlink"/>
          <w:u w:val="single"/>
        </w:rPr>
        <w:hyperlink r:id="rId275">
          <w:r>
            <w:rPr/>
            <w:t>A/BUR/72/SR.3</w:t>
          </w:r>
        </w:hyperlink>
      </w:r>
    </w:p>
    <w:p>
      <w:pPr>
        <w:pStyle w:val="itsentry"/>
        <w:keepNext/>
        <w:keepLines/>
        <w:spacing w:after="0"/>
      </w:pPr>
      <w:r>
        <w:t>Cheng, Lie</w:t>
      </w:r>
      <w:r>
        <w:t xml:space="preserve"> - </w:t>
      </w:r>
      <w:r>
        <w:rPr>
          <w:color w:val="000000" w:themeColor="hyperlink"/>
          <w:u w:val="single"/>
        </w:rPr>
        <w:hyperlink r:id="rId99">
          <w:r>
            <w:rPr/>
            <w:t>A/72/PV.2</w:t>
          </w:r>
        </w:hyperlink>
      </w:r>
    </w:p>
    <w:p>
      <w:pPr>
        <w:pStyle w:val="itsentry"/>
        <w:keepNext/>
        <w:keepLines/>
        <w:spacing w:after="0"/>
      </w:pPr>
      <w:r>
        <w:t>Wu, Haitao</w:t>
      </w:r>
      <w:r>
        <w:t xml:space="preserve"> - </w:t>
      </w:r>
      <w:r>
        <w:rPr>
          <w:color w:val="000000" w:themeColor="hyperlink"/>
          <w:u w:val="single"/>
        </w:rPr>
        <w:hyperlink r:id="rId66">
          <w:r>
            <w:rPr/>
            <w:t>A/BUR/72/SR.1</w:t>
          </w:r>
        </w:hyperlink>
      </w:r>
    </w:p>
    <w:p>
      <w:pPr>
        <w:pStyle w:val="itssubhead"/>
        <w:keepNext/>
        <w:keepLines/>
        <w:spacing w:after="0"/>
      </w:pPr>
      <w:r>
        <w:t>GLOBALIZATION--HUMAN RIGHTS (Agenda Item 72b)</w:t>
      </w:r>
    </w:p>
    <w:p>
      <w:pPr>
        <w:pStyle w:val="itsentry"/>
        <w:keepNext/>
        <w:keepLines/>
        <w:spacing w:after="0"/>
      </w:pPr>
      <w:r>
        <w:t>Yao, Shaojun</w:t>
      </w:r>
      <w:r>
        <w:t xml:space="preserve"> - </w:t>
      </w:r>
      <w:r>
        <w:rPr>
          <w:color w:val="000000" w:themeColor="hyperlink"/>
          <w:u w:val="single"/>
        </w:rPr>
        <w:hyperlink r:id="rId145">
          <w:r>
            <w:rPr/>
            <w:t>A/C.3/72/SR.51</w:t>
          </w:r>
        </w:hyperlink>
      </w:r>
    </w:p>
    <w:p>
      <w:pPr>
        <w:pStyle w:val="itssubhead"/>
        <w:keepNext/>
        <w:keepLines/>
        <w:spacing w:after="0"/>
      </w:pPr>
      <w:r>
        <w:t>NUCLEAR DISARMAMENT--CONFERENCE (2013 : NEW YORK) (Agenda Item 99cc)</w:t>
      </w:r>
    </w:p>
    <w:p>
      <w:pPr>
        <w:pStyle w:val="itsentry"/>
        <w:keepNext/>
        <w:keepLines/>
        <w:spacing w:after="0"/>
      </w:pPr>
      <w:r>
        <w:t>Wang, Qun</w:t>
      </w:r>
      <w:r>
        <w:t xml:space="preserve"> - </w:t>
      </w:r>
      <w:r>
        <w:rPr>
          <w:color w:val="000000" w:themeColor="hyperlink"/>
          <w:u w:val="single"/>
        </w:rPr>
        <w:hyperlink r:id="rId158">
          <w:r>
            <w:rPr/>
            <w:t>A/C.1/72/PV.25</w:t>
          </w:r>
        </w:hyperlink>
      </w:r>
    </w:p>
    <w:p>
      <w:pPr>
        <w:pStyle w:val="itssubhead"/>
        <w:keepNext/>
        <w:keepLines/>
        <w:spacing w:after="0"/>
      </w:pPr>
      <w:r>
        <w:t>PALESTINE QUESTION (Agenda Item 38)</w:t>
      </w:r>
    </w:p>
    <w:p>
      <w:pPr>
        <w:pStyle w:val="itsentry"/>
        <w:keepNext/>
        <w:keepLines/>
        <w:spacing w:after="0"/>
      </w:pPr>
      <w:r>
        <w:t>Wu, Haitao</w:t>
      </w:r>
      <w:r>
        <w:t xml:space="preserve"> - </w:t>
      </w:r>
      <w:r>
        <w:rPr>
          <w:color w:val="000000" w:themeColor="hyperlink"/>
          <w:u w:val="single"/>
        </w:rPr>
        <w:hyperlink r:id="rId109">
          <w:r>
            <w:rPr/>
            <w:t>A/72/PV.60</w:t>
          </w:r>
        </w:hyperlink>
      </w:r>
    </w:p>
    <w:p>
      <w:pPr>
        <w:pStyle w:val="itssubhead"/>
        <w:keepNext/>
        <w:keepLines/>
        <w:spacing w:after="0"/>
      </w:pPr>
      <w:r>
        <w:t>INTERNATIONAL JURISDICTION (Agenda Item 85)</w:t>
      </w:r>
    </w:p>
    <w:p>
      <w:pPr>
        <w:pStyle w:val="itsentry"/>
        <w:keepNext/>
        <w:keepLines/>
        <w:spacing w:after="0"/>
      </w:pPr>
      <w:r>
        <w:t>Shi, Xiaobin</w:t>
      </w:r>
      <w:r>
        <w:t xml:space="preserve"> - </w:t>
      </w:r>
      <w:r>
        <w:rPr>
          <w:color w:val="000000" w:themeColor="hyperlink"/>
          <w:u w:val="single"/>
        </w:rPr>
        <w:hyperlink r:id="rId198">
          <w:r>
            <w:rPr/>
            <w:t>A/C.6/72/SR.13</w:t>
          </w:r>
        </w:hyperlink>
      </w:r>
    </w:p>
    <w:p>
      <w:pPr>
        <w:pStyle w:val="itssubhead"/>
        <w:keepNext/>
        <w:keepLines/>
        <w:spacing w:after="0"/>
      </w:pPr>
      <w:r>
        <w:t>HUMAN RIGHTS (Agenda Item 72)</w:t>
      </w:r>
    </w:p>
    <w:p>
      <w:pPr>
        <w:pStyle w:val="itsentry"/>
        <w:keepNext/>
        <w:keepLines/>
        <w:spacing w:after="0"/>
      </w:pPr>
      <w:r>
        <w:t>Chu, Guang</w:t>
      </w:r>
      <w:r>
        <w:t xml:space="preserve"> - </w:t>
      </w:r>
      <w:r>
        <w:rPr>
          <w:color w:val="000000" w:themeColor="hyperlink"/>
          <w:u w:val="single"/>
        </w:rPr>
        <w:hyperlink r:id="rId92">
          <w:r>
            <w:rPr/>
            <w:t>A/C.3/72/SR.35</w:t>
          </w:r>
        </w:hyperlink>
      </w:r>
    </w:p>
    <w:p>
      <w:pPr>
        <w:pStyle w:val="itssubhead"/>
        <w:keepNext/>
        <w:keepLines/>
        <w:spacing w:after="0"/>
      </w:pPr>
      <w:r>
        <w:t>UN. PEACEBUILDING COMMISSION--REPORTS (2016-2017) (Agenda Item 30)</w:t>
      </w:r>
    </w:p>
    <w:p>
      <w:pPr>
        <w:pStyle w:val="itsentry"/>
        <w:keepNext/>
        <w:keepLines/>
        <w:spacing w:after="0"/>
      </w:pPr>
      <w:r>
        <w:t>Wu, Haitao</w:t>
      </w:r>
      <w:r>
        <w:t xml:space="preserve"> - </w:t>
      </w:r>
      <w:r>
        <w:rPr>
          <w:color w:val="000000" w:themeColor="hyperlink"/>
          <w:u w:val="single"/>
        </w:rPr>
        <w:hyperlink r:id="rId217">
          <w:r>
            <w:rPr/>
            <w:t>A/72/PV.90</w:t>
          </w:r>
        </w:hyperlink>
      </w:r>
    </w:p>
    <w:p>
      <w:pPr>
        <w:pStyle w:val="itssubhead"/>
        <w:keepNext/>
        <w:keepLines/>
        <w:spacing w:after="0"/>
      </w:pPr>
      <w:r>
        <w:t>DISPLACED PERSONS (Agenda Item 72b)</w:t>
      </w:r>
    </w:p>
    <w:p>
      <w:pPr>
        <w:pStyle w:val="itsentry"/>
        <w:keepNext/>
        <w:keepLines/>
        <w:spacing w:after="0"/>
      </w:pPr>
      <w:r>
        <w:t>Yao, Shaojun</w:t>
      </w:r>
      <w:r>
        <w:t xml:space="preserve"> - </w:t>
      </w:r>
      <w:r>
        <w:rPr>
          <w:color w:val="000000" w:themeColor="hyperlink"/>
          <w:u w:val="single"/>
        </w:rPr>
        <w:hyperlink r:id="rId145">
          <w:r>
            <w:rPr/>
            <w:t>A/C.3/72/SR.51</w:t>
          </w:r>
        </w:hyperlink>
      </w:r>
    </w:p>
    <w:p>
      <w:pPr>
        <w:pStyle w:val="itssubhead"/>
        <w:keepNext/>
        <w:keepLines/>
        <w:spacing w:after="0"/>
      </w:pPr>
      <w:r>
        <w:t>RIGHTS OF THE CHILD (Agenda Item 68a)</w:t>
      </w:r>
    </w:p>
    <w:p>
      <w:pPr>
        <w:pStyle w:val="itsentry"/>
        <w:keepNext/>
        <w:keepLines/>
        <w:spacing w:after="0"/>
      </w:pPr>
      <w:r>
        <w:t>Shao, Wu</w:t>
      </w:r>
      <w:r>
        <w:t xml:space="preserve"> - </w:t>
      </w:r>
      <w:r>
        <w:rPr>
          <w:color w:val="000000" w:themeColor="hyperlink"/>
          <w:u w:val="single"/>
        </w:rPr>
        <w:hyperlink r:id="rId136">
          <w:r>
            <w:rPr/>
            <w:t>A/C.3/72/SR.14</w:t>
          </w:r>
        </w:hyperlink>
      </w:r>
    </w:p>
    <w:p>
      <w:pPr>
        <w:pStyle w:val="itssubhead"/>
        <w:keepNext/>
        <w:keepLines/>
        <w:spacing w:after="0"/>
      </w:pPr>
      <w:r>
        <w:t>INTERNATIONAL TRADE (Agenda Item 17a)</w:t>
      </w:r>
    </w:p>
    <w:p>
      <w:pPr>
        <w:pStyle w:val="itsentry"/>
        <w:keepNext/>
        <w:keepLines/>
        <w:spacing w:after="0"/>
      </w:pPr>
      <w:r>
        <w:t>Zhuang, Yu</w:t>
      </w:r>
      <w:r>
        <w:t xml:space="preserve"> - </w:t>
      </w:r>
      <w:r>
        <w:rPr>
          <w:color w:val="000000" w:themeColor="hyperlink"/>
          <w:u w:val="single"/>
        </w:rPr>
        <w:hyperlink r:id="rId25">
          <w:r>
            <w:rPr/>
            <w:t>A/C.2/72/SR.6</w:t>
          </w:r>
        </w:hyperlink>
      </w:r>
    </w:p>
    <w:p>
      <w:pPr>
        <w:pStyle w:val="itssubhead"/>
        <w:keepNext/>
        <w:keepLines/>
        <w:spacing w:after="0"/>
      </w:pPr>
      <w:r>
        <w:t>HUMAN RIGHTS--BELARUS (Agenda Item 72c)</w:t>
      </w:r>
    </w:p>
    <w:p>
      <w:pPr>
        <w:pStyle w:val="itsentry"/>
        <w:keepNext/>
        <w:keepLines/>
        <w:spacing w:after="0"/>
      </w:pPr>
      <w:r>
        <w:t>Lyu, Xiaoxiao</w:t>
      </w:r>
      <w:r>
        <w:t xml:space="preserve"> - </w:t>
      </w:r>
      <w:r>
        <w:rPr>
          <w:color w:val="000000" w:themeColor="hyperlink"/>
          <w:u w:val="single"/>
        </w:rPr>
        <w:hyperlink r:id="rId126">
          <w:r>
            <w:rPr/>
            <w:t>A/C.3/72/SR.32</w:t>
          </w:r>
        </w:hyperlink>
      </w:r>
    </w:p>
    <w:p>
      <w:pPr>
        <w:pStyle w:val="itssubhead"/>
        <w:keepNext/>
        <w:keepLines/>
        <w:spacing w:after="0"/>
      </w:pPr>
      <w:r>
        <w:t>INTERNATIONAL LAW (Agenda Item 81)</w:t>
      </w:r>
    </w:p>
    <w:p>
      <w:pPr>
        <w:pStyle w:val="itsentry"/>
        <w:keepNext/>
        <w:keepLines/>
        <w:spacing w:after="0"/>
      </w:pPr>
      <w:r>
        <w:t>Xu, Hong</w:t>
      </w:r>
      <w:r>
        <w:t xml:space="preserve"> - </w:t>
      </w:r>
      <w:r>
        <w:rPr>
          <w:color w:val="000000" w:themeColor="hyperlink"/>
          <w:u w:val="single"/>
        </w:rPr>
        <w:hyperlink r:id="rId189">
          <w:r>
            <w:rPr/>
            <w:t>A/C.6/72/SR.18</w:t>
          </w:r>
        </w:hyperlink>
      </w:r>
      <w:r>
        <w:t xml:space="preserve">; </w:t>
      </w:r>
      <w:r>
        <w:rPr>
          <w:color w:val="000000" w:themeColor="hyperlink"/>
          <w:u w:val="single"/>
        </w:rPr>
        <w:hyperlink r:id="rId15">
          <w:r>
            <w:rPr/>
            <w:t>A/C.6/72/SR.23</w:t>
          </w:r>
        </w:hyperlink>
      </w:r>
    </w:p>
    <w:p>
      <w:pPr>
        <w:pStyle w:val="itssubhead"/>
        <w:keepNext/>
        <w:keepLines/>
        <w:spacing w:after="0"/>
      </w:pPr>
      <w:r>
        <w:t>UN PEACEKEEPING OPERATIONS--ACCOUNTS (Agenda Item 133b)</w:t>
      </w:r>
    </w:p>
    <w:p>
      <w:pPr>
        <w:pStyle w:val="itsentry"/>
        <w:keepNext/>
        <w:keepLines/>
        <w:spacing w:after="0"/>
      </w:pPr>
      <w:r>
        <w:t>Fu, Liheng</w:t>
      </w:r>
      <w:r>
        <w:t xml:space="preserve"> - </w:t>
      </w:r>
      <w:r>
        <w:rPr>
          <w:color w:val="000000" w:themeColor="hyperlink"/>
          <w:u w:val="single"/>
        </w:rPr>
        <w:hyperlink r:id="rId201">
          <w:r>
            <w:rPr/>
            <w:t>A/C.5/72/SR.39</w:t>
          </w:r>
        </w:hyperlink>
      </w:r>
    </w:p>
    <w:p>
      <w:pPr>
        <w:pStyle w:val="itssubhead"/>
        <w:keepNext/>
        <w:keepLines/>
        <w:spacing w:after="0"/>
      </w:pPr>
      <w:r>
        <w:t>ASEAN+3 MACROECONOMIC RESEARCH OFFICE--OBSERVER STATUS (Agenda Item 171)</w:t>
      </w:r>
    </w:p>
    <w:p>
      <w:pPr>
        <w:pStyle w:val="itsentry"/>
        <w:keepNext/>
        <w:keepLines/>
        <w:spacing w:after="0"/>
      </w:pPr>
      <w:r>
        <w:t>Li, Yongsheng</w:t>
      </w:r>
      <w:r>
        <w:t xml:space="preserve"> - </w:t>
      </w:r>
      <w:r>
        <w:rPr>
          <w:color w:val="000000" w:themeColor="hyperlink"/>
          <w:u w:val="single"/>
        </w:rPr>
        <w:hyperlink r:id="rId220">
          <w:r>
            <w:rPr/>
            <w:t>A/C.6/72/SR.11</w:t>
          </w:r>
        </w:hyperlink>
      </w:r>
    </w:p>
    <w:p>
      <w:pPr>
        <w:pStyle w:val="itssubhead"/>
        <w:keepNext/>
        <w:keepLines/>
        <w:spacing w:after="0"/>
      </w:pPr>
      <w:r>
        <w:t>INDIGENOUS PEOPLES--CONFERENCE (2014 : NEW YORK) (Agenda Item 69b)</w:t>
      </w:r>
    </w:p>
    <w:p>
      <w:pPr>
        <w:pStyle w:val="itsentry"/>
        <w:keepNext/>
        <w:keepLines/>
        <w:spacing w:after="0"/>
      </w:pPr>
      <w:r>
        <w:t>Yao, Shaojun</w:t>
      </w:r>
      <w:r>
        <w:t xml:space="preserve"> - </w:t>
      </w:r>
      <w:r>
        <w:rPr>
          <w:color w:val="000000" w:themeColor="hyperlink"/>
          <w:u w:val="single"/>
        </w:rPr>
        <w:hyperlink r:id="rId276">
          <w:r>
            <w:rPr/>
            <w:t>A/C.3/72/SR.17</w:t>
          </w:r>
        </w:hyperlink>
      </w:r>
    </w:p>
    <w:p>
      <w:pPr>
        <w:pStyle w:val="itssubhead"/>
        <w:keepNext/>
        <w:keepLines/>
        <w:spacing w:after="0"/>
      </w:pPr>
      <w:r>
        <w:t>INFORMATION TECHNOLOGY--DEVELOPMENT (Agenda Item 16)</w:t>
      </w:r>
    </w:p>
    <w:p>
      <w:pPr>
        <w:pStyle w:val="itsentry"/>
        <w:keepNext/>
        <w:keepLines/>
        <w:spacing w:after="0"/>
      </w:pPr>
      <w:r>
        <w:t>Liu, Jun</w:t>
      </w:r>
      <w:r>
        <w:t xml:space="preserve"> - </w:t>
      </w:r>
      <w:r>
        <w:rPr>
          <w:color w:val="000000" w:themeColor="hyperlink"/>
          <w:u w:val="single"/>
        </w:rPr>
        <w:hyperlink r:id="rId54">
          <w:r>
            <w:rPr/>
            <w:t>A/C.2/72/SR.15</w:t>
          </w:r>
        </w:hyperlink>
      </w:r>
    </w:p>
    <w:p>
      <w:pPr>
        <w:pStyle w:val="itssubhead"/>
        <w:keepNext/>
        <w:keepLines/>
        <w:spacing w:after="0"/>
      </w:pPr>
      <w:r>
        <w:t>CUBA--UNITED STATES (Agenda Item 42)</w:t>
      </w:r>
    </w:p>
    <w:p>
      <w:pPr>
        <w:pStyle w:val="itsentry"/>
        <w:keepNext/>
        <w:keepLines/>
        <w:spacing w:after="0"/>
      </w:pPr>
      <w:r>
        <w:t>Wu, Haitao</w:t>
      </w:r>
      <w:r>
        <w:t xml:space="preserve"> - </w:t>
      </w:r>
      <w:r>
        <w:rPr>
          <w:color w:val="000000" w:themeColor="hyperlink"/>
          <w:u w:val="single"/>
        </w:rPr>
        <w:hyperlink r:id="rId41">
          <w:r>
            <w:rPr/>
            <w:t>A/72/PV.38</w:t>
          </w:r>
        </w:hyperlink>
      </w:r>
    </w:p>
    <w:p>
      <w:pPr>
        <w:pStyle w:val="itssubhead"/>
        <w:keepNext/>
        <w:keepLines/>
        <w:spacing w:after="0"/>
      </w:pPr>
      <w:r>
        <w:t>DISARMAMENT--GENERAL AND COMPLETE (Agenda Item 99)</w:t>
      </w:r>
    </w:p>
    <w:p>
      <w:pPr>
        <w:pStyle w:val="itsentry"/>
        <w:keepNext/>
        <w:keepLines/>
        <w:spacing w:after="0"/>
      </w:pPr>
      <w:r>
        <w:t>Yu, Peng</w:t>
      </w:r>
      <w:r>
        <w:t xml:space="preserve"> - </w:t>
      </w:r>
      <w:r>
        <w:rPr>
          <w:color w:val="000000" w:themeColor="hyperlink"/>
          <w:u w:val="single"/>
        </w:rPr>
        <w:hyperlink r:id="rId21">
          <w:r>
            <w:rPr/>
            <w:t>A/72/PV.112</w:t>
          </w:r>
        </w:hyperlink>
      </w:r>
    </w:p>
    <w:p>
      <w:pPr>
        <w:pStyle w:val="itssubhead"/>
        <w:keepNext/>
        <w:keepLines/>
        <w:spacing w:after="0"/>
      </w:pPr>
      <w:r>
        <w:t>UN--CHARTER (Agenda Item 83)</w:t>
      </w:r>
    </w:p>
    <w:p>
      <w:pPr>
        <w:pStyle w:val="itsentry"/>
        <w:keepNext/>
        <w:keepLines/>
        <w:spacing w:after="0"/>
      </w:pPr>
      <w:r>
        <w:t>Zhang, Peng</w:t>
      </w:r>
      <w:r>
        <w:t xml:space="preserve"> - </w:t>
      </w:r>
      <w:r>
        <w:rPr>
          <w:color w:val="000000" w:themeColor="hyperlink"/>
          <w:u w:val="single"/>
        </w:rPr>
        <w:hyperlink r:id="rId218">
          <w:r>
            <w:rPr/>
            <w:t>A/C.6/72/SR.12</w:t>
          </w:r>
        </w:hyperlink>
      </w:r>
    </w:p>
    <w:p>
      <w:pPr>
        <w:pStyle w:val="itssubhead"/>
        <w:keepNext/>
        <w:keepLines/>
        <w:spacing w:after="0"/>
      </w:pPr>
      <w:r>
        <w:t>UN. HUMAN RIGHTS COUNCIL--REPORTS (Agenda Item 67)</w:t>
      </w:r>
    </w:p>
    <w:p>
      <w:pPr>
        <w:pStyle w:val="itsentry"/>
        <w:keepNext/>
        <w:keepLines/>
        <w:spacing w:after="0"/>
      </w:pPr>
      <w:r>
        <w:t>Yao, Shaojun</w:t>
      </w:r>
      <w:r>
        <w:t xml:space="preserve"> - </w:t>
      </w:r>
      <w:r>
        <w:rPr>
          <w:color w:val="000000" w:themeColor="hyperlink"/>
          <w:u w:val="single"/>
        </w:rPr>
        <w:hyperlink r:id="rId111">
          <w:r>
            <w:rPr/>
            <w:t>A/C.3/72/SR.42</w:t>
          </w:r>
        </w:hyperlink>
      </w:r>
    </w:p>
    <w:p>
      <w:pPr>
        <w:pStyle w:val="itssubhead"/>
        <w:keepNext/>
        <w:keepLines/>
        <w:spacing w:after="0"/>
      </w:pPr>
      <w:r>
        <w:t>INDIGENOUS PEOPLES (Agenda Item 69a)</w:t>
      </w:r>
    </w:p>
    <w:p>
      <w:pPr>
        <w:pStyle w:val="itsentry"/>
        <w:keepNext/>
        <w:keepLines/>
        <w:spacing w:after="0"/>
      </w:pPr>
      <w:r>
        <w:t>Yao, Shaojun</w:t>
      </w:r>
      <w:r>
        <w:t xml:space="preserve"> - </w:t>
      </w:r>
      <w:r>
        <w:rPr>
          <w:color w:val="000000" w:themeColor="hyperlink"/>
          <w:u w:val="single"/>
        </w:rPr>
        <w:hyperlink r:id="rId276">
          <w:r>
            <w:rPr/>
            <w:t>A/C.3/72/SR.17</w:t>
          </w:r>
        </w:hyperlink>
      </w:r>
    </w:p>
    <w:p>
      <w:pPr>
        <w:pStyle w:val="itssubhead"/>
        <w:keepNext/>
        <w:keepLines/>
        <w:spacing w:after="0"/>
      </w:pPr>
      <w:r>
        <w:t>SOCIAL SITUATION (Agenda Item 27b)</w:t>
      </w:r>
    </w:p>
    <w:p>
      <w:pPr>
        <w:pStyle w:val="itsentry"/>
        <w:keepNext/>
        <w:keepLines/>
        <w:spacing w:after="0"/>
      </w:pPr>
      <w:r>
        <w:t>Wu, Haitao</w:t>
      </w:r>
      <w:r>
        <w:t xml:space="preserve"> - </w:t>
      </w:r>
      <w:r>
        <w:rPr>
          <w:color w:val="000000" w:themeColor="hyperlink"/>
          <w:u w:val="single"/>
        </w:rPr>
        <w:hyperlink r:id="rId100">
          <w:r>
            <w:rPr/>
            <w:t>A/C.3/72/SR.3</w:t>
          </w:r>
        </w:hyperlink>
      </w:r>
    </w:p>
    <w:p>
      <w:pPr>
        <w:pStyle w:val="itssubhead"/>
        <w:keepNext/>
        <w:keepLines/>
        <w:spacing w:after="0"/>
      </w:pPr>
      <w:r>
        <w:t>DEVELOPMENT FINANCE (Agenda Item 17b)</w:t>
      </w:r>
    </w:p>
    <w:p>
      <w:pPr>
        <w:pStyle w:val="itsentry"/>
        <w:keepNext/>
        <w:keepLines/>
        <w:spacing w:after="0"/>
      </w:pPr>
      <w:r>
        <w:t>Zhuang, Yu</w:t>
      </w:r>
      <w:r>
        <w:t xml:space="preserve"> - </w:t>
      </w:r>
      <w:r>
        <w:rPr>
          <w:color w:val="000000" w:themeColor="hyperlink"/>
          <w:u w:val="single"/>
        </w:rPr>
        <w:hyperlink r:id="rId25">
          <w:r>
            <w:rPr/>
            <w:t>A/C.2/72/SR.6</w:t>
          </w:r>
        </w:hyperlink>
      </w:r>
    </w:p>
    <w:p>
      <w:pPr>
        <w:pStyle w:val="itssubhead"/>
        <w:keepNext/>
        <w:keepLines/>
        <w:spacing w:after="0"/>
      </w:pPr>
      <w:r>
        <w:t>INFORMATION--INTERNATIONAL SECURITY (Agenda Item 94)</w:t>
      </w:r>
    </w:p>
    <w:p>
      <w:pPr>
        <w:pStyle w:val="itsentry"/>
        <w:keepNext/>
        <w:keepLines/>
        <w:spacing w:after="0"/>
      </w:pPr>
      <w:r>
        <w:t>Wang, Qun</w:t>
      </w:r>
      <w:r>
        <w:t xml:space="preserve"> - </w:t>
      </w:r>
      <w:r>
        <w:rPr>
          <w:color w:val="000000" w:themeColor="hyperlink"/>
          <w:u w:val="single"/>
        </w:rPr>
        <w:hyperlink r:id="rId33">
          <w:r>
            <w:rPr/>
            <w:t>A/C.1/72/PV.20</w:t>
          </w:r>
        </w:hyperlink>
      </w:r>
    </w:p>
    <w:p>
      <w:pPr>
        <w:pStyle w:val="itssubhead"/>
        <w:keepNext/>
        <w:keepLines/>
        <w:spacing w:after="0"/>
      </w:pPr>
      <w:r>
        <w:t>UN--BUDGET (2018-2019) (Agenda Item 136)</w:t>
      </w:r>
    </w:p>
    <w:p>
      <w:pPr>
        <w:pStyle w:val="itsentry"/>
        <w:keepNext/>
        <w:keepLines/>
        <w:spacing w:after="0"/>
      </w:pPr>
      <w:r>
        <w:t>Xue, Ailong</w:t>
      </w:r>
      <w:r>
        <w:t xml:space="preserve"> - </w:t>
      </w:r>
      <w:r>
        <w:rPr>
          <w:color w:val="000000" w:themeColor="hyperlink"/>
          <w:u w:val="single"/>
        </w:rPr>
        <w:hyperlink r:id="rId277">
          <w:r>
            <w:rPr/>
            <w:t>A/C.5/72/SR.46</w:t>
          </w:r>
        </w:hyperlink>
      </w:r>
    </w:p>
    <w:p>
      <w:pPr>
        <w:pStyle w:val="itsentry"/>
        <w:keepNext/>
        <w:keepLines/>
        <w:spacing w:after="0"/>
      </w:pPr>
      <w:r>
        <w:t>Gao, Huijun</w:t>
      </w:r>
      <w:r>
        <w:t xml:space="preserve"> - </w:t>
      </w:r>
      <w:r>
        <w:rPr>
          <w:color w:val="000000" w:themeColor="hyperlink"/>
          <w:u w:val="single"/>
        </w:rPr>
        <w:hyperlink r:id="rId201">
          <w:r>
            <w:rPr/>
            <w:t>A/C.5/72/SR.39</w:t>
          </w:r>
        </w:hyperlink>
      </w:r>
    </w:p>
    <w:p>
      <w:pPr>
        <w:pStyle w:val="itsentry"/>
        <w:keepNext/>
        <w:keepLines/>
        <w:spacing w:after="0"/>
      </w:pPr>
      <w:r>
        <w:t>Zhang, Jiarui</w:t>
      </w:r>
      <w:r>
        <w:t xml:space="preserve"> - </w:t>
      </w:r>
      <w:r>
        <w:rPr>
          <w:color w:val="000000" w:themeColor="hyperlink"/>
          <w:u w:val="single"/>
        </w:rPr>
        <w:hyperlink r:id="rId278">
          <w:r>
            <w:rPr/>
            <w:t>A/C.5/72/SR.22</w:t>
          </w:r>
        </w:hyperlink>
      </w:r>
      <w:r>
        <w:br/>
      </w:r>
    </w:p>
    <w:p>
      <w:pPr>
        <w:pStyle w:val="itshead"/>
        <w:keepNext/>
        <w:keepLines/>
      </w:pPr>
      <w:r>
        <w:t>Colombia</w:t>
      </w:r>
    </w:p>
    <w:p>
      <w:pPr>
        <w:pStyle w:val="itssubhead"/>
        <w:keepNext/>
        <w:keepLines/>
        <w:spacing w:after="0"/>
      </w:pPr>
      <w:r>
        <w:t>LANDMINES--TREATIES (1997) (Agenda Item 99m)</w:t>
      </w:r>
    </w:p>
    <w:p>
      <w:pPr>
        <w:pStyle w:val="itsentry"/>
        <w:keepNext/>
        <w:keepLines/>
        <w:spacing w:after="0"/>
      </w:pPr>
      <w:r>
        <w:t>Morales López, Carlos Arturo</w:t>
      </w:r>
      <w:r>
        <w:t xml:space="preserve"> - </w:t>
      </w:r>
      <w:r>
        <w:rPr>
          <w:color w:val="000000" w:themeColor="hyperlink"/>
          <w:u w:val="single"/>
        </w:rPr>
        <w:hyperlink r:id="rId36">
          <w:r>
            <w:rPr/>
            <w:t>A/C.1/72/PV.18</w:t>
          </w:r>
        </w:hyperlink>
      </w:r>
    </w:p>
    <w:p>
      <w:pPr>
        <w:pStyle w:val="itssubhead"/>
        <w:keepNext/>
        <w:keepLines/>
        <w:spacing w:after="0"/>
      </w:pPr>
      <w:r>
        <w:t>HIV/AIDS--DECLARATIONS (Agenda Item 10)</w:t>
      </w:r>
    </w:p>
    <w:p>
      <w:pPr>
        <w:pStyle w:val="itsentry"/>
        <w:keepNext/>
        <w:keepLines/>
        <w:spacing w:after="0"/>
      </w:pPr>
      <w:r>
        <w:t>González, Francisco Alberto</w:t>
      </w:r>
      <w:r>
        <w:t xml:space="preserve"> - </w:t>
      </w:r>
      <w:r>
        <w:rPr>
          <w:color w:val="000000" w:themeColor="hyperlink"/>
          <w:u w:val="single"/>
        </w:rPr>
        <w:hyperlink r:id="rId160">
          <w:r>
            <w:rPr/>
            <w:t>A/72/PV.94</w:t>
          </w:r>
        </w:hyperlink>
      </w:r>
    </w:p>
    <w:p>
      <w:pPr>
        <w:pStyle w:val="itssubhead"/>
        <w:keepNext/>
        <w:keepLines/>
        <w:spacing w:after="0"/>
      </w:pPr>
      <w:r>
        <w:t>TERRORISM (Agenda Item 109)</w:t>
      </w:r>
    </w:p>
    <w:p>
      <w:pPr>
        <w:pStyle w:val="itsentry"/>
        <w:keepNext/>
        <w:keepLines/>
        <w:spacing w:after="0"/>
      </w:pPr>
      <w:r>
        <w:t>Mejía Vélez, María Emma</w:t>
      </w:r>
      <w:r>
        <w:t xml:space="preserve"> - </w:t>
      </w:r>
      <w:r>
        <w:rPr>
          <w:color w:val="000000" w:themeColor="hyperlink"/>
          <w:u w:val="single"/>
        </w:rPr>
        <w:hyperlink r:id="rId52">
          <w:r>
            <w:rPr/>
            <w:t>A/C.6/72/SR.1</w:t>
          </w:r>
        </w:hyperlink>
      </w:r>
    </w:p>
    <w:p>
      <w:pPr>
        <w:pStyle w:val="itssubhead"/>
        <w:keepNext/>
        <w:keepLines/>
        <w:spacing w:after="0"/>
      </w:pPr>
      <w:r>
        <w:t>YOUTH (Agenda Item 27b)</w:t>
      </w:r>
    </w:p>
    <w:p>
      <w:pPr>
        <w:pStyle w:val="itsentry"/>
        <w:keepNext/>
        <w:keepLines/>
        <w:spacing w:after="0"/>
      </w:pPr>
      <w:r>
        <w:t>Morales López, Carlos Arturo</w:t>
      </w:r>
      <w:r>
        <w:t xml:space="preserve"> - </w:t>
      </w:r>
      <w:r>
        <w:rPr>
          <w:color w:val="000000" w:themeColor="hyperlink"/>
          <w:u w:val="single"/>
        </w:rPr>
        <w:hyperlink r:id="rId76">
          <w:r>
            <w:rPr/>
            <w:t>A/C.3/72/SR.2</w:t>
          </w:r>
        </w:hyperlink>
      </w:r>
    </w:p>
    <w:p>
      <w:pPr>
        <w:pStyle w:val="itssubhead"/>
        <w:keepNext/>
        <w:keepLines/>
        <w:spacing w:after="0"/>
      </w:pPr>
      <w:r>
        <w:t>UN. SECURITY COUNCIL--MEMBERSHIP (Agenda Item 122)</w:t>
      </w:r>
    </w:p>
    <w:p>
      <w:pPr>
        <w:pStyle w:val="itsentry"/>
        <w:keepNext/>
        <w:keepLines/>
        <w:spacing w:after="0"/>
      </w:pPr>
      <w:r>
        <w:t>Mejía Vélez, María Emma</w:t>
      </w:r>
      <w:r>
        <w:t xml:space="preserve"> - </w:t>
      </w:r>
      <w:r>
        <w:rPr>
          <w:color w:val="000000" w:themeColor="hyperlink"/>
          <w:u w:val="single"/>
        </w:rPr>
        <w:hyperlink r:id="rId81">
          <w:r>
            <w:rPr/>
            <w:t>A/72/PV.41</w:t>
          </w:r>
        </w:hyperlink>
      </w:r>
    </w:p>
    <w:p>
      <w:pPr>
        <w:pStyle w:val="itssubhead"/>
        <w:keepNext/>
        <w:keepLines/>
        <w:spacing w:after="0"/>
      </w:pPr>
      <w:r>
        <w:t>UN SYSTEM--STRENGTHENING (Agenda Item 123)</w:t>
      </w:r>
    </w:p>
    <w:p>
      <w:pPr>
        <w:pStyle w:val="itsentry"/>
        <w:keepNext/>
        <w:keepLines/>
        <w:spacing w:after="0"/>
      </w:pPr>
      <w:r>
        <w:t>Morales López, Carlos Arturo</w:t>
      </w:r>
      <w:r>
        <w:t xml:space="preserve"> - </w:t>
      </w:r>
      <w:r>
        <w:rPr>
          <w:color w:val="000000" w:themeColor="hyperlink"/>
          <w:u w:val="single"/>
        </w:rPr>
        <w:hyperlink r:id="rId164">
          <w:r>
            <w:rPr/>
            <w:t>A/72/PV.74</w:t>
          </w:r>
        </w:hyperlink>
      </w:r>
    </w:p>
    <w:p>
      <w:pPr>
        <w:pStyle w:val="itssubhead"/>
        <w:keepNext/>
        <w:keepLines/>
        <w:spacing w:after="0"/>
      </w:pPr>
      <w:r>
        <w:t>AGEING PERSONS (Agenda Item 27b)</w:t>
      </w:r>
    </w:p>
    <w:p>
      <w:pPr>
        <w:pStyle w:val="itsentry"/>
        <w:keepNext/>
        <w:keepLines/>
        <w:spacing w:after="0"/>
      </w:pPr>
      <w:r>
        <w:t>Morales López, Carlos Arturo</w:t>
      </w:r>
      <w:r>
        <w:t xml:space="preserve"> - </w:t>
      </w:r>
      <w:r>
        <w:rPr>
          <w:color w:val="000000" w:themeColor="hyperlink"/>
          <w:u w:val="single"/>
        </w:rPr>
        <w:hyperlink r:id="rId76">
          <w:r>
            <w:rPr/>
            <w:t>A/C.3/72/SR.2</w:t>
          </w:r>
        </w:hyperlink>
      </w:r>
    </w:p>
    <w:p>
      <w:pPr>
        <w:pStyle w:val="itssubhead"/>
        <w:keepNext/>
        <w:keepLines/>
        <w:spacing w:after="0"/>
      </w:pPr>
      <w:r>
        <w:t>SEXUAL MINORITIES (Agenda Item 72b)</w:t>
      </w:r>
    </w:p>
    <w:p>
      <w:pPr>
        <w:pStyle w:val="itsentry"/>
        <w:keepNext/>
        <w:keepLines/>
        <w:spacing w:after="0"/>
      </w:pPr>
      <w:r>
        <w:t>Carabali Baquero, Mauricio</w:t>
      </w:r>
      <w:r>
        <w:t xml:space="preserve"> - </w:t>
      </w:r>
      <w:r>
        <w:rPr>
          <w:color w:val="000000" w:themeColor="hyperlink"/>
          <w:u w:val="single"/>
        </w:rPr>
        <w:hyperlink r:id="rId86">
          <w:r>
            <w:rPr/>
            <w:t>A/C.3/72/SR.34</w:t>
          </w:r>
        </w:hyperlink>
      </w:r>
    </w:p>
    <w:p>
      <w:pPr>
        <w:pStyle w:val="itssubhead"/>
        <w:keepNext/>
        <w:keepLines/>
        <w:spacing w:after="0"/>
      </w:pPr>
      <w:r>
        <w:t>STRADDLING FISH STOCKS (Agenda Item 77b)</w:t>
      </w:r>
    </w:p>
    <w:p>
      <w:pPr>
        <w:pStyle w:val="itsentry"/>
        <w:keepNext/>
        <w:keepLines/>
        <w:spacing w:after="0"/>
      </w:pPr>
      <w:r>
        <w:t>Cuéllar Torres, Juan</w:t>
      </w:r>
      <w:r>
        <w:t xml:space="preserve"> - </w:t>
      </w:r>
      <w:r>
        <w:rPr>
          <w:color w:val="000000" w:themeColor="hyperlink"/>
          <w:u w:val="single"/>
        </w:rPr>
        <w:hyperlink r:id="rId172">
          <w:r>
            <w:rPr/>
            <w:t>A/72/PV.64</w:t>
          </w:r>
        </w:hyperlink>
      </w:r>
    </w:p>
    <w:p>
      <w:pPr>
        <w:pStyle w:val="itssubhead"/>
        <w:keepNext/>
        <w:keepLines/>
        <w:spacing w:after="0"/>
      </w:pPr>
      <w:r>
        <w:t>UN. SECRETARY-GENERAL--REPORTS (2016-2017) (Agenda Item 110)</w:t>
      </w:r>
    </w:p>
    <w:p>
      <w:pPr>
        <w:pStyle w:val="itsentry"/>
        <w:keepNext/>
        <w:keepLines/>
        <w:spacing w:after="0"/>
      </w:pPr>
      <w:r>
        <w:t>Mejía Vélez, María Emma</w:t>
      </w:r>
      <w:r>
        <w:t xml:space="preserve"> - </w:t>
      </w:r>
      <w:r>
        <w:rPr>
          <w:color w:val="000000" w:themeColor="hyperlink"/>
          <w:u w:val="single"/>
        </w:rPr>
        <w:hyperlink r:id="rId181">
          <w:r>
            <w:rPr/>
            <w:t>A/72/PV.28</w:t>
          </w:r>
        </w:hyperlink>
      </w:r>
    </w:p>
    <w:p>
      <w:pPr>
        <w:pStyle w:val="itssubhead"/>
        <w:keepNext/>
        <w:keepLines/>
        <w:spacing w:after="0"/>
      </w:pPr>
      <w:r>
        <w:t>RIGHT TO THE TRUTH (Agenda Item 72b)</w:t>
      </w:r>
    </w:p>
    <w:p>
      <w:pPr>
        <w:pStyle w:val="itsentry"/>
        <w:keepNext/>
        <w:keepLines/>
        <w:spacing w:after="0"/>
      </w:pPr>
      <w:r>
        <w:t>Carabali Baquero, Mauricio</w:t>
      </w:r>
      <w:r>
        <w:t xml:space="preserve"> - </w:t>
      </w:r>
      <w:r>
        <w:rPr>
          <w:color w:val="000000" w:themeColor="hyperlink"/>
          <w:u w:val="single"/>
        </w:rPr>
        <w:hyperlink r:id="rId86">
          <w:r>
            <w:rPr/>
            <w:t>A/C.3/72/SR.34</w:t>
          </w:r>
        </w:hyperlink>
      </w:r>
    </w:p>
    <w:p>
      <w:pPr>
        <w:pStyle w:val="itssubhead"/>
        <w:keepNext/>
        <w:keepLines/>
        <w:spacing w:after="0"/>
      </w:pPr>
      <w:r>
        <w:t>TRANSNATIONAL CORPORATIONS--HUMAN RIGHTS (Agenda Item 72b)</w:t>
      </w:r>
    </w:p>
    <w:p>
      <w:pPr>
        <w:pStyle w:val="itsentry"/>
        <w:keepNext/>
        <w:keepLines/>
        <w:spacing w:after="0"/>
      </w:pPr>
      <w:r>
        <w:t>Morales López, Carlos Arturo</w:t>
      </w:r>
      <w:r>
        <w:t xml:space="preserve"> - </w:t>
      </w:r>
      <w:r>
        <w:rPr>
          <w:color w:val="000000" w:themeColor="hyperlink"/>
          <w:u w:val="single"/>
        </w:rPr>
        <w:hyperlink r:id="rId20">
          <w:r>
            <w:rPr/>
            <w:t>A/C.3/72/SR.21</w:t>
          </w:r>
        </w:hyperlink>
      </w:r>
    </w:p>
    <w:p>
      <w:pPr>
        <w:pStyle w:val="itssubhead"/>
        <w:keepNext/>
        <w:keepLines/>
        <w:spacing w:after="0"/>
      </w:pPr>
      <w:r>
        <w:t>RULE OF LAW (Agenda Item 84)</w:t>
      </w:r>
    </w:p>
    <w:p>
      <w:pPr>
        <w:pStyle w:val="itsentry"/>
        <w:keepNext/>
        <w:keepLines/>
        <w:spacing w:after="0"/>
      </w:pPr>
      <w:r>
        <w:t>Morales López, Carlos Arturo</w:t>
      </w:r>
      <w:r>
        <w:t xml:space="preserve"> - </w:t>
      </w:r>
      <w:r>
        <w:rPr>
          <w:color w:val="000000" w:themeColor="hyperlink"/>
          <w:u w:val="single"/>
        </w:rPr>
        <w:hyperlink r:id="rId176">
          <w:r>
            <w:rPr/>
            <w:t>A/C.6/72/SR.7</w:t>
          </w:r>
        </w:hyperlink>
      </w:r>
    </w:p>
    <w:p>
      <w:pPr>
        <w:pStyle w:val="itssubhead"/>
        <w:keepNext/>
        <w:keepLines/>
        <w:spacing w:after="0"/>
      </w:pPr>
      <w:r>
        <w:t>RACIAL DISCRIMINATION--PROGRAMME IMPLEMENTATION (Agenda Item 70b)</w:t>
      </w:r>
    </w:p>
    <w:p>
      <w:pPr>
        <w:pStyle w:val="itsentry"/>
        <w:keepNext/>
        <w:keepLines/>
        <w:spacing w:after="0"/>
      </w:pPr>
      <w:r>
        <w:t>Carabali Baquero, Mauricio</w:t>
      </w:r>
      <w:r>
        <w:t xml:space="preserve"> - </w:t>
      </w:r>
      <w:r>
        <w:rPr>
          <w:color w:val="000000" w:themeColor="hyperlink"/>
          <w:u w:val="single"/>
        </w:rPr>
        <w:hyperlink r:id="rId245">
          <w:r>
            <w:rPr/>
            <w:t>A/C.3/72/SR.37</w:t>
          </w:r>
        </w:hyperlink>
      </w:r>
    </w:p>
    <w:p>
      <w:pPr>
        <w:pStyle w:val="itssubhead"/>
        <w:keepNext/>
        <w:keepLines/>
        <w:spacing w:after="0"/>
      </w:pPr>
      <w:r>
        <w:t>UN. GENERAL ASSEMBLY (72ND SESS. : 2017-2018). 1ST COMMITTEE--GENERAL DEBATE (Agenda Item 8)</w:t>
      </w:r>
    </w:p>
    <w:p>
      <w:pPr>
        <w:pStyle w:val="itsentry"/>
        <w:keepNext/>
        <w:keepLines/>
        <w:spacing w:after="0"/>
      </w:pPr>
      <w:r>
        <w:t>Morales López, Carlos Arturo</w:t>
      </w:r>
      <w:r>
        <w:t xml:space="preserve"> - </w:t>
      </w:r>
      <w:r>
        <w:rPr>
          <w:color w:val="000000" w:themeColor="hyperlink"/>
          <w:u w:val="single"/>
        </w:rPr>
        <w:hyperlink r:id="rId138">
          <w:r>
            <w:rPr/>
            <w:t>A/C.1/72/PV.6</w:t>
          </w:r>
        </w:hyperlink>
      </w:r>
    </w:p>
    <w:p>
      <w:pPr>
        <w:pStyle w:val="itssubhead"/>
        <w:keepNext/>
        <w:keepLines/>
        <w:spacing w:after="0"/>
      </w:pPr>
      <w:r>
        <w:t>PEACEKEEPING OPERATIONS (Agenda Item 55)</w:t>
      </w:r>
    </w:p>
    <w:p>
      <w:pPr>
        <w:pStyle w:val="itsentry"/>
        <w:keepNext/>
        <w:keepLines/>
        <w:spacing w:after="0"/>
      </w:pPr>
      <w:r>
        <w:t>Mejía Vélez, María Emma</w:t>
      </w:r>
      <w:r>
        <w:t xml:space="preserve"> - </w:t>
      </w:r>
      <w:r>
        <w:rPr>
          <w:color w:val="000000" w:themeColor="hyperlink"/>
          <w:u w:val="single"/>
        </w:rPr>
        <w:hyperlink r:id="rId49">
          <w:r>
            <w:rPr/>
            <w:t>A/C.4/72/SR.17</w:t>
          </w:r>
        </w:hyperlink>
      </w:r>
    </w:p>
    <w:p>
      <w:pPr>
        <w:pStyle w:val="itssubhead"/>
        <w:keepNext/>
        <w:keepLines/>
        <w:spacing w:after="0"/>
      </w:pPr>
      <w:r>
        <w:t>WOMEN'S ADVANCEMENT--CONFERENCES (Agenda Item 28b)</w:t>
      </w:r>
    </w:p>
    <w:p>
      <w:pPr>
        <w:pStyle w:val="itsentry"/>
        <w:keepNext/>
        <w:keepLines/>
        <w:spacing w:after="0"/>
      </w:pPr>
      <w:r>
        <w:t>Mejía Vélez, María Emma</w:t>
      </w:r>
      <w:r>
        <w:t xml:space="preserve"> - </w:t>
      </w:r>
      <w:r>
        <w:rPr>
          <w:color w:val="000000" w:themeColor="hyperlink"/>
          <w:u w:val="single"/>
        </w:rPr>
        <w:hyperlink r:id="rId142">
          <w:r>
            <w:rPr/>
            <w:t>A/C.3/72/SR.8</w:t>
          </w:r>
        </w:hyperlink>
      </w:r>
    </w:p>
    <w:p>
      <w:pPr>
        <w:pStyle w:val="itssubhead"/>
        <w:keepNext/>
        <w:keepLines/>
        <w:spacing w:after="0"/>
      </w:pPr>
      <w:r>
        <w:t>DISAPPEARANCE OF PERSONS (Agenda Item 72b)</w:t>
      </w:r>
    </w:p>
    <w:p>
      <w:pPr>
        <w:pStyle w:val="itsentry"/>
        <w:keepNext/>
        <w:keepLines/>
        <w:spacing w:after="0"/>
      </w:pPr>
      <w:r>
        <w:t>Morales López, Carlos Arturo</w:t>
      </w:r>
      <w:r>
        <w:t xml:space="preserve"> - </w:t>
      </w:r>
      <w:r>
        <w:rPr>
          <w:color w:val="000000" w:themeColor="hyperlink"/>
          <w:u w:val="single"/>
        </w:rPr>
        <w:hyperlink r:id="rId61">
          <w:r>
            <w:rPr/>
            <w:t>A/C.3/72/SR.24</w:t>
          </w:r>
        </w:hyperlink>
      </w:r>
    </w:p>
    <w:p>
      <w:pPr>
        <w:pStyle w:val="itssubhead"/>
        <w:keepNext/>
        <w:keepLines/>
        <w:spacing w:after="0"/>
      </w:pPr>
      <w:r>
        <w:t>RACIAL DISCRIMINATION--ELIMINATION (Agenda Item 70a)</w:t>
      </w:r>
    </w:p>
    <w:p>
      <w:pPr>
        <w:pStyle w:val="itsentry"/>
        <w:keepNext/>
        <w:keepLines/>
        <w:spacing w:after="0"/>
      </w:pPr>
      <w:r>
        <w:t>Carabali Baquero, Mauricio</w:t>
      </w:r>
      <w:r>
        <w:t xml:space="preserve"> - </w:t>
      </w:r>
      <w:r>
        <w:rPr>
          <w:color w:val="000000" w:themeColor="hyperlink"/>
          <w:u w:val="single"/>
        </w:rPr>
        <w:hyperlink r:id="rId245">
          <w:r>
            <w:rPr/>
            <w:t>A/C.3/72/SR.37</w:t>
          </w:r>
        </w:hyperlink>
      </w:r>
    </w:p>
    <w:p>
      <w:pPr>
        <w:pStyle w:val="itssubhead"/>
        <w:keepNext/>
        <w:keepLines/>
        <w:spacing w:after="0"/>
      </w:pPr>
      <w:r>
        <w:t>UN. HUMAN RIGHTS COUNCIL--REPORTS (Agenda Item 67)</w:t>
      </w:r>
    </w:p>
    <w:p>
      <w:pPr>
        <w:pStyle w:val="itsentry"/>
        <w:keepNext/>
        <w:keepLines/>
        <w:spacing w:after="0"/>
      </w:pPr>
      <w:r>
        <w:t>Mejía Vélez, María Emma</w:t>
      </w:r>
      <w:r>
        <w:t xml:space="preserve"> - </w:t>
      </w:r>
      <w:r>
        <w:rPr>
          <w:color w:val="000000" w:themeColor="hyperlink"/>
          <w:u w:val="single"/>
        </w:rPr>
        <w:hyperlink r:id="rId111">
          <w:r>
            <w:rPr/>
            <w:t>A/C.3/72/SR.42</w:t>
          </w:r>
        </w:hyperlink>
      </w:r>
    </w:p>
    <w:p>
      <w:pPr>
        <w:pStyle w:val="itssubhead"/>
        <w:keepNext/>
        <w:keepLines/>
        <w:spacing w:after="0"/>
      </w:pPr>
      <w:r>
        <w:t>RAMSAR CONVENTION SECRETARIAT--OBSERVER STATUS (Agenda Item 173)</w:t>
      </w:r>
    </w:p>
    <w:p>
      <w:pPr>
        <w:pStyle w:val="itsentry"/>
        <w:keepNext/>
        <w:keepLines/>
        <w:spacing w:after="0"/>
      </w:pPr>
      <w:r>
        <w:t>Cuéllar Torres, Juan</w:t>
      </w:r>
      <w:r>
        <w:t xml:space="preserve"> - </w:t>
      </w:r>
      <w:r>
        <w:rPr>
          <w:color w:val="000000" w:themeColor="hyperlink"/>
          <w:u w:val="single"/>
        </w:rPr>
        <w:hyperlink r:id="rId220">
          <w:r>
            <w:rPr/>
            <w:t>A/C.6/72/SR.11</w:t>
          </w:r>
        </w:hyperlink>
      </w:r>
      <w:r>
        <w:t xml:space="preserve">; </w:t>
      </w:r>
      <w:r>
        <w:rPr>
          <w:color w:val="000000" w:themeColor="hyperlink"/>
          <w:u w:val="single"/>
        </w:rPr>
        <w:hyperlink r:id="rId240">
          <w:r>
            <w:rPr/>
            <w:t>A/C.6/72/SR.28</w:t>
          </w:r>
        </w:hyperlink>
      </w:r>
    </w:p>
    <w:p>
      <w:pPr>
        <w:pStyle w:val="itssubhead"/>
        <w:keepNext/>
        <w:keepLines/>
        <w:spacing w:after="0"/>
      </w:pPr>
      <w:r>
        <w:t>EXPLOSIVES (Agenda Item 99dd)</w:t>
      </w:r>
    </w:p>
    <w:p>
      <w:pPr>
        <w:pStyle w:val="itsentry"/>
        <w:keepNext/>
        <w:keepLines/>
        <w:spacing w:after="0"/>
      </w:pPr>
      <w:r>
        <w:t>Morales López, Carlos Arturo</w:t>
      </w:r>
      <w:r>
        <w:t xml:space="preserve"> - </w:t>
      </w:r>
      <w:r>
        <w:rPr>
          <w:color w:val="000000" w:themeColor="hyperlink"/>
          <w:u w:val="single"/>
        </w:rPr>
        <w:hyperlink r:id="rId36">
          <w:r>
            <w:rPr/>
            <w:t>A/C.1/72/PV.18</w:t>
          </w:r>
        </w:hyperlink>
      </w:r>
    </w:p>
    <w:p>
      <w:pPr>
        <w:pStyle w:val="itssubhead"/>
        <w:keepNext/>
        <w:keepLines/>
        <w:spacing w:after="0"/>
      </w:pPr>
      <w:r>
        <w:t>CRIME PREVENTION (Agenda Item 107)</w:t>
      </w:r>
    </w:p>
    <w:p>
      <w:pPr>
        <w:pStyle w:val="itsentry"/>
        <w:keepNext/>
        <w:keepLines/>
        <w:spacing w:after="0"/>
      </w:pPr>
      <w:r>
        <w:t>Mejía Vélez, María Emma</w:t>
      </w:r>
      <w:r>
        <w:t xml:space="preserve"> - </w:t>
      </w:r>
      <w:r>
        <w:rPr>
          <w:color w:val="000000" w:themeColor="hyperlink"/>
          <w:u w:val="single"/>
        </w:rPr>
        <w:hyperlink r:id="rId166">
          <w:r>
            <w:rPr/>
            <w:t>A/72/PV.25</w:t>
          </w:r>
        </w:hyperlink>
      </w:r>
    </w:p>
    <w:p>
      <w:pPr>
        <w:pStyle w:val="itssubhead"/>
        <w:keepNext/>
        <w:keepLines/>
        <w:spacing w:after="0"/>
      </w:pPr>
      <w:r>
        <w:t>UN--BUDGET (2018-2019) (Agenda Item 136)</w:t>
      </w:r>
    </w:p>
    <w:p>
      <w:pPr>
        <w:pStyle w:val="itsentry"/>
        <w:keepNext/>
        <w:keepLines/>
        <w:spacing w:after="0"/>
      </w:pPr>
      <w:r>
        <w:t>Mejía Vélez, María Emma</w:t>
      </w:r>
      <w:r>
        <w:t xml:space="preserve"> - </w:t>
      </w:r>
      <w:r>
        <w:rPr>
          <w:color w:val="000000" w:themeColor="hyperlink"/>
          <w:u w:val="single"/>
        </w:rPr>
        <w:hyperlink r:id="rId161">
          <w:r>
            <w:rPr/>
            <w:t>A/C.5/72/SR.23</w:t>
          </w:r>
        </w:hyperlink>
      </w:r>
      <w:r>
        <w:t xml:space="preserve">; </w:t>
      </w:r>
      <w:r>
        <w:rPr>
          <w:color w:val="000000" w:themeColor="hyperlink"/>
          <w:u w:val="single"/>
        </w:rPr>
        <w:hyperlink r:id="rId47">
          <w:r>
            <w:rPr/>
            <w:t>A/C.5/72/SR.4</w:t>
          </w:r>
        </w:hyperlink>
      </w:r>
    </w:p>
    <w:p>
      <w:pPr>
        <w:pStyle w:val="itssubhead"/>
        <w:keepNext/>
        <w:keepLines/>
        <w:spacing w:after="0"/>
      </w:pPr>
      <w:r>
        <w:t>INDIGENOUS PEOPLES (Agenda Item 69a)</w:t>
      </w:r>
    </w:p>
    <w:p>
      <w:pPr>
        <w:pStyle w:val="itsentry"/>
        <w:keepNext/>
        <w:keepLines/>
        <w:spacing w:after="0"/>
      </w:pPr>
      <w:r>
        <w:t>Morales López, Carlos Arturo</w:t>
      </w:r>
      <w:r>
        <w:t xml:space="preserve"> - </w:t>
      </w:r>
      <w:r>
        <w:rPr>
          <w:color w:val="000000" w:themeColor="hyperlink"/>
          <w:u w:val="single"/>
        </w:rPr>
        <w:hyperlink r:id="rId199">
          <w:r>
            <w:rPr/>
            <w:t>A/C.3/72/SR.16</w:t>
          </w:r>
        </w:hyperlink>
      </w:r>
    </w:p>
    <w:p>
      <w:pPr>
        <w:pStyle w:val="itssubhead"/>
        <w:keepNext/>
        <w:keepLines/>
        <w:spacing w:after="0"/>
      </w:pPr>
      <w:r>
        <w:t>ARMS TRANSFERS--INTERNATIONAL INSTRUMENTS (Agenda Item 99x)</w:t>
      </w:r>
    </w:p>
    <w:p>
      <w:pPr>
        <w:pStyle w:val="itsentry"/>
        <w:keepNext/>
        <w:keepLines/>
        <w:spacing w:after="0"/>
      </w:pPr>
      <w:r>
        <w:t>Morales López, Carlos Arturo</w:t>
      </w:r>
      <w:r>
        <w:t xml:space="preserve"> - </w:t>
      </w:r>
      <w:r>
        <w:rPr>
          <w:color w:val="000000" w:themeColor="hyperlink"/>
          <w:u w:val="single"/>
        </w:rPr>
        <w:hyperlink r:id="rId36">
          <w:r>
            <w:rPr/>
            <w:t>A/C.1/72/PV.18</w:t>
          </w:r>
        </w:hyperlink>
      </w:r>
    </w:p>
    <w:p>
      <w:pPr>
        <w:pStyle w:val="itssubhead"/>
        <w:keepNext/>
        <w:keepLines/>
        <w:spacing w:after="0"/>
      </w:pPr>
      <w:r>
        <w:t>COUNTER-TERRORISM (Agenda Item 118)</w:t>
      </w:r>
    </w:p>
    <w:p>
      <w:pPr>
        <w:pStyle w:val="itsentry"/>
        <w:keepNext/>
        <w:keepLines/>
        <w:spacing w:after="0"/>
      </w:pPr>
      <w:r>
        <w:t>González, Francisco Alberto</w:t>
      </w:r>
      <w:r>
        <w:t xml:space="preserve"> - </w:t>
      </w:r>
      <w:r>
        <w:rPr>
          <w:color w:val="000000" w:themeColor="hyperlink"/>
          <w:u w:val="single"/>
        </w:rPr>
        <w:hyperlink r:id="rId74">
          <w:r>
            <w:rPr/>
            <w:t>A/72/PV.102</w:t>
          </w:r>
        </w:hyperlink>
      </w:r>
    </w:p>
    <w:p>
      <w:pPr>
        <w:pStyle w:val="itssubhead"/>
        <w:keepNext/>
        <w:keepLines/>
        <w:spacing w:after="0"/>
      </w:pPr>
      <w:r>
        <w:t>UN. GENERAL ASSEMBLY (72ND SESS. : 2017-2018). 1ST COMMITTEE--WORK ORGANIZATION (Agenda Item 7)</w:t>
      </w:r>
    </w:p>
    <w:p>
      <w:pPr>
        <w:pStyle w:val="itsentry"/>
        <w:keepNext/>
        <w:keepLines/>
        <w:spacing w:after="0"/>
      </w:pPr>
      <w:r>
        <w:t>Díaz Reina, Juan Camilo</w:t>
      </w:r>
      <w:r>
        <w:t xml:space="preserve"> - </w:t>
      </w:r>
      <w:r>
        <w:rPr>
          <w:color w:val="000000" w:themeColor="hyperlink"/>
          <w:u w:val="single"/>
        </w:rPr>
        <w:hyperlink r:id="rId169">
          <w:r>
            <w:rPr/>
            <w:t>A/C.1/72/PV.1</w:t>
          </w:r>
        </w:hyperlink>
      </w:r>
    </w:p>
    <w:p>
      <w:pPr>
        <w:pStyle w:val="itssubhead"/>
        <w:keepNext/>
        <w:keepLines/>
        <w:spacing w:after="0"/>
      </w:pPr>
      <w:r>
        <w:t>UN--ADMINISTRATION (Agenda Item 134)</w:t>
      </w:r>
    </w:p>
    <w:p>
      <w:pPr>
        <w:pStyle w:val="itsentry"/>
        <w:keepNext/>
        <w:keepLines/>
        <w:spacing w:after="0"/>
      </w:pPr>
      <w:r>
        <w:t>Morales López, Carlos Arturo</w:t>
      </w:r>
      <w:r>
        <w:t xml:space="preserve"> - </w:t>
      </w:r>
      <w:r>
        <w:rPr>
          <w:color w:val="000000" w:themeColor="hyperlink"/>
          <w:u w:val="single"/>
        </w:rPr>
        <w:hyperlink r:id="rId31">
          <w:r>
            <w:rPr/>
            <w:t>A/C.5/72/SR.19</w:t>
          </w:r>
        </w:hyperlink>
      </w:r>
    </w:p>
    <w:p>
      <w:pPr>
        <w:pStyle w:val="itssubhead"/>
        <w:keepNext/>
        <w:keepLines/>
        <w:spacing w:after="0"/>
      </w:pPr>
      <w:r>
        <w:t>REFUGEES (Agenda Item 64)</w:t>
      </w:r>
    </w:p>
    <w:p>
      <w:pPr>
        <w:pStyle w:val="itsentry"/>
        <w:keepNext/>
        <w:keepLines/>
        <w:spacing w:after="0"/>
      </w:pPr>
      <w:r>
        <w:t>Morales López, Carlos Arturo</w:t>
      </w:r>
      <w:r>
        <w:t xml:space="preserve"> - </w:t>
      </w:r>
      <w:r>
        <w:rPr>
          <w:color w:val="000000" w:themeColor="hyperlink"/>
          <w:u w:val="single"/>
        </w:rPr>
        <w:hyperlink r:id="rId67">
          <w:r>
            <w:rPr/>
            <w:t>A/C.3/72/SR.40</w:t>
          </w:r>
        </w:hyperlink>
      </w:r>
    </w:p>
    <w:p>
      <w:pPr>
        <w:pStyle w:val="itssubhead"/>
        <w:keepNext/>
        <w:keepLines/>
        <w:spacing w:after="0"/>
      </w:pPr>
      <w:r>
        <w:t>RIGHTS OF THE CHILD (Agenda Item 68a)</w:t>
      </w:r>
    </w:p>
    <w:p>
      <w:pPr>
        <w:pStyle w:val="itsentry"/>
        <w:keepNext/>
        <w:keepLines/>
        <w:spacing w:after="0"/>
      </w:pPr>
      <w:r>
        <w:t>Morales López, Carlos Arturo</w:t>
      </w:r>
      <w:r>
        <w:t xml:space="preserve"> - </w:t>
      </w:r>
      <w:r>
        <w:rPr>
          <w:color w:val="000000" w:themeColor="hyperlink"/>
          <w:u w:val="single"/>
        </w:rPr>
        <w:hyperlink r:id="rId134">
          <w:r>
            <w:rPr/>
            <w:t>A/C.3/72/SR.11</w:t>
          </w:r>
        </w:hyperlink>
      </w:r>
    </w:p>
    <w:p>
      <w:pPr>
        <w:pStyle w:val="itsentry"/>
        <w:keepNext/>
        <w:keepLines/>
        <w:spacing w:after="0"/>
      </w:pPr>
      <w:r>
        <w:t>Carabali Baquero, Mauricio</w:t>
      </w:r>
      <w:r>
        <w:t xml:space="preserve"> - </w:t>
      </w:r>
      <w:r>
        <w:rPr>
          <w:color w:val="000000" w:themeColor="hyperlink"/>
          <w:u w:val="single"/>
        </w:rPr>
        <w:hyperlink r:id="rId68">
          <w:r>
            <w:rPr/>
            <w:t>A/C.3/72/SR.13</w:t>
          </w:r>
        </w:hyperlink>
      </w:r>
      <w:r>
        <w:t xml:space="preserve">; </w:t>
      </w:r>
      <w:r>
        <w:rPr>
          <w:color w:val="000000" w:themeColor="hyperlink"/>
          <w:u w:val="single"/>
        </w:rPr>
        <w:hyperlink r:id="rId153">
          <w:r>
            <w:rPr/>
            <w:t>A/C.3/72/SR.52</w:t>
          </w:r>
        </w:hyperlink>
      </w:r>
    </w:p>
    <w:p>
      <w:pPr>
        <w:pStyle w:val="itssubhead"/>
        <w:keepNext/>
        <w:keepLines/>
        <w:spacing w:after="0"/>
      </w:pPr>
      <w:r>
        <w:t>WOMEN'S ADVANCEMENT (Agenda Item 28a)</w:t>
      </w:r>
    </w:p>
    <w:p>
      <w:pPr>
        <w:pStyle w:val="itsentry"/>
        <w:keepNext/>
        <w:keepLines/>
        <w:spacing w:after="0"/>
      </w:pPr>
      <w:r>
        <w:t>Mejía Vélez, María Emma</w:t>
      </w:r>
      <w:r>
        <w:t xml:space="preserve"> - </w:t>
      </w:r>
      <w:r>
        <w:rPr>
          <w:color w:val="000000" w:themeColor="hyperlink"/>
          <w:u w:val="single"/>
        </w:rPr>
        <w:hyperlink r:id="rId142">
          <w:r>
            <w:rPr/>
            <w:t>A/C.3/72/SR.8</w:t>
          </w:r>
        </w:hyperlink>
      </w:r>
    </w:p>
    <w:p>
      <w:pPr>
        <w:pStyle w:val="itssubhead"/>
        <w:keepNext/>
        <w:keepLines/>
        <w:spacing w:after="0"/>
      </w:pPr>
      <w:r>
        <w:t>HUMAN RIGHTS ACTIVISTS (Agenda Item 72b)</w:t>
      </w:r>
    </w:p>
    <w:p>
      <w:pPr>
        <w:pStyle w:val="itsentry"/>
        <w:keepNext/>
        <w:keepLines/>
        <w:spacing w:after="0"/>
      </w:pPr>
      <w:r>
        <w:t>Morales López, Carlos Arturo</w:t>
      </w:r>
      <w:r>
        <w:t xml:space="preserve"> - </w:t>
      </w:r>
      <w:r>
        <w:rPr>
          <w:color w:val="000000" w:themeColor="hyperlink"/>
          <w:u w:val="single"/>
        </w:rPr>
        <w:hyperlink r:id="rId203">
          <w:r>
            <w:rPr/>
            <w:t>A/C.3/72/SR.30</w:t>
          </w:r>
        </w:hyperlink>
      </w:r>
    </w:p>
    <w:p>
      <w:pPr>
        <w:pStyle w:val="itssubhead"/>
        <w:keepNext/>
        <w:keepLines/>
        <w:spacing w:after="0"/>
      </w:pPr>
      <w:r>
        <w:t>SPECIAL POLITICAL MISSIONS (Agenda Item 56)</w:t>
      </w:r>
    </w:p>
    <w:p>
      <w:pPr>
        <w:pStyle w:val="itsentry"/>
        <w:keepNext/>
        <w:keepLines/>
        <w:spacing w:after="0"/>
      </w:pPr>
      <w:r>
        <w:t>Mejía Vélez, María Emma</w:t>
      </w:r>
      <w:r>
        <w:t xml:space="preserve"> - </w:t>
      </w:r>
      <w:r>
        <w:rPr>
          <w:color w:val="000000" w:themeColor="hyperlink"/>
          <w:u w:val="single"/>
        </w:rPr>
        <w:hyperlink r:id="rId48">
          <w:r>
            <w:rPr/>
            <w:t>A/C.4/72/SR.21</w:t>
          </w:r>
        </w:hyperlink>
      </w:r>
    </w:p>
    <w:p>
      <w:pPr>
        <w:pStyle w:val="itssubhead"/>
        <w:keepNext/>
        <w:keepLines/>
        <w:spacing w:after="0"/>
      </w:pPr>
      <w:r>
        <w:t>PEACEBUILDING (Agenda Item 65)</w:t>
      </w:r>
    </w:p>
    <w:p>
      <w:pPr>
        <w:pStyle w:val="itsentry"/>
        <w:keepNext/>
        <w:keepLines/>
        <w:spacing w:after="0"/>
      </w:pPr>
      <w:r>
        <w:t>Mejía Vélez, María Emma</w:t>
      </w:r>
      <w:r>
        <w:t xml:space="preserve"> - </w:t>
      </w:r>
      <w:r>
        <w:rPr>
          <w:color w:val="000000" w:themeColor="hyperlink"/>
          <w:u w:val="single"/>
        </w:rPr>
        <w:hyperlink r:id="rId217">
          <w:r>
            <w:rPr/>
            <w:t>A/72/PV.90</w:t>
          </w:r>
        </w:hyperlink>
      </w:r>
    </w:p>
    <w:p>
      <w:pPr>
        <w:pStyle w:val="itssubhead"/>
        <w:keepNext/>
        <w:keepLines/>
        <w:spacing w:after="0"/>
      </w:pPr>
      <w:r>
        <w:t>UN. PEACEBUILDING COMMISSION--REPORTS (2016-2017) (Agenda Item 30)</w:t>
      </w:r>
    </w:p>
    <w:p>
      <w:pPr>
        <w:pStyle w:val="itsentry"/>
        <w:keepNext/>
        <w:keepLines/>
        <w:spacing w:after="0"/>
      </w:pPr>
      <w:r>
        <w:t>Mejía Vélez, María Emma</w:t>
      </w:r>
      <w:r>
        <w:t xml:space="preserve"> - </w:t>
      </w:r>
      <w:r>
        <w:rPr>
          <w:color w:val="000000" w:themeColor="hyperlink"/>
          <w:u w:val="single"/>
        </w:rPr>
        <w:hyperlink r:id="rId217">
          <w:r>
            <w:rPr/>
            <w:t>A/72/PV.90</w:t>
          </w:r>
        </w:hyperlink>
      </w:r>
    </w:p>
    <w:p>
      <w:pPr>
        <w:pStyle w:val="itssubhead"/>
        <w:keepNext/>
        <w:keepLines/>
        <w:spacing w:after="0"/>
      </w:pPr>
      <w:r>
        <w:t>CUBA--UNITED STATES (Agenda Item 42)</w:t>
      </w:r>
    </w:p>
    <w:p>
      <w:pPr>
        <w:pStyle w:val="itsentry"/>
        <w:keepNext/>
        <w:keepLines/>
        <w:spacing w:after="0"/>
      </w:pPr>
      <w:r>
        <w:t>Mejía Vélez, María Emma</w:t>
      </w:r>
      <w:r>
        <w:t xml:space="preserve"> - </w:t>
      </w:r>
      <w:r>
        <w:rPr>
          <w:color w:val="000000" w:themeColor="hyperlink"/>
          <w:u w:val="single"/>
        </w:rPr>
        <w:hyperlink r:id="rId41">
          <w:r>
            <w:rPr/>
            <w:t>A/72/PV.38</w:t>
          </w:r>
        </w:hyperlink>
      </w:r>
    </w:p>
    <w:p>
      <w:pPr>
        <w:pStyle w:val="itssubhead"/>
        <w:keepNext/>
        <w:keepLines/>
        <w:spacing w:after="0"/>
      </w:pPr>
      <w:r>
        <w:t>JUDICIAL INDEPENDENCE (Agenda Item 72b)</w:t>
      </w:r>
    </w:p>
    <w:p>
      <w:pPr>
        <w:pStyle w:val="itsentry"/>
        <w:keepNext/>
        <w:keepLines/>
        <w:spacing w:after="0"/>
      </w:pPr>
      <w:r>
        <w:t>Mejía Vélez, María Emma</w:t>
      </w:r>
      <w:r>
        <w:t xml:space="preserve"> - </w:t>
      </w:r>
      <w:r>
        <w:rPr>
          <w:color w:val="000000" w:themeColor="hyperlink"/>
          <w:u w:val="single"/>
        </w:rPr>
        <w:hyperlink r:id="rId124">
          <w:r>
            <w:rPr/>
            <w:t>A/C.3/72/SR.23</w:t>
          </w:r>
        </w:hyperlink>
      </w:r>
    </w:p>
    <w:p>
      <w:pPr>
        <w:pStyle w:val="itssubhead"/>
        <w:keepNext/>
        <w:keepLines/>
        <w:spacing w:after="0"/>
      </w:pPr>
      <w:r>
        <w:t>LAW OF THE SEA (Agenda Item 77a)</w:t>
      </w:r>
    </w:p>
    <w:p>
      <w:pPr>
        <w:pStyle w:val="itsentry"/>
        <w:keepNext/>
        <w:keepLines/>
        <w:spacing w:after="0"/>
      </w:pPr>
      <w:r>
        <w:t>Pedraza Torres, Fabio Esteban</w:t>
      </w:r>
      <w:r>
        <w:t xml:space="preserve"> - </w:t>
      </w:r>
      <w:r>
        <w:rPr>
          <w:color w:val="000000" w:themeColor="hyperlink"/>
          <w:u w:val="single"/>
        </w:rPr>
        <w:hyperlink r:id="rId227">
          <w:r>
            <w:rPr/>
            <w:t>A/72/PV.76</w:t>
          </w:r>
        </w:hyperlink>
      </w:r>
    </w:p>
    <w:p>
      <w:pPr>
        <w:pStyle w:val="itssubhead"/>
        <w:keepNext/>
        <w:keepLines/>
        <w:spacing w:after="0"/>
      </w:pPr>
      <w:r>
        <w:t>UN. GENERAL ASSEMBLY (72ND SESS. : 2017-2018). 2ND COMMITTEE--GENERAL DEBATE (Agenda Item 8)</w:t>
      </w:r>
    </w:p>
    <w:p>
      <w:pPr>
        <w:pStyle w:val="itsentry"/>
        <w:keepNext/>
        <w:keepLines/>
        <w:spacing w:after="0"/>
      </w:pPr>
      <w:r>
        <w:t>Mejía Vélez, María Emma</w:t>
      </w:r>
      <w:r>
        <w:t xml:space="preserve"> - </w:t>
      </w:r>
      <w:r>
        <w:rPr>
          <w:color w:val="000000" w:themeColor="hyperlink"/>
          <w:u w:val="single"/>
        </w:rPr>
        <w:hyperlink r:id="rId238">
          <w:r>
            <w:rPr/>
            <w:t>A/C.2/72/SR.3</w:t>
          </w:r>
        </w:hyperlink>
      </w:r>
    </w:p>
    <w:p>
      <w:pPr>
        <w:pStyle w:val="itssubhead"/>
        <w:keepNext/>
        <w:keepLines/>
        <w:spacing w:after="0"/>
      </w:pPr>
      <w:r>
        <w:t>FAMILY (Agenda Item 27b)</w:t>
      </w:r>
    </w:p>
    <w:p>
      <w:pPr>
        <w:pStyle w:val="itsentry"/>
        <w:keepNext/>
        <w:keepLines/>
        <w:spacing w:after="0"/>
      </w:pPr>
      <w:r>
        <w:t>Morales López, Carlos Arturo</w:t>
      </w:r>
      <w:r>
        <w:t xml:space="preserve"> - </w:t>
      </w:r>
      <w:r>
        <w:rPr>
          <w:color w:val="000000" w:themeColor="hyperlink"/>
          <w:u w:val="single"/>
        </w:rPr>
        <w:hyperlink r:id="rId76">
          <w:r>
            <w:rPr/>
            <w:t>A/C.3/72/SR.2</w:t>
          </w:r>
        </w:hyperlink>
      </w:r>
    </w:p>
    <w:p>
      <w:pPr>
        <w:pStyle w:val="itssubhead"/>
        <w:keepNext/>
        <w:keepLines/>
        <w:spacing w:after="0"/>
      </w:pPr>
      <w:r>
        <w:t>NARCOTIC DRUGS (Agenda Item 108)</w:t>
      </w:r>
    </w:p>
    <w:p>
      <w:pPr>
        <w:pStyle w:val="itsentry"/>
        <w:keepNext/>
        <w:keepLines/>
        <w:spacing w:after="0"/>
      </w:pPr>
      <w:r>
        <w:t>Mejía Vélez, María Emma</w:t>
      </w:r>
      <w:r>
        <w:t xml:space="preserve"> - </w:t>
      </w:r>
      <w:r>
        <w:rPr>
          <w:color w:val="000000" w:themeColor="hyperlink"/>
          <w:u w:val="single"/>
        </w:rPr>
        <w:hyperlink r:id="rId27">
          <w:r>
            <w:rPr/>
            <w:t>A/C.3/72/SR.5</w:t>
          </w:r>
        </w:hyperlink>
      </w:r>
    </w:p>
    <w:p>
      <w:pPr>
        <w:pStyle w:val="itssubhead"/>
        <w:keepNext/>
        <w:keepLines/>
        <w:spacing w:after="0"/>
      </w:pPr>
      <w:r>
        <w:t>UN--ORGANIZATIONAL REFORM (Agenda Item 124)</w:t>
      </w:r>
    </w:p>
    <w:p>
      <w:pPr>
        <w:pStyle w:val="itsentry"/>
        <w:keepNext/>
        <w:keepLines/>
        <w:spacing w:after="0"/>
      </w:pPr>
      <w:r>
        <w:t>Morales López, Carlos Arturo</w:t>
      </w:r>
      <w:r>
        <w:t xml:space="preserve"> - </w:t>
      </w:r>
      <w:r>
        <w:rPr>
          <w:color w:val="000000" w:themeColor="hyperlink"/>
          <w:u w:val="single"/>
        </w:rPr>
        <w:hyperlink r:id="rId164">
          <w:r>
            <w:rPr/>
            <w:t>A/72/PV.74</w:t>
          </w:r>
        </w:hyperlink>
      </w:r>
    </w:p>
    <w:p>
      <w:pPr>
        <w:pStyle w:val="itssubhead"/>
        <w:keepNext/>
        <w:keepLines/>
        <w:spacing w:after="0"/>
      </w:pPr>
      <w:r>
        <w:t>PERSONS WITH DISABILITIES--HUMAN RIGHTS (Agenda Item 72a)</w:t>
      </w:r>
    </w:p>
    <w:p>
      <w:pPr>
        <w:pStyle w:val="itsentry"/>
        <w:keepNext/>
        <w:keepLines/>
        <w:spacing w:after="0"/>
      </w:pPr>
      <w:r>
        <w:t>Carabali Baquero, Mauricio</w:t>
      </w:r>
      <w:r>
        <w:t xml:space="preserve"> - </w:t>
      </w:r>
      <w:r>
        <w:rPr>
          <w:color w:val="000000" w:themeColor="hyperlink"/>
          <w:u w:val="single"/>
        </w:rPr>
        <w:hyperlink r:id="rId168">
          <w:r>
            <w:rPr/>
            <w:t>A/C.3/72/SR.53</w:t>
          </w:r>
        </w:hyperlink>
      </w:r>
    </w:p>
    <w:p>
      <w:pPr>
        <w:pStyle w:val="itssubhead"/>
        <w:keepNext/>
        <w:keepLines/>
        <w:spacing w:after="0"/>
      </w:pPr>
      <w:r>
        <w:t>UN. PEACEBUILDING FUND (Agenda Item 111)</w:t>
      </w:r>
    </w:p>
    <w:p>
      <w:pPr>
        <w:pStyle w:val="itsentry"/>
        <w:keepNext/>
        <w:keepLines/>
        <w:spacing w:after="0"/>
      </w:pPr>
      <w:r>
        <w:t>Mejía Vélez, María Emma</w:t>
      </w:r>
      <w:r>
        <w:t xml:space="preserve"> - </w:t>
      </w:r>
      <w:r>
        <w:rPr>
          <w:color w:val="000000" w:themeColor="hyperlink"/>
          <w:u w:val="single"/>
        </w:rPr>
        <w:hyperlink r:id="rId217">
          <w:r>
            <w:rPr/>
            <w:t>A/72/PV.90</w:t>
          </w:r>
        </w:hyperlink>
      </w:r>
    </w:p>
    <w:p>
      <w:pPr>
        <w:pStyle w:val="itssubhead"/>
        <w:keepNext/>
        <w:keepLines/>
        <w:spacing w:after="0"/>
      </w:pPr>
      <w:r>
        <w:t>DISPLACED PERSONS (Agenda Item 72b)</w:t>
      </w:r>
    </w:p>
    <w:p>
      <w:pPr>
        <w:pStyle w:val="itsentry"/>
        <w:keepNext/>
        <w:keepLines/>
        <w:spacing w:after="0"/>
      </w:pPr>
      <w:r>
        <w:t>Morales López, Carlos Arturo</w:t>
      </w:r>
      <w:r>
        <w:t xml:space="preserve"> - </w:t>
      </w:r>
      <w:r>
        <w:rPr>
          <w:color w:val="000000" w:themeColor="hyperlink"/>
          <w:u w:val="single"/>
        </w:rPr>
        <w:hyperlink r:id="rId152">
          <w:r>
            <w:rPr/>
            <w:t>A/C.3/72/SR.50</w:t>
          </w:r>
        </w:hyperlink>
      </w:r>
    </w:p>
    <w:p>
      <w:pPr>
        <w:pStyle w:val="itssubhead"/>
        <w:keepNext/>
        <w:keepLines/>
        <w:spacing w:after="0"/>
      </w:pPr>
      <w:r>
        <w:t>SOCIAL SITUATION (Agenda Item 27b)</w:t>
      </w:r>
    </w:p>
    <w:p>
      <w:pPr>
        <w:pStyle w:val="itsentry"/>
        <w:keepNext/>
        <w:keepLines/>
        <w:spacing w:after="0"/>
      </w:pPr>
      <w:r>
        <w:t>Morales López, Carlos Arturo</w:t>
      </w:r>
      <w:r>
        <w:t xml:space="preserve"> - </w:t>
      </w:r>
      <w:r>
        <w:rPr>
          <w:color w:val="000000" w:themeColor="hyperlink"/>
          <w:u w:val="single"/>
        </w:rPr>
        <w:hyperlink r:id="rId76">
          <w:r>
            <w:rPr/>
            <w:t>A/C.3/72/SR.2</w:t>
          </w:r>
        </w:hyperlink>
      </w:r>
    </w:p>
    <w:p>
      <w:pPr>
        <w:pStyle w:val="itssubhead"/>
        <w:keepNext/>
        <w:keepLines/>
        <w:spacing w:after="0"/>
      </w:pPr>
      <w:r>
        <w:t>CHILDREN--UN. GENERAL ASSEMBLY (27TH SPECIAL SESS. : 2002) (Agenda Item 68b)</w:t>
      </w:r>
    </w:p>
    <w:p>
      <w:pPr>
        <w:pStyle w:val="itsentry"/>
        <w:keepNext/>
        <w:keepLines/>
        <w:spacing w:after="0"/>
      </w:pPr>
      <w:r>
        <w:t>Carabali Baquero, Mauricio</w:t>
      </w:r>
      <w:r>
        <w:t xml:space="preserve"> - </w:t>
      </w:r>
      <w:r>
        <w:rPr>
          <w:color w:val="000000" w:themeColor="hyperlink"/>
          <w:u w:val="single"/>
        </w:rPr>
        <w:hyperlink r:id="rId68">
          <w:r>
            <w:rPr/>
            <w:t>A/C.3/72/SR.13</w:t>
          </w:r>
        </w:hyperlink>
      </w:r>
      <w:r>
        <w:br/>
      </w:r>
    </w:p>
    <w:p>
      <w:pPr>
        <w:pStyle w:val="itshead"/>
        <w:keepNext/>
        <w:keepLines/>
      </w:pPr>
      <w:r>
        <w:t>Colombia. President</w:t>
      </w:r>
    </w:p>
    <w:p>
      <w:pPr>
        <w:pStyle w:val="itssubhead"/>
        <w:keepNext/>
        <w:keepLines/>
        <w:spacing w:after="0"/>
      </w:pPr>
      <w:r>
        <w:t>PEACEBUILDING (Agenda Item 65)</w:t>
      </w:r>
    </w:p>
    <w:p>
      <w:pPr>
        <w:pStyle w:val="itsentry"/>
        <w:keepNext/>
        <w:keepLines/>
        <w:spacing w:after="0"/>
      </w:pPr>
      <w:r>
        <w:t>Santos Calderón, Juan Manuel</w:t>
      </w:r>
      <w:r>
        <w:t xml:space="preserve"> - </w:t>
      </w:r>
      <w:r>
        <w:rPr>
          <w:color w:val="000000" w:themeColor="hyperlink"/>
          <w:u w:val="single"/>
        </w:rPr>
        <w:hyperlink r:id="rId72">
          <w:r>
            <w:rPr/>
            <w:t>A/72/PV.83</w:t>
          </w:r>
        </w:hyperlink>
      </w:r>
    </w:p>
    <w:p>
      <w:pPr>
        <w:pStyle w:val="itssubhead"/>
        <w:keepNext/>
        <w:keepLines/>
        <w:spacing w:after="0"/>
      </w:pPr>
      <w:r>
        <w:t>UN. GENERAL ASSEMBLY (72ND SESS. : 2017-2018)--GENERAL DEBATE (Agenda Item 8)</w:t>
      </w:r>
    </w:p>
    <w:p>
      <w:pPr>
        <w:pStyle w:val="itsentry"/>
        <w:keepNext/>
        <w:keepLines/>
        <w:spacing w:after="0"/>
      </w:pPr>
      <w:r>
        <w:t>Santos Calderón, Juan Manuel</w:t>
      </w:r>
      <w:r>
        <w:t xml:space="preserve"> - </w:t>
      </w:r>
      <w:r>
        <w:rPr>
          <w:color w:val="000000" w:themeColor="hyperlink"/>
          <w:u w:val="single"/>
        </w:rPr>
        <w:hyperlink r:id="rId279">
          <w:r>
            <w:rPr/>
            <w:t>A/72/PV.4</w:t>
          </w:r>
        </w:hyperlink>
      </w:r>
    </w:p>
    <w:p>
      <w:pPr>
        <w:pStyle w:val="itssubhead"/>
        <w:keepNext/>
        <w:keepLines/>
        <w:spacing w:after="0"/>
      </w:pPr>
      <w:r>
        <w:t>UN. GENERAL ASSEMBLY (72ND SESS. : 2017-2018)--SPECIAL STATEMENTS (Agenda Item )</w:t>
      </w:r>
    </w:p>
    <w:p>
      <w:pPr>
        <w:pStyle w:val="itsentry"/>
        <w:keepNext/>
        <w:keepLines/>
        <w:spacing w:after="0"/>
      </w:pPr>
      <w:r>
        <w:t>Santos Calderón, Juan Manuel</w:t>
      </w:r>
      <w:r>
        <w:t xml:space="preserve"> - </w:t>
      </w:r>
      <w:r>
        <w:rPr>
          <w:color w:val="000000" w:themeColor="hyperlink"/>
          <w:u w:val="single"/>
        </w:rPr>
        <w:hyperlink r:id="rId279">
          <w:r>
            <w:rPr/>
            <w:t>A/72/PV.4</w:t>
          </w:r>
        </w:hyperlink>
      </w:r>
      <w:r>
        <w:t xml:space="preserve">; </w:t>
      </w:r>
      <w:r>
        <w:rPr>
          <w:color w:val="000000" w:themeColor="hyperlink"/>
          <w:u w:val="single"/>
        </w:rPr>
        <w:hyperlink r:id="rId72">
          <w:r>
            <w:rPr/>
            <w:t>A/72/PV.83</w:t>
          </w:r>
        </w:hyperlink>
      </w:r>
      <w:r>
        <w:br/>
      </w:r>
    </w:p>
    <w:p>
      <w:pPr>
        <w:pStyle w:val="itshead"/>
        <w:keepNext/>
        <w:keepLines/>
      </w:pPr>
      <w:r>
        <w:t>Columbia University (New York). School of International and Public Affairs</w:t>
      </w:r>
    </w:p>
    <w:p>
      <w:pPr>
        <w:pStyle w:val="itssubhead"/>
        <w:keepNext/>
        <w:keepLines/>
        <w:spacing w:after="0"/>
      </w:pPr>
      <w:r>
        <w:t>UN. GENERAL ASSEMBLY (72ND SESS. : 2017-2018). 2ND COMMITTEE--GENERAL DEBATE (Agenda Item 8)</w:t>
      </w:r>
    </w:p>
    <w:p>
      <w:pPr>
        <w:pStyle w:val="itsentry"/>
        <w:keepNext/>
        <w:keepLines/>
        <w:spacing w:after="0"/>
      </w:pPr>
      <w:r>
        <w:t>Panagariya, Arvind</w:t>
      </w:r>
      <w:r>
        <w:t xml:space="preserve"> - </w:t>
      </w:r>
      <w:r>
        <w:rPr>
          <w:color w:val="000000" w:themeColor="hyperlink"/>
          <w:u w:val="single"/>
        </w:rPr>
        <w:hyperlink r:id="rId39">
          <w:r>
            <w:rPr/>
            <w:t>A/C.2/72/SR.2</w:t>
          </w:r>
        </w:hyperlink>
      </w:r>
      <w:r>
        <w:br/>
      </w:r>
    </w:p>
    <w:p>
      <w:pPr>
        <w:pStyle w:val="itshead"/>
        <w:keepNext/>
        <w:keepLines/>
      </w:pPr>
      <w:r>
        <w:t>Comité Vérité Justice de Kanaky (New Caledonia)</w:t>
      </w:r>
    </w:p>
    <w:p>
      <w:pPr>
        <w:pStyle w:val="itssubhead"/>
        <w:keepNext/>
        <w:keepLines/>
        <w:spacing w:after="0"/>
      </w:pPr>
      <w:r>
        <w:t>NEW CALEDONIA QUESTION (Agenda Item 62)</w:t>
      </w:r>
    </w:p>
    <w:p>
      <w:pPr>
        <w:pStyle w:val="itsentry"/>
        <w:keepNext/>
        <w:keepLines/>
        <w:spacing w:after="0"/>
      </w:pPr>
      <w:r>
        <w:t>Machoro, Diana</w:t>
      </w:r>
      <w:r>
        <w:t xml:space="preserve"> - </w:t>
      </w:r>
      <w:r>
        <w:rPr>
          <w:color w:val="000000" w:themeColor="hyperlink"/>
          <w:u w:val="single"/>
        </w:rPr>
        <w:hyperlink r:id="rId13">
          <w:r>
            <w:rPr/>
            <w:t>A/C.4/72/SR.4</w:t>
          </w:r>
        </w:hyperlink>
      </w:r>
      <w:r>
        <w:br/>
      </w:r>
    </w:p>
    <w:p>
      <w:pPr>
        <w:pStyle w:val="itshead"/>
        <w:keepNext/>
        <w:keepLines/>
      </w:pPr>
      <w:r>
        <w:t>Common Fund for Commodities</w:t>
      </w:r>
    </w:p>
    <w:p>
      <w:pPr>
        <w:pStyle w:val="itssubhead"/>
        <w:keepNext/>
        <w:keepLines/>
        <w:spacing w:after="0"/>
      </w:pPr>
      <w:r>
        <w:t>COMMODITIES (Agenda Item 17d)</w:t>
      </w:r>
    </w:p>
    <w:p>
      <w:pPr>
        <w:pStyle w:val="itsentry"/>
        <w:keepNext/>
        <w:keepLines/>
        <w:spacing w:after="0"/>
      </w:pPr>
      <w:r>
        <w:t>Kuleshov, Andrey</w:t>
      </w:r>
      <w:r>
        <w:t xml:space="preserve"> - </w:t>
      </w:r>
      <w:r>
        <w:rPr>
          <w:color w:val="000000" w:themeColor="hyperlink"/>
          <w:u w:val="single"/>
        </w:rPr>
        <w:hyperlink r:id="rId101">
          <w:r>
            <w:rPr/>
            <w:t>A/C.2/72/SR.7</w:t>
          </w:r>
        </w:hyperlink>
      </w:r>
    </w:p>
    <w:p>
      <w:pPr>
        <w:pStyle w:val="itssubhead"/>
        <w:keepNext/>
        <w:keepLines/>
        <w:spacing w:after="0"/>
      </w:pPr>
      <w:r>
        <w:t>UN. GENERAL ASSEMBLY (72ND SESS. : 2017-2018). 2ND COMMITTEE--GENERAL DEBATE (Agenda Item 8)</w:t>
      </w:r>
    </w:p>
    <w:p>
      <w:pPr>
        <w:pStyle w:val="itsentry"/>
        <w:keepNext/>
        <w:keepLines/>
        <w:spacing w:after="0"/>
      </w:pPr>
      <w:r>
        <w:t>Kuleshov, Andrey</w:t>
      </w:r>
      <w:r>
        <w:t xml:space="preserve"> - </w:t>
      </w:r>
      <w:r>
        <w:rPr>
          <w:color w:val="000000" w:themeColor="hyperlink"/>
          <w:u w:val="single"/>
        </w:rPr>
        <w:hyperlink r:id="rId73">
          <w:r>
            <w:rPr/>
            <w:t>A/C.2/72/SR.5</w:t>
          </w:r>
        </w:hyperlink>
      </w:r>
      <w:r>
        <w:br/>
      </w:r>
    </w:p>
    <w:p>
      <w:pPr>
        <w:pStyle w:val="itshead"/>
        <w:keepNext/>
        <w:keepLines/>
      </w:pPr>
      <w:r>
        <w:t>Communauté économique des Etats de l'Afrique centrale</w:t>
      </w:r>
    </w:p>
    <w:p>
      <w:pPr>
        <w:pStyle w:val="itssubhead"/>
        <w:keepNext/>
        <w:keepLines/>
        <w:spacing w:after="0"/>
      </w:pPr>
      <w:r>
        <w:t>HUMAN RIGHTS INSTITUTIONS--CENTRAL AFRICA (Agenda Item 72b)</w:t>
      </w:r>
    </w:p>
    <w:p>
      <w:pPr>
        <w:pStyle w:val="itsentry"/>
        <w:keepNext/>
        <w:keepLines/>
        <w:spacing w:after="0"/>
      </w:pPr>
      <w:r>
        <w:t>Mballa Eyenga, Cécile (Cameroon)</w:t>
      </w:r>
      <w:r>
        <w:t xml:space="preserve"> - </w:t>
      </w:r>
      <w:r>
        <w:rPr>
          <w:color w:val="000000" w:themeColor="hyperlink"/>
          <w:u w:val="single"/>
        </w:rPr>
        <w:hyperlink r:id="rId146">
          <w:r>
            <w:rPr/>
            <w:t>A/C.3/72/SR.49</w:t>
          </w:r>
        </w:hyperlink>
      </w:r>
      <w:r>
        <w:br/>
      </w:r>
    </w:p>
    <w:p>
      <w:pPr>
        <w:pStyle w:val="itshead"/>
        <w:keepNext/>
        <w:keepLines/>
      </w:pPr>
      <w:r>
        <w:t>Community of Latin American and Caribbean States</w:t>
      </w:r>
    </w:p>
    <w:p>
      <w:pPr>
        <w:pStyle w:val="itssubhead"/>
        <w:keepNext/>
        <w:keepLines/>
        <w:spacing w:after="0"/>
      </w:pPr>
      <w:r>
        <w:t>ECONOMIC COOPERATION AMONG DEVELOPING COUNTRIES (Agenda Item 24b)</w:t>
      </w:r>
    </w:p>
    <w:p>
      <w:pPr>
        <w:pStyle w:val="itsentry"/>
        <w:keepNext/>
        <w:keepLines/>
        <w:spacing w:after="0"/>
      </w:pPr>
      <w:r>
        <w:t>Jaime Calderón, Héctor Enrique (El Salvador)</w:t>
      </w:r>
      <w:r>
        <w:t xml:space="preserve"> - </w:t>
      </w:r>
      <w:r>
        <w:rPr>
          <w:color w:val="000000" w:themeColor="hyperlink"/>
          <w:u w:val="single"/>
        </w:rPr>
        <w:hyperlink r:id="rId30">
          <w:r>
            <w:rPr/>
            <w:t>A/C.2/72/SR.22</w:t>
          </w:r>
        </w:hyperlink>
      </w:r>
    </w:p>
    <w:p>
      <w:pPr>
        <w:pStyle w:val="itssubhead"/>
        <w:keepNext/>
        <w:keepLines/>
        <w:spacing w:after="0"/>
      </w:pPr>
      <w:r>
        <w:t>AGENDA 21--PROGRAMME IMPLEMENTATION (Agenda Item 19a)</w:t>
      </w:r>
    </w:p>
    <w:p>
      <w:pPr>
        <w:pStyle w:val="itsentry"/>
        <w:keepNext/>
        <w:keepLines/>
        <w:spacing w:after="0"/>
      </w:pPr>
      <w:r>
        <w:t>Soriano Mena, Pablo José (El Salvador)</w:t>
      </w:r>
      <w:r>
        <w:t xml:space="preserve"> - </w:t>
      </w:r>
      <w:r>
        <w:rPr>
          <w:color w:val="000000" w:themeColor="hyperlink"/>
          <w:u w:val="single"/>
        </w:rPr>
        <w:hyperlink r:id="rId28">
          <w:r>
            <w:rPr/>
            <w:t>A/C.2/72/SR.8</w:t>
          </w:r>
        </w:hyperlink>
      </w:r>
    </w:p>
    <w:p>
      <w:pPr>
        <w:pStyle w:val="itssubhead"/>
        <w:keepNext/>
        <w:keepLines/>
        <w:spacing w:after="0"/>
      </w:pPr>
      <w:r>
        <w:t>PEACEKEEPING OPERATIONS--CRIMINAL LIABILITY (Agenda Item 78)</w:t>
      </w:r>
    </w:p>
    <w:p>
      <w:pPr>
        <w:pStyle w:val="itsentry"/>
        <w:keepNext/>
        <w:keepLines/>
        <w:spacing w:after="0"/>
      </w:pPr>
      <w:r>
        <w:t>Jaime Calderón, Héctor Enrique (El Salvador)</w:t>
      </w:r>
      <w:r>
        <w:t xml:space="preserve"> - </w:t>
      </w:r>
      <w:r>
        <w:rPr>
          <w:color w:val="000000" w:themeColor="hyperlink"/>
          <w:u w:val="single"/>
        </w:rPr>
        <w:hyperlink r:id="rId209">
          <w:r>
            <w:rPr/>
            <w:t>A/C.6/72/SR.8</w:t>
          </w:r>
        </w:hyperlink>
      </w:r>
    </w:p>
    <w:p>
      <w:pPr>
        <w:pStyle w:val="itssubhead"/>
        <w:keepNext/>
        <w:keepLines/>
        <w:spacing w:after="0"/>
      </w:pPr>
      <w:r>
        <w:t>DEVELOPMENT FINANCE--CONFERENCES (Agenda Item 18)</w:t>
      </w:r>
    </w:p>
    <w:p>
      <w:pPr>
        <w:pStyle w:val="itsentry"/>
        <w:keepNext/>
        <w:keepLines/>
        <w:spacing w:after="0"/>
      </w:pPr>
      <w:r>
        <w:t>Soriano Mena, Pablo José (El Salvador)</w:t>
      </w:r>
      <w:r>
        <w:t xml:space="preserve"> - </w:t>
      </w:r>
      <w:r>
        <w:rPr>
          <w:color w:val="000000" w:themeColor="hyperlink"/>
          <w:u w:val="single"/>
        </w:rPr>
        <w:hyperlink r:id="rId25">
          <w:r>
            <w:rPr/>
            <w:t>A/C.2/72/SR.6</w:t>
          </w:r>
        </w:hyperlink>
      </w:r>
    </w:p>
    <w:p>
      <w:pPr>
        <w:pStyle w:val="itssubhead"/>
        <w:keepNext/>
        <w:keepLines/>
        <w:spacing w:after="0"/>
      </w:pPr>
      <w:r>
        <w:t>INDIGENOUS PEOPLES (Agenda Item 69a)</w:t>
      </w:r>
    </w:p>
    <w:p>
      <w:pPr>
        <w:pStyle w:val="itsentry"/>
        <w:keepNext/>
        <w:keepLines/>
        <w:spacing w:after="0"/>
      </w:pPr>
      <w:r>
        <w:t>Sorto Rosales, Mayra Lisseth (El Salvador)</w:t>
      </w:r>
      <w:r>
        <w:t xml:space="preserve"> - </w:t>
      </w:r>
      <w:r>
        <w:rPr>
          <w:color w:val="000000" w:themeColor="hyperlink"/>
          <w:u w:val="single"/>
        </w:rPr>
        <w:hyperlink r:id="rId199">
          <w:r>
            <w:rPr/>
            <w:t>A/C.3/72/SR.16</w:t>
          </w:r>
        </w:hyperlink>
      </w:r>
    </w:p>
    <w:p>
      <w:pPr>
        <w:pStyle w:val="itssubhead"/>
        <w:keepNext/>
        <w:keepLines/>
        <w:spacing w:after="0"/>
      </w:pPr>
      <w:r>
        <w:t>UN MISSION FOR JUSTICE SUPPORT IN HAITI--FINANCING (Agenda Item 165)</w:t>
      </w:r>
    </w:p>
    <w:p>
      <w:pPr>
        <w:pStyle w:val="itsentry"/>
        <w:keepNext/>
        <w:keepLines/>
        <w:spacing w:after="0"/>
      </w:pPr>
      <w:r>
        <w:t>Funes Henríquez, Carlos Alejandro (El Salvador)</w:t>
      </w:r>
      <w:r>
        <w:t xml:space="preserve"> - </w:t>
      </w:r>
      <w:r>
        <w:rPr>
          <w:color w:val="000000" w:themeColor="hyperlink"/>
          <w:u w:val="single"/>
        </w:rPr>
        <w:hyperlink r:id="rId143">
          <w:r>
            <w:rPr/>
            <w:t>A/C.5/72/SR.26</w:t>
          </w:r>
        </w:hyperlink>
      </w:r>
      <w:r>
        <w:t xml:space="preserve">; </w:t>
      </w:r>
      <w:r>
        <w:rPr>
          <w:color w:val="000000" w:themeColor="hyperlink"/>
          <w:u w:val="single"/>
        </w:rPr>
        <w:hyperlink r:id="rId244">
          <w:r>
            <w:rPr/>
            <w:t>A/C.5/72/SR.40</w:t>
          </w:r>
        </w:hyperlink>
      </w:r>
    </w:p>
    <w:p>
      <w:pPr>
        <w:pStyle w:val="itssubhead"/>
        <w:keepNext/>
        <w:keepLines/>
        <w:spacing w:after="0"/>
      </w:pPr>
      <w:r>
        <w:t>RACIAL DISCRIMINATION--ELIMINATION (Agenda Item 70a)</w:t>
      </w:r>
    </w:p>
    <w:p>
      <w:pPr>
        <w:pStyle w:val="itsentry"/>
        <w:keepNext/>
        <w:keepLines/>
        <w:spacing w:after="0"/>
      </w:pPr>
      <w:r>
        <w:t>Escalante Hasbún, Rubén Armando (El Salvador)</w:t>
      </w:r>
      <w:r>
        <w:t xml:space="preserve"> - </w:t>
      </w:r>
      <w:r>
        <w:rPr>
          <w:color w:val="000000" w:themeColor="hyperlink"/>
          <w:u w:val="single"/>
        </w:rPr>
        <w:hyperlink r:id="rId245">
          <w:r>
            <w:rPr/>
            <w:t>A/C.3/72/SR.37</w:t>
          </w:r>
        </w:hyperlink>
      </w:r>
    </w:p>
    <w:p>
      <w:pPr>
        <w:pStyle w:val="itssubhead"/>
        <w:keepNext/>
        <w:keepLines/>
        <w:spacing w:after="0"/>
      </w:pPr>
      <w:r>
        <w:t>UN. GENERAL ASSEMBLY--WORK PROGRAMME (Agenda Item 121)</w:t>
      </w:r>
    </w:p>
    <w:p>
      <w:pPr>
        <w:pStyle w:val="itsentry"/>
        <w:keepNext/>
        <w:keepLines/>
        <w:spacing w:after="0"/>
      </w:pPr>
      <w:r>
        <w:t>Jaime Calderón, Héctor Enrique (El Salvador)</w:t>
      </w:r>
      <w:r>
        <w:t xml:space="preserve"> - </w:t>
      </w:r>
      <w:r>
        <w:rPr>
          <w:color w:val="000000" w:themeColor="hyperlink"/>
          <w:u w:val="single"/>
        </w:rPr>
        <w:hyperlink r:id="rId204">
          <w:r>
            <w:rPr/>
            <w:t>A/C.6/72/SR.29</w:t>
          </w:r>
        </w:hyperlink>
      </w:r>
    </w:p>
    <w:p>
      <w:pPr>
        <w:pStyle w:val="itssubhead"/>
        <w:keepNext/>
        <w:keepLines/>
        <w:spacing w:after="0"/>
      </w:pPr>
      <w:r>
        <w:t>UN. GENERAL ASSEMBLY (72ND SESS. : 2017-2018). 5TH COMMITTEE--WORK ORGANIZATION (Agenda Item 7)</w:t>
      </w:r>
    </w:p>
    <w:p>
      <w:pPr>
        <w:pStyle w:val="itsentry"/>
        <w:keepNext/>
        <w:keepLines/>
        <w:spacing w:after="0"/>
      </w:pPr>
      <w:r>
        <w:t>Escalante Hasbún, Rubén Armando (El Salvador)</w:t>
      </w:r>
      <w:r>
        <w:t xml:space="preserve"> - </w:t>
      </w:r>
      <w:r>
        <w:rPr>
          <w:color w:val="000000" w:themeColor="hyperlink"/>
          <w:u w:val="single"/>
        </w:rPr>
        <w:hyperlink r:id="rId234">
          <w:r>
            <w:rPr/>
            <w:t>A/C.5/72/SR.30</w:t>
          </w:r>
        </w:hyperlink>
      </w:r>
      <w:r>
        <w:t xml:space="preserve">; </w:t>
      </w:r>
      <w:r>
        <w:rPr>
          <w:color w:val="000000" w:themeColor="hyperlink"/>
          <w:u w:val="single"/>
        </w:rPr>
        <w:hyperlink r:id="rId272">
          <w:r>
            <w:rPr/>
            <w:t>A/C.5/72/SR.35</w:t>
          </w:r>
        </w:hyperlink>
      </w:r>
    </w:p>
    <w:p>
      <w:pPr>
        <w:pStyle w:val="itssubhead"/>
        <w:keepNext/>
        <w:keepLines/>
        <w:spacing w:after="0"/>
      </w:pPr>
      <w:r>
        <w:t>RIGHTS OF THE CHILD (Agenda Item 68a)</w:t>
      </w:r>
    </w:p>
    <w:p>
      <w:pPr>
        <w:pStyle w:val="itsentry"/>
        <w:keepNext/>
        <w:keepLines/>
        <w:spacing w:after="0"/>
      </w:pPr>
      <w:r>
        <w:t>Sorto Rosales, Mayra Lisseth (El Salvador)</w:t>
      </w:r>
      <w:r>
        <w:t xml:space="preserve"> - </w:t>
      </w:r>
      <w:r>
        <w:rPr>
          <w:color w:val="000000" w:themeColor="hyperlink"/>
          <w:u w:val="single"/>
        </w:rPr>
        <w:hyperlink r:id="rId134">
          <w:r>
            <w:rPr/>
            <w:t>A/C.3/72/SR.11</w:t>
          </w:r>
        </w:hyperlink>
      </w:r>
    </w:p>
    <w:p>
      <w:pPr>
        <w:pStyle w:val="itssubhead"/>
        <w:keepNext/>
        <w:keepLines/>
        <w:spacing w:after="0"/>
      </w:pPr>
      <w:r>
        <w:t>DECOLONIZATION--UN SYSTEM (Agenda Item 60)</w:t>
      </w:r>
    </w:p>
    <w:p>
      <w:pPr>
        <w:pStyle w:val="itsentry"/>
        <w:keepNext/>
        <w:keepLines/>
        <w:spacing w:after="0"/>
      </w:pPr>
      <w:r>
        <w:t>Jaime Calderón, Héctor Enrique (El Salvador)</w:t>
      </w:r>
      <w:r>
        <w:t xml:space="preserve"> - </w:t>
      </w:r>
      <w:r>
        <w:rPr>
          <w:color w:val="000000" w:themeColor="hyperlink"/>
          <w:u w:val="single"/>
        </w:rPr>
        <w:hyperlink r:id="rId149">
          <w:r>
            <w:rPr/>
            <w:t>A/C.4/72/SR.2</w:t>
          </w:r>
        </w:hyperlink>
      </w:r>
    </w:p>
    <w:p>
      <w:pPr>
        <w:pStyle w:val="itssubhead"/>
        <w:keepNext/>
        <w:keepLines/>
        <w:spacing w:after="0"/>
      </w:pPr>
      <w:r>
        <w:t>HUMAN SETTLEMENTS (Agenda Item 20)</w:t>
      </w:r>
    </w:p>
    <w:p>
      <w:pPr>
        <w:pStyle w:val="itsentry"/>
        <w:keepNext/>
        <w:keepLines/>
        <w:spacing w:after="0"/>
      </w:pPr>
      <w:r>
        <w:t>Herrera Molina, William Eduardo (El Salvador)</w:t>
      </w:r>
      <w:r>
        <w:t xml:space="preserve"> - </w:t>
      </w:r>
      <w:r>
        <w:rPr>
          <w:color w:val="000000" w:themeColor="hyperlink"/>
          <w:u w:val="single"/>
        </w:rPr>
        <w:hyperlink r:id="rId42">
          <w:r>
            <w:rPr/>
            <w:t>A/C.2/72/SR.19</w:t>
          </w:r>
        </w:hyperlink>
      </w:r>
    </w:p>
    <w:p>
      <w:pPr>
        <w:pStyle w:val="itssubhead"/>
        <w:keepNext/>
        <w:keepLines/>
        <w:spacing w:after="0"/>
      </w:pPr>
      <w:r>
        <w:t>PEACEKEEPING OPERATIONS (Agenda Item 55)</w:t>
      </w:r>
    </w:p>
    <w:p>
      <w:pPr>
        <w:pStyle w:val="itsentry"/>
        <w:keepNext/>
        <w:keepLines/>
        <w:spacing w:after="0"/>
      </w:pPr>
      <w:r>
        <w:t>Rivera Sánchez, Carla Esperanza (El Salvador)</w:t>
      </w:r>
      <w:r>
        <w:t xml:space="preserve"> - </w:t>
      </w:r>
      <w:r>
        <w:rPr>
          <w:color w:val="000000" w:themeColor="hyperlink"/>
          <w:u w:val="single"/>
        </w:rPr>
        <w:hyperlink r:id="rId49">
          <w:r>
            <w:rPr/>
            <w:t>A/C.4/72/SR.17</w:t>
          </w:r>
        </w:hyperlink>
      </w:r>
    </w:p>
    <w:p>
      <w:pPr>
        <w:pStyle w:val="itssubhead"/>
        <w:keepNext/>
        <w:keepLines/>
        <w:spacing w:after="0"/>
      </w:pPr>
      <w:r>
        <w:t>CLIMATE (Agenda Item 19d)</w:t>
      </w:r>
    </w:p>
    <w:p>
      <w:pPr>
        <w:pStyle w:val="itsentry"/>
        <w:keepNext/>
        <w:keepLines/>
        <w:spacing w:after="0"/>
      </w:pPr>
      <w:r>
        <w:t>Soriano Mena, Pablo José (El Salvador)</w:t>
      </w:r>
      <w:r>
        <w:t xml:space="preserve"> - </w:t>
      </w:r>
      <w:r>
        <w:rPr>
          <w:color w:val="000000" w:themeColor="hyperlink"/>
          <w:u w:val="single"/>
        </w:rPr>
        <w:hyperlink r:id="rId28">
          <w:r>
            <w:rPr/>
            <w:t>A/C.2/72/SR.8</w:t>
          </w:r>
        </w:hyperlink>
      </w:r>
    </w:p>
    <w:p>
      <w:pPr>
        <w:pStyle w:val="itssubhead"/>
        <w:keepNext/>
        <w:keepLines/>
        <w:spacing w:after="0"/>
      </w:pPr>
      <w:r>
        <w:t>UN--CHARTER (Agenda Item 83)</w:t>
      </w:r>
    </w:p>
    <w:p>
      <w:pPr>
        <w:pStyle w:val="itsentry"/>
        <w:keepNext/>
        <w:keepLines/>
        <w:spacing w:after="0"/>
      </w:pPr>
      <w:r>
        <w:t>Celarie Landaverde, Hector Enrique (El Salvador)</w:t>
      </w:r>
      <w:r>
        <w:t xml:space="preserve"> - </w:t>
      </w:r>
      <w:r>
        <w:rPr>
          <w:color w:val="000000" w:themeColor="hyperlink"/>
          <w:u w:val="single"/>
        </w:rPr>
        <w:hyperlink r:id="rId218">
          <w:r>
            <w:rPr/>
            <w:t>A/C.6/72/SR.12</w:t>
          </w:r>
        </w:hyperlink>
      </w:r>
    </w:p>
    <w:p>
      <w:pPr>
        <w:pStyle w:val="itssubhead"/>
        <w:keepNext/>
        <w:keepLines/>
        <w:spacing w:after="0"/>
      </w:pPr>
      <w:r>
        <w:t>PARTNERSHIPS (Agenda Item 26)</w:t>
      </w:r>
    </w:p>
    <w:p>
      <w:pPr>
        <w:pStyle w:val="itsentry"/>
        <w:keepNext/>
        <w:keepLines/>
        <w:spacing w:after="0"/>
      </w:pPr>
      <w:r>
        <w:t>Jaime Calderón, Héctor Enrique (El Salvador)</w:t>
      </w:r>
      <w:r>
        <w:t xml:space="preserve"> - </w:t>
      </w:r>
      <w:r>
        <w:rPr>
          <w:color w:val="000000" w:themeColor="hyperlink"/>
          <w:u w:val="single"/>
        </w:rPr>
        <w:hyperlink r:id="rId55">
          <w:r>
            <w:rPr/>
            <w:t>A/C.2/72/SR.20</w:t>
          </w:r>
        </w:hyperlink>
      </w:r>
    </w:p>
    <w:p>
      <w:pPr>
        <w:pStyle w:val="itssubhead"/>
        <w:keepNext/>
        <w:keepLines/>
        <w:spacing w:after="0"/>
      </w:pPr>
      <w:r>
        <w:t>DECOLONIZATION (Agenda Item 62)</w:t>
      </w:r>
    </w:p>
    <w:p>
      <w:pPr>
        <w:pStyle w:val="itsentry"/>
        <w:keepNext/>
        <w:keepLines/>
        <w:spacing w:after="0"/>
      </w:pPr>
      <w:r>
        <w:t>Jaime Calderón, Héctor Enrique (El Salvador)</w:t>
      </w:r>
      <w:r>
        <w:t xml:space="preserve"> - </w:t>
      </w:r>
      <w:r>
        <w:rPr>
          <w:color w:val="000000" w:themeColor="hyperlink"/>
          <w:u w:val="single"/>
        </w:rPr>
        <w:hyperlink r:id="rId149">
          <w:r>
            <w:rPr/>
            <w:t>A/C.4/72/SR.2</w:t>
          </w:r>
        </w:hyperlink>
      </w:r>
    </w:p>
    <w:p>
      <w:pPr>
        <w:pStyle w:val="itssubhead"/>
        <w:keepNext/>
        <w:keepLines/>
        <w:spacing w:after="0"/>
      </w:pPr>
      <w:r>
        <w:t>WOMEN'S ADVANCEMENT--CONFERENCES (Agenda Item 28b)</w:t>
      </w:r>
    </w:p>
    <w:p>
      <w:pPr>
        <w:pStyle w:val="itsentry"/>
        <w:keepNext/>
        <w:keepLines/>
        <w:spacing w:after="0"/>
      </w:pPr>
      <w:r>
        <w:t>Jaime Calderón, Héctor Enrique (El Salvador)</w:t>
      </w:r>
      <w:r>
        <w:t xml:space="preserve"> - </w:t>
      </w:r>
      <w:r>
        <w:rPr>
          <w:color w:val="000000" w:themeColor="hyperlink"/>
          <w:u w:val="single"/>
        </w:rPr>
        <w:hyperlink r:id="rId142">
          <w:r>
            <w:rPr/>
            <w:t>A/C.3/72/SR.8</w:t>
          </w:r>
        </w:hyperlink>
      </w:r>
    </w:p>
    <w:p>
      <w:pPr>
        <w:pStyle w:val="itssubhead"/>
        <w:keepNext/>
        <w:keepLines/>
        <w:spacing w:after="0"/>
      </w:pPr>
      <w:r>
        <w:t>ADMINISTRATION OF JUSTICE (Agenda Item 146)</w:t>
      </w:r>
    </w:p>
    <w:p>
      <w:pPr>
        <w:pStyle w:val="itsentry"/>
        <w:keepNext/>
        <w:keepLines/>
        <w:spacing w:after="0"/>
      </w:pPr>
      <w:r>
        <w:t>Celarie Landaverde, Hector Enrique (El Salvador)</w:t>
      </w:r>
      <w:r>
        <w:t xml:space="preserve"> - </w:t>
      </w:r>
      <w:r>
        <w:rPr>
          <w:color w:val="000000" w:themeColor="hyperlink"/>
          <w:u w:val="single"/>
        </w:rPr>
        <w:hyperlink r:id="rId220">
          <w:r>
            <w:rPr/>
            <w:t>A/C.6/72/SR.11</w:t>
          </w:r>
        </w:hyperlink>
      </w:r>
    </w:p>
    <w:p>
      <w:pPr>
        <w:pStyle w:val="itssubhead"/>
        <w:keepNext/>
        <w:keepLines/>
        <w:spacing w:after="0"/>
      </w:pPr>
      <w:r>
        <w:t>LANDLOCKED DEVELOPING COUNTRIES--CONFERENCE (2ND : 2014 : VIENNA) (Agenda Item 22b)</w:t>
      </w:r>
    </w:p>
    <w:p>
      <w:pPr>
        <w:pStyle w:val="itsentry"/>
        <w:keepNext/>
        <w:keepLines/>
        <w:spacing w:after="0"/>
      </w:pPr>
      <w:r>
        <w:t>Jaime Calderón, Héctor Enrique (El Salvador)</w:t>
      </w:r>
      <w:r>
        <w:t xml:space="preserve"> - </w:t>
      </w:r>
      <w:r>
        <w:rPr>
          <w:color w:val="000000" w:themeColor="hyperlink"/>
          <w:u w:val="single"/>
        </w:rPr>
        <w:hyperlink r:id="rId22">
          <w:r>
            <w:rPr/>
            <w:t>A/C.2/72/SR.18</w:t>
          </w:r>
        </w:hyperlink>
      </w:r>
    </w:p>
    <w:p>
      <w:pPr>
        <w:pStyle w:val="itssubhead"/>
        <w:keepNext/>
        <w:keepLines/>
        <w:spacing w:after="0"/>
      </w:pPr>
      <w:r>
        <w:t>RACIAL DISCRIMINATION--PROGRAMME IMPLEMENTATION (Agenda Item 70b)</w:t>
      </w:r>
    </w:p>
    <w:p>
      <w:pPr>
        <w:pStyle w:val="itsentry"/>
        <w:keepNext/>
        <w:keepLines/>
        <w:spacing w:after="0"/>
      </w:pPr>
      <w:r>
        <w:t>Escalante Hasbún, Rubén Armando (El Salvador)</w:t>
      </w:r>
      <w:r>
        <w:t xml:space="preserve"> - </w:t>
      </w:r>
      <w:r>
        <w:rPr>
          <w:color w:val="000000" w:themeColor="hyperlink"/>
          <w:u w:val="single"/>
        </w:rPr>
        <w:hyperlink r:id="rId245">
          <w:r>
            <w:rPr/>
            <w:t>A/C.3/72/SR.37</w:t>
          </w:r>
        </w:hyperlink>
      </w:r>
    </w:p>
    <w:p>
      <w:pPr>
        <w:pStyle w:val="itssubhead"/>
        <w:keepNext/>
        <w:keepLines/>
        <w:spacing w:after="0"/>
      </w:pPr>
      <w:r>
        <w:t>SCIENCE AND TECHNOLOGY--DEVELOPMENT (Agenda Item 21b)</w:t>
      </w:r>
    </w:p>
    <w:p>
      <w:pPr>
        <w:pStyle w:val="itsentry"/>
        <w:keepNext/>
        <w:keepLines/>
        <w:spacing w:after="0"/>
      </w:pPr>
      <w:r>
        <w:t>Jaime Calderón, Héctor Enrique (El Salvador)</w:t>
      </w:r>
      <w:r>
        <w:t xml:space="preserve"> - </w:t>
      </w:r>
      <w:r>
        <w:rPr>
          <w:color w:val="000000" w:themeColor="hyperlink"/>
          <w:u w:val="single"/>
        </w:rPr>
        <w:hyperlink r:id="rId51">
          <w:r>
            <w:rPr/>
            <w:t>A/C.2/72/SR.14</w:t>
          </w:r>
        </w:hyperlink>
      </w:r>
    </w:p>
    <w:p>
      <w:pPr>
        <w:pStyle w:val="itssubhead"/>
        <w:keepNext/>
        <w:keepLines/>
        <w:spacing w:after="0"/>
      </w:pPr>
      <w:r>
        <w:t>INTERNATIONAL JURISDICTION (Agenda Item 85)</w:t>
      </w:r>
    </w:p>
    <w:p>
      <w:pPr>
        <w:pStyle w:val="itsentry"/>
        <w:keepNext/>
        <w:keepLines/>
        <w:spacing w:after="0"/>
      </w:pPr>
      <w:r>
        <w:t>Jaime Calderón, Héctor Enrique (El Salvador)</w:t>
      </w:r>
      <w:r>
        <w:t xml:space="preserve"> - </w:t>
      </w:r>
      <w:r>
        <w:rPr>
          <w:color w:val="000000" w:themeColor="hyperlink"/>
          <w:u w:val="single"/>
        </w:rPr>
        <w:hyperlink r:id="rId198">
          <w:r>
            <w:rPr/>
            <w:t>A/C.6/72/SR.13</w:t>
          </w:r>
        </w:hyperlink>
      </w:r>
    </w:p>
    <w:p>
      <w:pPr>
        <w:pStyle w:val="itssubhead"/>
        <w:keepNext/>
        <w:keepLines/>
        <w:spacing w:after="0"/>
      </w:pPr>
      <w:r>
        <w:t>WOMEN'S ADVANCEMENT (Agenda Item 28a)</w:t>
      </w:r>
    </w:p>
    <w:p>
      <w:pPr>
        <w:pStyle w:val="itsentry"/>
        <w:keepNext/>
        <w:keepLines/>
        <w:spacing w:after="0"/>
      </w:pPr>
      <w:r>
        <w:t>Jaime Calderón, Héctor Enrique (El Salvador)</w:t>
      </w:r>
      <w:r>
        <w:t xml:space="preserve"> - </w:t>
      </w:r>
      <w:r>
        <w:rPr>
          <w:color w:val="000000" w:themeColor="hyperlink"/>
          <w:u w:val="single"/>
        </w:rPr>
        <w:hyperlink r:id="rId142">
          <w:r>
            <w:rPr/>
            <w:t>A/C.3/72/SR.8</w:t>
          </w:r>
        </w:hyperlink>
      </w:r>
    </w:p>
    <w:p>
      <w:pPr>
        <w:pStyle w:val="itssubhead"/>
        <w:keepNext/>
        <w:keepLines/>
        <w:spacing w:after="0"/>
      </w:pPr>
      <w:r>
        <w:t>INTERNATIONAL TRADE LAW (Agenda Item 79)</w:t>
      </w:r>
    </w:p>
    <w:p>
      <w:pPr>
        <w:pStyle w:val="itsentry"/>
        <w:keepNext/>
        <w:keepLines/>
        <w:spacing w:after="0"/>
      </w:pPr>
      <w:r>
        <w:t>Jaime Calderón, Héctor Enrique (El Salvador)</w:t>
      </w:r>
      <w:r>
        <w:t xml:space="preserve"> - </w:t>
      </w:r>
      <w:r>
        <w:rPr>
          <w:color w:val="000000" w:themeColor="hyperlink"/>
          <w:u w:val="single"/>
        </w:rPr>
        <w:hyperlink r:id="rId162">
          <w:r>
            <w:rPr/>
            <w:t>A/C.6/72/SR.10</w:t>
          </w:r>
        </w:hyperlink>
      </w:r>
    </w:p>
    <w:p>
      <w:pPr>
        <w:pStyle w:val="itssubhead"/>
        <w:keepNext/>
        <w:keepLines/>
        <w:spacing w:after="0"/>
      </w:pPr>
      <w:r>
        <w:t>UN. GENERAL ASSEMBLY (72ND SESS. : 2017-2018). 2ND COMMITTEE--GENERAL DEBATE (Agenda Item 8)</w:t>
      </w:r>
    </w:p>
    <w:p>
      <w:pPr>
        <w:pStyle w:val="itsentry"/>
        <w:keepNext/>
        <w:keepLines/>
        <w:spacing w:after="0"/>
      </w:pPr>
      <w:r>
        <w:t>Jaime Calderón, Héctor Enrique (El Salvador)</w:t>
      </w:r>
      <w:r>
        <w:t xml:space="preserve"> - </w:t>
      </w:r>
      <w:r>
        <w:rPr>
          <w:color w:val="000000" w:themeColor="hyperlink"/>
          <w:u w:val="single"/>
        </w:rPr>
        <w:hyperlink r:id="rId39">
          <w:r>
            <w:rPr/>
            <w:t>A/C.2/72/SR.2</w:t>
          </w:r>
        </w:hyperlink>
      </w:r>
    </w:p>
    <w:p>
      <w:pPr>
        <w:pStyle w:val="itssubhead"/>
        <w:keepNext/>
        <w:keepLines/>
        <w:spacing w:after="0"/>
      </w:pPr>
      <w:r>
        <w:t>NON-SELF-GOVERNING TERRITORIES--REPORTS (Agenda Item 58)</w:t>
      </w:r>
    </w:p>
    <w:p>
      <w:pPr>
        <w:pStyle w:val="itsentry"/>
        <w:keepNext/>
        <w:keepLines/>
        <w:spacing w:after="0"/>
      </w:pPr>
      <w:r>
        <w:t>Jaime Calderón, Héctor Enrique (El Salvador)</w:t>
      </w:r>
      <w:r>
        <w:t xml:space="preserve"> - </w:t>
      </w:r>
      <w:r>
        <w:rPr>
          <w:color w:val="000000" w:themeColor="hyperlink"/>
          <w:u w:val="single"/>
        </w:rPr>
        <w:hyperlink r:id="rId149">
          <w:r>
            <w:rPr/>
            <w:t>A/C.4/72/SR.2</w:t>
          </w:r>
        </w:hyperlink>
      </w:r>
    </w:p>
    <w:p>
      <w:pPr>
        <w:pStyle w:val="itssubhead"/>
        <w:keepNext/>
        <w:keepLines/>
        <w:spacing w:after="0"/>
      </w:pPr>
      <w:r>
        <w:t>DEVELOPMENT COOPERATION--MIDDLE-INCOME COUNTRIES (Agenda Item 21d)</w:t>
      </w:r>
    </w:p>
    <w:p>
      <w:pPr>
        <w:pStyle w:val="itsentry"/>
        <w:keepNext/>
        <w:keepLines/>
        <w:spacing w:after="0"/>
      </w:pPr>
      <w:r>
        <w:t>Jaime Calderón, Héctor Enrique (El Salvador)</w:t>
      </w:r>
      <w:r>
        <w:t xml:space="preserve"> - </w:t>
      </w:r>
      <w:r>
        <w:rPr>
          <w:color w:val="000000" w:themeColor="hyperlink"/>
          <w:u w:val="single"/>
        </w:rPr>
        <w:hyperlink r:id="rId51">
          <w:r>
            <w:rPr/>
            <w:t>A/C.2/72/SR.14</w:t>
          </w:r>
        </w:hyperlink>
      </w:r>
    </w:p>
    <w:p>
      <w:pPr>
        <w:pStyle w:val="itssubhead"/>
        <w:keepNext/>
        <w:keepLines/>
        <w:spacing w:after="0"/>
      </w:pPr>
      <w:r>
        <w:t>EXTERNAL DEBT (Agenda Item 17c)</w:t>
      </w:r>
    </w:p>
    <w:p>
      <w:pPr>
        <w:pStyle w:val="itsentry"/>
        <w:keepNext/>
        <w:keepLines/>
        <w:spacing w:after="0"/>
      </w:pPr>
      <w:r>
        <w:t>Soriano Mena, Pablo José (El Salvador)</w:t>
      </w:r>
      <w:r>
        <w:t xml:space="preserve"> - </w:t>
      </w:r>
      <w:r>
        <w:rPr>
          <w:color w:val="000000" w:themeColor="hyperlink"/>
          <w:u w:val="single"/>
        </w:rPr>
        <w:hyperlink r:id="rId25">
          <w:r>
            <w:rPr/>
            <w:t>A/C.2/72/SR.6</w:t>
          </w:r>
        </w:hyperlink>
      </w:r>
    </w:p>
    <w:p>
      <w:pPr>
        <w:pStyle w:val="itssubhead"/>
        <w:keepNext/>
        <w:keepLines/>
        <w:spacing w:after="0"/>
      </w:pPr>
      <w:r>
        <w:t>UN--BUDGET (2018-2019) (Agenda Item 136)</w:t>
      </w:r>
    </w:p>
    <w:p>
      <w:pPr>
        <w:pStyle w:val="itsentry"/>
        <w:keepNext/>
        <w:keepLines/>
        <w:spacing w:after="0"/>
      </w:pPr>
      <w:r>
        <w:t>Funes Henríquez, Carlos Alejandro (El Salvador)</w:t>
      </w:r>
      <w:r>
        <w:t xml:space="preserve"> - </w:t>
      </w:r>
      <w:r>
        <w:rPr>
          <w:color w:val="000000" w:themeColor="hyperlink"/>
          <w:u w:val="single"/>
        </w:rPr>
        <w:hyperlink r:id="rId47">
          <w:r>
            <w:rPr/>
            <w:t>A/C.5/72/SR.4</w:t>
          </w:r>
        </w:hyperlink>
      </w:r>
    </w:p>
    <w:p>
      <w:pPr>
        <w:pStyle w:val="itsentry"/>
        <w:keepNext/>
        <w:keepLines/>
        <w:spacing w:after="0"/>
      </w:pPr>
      <w:r>
        <w:t>Escalante Hasbún, Rubén Armando (El Salvador)</w:t>
      </w:r>
      <w:r>
        <w:t xml:space="preserve"> - </w:t>
      </w:r>
      <w:r>
        <w:rPr>
          <w:color w:val="000000" w:themeColor="hyperlink"/>
          <w:u w:val="single"/>
        </w:rPr>
        <w:hyperlink r:id="rId161">
          <w:r>
            <w:rPr/>
            <w:t>A/C.5/72/SR.23</w:t>
          </w:r>
        </w:hyperlink>
      </w:r>
    </w:p>
    <w:p>
      <w:pPr>
        <w:pStyle w:val="itssubhead"/>
        <w:keepNext/>
        <w:keepLines/>
        <w:spacing w:after="0"/>
      </w:pPr>
      <w:r>
        <w:t>OPERATIONAL ACTIVITIES--UN SYSTEM (Agenda Item 24a)</w:t>
      </w:r>
    </w:p>
    <w:p>
      <w:pPr>
        <w:pStyle w:val="itsentry"/>
        <w:keepNext/>
        <w:keepLines/>
        <w:spacing w:after="0"/>
      </w:pPr>
      <w:r>
        <w:t>Jaime Calderón, Héctor Enrique (El Salvador)</w:t>
      </w:r>
      <w:r>
        <w:t xml:space="preserve"> - </w:t>
      </w:r>
      <w:r>
        <w:rPr>
          <w:color w:val="000000" w:themeColor="hyperlink"/>
          <w:u w:val="single"/>
        </w:rPr>
        <w:hyperlink r:id="rId30">
          <w:r>
            <w:rPr/>
            <w:t>A/C.2/72/SR.22</w:t>
          </w:r>
        </w:hyperlink>
      </w:r>
    </w:p>
    <w:p>
      <w:pPr>
        <w:pStyle w:val="itssubhead"/>
        <w:keepNext/>
        <w:keepLines/>
        <w:spacing w:after="0"/>
      </w:pPr>
      <w:r>
        <w:t>SUSTAINABLE DEVELOPMENT (Agenda Item 19)</w:t>
      </w:r>
    </w:p>
    <w:p>
      <w:pPr>
        <w:pStyle w:val="itsentry"/>
        <w:keepNext/>
        <w:keepLines/>
        <w:spacing w:after="0"/>
      </w:pPr>
      <w:r>
        <w:t>Soriano Mena, Pablo José (El Salvador)</w:t>
      </w:r>
      <w:r>
        <w:t xml:space="preserve"> - </w:t>
      </w:r>
      <w:r>
        <w:rPr>
          <w:color w:val="000000" w:themeColor="hyperlink"/>
          <w:u w:val="single"/>
        </w:rPr>
        <w:hyperlink r:id="rId28">
          <w:r>
            <w:rPr/>
            <w:t>A/C.2/72/SR.8</w:t>
          </w:r>
        </w:hyperlink>
      </w:r>
    </w:p>
    <w:p>
      <w:pPr>
        <w:pStyle w:val="itssubhead"/>
        <w:keepNext/>
        <w:keepLines/>
        <w:spacing w:after="0"/>
      </w:pPr>
      <w:r>
        <w:t>CUBA--UNITED STATES (Agenda Item 42)</w:t>
      </w:r>
    </w:p>
    <w:p>
      <w:pPr>
        <w:pStyle w:val="itsentry"/>
        <w:keepNext/>
        <w:keepLines/>
        <w:spacing w:after="0"/>
      </w:pPr>
      <w:r>
        <w:t>Escalante Hasbún, Rubén Armando (El Salvador)</w:t>
      </w:r>
      <w:r>
        <w:t xml:space="preserve"> - </w:t>
      </w:r>
      <w:r>
        <w:rPr>
          <w:color w:val="000000" w:themeColor="hyperlink"/>
          <w:u w:val="single"/>
        </w:rPr>
        <w:hyperlink r:id="rId41">
          <w:r>
            <w:rPr/>
            <w:t>A/72/PV.38</w:t>
          </w:r>
        </w:hyperlink>
      </w:r>
    </w:p>
    <w:p>
      <w:pPr>
        <w:pStyle w:val="itssubhead"/>
        <w:keepNext/>
        <w:keepLines/>
        <w:spacing w:after="0"/>
      </w:pPr>
      <w:r>
        <w:t>BIOLOGICAL DIVERSITY--TREATY (1992) (Agenda Item 19f)</w:t>
      </w:r>
    </w:p>
    <w:p>
      <w:pPr>
        <w:pStyle w:val="itsentry"/>
        <w:keepNext/>
        <w:keepLines/>
        <w:spacing w:after="0"/>
      </w:pPr>
      <w:r>
        <w:t>Soriano Mena, Pablo José (El Salvador)</w:t>
      </w:r>
      <w:r>
        <w:t xml:space="preserve"> - </w:t>
      </w:r>
      <w:r>
        <w:rPr>
          <w:color w:val="000000" w:themeColor="hyperlink"/>
          <w:u w:val="single"/>
        </w:rPr>
        <w:hyperlink r:id="rId28">
          <w:r>
            <w:rPr/>
            <w:t>A/C.2/72/SR.8</w:t>
          </w:r>
        </w:hyperlink>
      </w:r>
    </w:p>
    <w:p>
      <w:pPr>
        <w:pStyle w:val="itssubhead"/>
        <w:keepNext/>
        <w:keepLines/>
        <w:spacing w:after="0"/>
      </w:pPr>
      <w:r>
        <w:t>INTERNATIONAL LAW--TRAINING PROGRAMMES (Agenda Item 80)</w:t>
      </w:r>
    </w:p>
    <w:p>
      <w:pPr>
        <w:pStyle w:val="itsentry"/>
        <w:keepNext/>
        <w:keepLines/>
        <w:spacing w:after="0"/>
      </w:pPr>
      <w:r>
        <w:t>Celarie Landaverde, Hector Enrique (El Salvador)</w:t>
      </w:r>
      <w:r>
        <w:t xml:space="preserve"> - </w:t>
      </w:r>
      <w:r>
        <w:rPr>
          <w:color w:val="000000" w:themeColor="hyperlink"/>
          <w:u w:val="single"/>
        </w:rPr>
        <w:hyperlink r:id="rId23">
          <w:r>
            <w:rPr/>
            <w:t>A/C.6/72/SR.16</w:t>
          </w:r>
        </w:hyperlink>
      </w:r>
    </w:p>
    <w:p>
      <w:pPr>
        <w:pStyle w:val="itssubhead"/>
        <w:keepNext/>
        <w:keepLines/>
        <w:spacing w:after="0"/>
      </w:pPr>
      <w:r>
        <w:t>CULTURE--DEVELOPMENT (Agenda Item 21c)</w:t>
      </w:r>
    </w:p>
    <w:p>
      <w:pPr>
        <w:pStyle w:val="itsentry"/>
        <w:keepNext/>
        <w:keepLines/>
        <w:spacing w:after="0"/>
      </w:pPr>
      <w:r>
        <w:t>Jaime Calderón, Héctor Enrique (El Salvador)</w:t>
      </w:r>
      <w:r>
        <w:t xml:space="preserve"> - </w:t>
      </w:r>
      <w:r>
        <w:rPr>
          <w:color w:val="000000" w:themeColor="hyperlink"/>
          <w:u w:val="single"/>
        </w:rPr>
        <w:hyperlink r:id="rId51">
          <w:r>
            <w:rPr/>
            <w:t>A/C.2/72/SR.14</w:t>
          </w:r>
        </w:hyperlink>
      </w:r>
    </w:p>
    <w:p>
      <w:pPr>
        <w:pStyle w:val="itssubhead"/>
        <w:keepNext/>
        <w:keepLines/>
        <w:spacing w:after="0"/>
      </w:pPr>
      <w:r>
        <w:t>FOOD SECURITY (Agenda Item 25)</w:t>
      </w:r>
    </w:p>
    <w:p>
      <w:pPr>
        <w:pStyle w:val="itsentry"/>
        <w:keepNext/>
        <w:keepLines/>
        <w:spacing w:after="0"/>
      </w:pPr>
      <w:r>
        <w:t>Jaime Calderón, Héctor Enrique (El Salvador)</w:t>
      </w:r>
      <w:r>
        <w:t xml:space="preserve"> - </w:t>
      </w:r>
      <w:r>
        <w:rPr>
          <w:color w:val="000000" w:themeColor="hyperlink"/>
          <w:u w:val="single"/>
        </w:rPr>
        <w:hyperlink r:id="rId37">
          <w:r>
            <w:rPr/>
            <w:t>A/C.2/72/SR.16</w:t>
          </w:r>
        </w:hyperlink>
      </w:r>
    </w:p>
    <w:p>
      <w:pPr>
        <w:pStyle w:val="itssubhead"/>
        <w:keepNext/>
        <w:keepLines/>
        <w:spacing w:after="0"/>
      </w:pPr>
      <w:r>
        <w:t>POVERTY--INTERNATIONAL DECADE (2008-2017) (Agenda Item 23a)</w:t>
      </w:r>
    </w:p>
    <w:p>
      <w:pPr>
        <w:pStyle w:val="itsentry"/>
        <w:keepNext/>
        <w:keepLines/>
        <w:spacing w:after="0"/>
      </w:pPr>
      <w:r>
        <w:t>Jaime Calderón, Héctor Enrique (El Salvador)</w:t>
      </w:r>
      <w:r>
        <w:t xml:space="preserve"> - </w:t>
      </w:r>
      <w:r>
        <w:rPr>
          <w:color w:val="000000" w:themeColor="hyperlink"/>
          <w:u w:val="single"/>
        </w:rPr>
        <w:hyperlink r:id="rId43">
          <w:r>
            <w:rPr/>
            <w:t>A/C.2/72/SR.12</w:t>
          </w:r>
        </w:hyperlink>
      </w:r>
    </w:p>
    <w:p>
      <w:pPr>
        <w:pStyle w:val="itssubhead"/>
        <w:keepNext/>
        <w:keepLines/>
        <w:spacing w:after="0"/>
      </w:pPr>
      <w:r>
        <w:t>DEVELOPMENT FINANCE (Agenda Item 17b)</w:t>
      </w:r>
    </w:p>
    <w:p>
      <w:pPr>
        <w:pStyle w:val="itsentry"/>
        <w:keepNext/>
        <w:keepLines/>
        <w:spacing w:after="0"/>
      </w:pPr>
      <w:r>
        <w:t>Soriano Mena, Pablo José (El Salvador)</w:t>
      </w:r>
      <w:r>
        <w:t xml:space="preserve"> - </w:t>
      </w:r>
      <w:r>
        <w:rPr>
          <w:color w:val="000000" w:themeColor="hyperlink"/>
          <w:u w:val="single"/>
        </w:rPr>
        <w:hyperlink r:id="rId25">
          <w:r>
            <w:rPr/>
            <w:t>A/C.2/72/SR.6</w:t>
          </w:r>
        </w:hyperlink>
      </w:r>
    </w:p>
    <w:p>
      <w:pPr>
        <w:pStyle w:val="itssubhead"/>
        <w:keepNext/>
        <w:keepLines/>
        <w:spacing w:after="0"/>
      </w:pPr>
      <w:r>
        <w:t>NON-SELF-GOVERNING TERRITORIES--FELLOWSHIPS (Agenda Item 61)</w:t>
      </w:r>
    </w:p>
    <w:p>
      <w:pPr>
        <w:pStyle w:val="itsentry"/>
        <w:keepNext/>
        <w:keepLines/>
        <w:spacing w:after="0"/>
      </w:pPr>
      <w:r>
        <w:t>Jaime Calderón, Héctor Enrique (El Salvador)</w:t>
      </w:r>
      <w:r>
        <w:t xml:space="preserve"> - </w:t>
      </w:r>
      <w:r>
        <w:rPr>
          <w:color w:val="000000" w:themeColor="hyperlink"/>
          <w:u w:val="single"/>
        </w:rPr>
        <w:hyperlink r:id="rId149">
          <w:r>
            <w:rPr/>
            <w:t>A/C.4/72/SR.2</w:t>
          </w:r>
        </w:hyperlink>
      </w:r>
    </w:p>
    <w:p>
      <w:pPr>
        <w:pStyle w:val="itssubhead"/>
        <w:keepNext/>
        <w:keepLines/>
        <w:spacing w:after="0"/>
      </w:pPr>
      <w:r>
        <w:t>FALKLAND ISLANDS (MALVINAS) QUESTION (Agenda Item 46)</w:t>
      </w:r>
    </w:p>
    <w:p>
      <w:pPr>
        <w:pStyle w:val="itsentry"/>
        <w:keepNext/>
        <w:keepLines/>
        <w:spacing w:after="0"/>
      </w:pPr>
      <w:r>
        <w:t>Jaime Calderón, Héctor Enrique (El Salvador)</w:t>
      </w:r>
      <w:r>
        <w:t xml:space="preserve"> - </w:t>
      </w:r>
      <w:r>
        <w:rPr>
          <w:color w:val="000000" w:themeColor="hyperlink"/>
          <w:u w:val="single"/>
        </w:rPr>
        <w:hyperlink r:id="rId149">
          <w:r>
            <w:rPr/>
            <w:t>A/C.4/72/SR.2</w:t>
          </w:r>
        </w:hyperlink>
      </w:r>
    </w:p>
    <w:p>
      <w:pPr>
        <w:pStyle w:val="itssubhead"/>
        <w:keepNext/>
        <w:keepLines/>
        <w:spacing w:after="0"/>
      </w:pPr>
      <w:r>
        <w:t>WOMEN IN DEVELOPMENT (Agenda Item 23b)</w:t>
      </w:r>
    </w:p>
    <w:p>
      <w:pPr>
        <w:pStyle w:val="itsentry"/>
        <w:keepNext/>
        <w:keepLines/>
        <w:spacing w:after="0"/>
      </w:pPr>
      <w:r>
        <w:t>Jaime Calderón, Héctor Enrique (El Salvador)</w:t>
      </w:r>
      <w:r>
        <w:t xml:space="preserve"> - </w:t>
      </w:r>
      <w:r>
        <w:rPr>
          <w:color w:val="000000" w:themeColor="hyperlink"/>
          <w:u w:val="single"/>
        </w:rPr>
        <w:hyperlink r:id="rId43">
          <w:r>
            <w:rPr/>
            <w:t>A/C.2/72/SR.12</w:t>
          </w:r>
        </w:hyperlink>
      </w:r>
    </w:p>
    <w:p>
      <w:pPr>
        <w:pStyle w:val="itssubhead"/>
        <w:keepNext/>
        <w:keepLines/>
        <w:spacing w:after="0"/>
      </w:pPr>
      <w:r>
        <w:t>LEAST DEVELOPED COUNTRIES--CONFERENCE (4TH : 2011 : ISTANBUL) (Agenda Item 22a)</w:t>
      </w:r>
    </w:p>
    <w:p>
      <w:pPr>
        <w:pStyle w:val="itsentry"/>
        <w:keepNext/>
        <w:keepLines/>
        <w:spacing w:after="0"/>
      </w:pPr>
      <w:r>
        <w:t>Jaime Calderón, Héctor Enrique (El Salvador)</w:t>
      </w:r>
      <w:r>
        <w:t xml:space="preserve"> - </w:t>
      </w:r>
      <w:r>
        <w:rPr>
          <w:color w:val="000000" w:themeColor="hyperlink"/>
          <w:u w:val="single"/>
        </w:rPr>
        <w:hyperlink r:id="rId22">
          <w:r>
            <w:rPr/>
            <w:t>A/C.2/72/SR.18</w:t>
          </w:r>
        </w:hyperlink>
      </w:r>
    </w:p>
    <w:p>
      <w:pPr>
        <w:pStyle w:val="itssubhead"/>
        <w:keepNext/>
        <w:keepLines/>
        <w:spacing w:after="0"/>
      </w:pPr>
      <w:r>
        <w:t>MIGRANTS--PROTECTION (Agenda Item 72b)</w:t>
      </w:r>
    </w:p>
    <w:p>
      <w:pPr>
        <w:pStyle w:val="itsentry"/>
        <w:keepNext/>
        <w:keepLines/>
        <w:spacing w:after="0"/>
      </w:pPr>
      <w:r>
        <w:t>Jaime Calderón, Héctor Enrique (El Salvador)</w:t>
      </w:r>
      <w:r>
        <w:t xml:space="preserve"> - </w:t>
      </w:r>
      <w:r>
        <w:rPr>
          <w:color w:val="000000" w:themeColor="hyperlink"/>
          <w:u w:val="single"/>
        </w:rPr>
        <w:hyperlink r:id="rId92">
          <w:r>
            <w:rPr/>
            <w:t>A/C.3/72/SR.35</w:t>
          </w:r>
        </w:hyperlink>
      </w:r>
    </w:p>
    <w:p>
      <w:pPr>
        <w:pStyle w:val="itssubhead"/>
        <w:keepNext/>
        <w:keepLines/>
        <w:spacing w:after="0"/>
      </w:pPr>
      <w:r>
        <w:t>TERRORISM (Agenda Item 109)</w:t>
      </w:r>
    </w:p>
    <w:p>
      <w:pPr>
        <w:pStyle w:val="itsentry"/>
        <w:keepNext/>
        <w:keepLines/>
        <w:spacing w:after="0"/>
      </w:pPr>
      <w:r>
        <w:t>Jaime Calderón, Héctor Enrique (El Salvador)</w:t>
      </w:r>
      <w:r>
        <w:t xml:space="preserve"> - </w:t>
      </w:r>
      <w:r>
        <w:rPr>
          <w:color w:val="000000" w:themeColor="hyperlink"/>
          <w:u w:val="single"/>
        </w:rPr>
        <w:hyperlink r:id="rId52">
          <w:r>
            <w:rPr/>
            <w:t>A/C.6/72/SR.1</w:t>
          </w:r>
        </w:hyperlink>
      </w:r>
    </w:p>
    <w:p>
      <w:pPr>
        <w:pStyle w:val="itssubhead"/>
        <w:keepNext/>
        <w:keepLines/>
        <w:spacing w:after="0"/>
      </w:pPr>
      <w:r>
        <w:t>INFORMATION (Agenda Item 57)</w:t>
      </w:r>
    </w:p>
    <w:p>
      <w:pPr>
        <w:pStyle w:val="itsentry"/>
        <w:keepNext/>
        <w:keepLines/>
        <w:spacing w:after="0"/>
      </w:pPr>
      <w:r>
        <w:t>Rivera Sánchez, Carla Esperanza (El Salvador)</w:t>
      </w:r>
      <w:r>
        <w:t xml:space="preserve"> - </w:t>
      </w:r>
      <w:r>
        <w:rPr>
          <w:color w:val="000000" w:themeColor="hyperlink"/>
          <w:u w:val="single"/>
        </w:rPr>
        <w:hyperlink r:id="rId26">
          <w:r>
            <w:rPr/>
            <w:t>A/C.4/72/SR.14</w:t>
          </w:r>
        </w:hyperlink>
      </w:r>
    </w:p>
    <w:p>
      <w:pPr>
        <w:pStyle w:val="itssubhead"/>
        <w:keepNext/>
        <w:keepLines/>
        <w:spacing w:after="0"/>
      </w:pPr>
      <w:r>
        <w:t>NON-SELF-GOVERNING TERRITORIES--ECONOMIC INTERESTS (Agenda Item 59)</w:t>
      </w:r>
    </w:p>
    <w:p>
      <w:pPr>
        <w:pStyle w:val="itsentry"/>
        <w:keepNext/>
        <w:keepLines/>
        <w:spacing w:after="0"/>
      </w:pPr>
      <w:r>
        <w:t>Jaime Calderón, Héctor Enrique (El Salvador)</w:t>
      </w:r>
      <w:r>
        <w:t xml:space="preserve"> - </w:t>
      </w:r>
      <w:r>
        <w:rPr>
          <w:color w:val="000000" w:themeColor="hyperlink"/>
          <w:u w:val="single"/>
        </w:rPr>
        <w:hyperlink r:id="rId149">
          <w:r>
            <w:rPr/>
            <w:t>A/C.4/72/SR.2</w:t>
          </w:r>
        </w:hyperlink>
      </w:r>
    </w:p>
    <w:p>
      <w:pPr>
        <w:pStyle w:val="itssubhead"/>
        <w:keepNext/>
        <w:keepLines/>
        <w:spacing w:after="0"/>
      </w:pPr>
      <w:r>
        <w:t>INTERNATIONAL LAW (Agenda Item 81)</w:t>
      </w:r>
    </w:p>
    <w:p>
      <w:pPr>
        <w:pStyle w:val="itsentry"/>
        <w:keepNext/>
        <w:keepLines/>
        <w:spacing w:after="0"/>
      </w:pPr>
      <w:r>
        <w:t>Celarie Landaverde, Hector Enrique (El Salvador)</w:t>
      </w:r>
      <w:r>
        <w:t xml:space="preserve"> - </w:t>
      </w:r>
      <w:r>
        <w:rPr>
          <w:color w:val="000000" w:themeColor="hyperlink"/>
          <w:u w:val="single"/>
        </w:rPr>
        <w:hyperlink r:id="rId189">
          <w:r>
            <w:rPr/>
            <w:t>A/C.6/72/SR.18</w:t>
          </w:r>
        </w:hyperlink>
      </w:r>
      <w:r>
        <w:br/>
      </w:r>
    </w:p>
    <w:p>
      <w:pPr>
        <w:pStyle w:val="itshead"/>
        <w:keepNext/>
        <w:keepLines/>
      </w:pPr>
      <w:r>
        <w:t>Comoros</w:t>
      </w:r>
    </w:p>
    <w:p>
      <w:pPr>
        <w:pStyle w:val="itssubhead"/>
        <w:keepNext/>
        <w:keepLines/>
        <w:spacing w:after="0"/>
      </w:pPr>
      <w:r>
        <w:t>DECOLONIZATION (Agenda Item 62)</w:t>
      </w:r>
    </w:p>
    <w:p>
      <w:pPr>
        <w:pStyle w:val="itsentry"/>
        <w:keepNext/>
        <w:keepLines/>
        <w:spacing w:after="0"/>
      </w:pPr>
      <w:r>
        <w:t>Oussein, Said Mohamed</w:t>
      </w:r>
      <w:r>
        <w:t xml:space="preserve"> - </w:t>
      </w:r>
      <w:r>
        <w:rPr>
          <w:color w:val="000000" w:themeColor="hyperlink"/>
          <w:u w:val="single"/>
        </w:rPr>
        <w:hyperlink r:id="rId17">
          <w:r>
            <w:rPr/>
            <w:t>A/C.4/72/SR.8</w:t>
          </w:r>
        </w:hyperlink>
      </w:r>
    </w:p>
    <w:p>
      <w:pPr>
        <w:pStyle w:val="itssubhead"/>
        <w:keepNext/>
        <w:keepLines/>
        <w:spacing w:after="0"/>
      </w:pPr>
      <w:r>
        <w:t>NUCLEAR DISARMAMENT (Agenda Item 99b)</w:t>
      </w:r>
    </w:p>
    <w:p>
      <w:pPr>
        <w:pStyle w:val="itsentry"/>
        <w:keepNext/>
        <w:keepLines/>
        <w:spacing w:after="0"/>
      </w:pPr>
      <w:r>
        <w:t>Oussein, Said Mohamed</w:t>
      </w:r>
      <w:r>
        <w:t xml:space="preserve"> - </w:t>
      </w:r>
      <w:r>
        <w:rPr>
          <w:color w:val="000000" w:themeColor="hyperlink"/>
          <w:u w:val="single"/>
        </w:rPr>
        <w:hyperlink r:id="rId253">
          <w:r>
            <w:rPr/>
            <w:t>A/C.1/72/PV.14</w:t>
          </w:r>
        </w:hyperlink>
      </w:r>
    </w:p>
    <w:p>
      <w:pPr>
        <w:pStyle w:val="itssubhead"/>
        <w:keepNext/>
        <w:keepLines/>
        <w:spacing w:after="0"/>
      </w:pPr>
      <w:r>
        <w:t>NUCLEAR DISARMAMENT NEGOTIATIONS (Agenda Item 99bb)</w:t>
      </w:r>
    </w:p>
    <w:p>
      <w:pPr>
        <w:pStyle w:val="itsentry"/>
        <w:keepNext/>
        <w:keepLines/>
        <w:spacing w:after="0"/>
      </w:pPr>
      <w:r>
        <w:t>Oussein, Said Mohamed</w:t>
      </w:r>
      <w:r>
        <w:t xml:space="preserve"> - </w:t>
      </w:r>
      <w:r>
        <w:rPr>
          <w:color w:val="000000" w:themeColor="hyperlink"/>
          <w:u w:val="single"/>
        </w:rPr>
        <w:hyperlink r:id="rId253">
          <w:r>
            <w:rPr/>
            <w:t>A/C.1/72/PV.14</w:t>
          </w:r>
        </w:hyperlink>
      </w:r>
    </w:p>
    <w:p>
      <w:pPr>
        <w:pStyle w:val="itssubhead"/>
        <w:keepNext/>
        <w:keepLines/>
        <w:spacing w:after="0"/>
      </w:pPr>
      <w:r>
        <w:t>WESTERN SAHARA QUESTION (Agenda Item 62)</w:t>
      </w:r>
    </w:p>
    <w:p>
      <w:pPr>
        <w:pStyle w:val="itsentry"/>
        <w:keepNext/>
        <w:keepLines/>
        <w:spacing w:after="0"/>
      </w:pPr>
      <w:r>
        <w:t>Oussein, Said Mohamed</w:t>
      </w:r>
      <w:r>
        <w:t xml:space="preserve"> - </w:t>
      </w:r>
      <w:r>
        <w:rPr>
          <w:color w:val="000000" w:themeColor="hyperlink"/>
          <w:u w:val="single"/>
        </w:rPr>
        <w:hyperlink r:id="rId17">
          <w:r>
            <w:rPr/>
            <w:t>A/C.4/72/SR.8</w:t>
          </w:r>
        </w:hyperlink>
      </w:r>
      <w:r>
        <w:br/>
      </w:r>
    </w:p>
    <w:p>
      <w:pPr>
        <w:pStyle w:val="itshead"/>
        <w:keepNext/>
        <w:keepLines/>
      </w:pPr>
      <w:r>
        <w:t>Comoros. President</w:t>
      </w:r>
    </w:p>
    <w:p>
      <w:pPr>
        <w:pStyle w:val="itssubhead"/>
        <w:keepNext/>
        <w:keepLines/>
        <w:spacing w:after="0"/>
      </w:pPr>
      <w:r>
        <w:t>UN. GENERAL ASSEMBLY (72ND SESS. : 2017-2018)--GENERAL DEBATE (Agenda Item 8)</w:t>
      </w:r>
    </w:p>
    <w:p>
      <w:pPr>
        <w:pStyle w:val="itsentry"/>
        <w:keepNext/>
        <w:keepLines/>
        <w:spacing w:after="0"/>
      </w:pPr>
      <w:r>
        <w:t>Assoumani, Azali</w:t>
      </w:r>
      <w:r>
        <w:t xml:space="preserve"> - </w:t>
      </w:r>
      <w:r>
        <w:rPr>
          <w:color w:val="000000" w:themeColor="hyperlink"/>
          <w:u w:val="single"/>
        </w:rPr>
        <w:hyperlink r:id="rId280">
          <w:r>
            <w:rPr/>
            <w:t>A/72/PV.13</w:t>
          </w:r>
        </w:hyperlink>
      </w:r>
    </w:p>
    <w:p>
      <w:pPr>
        <w:pStyle w:val="itssubhead"/>
        <w:keepNext/>
        <w:keepLines/>
        <w:spacing w:after="0"/>
      </w:pPr>
      <w:r>
        <w:t>UN. GENERAL ASSEMBLY (72ND SESS. : 2017-2018)--SPECIAL STATEMENTS (Agenda Item )</w:t>
      </w:r>
    </w:p>
    <w:p>
      <w:pPr>
        <w:pStyle w:val="itsentry"/>
        <w:keepNext/>
        <w:keepLines/>
        <w:spacing w:after="0"/>
      </w:pPr>
      <w:r>
        <w:t>Assoumani, Azali</w:t>
      </w:r>
      <w:r>
        <w:t xml:space="preserve"> - </w:t>
      </w:r>
      <w:r>
        <w:rPr>
          <w:color w:val="000000" w:themeColor="hyperlink"/>
          <w:u w:val="single"/>
        </w:rPr>
        <w:hyperlink r:id="rId280">
          <w:r>
            <w:rPr/>
            <w:t>A/72/PV.13</w:t>
          </w:r>
        </w:hyperlink>
      </w:r>
      <w:r>
        <w:br/>
      </w:r>
    </w:p>
    <w:p>
      <w:pPr>
        <w:pStyle w:val="itshead"/>
        <w:keepNext/>
        <w:keepLines/>
      </w:pPr>
      <w:r>
        <w:t>Comprehensive Nuclear Test-Ban Treaty Organization (Proposed)</w:t>
      </w:r>
    </w:p>
    <w:p>
      <w:pPr>
        <w:pStyle w:val="itssubhead"/>
        <w:keepNext/>
        <w:keepLines/>
        <w:spacing w:after="0"/>
      </w:pPr>
      <w:r>
        <w:t>UN. GENERAL ASSEMBLY (72ND SESS. : 2017-2018). 1ST COMMITTEE--GENERAL DEBATE (Agenda Item 8)</w:t>
      </w:r>
    </w:p>
    <w:p>
      <w:pPr>
        <w:pStyle w:val="itsentry"/>
        <w:keepNext/>
        <w:keepLines/>
        <w:spacing w:after="0"/>
      </w:pPr>
      <w:r>
        <w:t>Rosemberg Guerrero, José</w:t>
      </w:r>
      <w:r>
        <w:t xml:space="preserve"> - </w:t>
      </w:r>
      <w:r>
        <w:rPr>
          <w:color w:val="000000" w:themeColor="hyperlink"/>
          <w:u w:val="single"/>
        </w:rPr>
        <w:hyperlink r:id="rId82">
          <w:r>
            <w:rPr/>
            <w:t>A/C.1/72/PV.9</w:t>
          </w:r>
        </w:hyperlink>
      </w:r>
    </w:p>
    <w:p>
      <w:pPr>
        <w:pStyle w:val="itssubhead"/>
        <w:keepNext/>
        <w:keepLines/>
        <w:spacing w:after="0"/>
      </w:pPr>
      <w:r>
        <w:t>NUCLEAR WEAPON TESTS--TREATY (Agenda Item 105)</w:t>
      </w:r>
    </w:p>
    <w:p>
      <w:pPr>
        <w:pStyle w:val="itsentry"/>
        <w:keepNext/>
        <w:keepLines/>
        <w:spacing w:after="0"/>
      </w:pPr>
      <w:r>
        <w:t>Rosemberg Guerrero, José</w:t>
      </w:r>
      <w:r>
        <w:t xml:space="preserve"> - </w:t>
      </w:r>
      <w:r>
        <w:rPr>
          <w:color w:val="000000" w:themeColor="hyperlink"/>
          <w:u w:val="single"/>
        </w:rPr>
        <w:hyperlink r:id="rId24">
          <w:r>
            <w:rPr/>
            <w:t>A/C.1/72/PV.10</w:t>
          </w:r>
        </w:hyperlink>
      </w:r>
      <w:r>
        <w:br/>
      </w:r>
    </w:p>
    <w:p>
      <w:pPr>
        <w:pStyle w:val="itshead"/>
        <w:keepNext/>
        <w:keepLines/>
      </w:pPr>
      <w:r>
        <w:t>Comunidade dos Países de Língua Portuguesa</w:t>
      </w:r>
    </w:p>
    <w:p>
      <w:pPr>
        <w:pStyle w:val="itssubhead"/>
        <w:keepNext/>
        <w:keepLines/>
        <w:spacing w:after="0"/>
      </w:pPr>
      <w:r>
        <w:t>ICJ--REPORTS (2016-2017) (Agenda Item 74)</w:t>
      </w:r>
    </w:p>
    <w:p>
      <w:pPr>
        <w:pStyle w:val="itsentry"/>
        <w:keepNext/>
        <w:keepLines/>
        <w:spacing w:after="0"/>
      </w:pPr>
      <w:r>
        <w:t>Vieira, Mauro (Brazil)</w:t>
      </w:r>
      <w:r>
        <w:t xml:space="preserve"> - </w:t>
      </w:r>
      <w:r>
        <w:rPr>
          <w:color w:val="000000" w:themeColor="hyperlink"/>
          <w:u w:val="single"/>
        </w:rPr>
        <w:hyperlink r:id="rId224">
          <w:r>
            <w:rPr/>
            <w:t>A/72/PV.34</w:t>
          </w:r>
        </w:hyperlink>
      </w:r>
    </w:p>
    <w:p>
      <w:pPr>
        <w:pStyle w:val="itssubhead"/>
        <w:keepNext/>
        <w:keepLines/>
        <w:spacing w:after="0"/>
      </w:pPr>
      <w:r>
        <w:t>INFORMATION (Agenda Item 57)</w:t>
      </w:r>
    </w:p>
    <w:p>
      <w:pPr>
        <w:pStyle w:val="itsentry"/>
        <w:keepNext/>
        <w:keepLines/>
        <w:spacing w:after="0"/>
      </w:pPr>
      <w:r>
        <w:t>Meyer, Frederico S. Duque Estrada (Brazil)</w:t>
      </w:r>
      <w:r>
        <w:t xml:space="preserve"> - </w:t>
      </w:r>
      <w:r>
        <w:rPr>
          <w:color w:val="000000" w:themeColor="hyperlink"/>
          <w:u w:val="single"/>
        </w:rPr>
        <w:hyperlink r:id="rId26">
          <w:r>
            <w:rPr/>
            <w:t>A/C.4/72/SR.14</w:t>
          </w:r>
        </w:hyperlink>
      </w:r>
      <w:r>
        <w:br/>
      </w:r>
    </w:p>
    <w:p>
      <w:pPr>
        <w:pStyle w:val="itshead"/>
        <w:keepNext/>
        <w:keepLines/>
      </w:pPr>
      <w:r>
        <w:t>Congo</w:t>
      </w:r>
    </w:p>
    <w:p>
      <w:pPr>
        <w:pStyle w:val="itssubhead"/>
        <w:keepNext/>
        <w:keepLines/>
        <w:spacing w:after="0"/>
      </w:pPr>
      <w:r>
        <w:t>DISASTER PREVENTION (Agenda Item 19c)</w:t>
      </w:r>
    </w:p>
    <w:p>
      <w:pPr>
        <w:pStyle w:val="itsentry"/>
        <w:keepNext/>
        <w:keepLines/>
        <w:spacing w:after="0"/>
      </w:pPr>
      <w:r>
        <w:t>Dingha, Appolinaire</w:t>
      </w:r>
      <w:r>
        <w:t xml:space="preserve"> - </w:t>
      </w:r>
      <w:r>
        <w:rPr>
          <w:color w:val="000000" w:themeColor="hyperlink"/>
          <w:u w:val="single"/>
        </w:rPr>
        <w:hyperlink r:id="rId113">
          <w:r>
            <w:rPr/>
            <w:t>A/C.2/72/SR.10</w:t>
          </w:r>
        </w:hyperlink>
      </w:r>
    </w:p>
    <w:p>
      <w:pPr>
        <w:pStyle w:val="itssubhead"/>
        <w:keepNext/>
        <w:keepLines/>
        <w:spacing w:after="0"/>
      </w:pPr>
      <w:r>
        <w:t>WOMEN'S ADVANCEMENT (Agenda Item 28a)</w:t>
      </w:r>
    </w:p>
    <w:p>
      <w:pPr>
        <w:pStyle w:val="itsentry"/>
        <w:keepNext/>
        <w:keepLines/>
        <w:spacing w:after="0"/>
      </w:pPr>
      <w:r>
        <w:t>Nguele Makouelet, Lauria</w:t>
      </w:r>
      <w:r>
        <w:t xml:space="preserve"> - </w:t>
      </w:r>
      <w:r>
        <w:rPr>
          <w:color w:val="000000" w:themeColor="hyperlink"/>
          <w:u w:val="single"/>
        </w:rPr>
        <w:hyperlink r:id="rId121">
          <w:r>
            <w:rPr/>
            <w:t>A/C.3/72/SR.10</w:t>
          </w:r>
        </w:hyperlink>
      </w:r>
    </w:p>
    <w:p>
      <w:pPr>
        <w:pStyle w:val="itssubhead"/>
        <w:keepNext/>
        <w:keepLines/>
        <w:spacing w:after="0"/>
      </w:pPr>
      <w:r>
        <w:t>SUSTAINABLE ENERGY (Agenda Item 19i)</w:t>
      </w:r>
    </w:p>
    <w:p>
      <w:pPr>
        <w:pStyle w:val="itsentry"/>
        <w:keepNext/>
        <w:keepLines/>
        <w:spacing w:after="0"/>
      </w:pPr>
      <w:r>
        <w:t>Dingha, Appolinaire</w:t>
      </w:r>
      <w:r>
        <w:t xml:space="preserve"> - </w:t>
      </w:r>
      <w:r>
        <w:rPr>
          <w:color w:val="000000" w:themeColor="hyperlink"/>
          <w:u w:val="single"/>
        </w:rPr>
        <w:hyperlink r:id="rId113">
          <w:r>
            <w:rPr/>
            <w:t>A/C.2/72/SR.10</w:t>
          </w:r>
        </w:hyperlink>
      </w:r>
    </w:p>
    <w:p>
      <w:pPr>
        <w:pStyle w:val="itssubhead"/>
        <w:keepNext/>
        <w:keepLines/>
        <w:spacing w:after="0"/>
      </w:pPr>
      <w:r>
        <w:t>AGENDA 21--PROGRAMME IMPLEMENTATION (Agenda Item 19a)</w:t>
      </w:r>
    </w:p>
    <w:p>
      <w:pPr>
        <w:pStyle w:val="itsentry"/>
        <w:keepNext/>
        <w:keepLines/>
        <w:spacing w:after="0"/>
      </w:pPr>
      <w:r>
        <w:t>Dingha, Appolinaire</w:t>
      </w:r>
      <w:r>
        <w:t xml:space="preserve"> - </w:t>
      </w:r>
      <w:r>
        <w:rPr>
          <w:color w:val="000000" w:themeColor="hyperlink"/>
          <w:u w:val="single"/>
        </w:rPr>
        <w:hyperlink r:id="rId113">
          <w:r>
            <w:rPr/>
            <w:t>A/C.2/72/SR.10</w:t>
          </w:r>
        </w:hyperlink>
      </w:r>
    </w:p>
    <w:p>
      <w:pPr>
        <w:pStyle w:val="itssubhead"/>
        <w:keepNext/>
        <w:keepLines/>
        <w:spacing w:after="0"/>
      </w:pPr>
      <w:r>
        <w:t>RIGHTS OF THE CHILD (Agenda Item 68a)</w:t>
      </w:r>
    </w:p>
    <w:p>
      <w:pPr>
        <w:pStyle w:val="itsentry"/>
        <w:keepNext/>
        <w:keepLines/>
        <w:spacing w:after="0"/>
      </w:pPr>
      <w:r>
        <w:t>Nguele Makouelet, Lauria</w:t>
      </w:r>
      <w:r>
        <w:t xml:space="preserve"> - </w:t>
      </w:r>
      <w:r>
        <w:rPr>
          <w:color w:val="000000" w:themeColor="hyperlink"/>
          <w:u w:val="single"/>
        </w:rPr>
        <w:hyperlink r:id="rId122">
          <w:r>
            <w:rPr/>
            <w:t>A/C.3/72/SR.15</w:t>
          </w:r>
        </w:hyperlink>
      </w:r>
    </w:p>
    <w:p>
      <w:pPr>
        <w:pStyle w:val="itssubhead"/>
        <w:keepNext/>
        <w:keepLines/>
        <w:spacing w:after="0"/>
      </w:pPr>
      <w:r>
        <w:t>WOMEN'S ADVANCEMENT--CONFERENCES (Agenda Item 28b)</w:t>
      </w:r>
    </w:p>
    <w:p>
      <w:pPr>
        <w:pStyle w:val="itsentry"/>
        <w:keepNext/>
        <w:keepLines/>
        <w:spacing w:after="0"/>
      </w:pPr>
      <w:r>
        <w:t>Nguele Makouelet, Lauria</w:t>
      </w:r>
      <w:r>
        <w:t xml:space="preserve"> - </w:t>
      </w:r>
      <w:r>
        <w:rPr>
          <w:color w:val="000000" w:themeColor="hyperlink"/>
          <w:u w:val="single"/>
        </w:rPr>
        <w:hyperlink r:id="rId121">
          <w:r>
            <w:rPr/>
            <w:t>A/C.3/72/SR.10</w:t>
          </w:r>
        </w:hyperlink>
      </w:r>
    </w:p>
    <w:p>
      <w:pPr>
        <w:pStyle w:val="itssubhead"/>
        <w:keepNext/>
        <w:keepLines/>
        <w:spacing w:after="0"/>
      </w:pPr>
      <w:r>
        <w:t>UN. GENERAL ASSEMBLY (72ND SESS. : 2017-2018). 1ST COMMITTEE--GENERAL DEBATE (Agenda Item 8)</w:t>
      </w:r>
    </w:p>
    <w:p>
      <w:pPr>
        <w:pStyle w:val="itsentry"/>
        <w:keepNext/>
        <w:keepLines/>
        <w:spacing w:after="0"/>
      </w:pPr>
      <w:r>
        <w:t>Ngoulou, Jean Didier Clovis</w:t>
      </w:r>
      <w:r>
        <w:t xml:space="preserve"> - </w:t>
      </w:r>
      <w:r>
        <w:rPr>
          <w:color w:val="000000" w:themeColor="hyperlink"/>
          <w:u w:val="single"/>
        </w:rPr>
        <w:hyperlink r:id="rId62">
          <w:r>
            <w:rPr/>
            <w:t>A/C.1/72/PV.8</w:t>
          </w:r>
        </w:hyperlink>
      </w:r>
    </w:p>
    <w:p>
      <w:pPr>
        <w:pStyle w:val="itssubhead"/>
        <w:keepNext/>
        <w:keepLines/>
        <w:spacing w:after="0"/>
      </w:pPr>
      <w:r>
        <w:t>CHILDREN--UN. GENERAL ASSEMBLY (27TH SPECIAL SESS. : 2002) (Agenda Item 68b)</w:t>
      </w:r>
    </w:p>
    <w:p>
      <w:pPr>
        <w:pStyle w:val="itsentry"/>
        <w:keepNext/>
        <w:keepLines/>
        <w:spacing w:after="0"/>
      </w:pPr>
      <w:r>
        <w:t>Nguele Makouelet, Lauria</w:t>
      </w:r>
      <w:r>
        <w:t xml:space="preserve"> - </w:t>
      </w:r>
      <w:r>
        <w:rPr>
          <w:color w:val="000000" w:themeColor="hyperlink"/>
          <w:u w:val="single"/>
        </w:rPr>
        <w:hyperlink r:id="rId122">
          <w:r>
            <w:rPr/>
            <w:t>A/C.3/72/SR.15</w:t>
          </w:r>
        </w:hyperlink>
      </w:r>
    </w:p>
    <w:p>
      <w:pPr>
        <w:pStyle w:val="itssubhead"/>
        <w:keepNext/>
        <w:keepLines/>
        <w:spacing w:after="0"/>
      </w:pPr>
      <w:r>
        <w:t>CLIMATE (Agenda Item 19d)</w:t>
      </w:r>
    </w:p>
    <w:p>
      <w:pPr>
        <w:pStyle w:val="itsentry"/>
        <w:keepNext/>
        <w:keepLines/>
        <w:spacing w:after="0"/>
      </w:pPr>
      <w:r>
        <w:t>Dingha, Appolinaire</w:t>
      </w:r>
      <w:r>
        <w:t xml:space="preserve"> - </w:t>
      </w:r>
      <w:r>
        <w:rPr>
          <w:color w:val="000000" w:themeColor="hyperlink"/>
          <w:u w:val="single"/>
        </w:rPr>
        <w:hyperlink r:id="rId113">
          <w:r>
            <w:rPr/>
            <w:t>A/C.2/72/SR.10</w:t>
          </w:r>
        </w:hyperlink>
      </w:r>
      <w:r>
        <w:br/>
      </w:r>
    </w:p>
    <w:p>
      <w:pPr>
        <w:pStyle w:val="itshead"/>
        <w:keepNext/>
        <w:keepLines/>
      </w:pPr>
      <w:r>
        <w:t>Congo. President</w:t>
      </w:r>
    </w:p>
    <w:p>
      <w:pPr>
        <w:pStyle w:val="itssubhead"/>
        <w:keepNext/>
        <w:keepLines/>
        <w:spacing w:after="0"/>
      </w:pPr>
      <w:r>
        <w:t>UN. GENERAL ASSEMBLY (72ND SESS. : 2017-2018)--SPECIAL STATEMENTS (Agenda Item )</w:t>
      </w:r>
    </w:p>
    <w:p>
      <w:pPr>
        <w:pStyle w:val="itsentry"/>
        <w:keepNext/>
        <w:keepLines/>
        <w:spacing w:after="0"/>
      </w:pPr>
      <w:r>
        <w:t>Sassou N'Guesso, Denis</w:t>
      </w:r>
      <w:r>
        <w:t xml:space="preserve"> - </w:t>
      </w:r>
      <w:r>
        <w:rPr>
          <w:color w:val="000000" w:themeColor="hyperlink"/>
          <w:u w:val="single"/>
        </w:rPr>
        <w:hyperlink r:id="rId179">
          <w:r>
            <w:rPr/>
            <w:t>A/72/PV.9</w:t>
          </w:r>
        </w:hyperlink>
      </w:r>
    </w:p>
    <w:p>
      <w:pPr>
        <w:pStyle w:val="itssubhead"/>
        <w:keepNext/>
        <w:keepLines/>
        <w:spacing w:after="0"/>
      </w:pPr>
      <w:r>
        <w:t>UN. GENERAL ASSEMBLY (72ND SESS. : 2017-2018)--GENERAL DEBATE (Agenda Item 8)</w:t>
      </w:r>
    </w:p>
    <w:p>
      <w:pPr>
        <w:pStyle w:val="itsentry"/>
        <w:keepNext/>
        <w:keepLines/>
        <w:spacing w:after="0"/>
      </w:pPr>
      <w:r>
        <w:t>Sassou N'Guesso, Denis</w:t>
      </w:r>
      <w:r>
        <w:t xml:space="preserve"> - </w:t>
      </w:r>
      <w:r>
        <w:rPr>
          <w:color w:val="000000" w:themeColor="hyperlink"/>
          <w:u w:val="single"/>
        </w:rPr>
        <w:hyperlink r:id="rId179">
          <w:r>
            <w:rPr/>
            <w:t>A/72/PV.9</w:t>
          </w:r>
        </w:hyperlink>
      </w:r>
      <w:r>
        <w:br/>
      </w:r>
    </w:p>
    <w:p>
      <w:pPr>
        <w:pStyle w:val="itshead"/>
        <w:keepNext/>
        <w:keepLines/>
      </w:pPr>
      <w:r>
        <w:t>Coordinating Bureau of the Non-Aligned Countries</w:t>
      </w:r>
    </w:p>
    <w:p>
      <w:pPr>
        <w:pStyle w:val="itssubhead"/>
        <w:keepNext/>
        <w:keepLines/>
        <w:spacing w:after="0"/>
      </w:pPr>
      <w:r>
        <w:t>SPACE SECURITY (Agenda Item 52b)</w:t>
      </w:r>
    </w:p>
    <w:p>
      <w:pPr>
        <w:pStyle w:val="itsentry"/>
        <w:keepNext/>
        <w:keepLines/>
        <w:spacing w:after="0"/>
      </w:pPr>
      <w:r>
        <w:t>Tene, Robert Matheus Michael (Indonesia)</w:t>
      </w:r>
      <w:r>
        <w:t xml:space="preserve"> - </w:t>
      </w:r>
      <w:r>
        <w:rPr>
          <w:color w:val="000000" w:themeColor="hyperlink"/>
          <w:u w:val="single"/>
        </w:rPr>
        <w:hyperlink r:id="rId83">
          <w:r>
            <w:rPr/>
            <w:t>A/C.1/72/PV.11</w:t>
          </w:r>
        </w:hyperlink>
      </w:r>
      <w:r>
        <w:t xml:space="preserve">; </w:t>
      </w:r>
      <w:r>
        <w:rPr>
          <w:color w:val="000000" w:themeColor="hyperlink"/>
          <w:u w:val="single"/>
        </w:rPr>
        <w:hyperlink r:id="rId84">
          <w:r>
            <w:rPr/>
            <w:t>A/C.1/72/SR.11</w:t>
          </w:r>
        </w:hyperlink>
      </w:r>
      <w:r>
        <w:t xml:space="preserve">; </w:t>
      </w:r>
      <w:r>
        <w:rPr>
          <w:color w:val="000000" w:themeColor="hyperlink"/>
          <w:u w:val="single"/>
        </w:rPr>
        <w:hyperlink r:id="rId85">
          <w:r>
            <w:rPr/>
            <w:t>A/C.4/72/SR.11</w:t>
          </w:r>
        </w:hyperlink>
      </w:r>
    </w:p>
    <w:p>
      <w:pPr>
        <w:pStyle w:val="itssubhead"/>
        <w:keepNext/>
        <w:keepLines/>
        <w:spacing w:after="0"/>
      </w:pPr>
      <w:r>
        <w:t>RIGHT TO DEVELOPMENT (Agenda Item 72b)</w:t>
      </w:r>
    </w:p>
    <w:p>
      <w:pPr>
        <w:pStyle w:val="itsentry"/>
        <w:keepNext/>
        <w:keepLines/>
        <w:spacing w:after="0"/>
      </w:pPr>
      <w:r>
        <w:t>Quintanilla Román, Juan Antonio (Cuba)</w:t>
      </w:r>
      <w:r>
        <w:t xml:space="preserve"> - </w:t>
      </w:r>
      <w:r>
        <w:rPr>
          <w:color w:val="000000" w:themeColor="hyperlink"/>
          <w:u w:val="single"/>
        </w:rPr>
        <w:hyperlink r:id="rId141">
          <w:r>
            <w:rPr/>
            <w:t>A/C.3/72/SR.48</w:t>
          </w:r>
        </w:hyperlink>
      </w:r>
    </w:p>
    <w:p>
      <w:pPr>
        <w:pStyle w:val="itsentry"/>
        <w:keepNext/>
        <w:keepLines/>
        <w:spacing w:after="0"/>
      </w:pPr>
      <w:r>
        <w:t>Suárez Moreno, Henry Alfredo (Venezuela (Bolivarian Republic of))</w:t>
      </w:r>
      <w:r>
        <w:t xml:space="preserve"> - </w:t>
      </w:r>
      <w:r>
        <w:rPr>
          <w:color w:val="000000" w:themeColor="hyperlink"/>
          <w:u w:val="single"/>
        </w:rPr>
        <w:hyperlink r:id="rId271">
          <w:r>
            <w:rPr/>
            <w:t>A/C.3/72/SR.22</w:t>
          </w:r>
        </w:hyperlink>
      </w:r>
    </w:p>
    <w:p>
      <w:pPr>
        <w:pStyle w:val="itssubhead"/>
        <w:keepNext/>
        <w:keepLines/>
        <w:spacing w:after="0"/>
      </w:pPr>
      <w:r>
        <w:t>ARMS RACE--OUTER SPACE (Agenda Item 97a)</w:t>
      </w:r>
    </w:p>
    <w:p>
      <w:pPr>
        <w:pStyle w:val="itsentry"/>
        <w:keepNext/>
        <w:keepLines/>
        <w:spacing w:after="0"/>
      </w:pPr>
      <w:r>
        <w:t>Jenie, Anggi (Indonesia)</w:t>
      </w:r>
      <w:r>
        <w:t xml:space="preserve"> - </w:t>
      </w:r>
      <w:r>
        <w:rPr>
          <w:color w:val="000000" w:themeColor="hyperlink"/>
          <w:u w:val="single"/>
        </w:rPr>
        <w:hyperlink r:id="rId95">
          <w:r>
            <w:rPr/>
            <w:t>A/C.1/72/PV.16</w:t>
          </w:r>
        </w:hyperlink>
      </w:r>
    </w:p>
    <w:p>
      <w:pPr>
        <w:pStyle w:val="itssubhead"/>
        <w:keepNext/>
        <w:keepLines/>
        <w:spacing w:after="0"/>
      </w:pPr>
      <w:r>
        <w:t>PEACEKEEPING OPERATIONS (Agenda Item 55)</w:t>
      </w:r>
    </w:p>
    <w:p>
      <w:pPr>
        <w:pStyle w:val="itsentry"/>
        <w:keepNext/>
        <w:keepLines/>
        <w:spacing w:after="0"/>
      </w:pPr>
      <w:r>
        <w:t>Laassel, Abderrazzak (Morocco)</w:t>
      </w:r>
      <w:r>
        <w:t xml:space="preserve"> - </w:t>
      </w:r>
      <w:r>
        <w:rPr>
          <w:color w:val="000000" w:themeColor="hyperlink"/>
          <w:u w:val="single"/>
        </w:rPr>
        <w:hyperlink r:id="rId49">
          <w:r>
            <w:rPr/>
            <w:t>A/C.4/72/SR.17</w:t>
          </w:r>
        </w:hyperlink>
      </w:r>
    </w:p>
    <w:p>
      <w:pPr>
        <w:pStyle w:val="itssubhead"/>
        <w:keepNext/>
        <w:keepLines/>
        <w:spacing w:after="0"/>
      </w:pPr>
      <w:r>
        <w:t>SOLIDARITY (Agenda Item 72b)</w:t>
      </w:r>
    </w:p>
    <w:p>
      <w:pPr>
        <w:pStyle w:val="itsentry"/>
        <w:keepNext/>
        <w:keepLines/>
        <w:spacing w:after="0"/>
      </w:pPr>
      <w:r>
        <w:t>Suárez Moreno, Henry Alfredo (Venezuela (Bolivarian Republic of))</w:t>
      </w:r>
      <w:r>
        <w:t xml:space="preserve"> - </w:t>
      </w:r>
      <w:r>
        <w:rPr>
          <w:color w:val="000000" w:themeColor="hyperlink"/>
          <w:u w:val="single"/>
        </w:rPr>
        <w:hyperlink r:id="rId20">
          <w:r>
            <w:rPr/>
            <w:t>A/C.3/72/SR.21</w:t>
          </w:r>
        </w:hyperlink>
      </w:r>
    </w:p>
    <w:p>
      <w:pPr>
        <w:pStyle w:val="itssubhead"/>
        <w:keepNext/>
        <w:keepLines/>
        <w:spacing w:after="0"/>
      </w:pPr>
      <w:r>
        <w:t>SANCTIONS--INTERNATIONAL RELATIONS (Agenda Item 72b)</w:t>
      </w:r>
    </w:p>
    <w:p>
      <w:pPr>
        <w:pStyle w:val="itsentry"/>
        <w:keepNext/>
        <w:keepLines/>
        <w:spacing w:after="0"/>
      </w:pPr>
      <w:r>
        <w:t>Quintanilla Román, Juan Antonio (Cuba)</w:t>
      </w:r>
      <w:r>
        <w:t xml:space="preserve"> - </w:t>
      </w:r>
      <w:r>
        <w:rPr>
          <w:color w:val="000000" w:themeColor="hyperlink"/>
          <w:u w:val="single"/>
        </w:rPr>
        <w:hyperlink r:id="rId141">
          <w:r>
            <w:rPr/>
            <w:t>A/C.3/72/SR.48</w:t>
          </w:r>
        </w:hyperlink>
      </w:r>
    </w:p>
    <w:p>
      <w:pPr>
        <w:pStyle w:val="itsentry"/>
        <w:keepNext/>
        <w:keepLines/>
        <w:spacing w:after="0"/>
      </w:pPr>
      <w:r>
        <w:t>Suárez Moreno, Henry Alfredo (Venezuela (Bolivarian Republic of))</w:t>
      </w:r>
      <w:r>
        <w:t xml:space="preserve"> - </w:t>
      </w:r>
      <w:r>
        <w:rPr>
          <w:color w:val="000000" w:themeColor="hyperlink"/>
          <w:u w:val="single"/>
        </w:rPr>
        <w:hyperlink r:id="rId124">
          <w:r>
            <w:rPr/>
            <w:t>A/C.3/72/SR.23</w:t>
          </w:r>
        </w:hyperlink>
      </w:r>
    </w:p>
    <w:p>
      <w:pPr>
        <w:pStyle w:val="itssubhead"/>
        <w:keepNext/>
        <w:keepLines/>
        <w:spacing w:after="0"/>
      </w:pPr>
      <w:r>
        <w:t>CHEMICAL WEAPONS--TREATY (1993) (Agenda Item 99l)</w:t>
      </w:r>
    </w:p>
    <w:p>
      <w:pPr>
        <w:pStyle w:val="itsentry"/>
        <w:keepNext/>
        <w:keepLines/>
        <w:spacing w:after="0"/>
      </w:pPr>
      <w:r>
        <w:t>Rahdiansyah, Danny (Indonesia)</w:t>
      </w:r>
      <w:r>
        <w:t xml:space="preserve"> - </w:t>
      </w:r>
      <w:r>
        <w:rPr>
          <w:color w:val="000000" w:themeColor="hyperlink"/>
          <w:u w:val="single"/>
        </w:rPr>
        <w:hyperlink r:id="rId253">
          <w:r>
            <w:rPr/>
            <w:t>A/C.1/72/PV.14</w:t>
          </w:r>
        </w:hyperlink>
      </w:r>
    </w:p>
    <w:p>
      <w:pPr>
        <w:pStyle w:val="itssubhead"/>
        <w:keepNext/>
        <w:keepLines/>
        <w:spacing w:after="0"/>
      </w:pPr>
      <w:r>
        <w:t>CUBA--UNITED STATES (Agenda Item 42)</w:t>
      </w:r>
    </w:p>
    <w:p>
      <w:pPr>
        <w:pStyle w:val="itsentry"/>
        <w:keepNext/>
        <w:keepLines/>
        <w:spacing w:after="0"/>
      </w:pPr>
      <w:r>
        <w:t>Ramírez Carreño, Rafael Darío (Venezuela (Bolivarian Republic of))</w:t>
      </w:r>
      <w:r>
        <w:t xml:space="preserve"> - </w:t>
      </w:r>
      <w:r>
        <w:rPr>
          <w:color w:val="000000" w:themeColor="hyperlink"/>
          <w:u w:val="single"/>
        </w:rPr>
        <w:hyperlink r:id="rId41">
          <w:r>
            <w:rPr/>
            <w:t>A/72/PV.38</w:t>
          </w:r>
        </w:hyperlink>
      </w:r>
    </w:p>
    <w:p>
      <w:pPr>
        <w:pStyle w:val="itssubhead"/>
        <w:keepNext/>
        <w:keepLines/>
        <w:spacing w:after="0"/>
      </w:pPr>
      <w:r>
        <w:t>BIOLOGICAL WEAPONS--TREATY (1972) (Agenda Item 106)</w:t>
      </w:r>
    </w:p>
    <w:p>
      <w:pPr>
        <w:pStyle w:val="itsentry"/>
        <w:keepNext/>
        <w:keepLines/>
        <w:spacing w:after="0"/>
      </w:pPr>
      <w:r>
        <w:t>Rahdiansyah, Danny (Indonesia)</w:t>
      </w:r>
      <w:r>
        <w:t xml:space="preserve"> - </w:t>
      </w:r>
      <w:r>
        <w:rPr>
          <w:color w:val="000000" w:themeColor="hyperlink"/>
          <w:u w:val="single"/>
        </w:rPr>
        <w:hyperlink r:id="rId253">
          <w:r>
            <w:rPr/>
            <w:t>A/C.1/72/PV.14</w:t>
          </w:r>
        </w:hyperlink>
      </w:r>
    </w:p>
    <w:p>
      <w:pPr>
        <w:pStyle w:val="itssubhead"/>
        <w:keepNext/>
        <w:keepLines/>
        <w:spacing w:after="0"/>
      </w:pPr>
      <w:r>
        <w:t>CONVENTIONAL WEAPONS--TREATY (1980) (Agenda Item 103)</w:t>
      </w:r>
    </w:p>
    <w:p>
      <w:pPr>
        <w:pStyle w:val="itsentry"/>
        <w:keepNext/>
        <w:keepLines/>
        <w:spacing w:after="0"/>
      </w:pPr>
      <w:r>
        <w:t>Rahdiansyah, Danny (Indonesia)</w:t>
      </w:r>
      <w:r>
        <w:t xml:space="preserve"> - </w:t>
      </w:r>
      <w:r>
        <w:rPr>
          <w:color w:val="000000" w:themeColor="hyperlink"/>
          <w:u w:val="single"/>
        </w:rPr>
        <w:hyperlink r:id="rId148">
          <w:r>
            <w:rPr/>
            <w:t>A/C.1/72/PV.17</w:t>
          </w:r>
        </w:hyperlink>
      </w:r>
    </w:p>
    <w:p>
      <w:pPr>
        <w:pStyle w:val="itssubhead"/>
        <w:keepNext/>
        <w:keepLines/>
        <w:spacing w:after="0"/>
      </w:pPr>
      <w:r>
        <w:t>CLUSTER MUNITIONS (Agenda Item 99hh)</w:t>
      </w:r>
    </w:p>
    <w:p>
      <w:pPr>
        <w:pStyle w:val="itsentry"/>
        <w:keepNext/>
        <w:keepLines/>
        <w:spacing w:after="0"/>
      </w:pPr>
      <w:r>
        <w:t>Rahdiansyah, Danny (Indonesia)</w:t>
      </w:r>
      <w:r>
        <w:t xml:space="preserve"> - </w:t>
      </w:r>
      <w:r>
        <w:rPr>
          <w:color w:val="000000" w:themeColor="hyperlink"/>
          <w:u w:val="single"/>
        </w:rPr>
        <w:hyperlink r:id="rId148">
          <w:r>
            <w:rPr/>
            <w:t>A/C.1/72/PV.17</w:t>
          </w:r>
        </w:hyperlink>
      </w:r>
    </w:p>
    <w:p>
      <w:pPr>
        <w:pStyle w:val="itssubhead"/>
        <w:keepNext/>
        <w:keepLines/>
        <w:spacing w:after="0"/>
      </w:pPr>
      <w:r>
        <w:t>NUCLEAR-WEAPON-FREE ZONE--MIDDLE EAST (Agenda Item 95)</w:t>
      </w:r>
    </w:p>
    <w:p>
      <w:pPr>
        <w:pStyle w:val="itsentry"/>
        <w:keepNext/>
        <w:keepLines/>
        <w:spacing w:after="0"/>
      </w:pPr>
      <w:r>
        <w:t>Jenie, Anggi (Indonesia)</w:t>
      </w:r>
      <w:r>
        <w:t xml:space="preserve"> - </w:t>
      </w:r>
      <w:r>
        <w:rPr>
          <w:color w:val="000000" w:themeColor="hyperlink"/>
          <w:u w:val="single"/>
        </w:rPr>
        <w:hyperlink r:id="rId33">
          <w:r>
            <w:rPr/>
            <w:t>A/C.1/72/PV.20</w:t>
          </w:r>
        </w:hyperlink>
      </w:r>
    </w:p>
    <w:p>
      <w:pPr>
        <w:pStyle w:val="itssubhead"/>
        <w:keepNext/>
        <w:keepLines/>
        <w:spacing w:after="0"/>
      </w:pPr>
      <w:r>
        <w:t>COUNTER-TERRORISM (Agenda Item 118)</w:t>
      </w:r>
    </w:p>
    <w:p>
      <w:pPr>
        <w:pStyle w:val="itsentry"/>
        <w:keepNext/>
        <w:keepLines/>
        <w:spacing w:after="0"/>
      </w:pPr>
      <w:r>
        <w:t>Moncada, Samuel  (Venezuela (Bolivarian Republic of))</w:t>
      </w:r>
      <w:r>
        <w:t xml:space="preserve"> - </w:t>
      </w:r>
      <w:r>
        <w:rPr>
          <w:color w:val="000000" w:themeColor="hyperlink"/>
          <w:u w:val="single"/>
        </w:rPr>
        <w:hyperlink r:id="rId163">
          <w:r>
            <w:rPr/>
            <w:t>A/72/PV.101</w:t>
          </w:r>
        </w:hyperlink>
      </w:r>
    </w:p>
    <w:p>
      <w:pPr>
        <w:pStyle w:val="itssubhead"/>
        <w:keepNext/>
        <w:keepLines/>
        <w:spacing w:after="0"/>
      </w:pPr>
      <w:r>
        <w:t>LANDMINES--TREATIES (1997) (Agenda Item 99m)</w:t>
      </w:r>
    </w:p>
    <w:p>
      <w:pPr>
        <w:pStyle w:val="itsentry"/>
        <w:keepNext/>
        <w:keepLines/>
        <w:spacing w:after="0"/>
      </w:pPr>
      <w:r>
        <w:t>Rahdiansyah, Danny (Indonesia)</w:t>
      </w:r>
      <w:r>
        <w:t xml:space="preserve"> - </w:t>
      </w:r>
      <w:r>
        <w:rPr>
          <w:color w:val="000000" w:themeColor="hyperlink"/>
          <w:u w:val="single"/>
        </w:rPr>
        <w:hyperlink r:id="rId148">
          <w:r>
            <w:rPr/>
            <w:t>A/C.1/72/PV.17</w:t>
          </w:r>
        </w:hyperlink>
      </w:r>
    </w:p>
    <w:p>
      <w:pPr>
        <w:pStyle w:val="itssubhead"/>
        <w:keepNext/>
        <w:keepLines/>
        <w:spacing w:after="0"/>
      </w:pPr>
      <w:r>
        <w:t>UNRWA--ACTIVITIES (Agenda Item 53)</w:t>
      </w:r>
    </w:p>
    <w:p>
      <w:pPr>
        <w:pStyle w:val="itsentry"/>
        <w:keepNext/>
        <w:keepLines/>
        <w:spacing w:after="0"/>
      </w:pPr>
      <w:r>
        <w:t>Suárez Moreno, Henry Alfredo (Venezuela (Bolivarian Republic of))</w:t>
      </w:r>
      <w:r>
        <w:t xml:space="preserve"> - </w:t>
      </w:r>
      <w:r>
        <w:rPr>
          <w:color w:val="000000" w:themeColor="hyperlink"/>
          <w:u w:val="single"/>
        </w:rPr>
        <w:hyperlink r:id="rId214">
          <w:r>
            <w:rPr/>
            <w:t>A/C.4/72/SR.24</w:t>
          </w:r>
        </w:hyperlink>
      </w:r>
    </w:p>
    <w:p>
      <w:pPr>
        <w:pStyle w:val="itssubhead"/>
        <w:keepNext/>
        <w:keepLines/>
        <w:spacing w:after="0"/>
      </w:pPr>
      <w:r>
        <w:t>MILITARY BUDGETS (Agenda Item 90a)</w:t>
      </w:r>
    </w:p>
    <w:p>
      <w:pPr>
        <w:pStyle w:val="itsentry"/>
        <w:keepNext/>
        <w:keepLines/>
        <w:spacing w:after="0"/>
      </w:pPr>
      <w:r>
        <w:t>Rahdiansyah, Danny (Indonesia)</w:t>
      </w:r>
      <w:r>
        <w:t xml:space="preserve"> - </w:t>
      </w:r>
      <w:r>
        <w:rPr>
          <w:color w:val="000000" w:themeColor="hyperlink"/>
          <w:u w:val="single"/>
        </w:rPr>
        <w:hyperlink r:id="rId148">
          <w:r>
            <w:rPr/>
            <w:t>A/C.1/72/PV.17</w:t>
          </w:r>
        </w:hyperlink>
      </w:r>
    </w:p>
    <w:p>
      <w:pPr>
        <w:pStyle w:val="itssubhead"/>
        <w:keepNext/>
        <w:keepLines/>
        <w:spacing w:after="0"/>
      </w:pPr>
      <w:r>
        <w:t>HUMAN RIGHTS ADVANCEMENT (Agenda Item 72b)</w:t>
      </w:r>
    </w:p>
    <w:p>
      <w:pPr>
        <w:pStyle w:val="itsentry"/>
        <w:keepNext/>
        <w:keepLines/>
        <w:spacing w:after="0"/>
      </w:pPr>
      <w:r>
        <w:t>Quintanilla Román, Juan Antonio (Cuba)</w:t>
      </w:r>
      <w:r>
        <w:t xml:space="preserve"> - </w:t>
      </w:r>
      <w:r>
        <w:rPr>
          <w:color w:val="000000" w:themeColor="hyperlink"/>
          <w:u w:val="single"/>
        </w:rPr>
        <w:hyperlink r:id="rId141">
          <w:r>
            <w:rPr/>
            <w:t>A/C.3/72/SR.48</w:t>
          </w:r>
        </w:hyperlink>
      </w:r>
    </w:p>
    <w:p>
      <w:pPr>
        <w:pStyle w:val="itssubhead"/>
        <w:keepNext/>
        <w:keepLines/>
        <w:spacing w:after="0"/>
      </w:pPr>
      <w:r>
        <w:t>HUMAN RIGHTS--DEMOCRATIC PEOPLE'S REPUBLIC OF KOREA (Agenda Item 72c)</w:t>
      </w:r>
    </w:p>
    <w:p>
      <w:pPr>
        <w:pStyle w:val="itsentry"/>
        <w:keepNext/>
        <w:keepLines/>
        <w:spacing w:after="0"/>
      </w:pPr>
      <w:r>
        <w:t>Bayley Angeleri, Roberto (Venezuela (Bolivarian Republic of))</w:t>
      </w:r>
      <w:r>
        <w:t xml:space="preserve"> - </w:t>
      </w:r>
      <w:r>
        <w:rPr>
          <w:color w:val="000000" w:themeColor="hyperlink"/>
          <w:u w:val="single"/>
        </w:rPr>
        <w:hyperlink r:id="rId126">
          <w:r>
            <w:rPr/>
            <w:t>A/C.3/72/SR.32</w:t>
          </w:r>
        </w:hyperlink>
      </w:r>
    </w:p>
    <w:p>
      <w:pPr>
        <w:pStyle w:val="itssubhead"/>
        <w:keepNext/>
        <w:keepLines/>
        <w:spacing w:after="0"/>
      </w:pPr>
      <w:r>
        <w:t>NUCLEAR DISARMAMENT (Agenda Item 99b)</w:t>
      </w:r>
    </w:p>
    <w:p>
      <w:pPr>
        <w:pStyle w:val="itsentry"/>
        <w:keepNext/>
        <w:keepLines/>
        <w:spacing w:after="0"/>
      </w:pPr>
      <w:r>
        <w:t>Tene, Robert Matheus Michael (Indonesia)</w:t>
      </w:r>
      <w:r>
        <w:t xml:space="preserve"> - </w:t>
      </w:r>
      <w:r>
        <w:rPr>
          <w:color w:val="000000" w:themeColor="hyperlink"/>
          <w:u w:val="single"/>
        </w:rPr>
        <w:hyperlink r:id="rId24">
          <w:r>
            <w:rPr/>
            <w:t>A/C.1/72/PV.10</w:t>
          </w:r>
        </w:hyperlink>
      </w:r>
    </w:p>
    <w:p>
      <w:pPr>
        <w:pStyle w:val="itssubhead"/>
        <w:keepNext/>
        <w:keepLines/>
        <w:spacing w:after="0"/>
      </w:pPr>
      <w:r>
        <w:t>UN. DISARMAMENT COMMISSION--REPORTS (2017) (Agenda Item 101b)</w:t>
      </w:r>
    </w:p>
    <w:p>
      <w:pPr>
        <w:pStyle w:val="itsentry"/>
        <w:keepNext/>
        <w:keepLines/>
        <w:spacing w:after="0"/>
      </w:pPr>
      <w:r>
        <w:t>Rahdiansyah, Danny (Indonesia)</w:t>
      </w:r>
      <w:r>
        <w:t xml:space="preserve"> - </w:t>
      </w:r>
      <w:r>
        <w:rPr>
          <w:color w:val="000000" w:themeColor="hyperlink"/>
          <w:u w:val="single"/>
        </w:rPr>
        <w:hyperlink r:id="rId44">
          <w:r>
            <w:rPr/>
            <w:t>A/C.1/72/PV.22</w:t>
          </w:r>
        </w:hyperlink>
      </w:r>
    </w:p>
    <w:p>
      <w:pPr>
        <w:pStyle w:val="itssubhead"/>
        <w:keepNext/>
        <w:keepLines/>
        <w:spacing w:after="0"/>
      </w:pPr>
      <w:r>
        <w:t>DEMOCRACY (Agenda Item 72b)</w:t>
      </w:r>
    </w:p>
    <w:p>
      <w:pPr>
        <w:pStyle w:val="itsentry"/>
        <w:keepNext/>
        <w:keepLines/>
        <w:spacing w:after="0"/>
      </w:pPr>
      <w:r>
        <w:t>Quintanilla Román, Juan Antonio (Cuba)</w:t>
      </w:r>
      <w:r>
        <w:t xml:space="preserve"> - </w:t>
      </w:r>
      <w:r>
        <w:rPr>
          <w:color w:val="000000" w:themeColor="hyperlink"/>
          <w:u w:val="single"/>
        </w:rPr>
        <w:hyperlink r:id="rId141">
          <w:r>
            <w:rPr/>
            <w:t>A/C.3/72/SR.48</w:t>
          </w:r>
        </w:hyperlink>
      </w:r>
    </w:p>
    <w:p>
      <w:pPr>
        <w:pStyle w:val="itssubhead"/>
        <w:keepNext/>
        <w:keepLines/>
        <w:spacing w:after="0"/>
      </w:pPr>
      <w:r>
        <w:t>INTERNATIONAL JURISDICTION (Agenda Item 85)</w:t>
      </w:r>
    </w:p>
    <w:p>
      <w:pPr>
        <w:pStyle w:val="itsentry"/>
        <w:keepNext/>
        <w:keepLines/>
        <w:spacing w:after="0"/>
      </w:pPr>
      <w:r>
        <w:t>Al-Habib, Eshagh (Iran (Islamic Republic of))</w:t>
      </w:r>
      <w:r>
        <w:t xml:space="preserve"> - </w:t>
      </w:r>
      <w:r>
        <w:rPr>
          <w:color w:val="000000" w:themeColor="hyperlink"/>
          <w:u w:val="single"/>
        </w:rPr>
        <w:hyperlink r:id="rId198">
          <w:r>
            <w:rPr/>
            <w:t>A/C.6/72/SR.13</w:t>
          </w:r>
        </w:hyperlink>
      </w:r>
    </w:p>
    <w:p>
      <w:pPr>
        <w:pStyle w:val="itssubhead"/>
        <w:keepNext/>
        <w:keepLines/>
        <w:spacing w:after="0"/>
      </w:pPr>
      <w:r>
        <w:t>UN--CHARTER (Agenda Item 83)</w:t>
      </w:r>
    </w:p>
    <w:p>
      <w:pPr>
        <w:pStyle w:val="itsentry"/>
        <w:keepNext/>
        <w:keepLines/>
        <w:spacing w:after="0"/>
      </w:pPr>
      <w:r>
        <w:t>Al-Habib, Eshagh (Iran (Islamic Republic of))</w:t>
      </w:r>
      <w:r>
        <w:t xml:space="preserve"> - </w:t>
      </w:r>
      <w:r>
        <w:rPr>
          <w:color w:val="000000" w:themeColor="hyperlink"/>
          <w:u w:val="single"/>
        </w:rPr>
        <w:hyperlink r:id="rId218">
          <w:r>
            <w:rPr/>
            <w:t>A/C.6/72/SR.12</w:t>
          </w:r>
        </w:hyperlink>
      </w:r>
    </w:p>
    <w:p>
      <w:pPr>
        <w:pStyle w:val="itssubhead"/>
        <w:keepNext/>
        <w:keepLines/>
        <w:spacing w:after="0"/>
      </w:pPr>
      <w:r>
        <w:t>SMALL ARMS--ILLICIT TRAFFIC (Agenda Item 99p)</w:t>
      </w:r>
    </w:p>
    <w:p>
      <w:pPr>
        <w:pStyle w:val="itsentry"/>
        <w:keepNext/>
        <w:keepLines/>
        <w:spacing w:after="0"/>
      </w:pPr>
      <w:r>
        <w:t>Rahdiansyah, Danny (Indonesia)</w:t>
      </w:r>
      <w:r>
        <w:t xml:space="preserve"> - </w:t>
      </w:r>
      <w:r>
        <w:rPr>
          <w:color w:val="000000" w:themeColor="hyperlink"/>
          <w:u w:val="single"/>
        </w:rPr>
        <w:hyperlink r:id="rId148">
          <w:r>
            <w:rPr/>
            <w:t>A/C.1/72/PV.17</w:t>
          </w:r>
        </w:hyperlink>
      </w:r>
    </w:p>
    <w:p>
      <w:pPr>
        <w:pStyle w:val="itssubhead"/>
        <w:keepNext/>
        <w:keepLines/>
        <w:spacing w:after="0"/>
      </w:pPr>
      <w:r>
        <w:t>ARMS TRANSFERS--INTERNATIONAL INSTRUMENTS (Agenda Item 99x)</w:t>
      </w:r>
    </w:p>
    <w:p>
      <w:pPr>
        <w:pStyle w:val="itsentry"/>
        <w:keepNext/>
        <w:keepLines/>
        <w:spacing w:after="0"/>
      </w:pPr>
      <w:r>
        <w:t>Rahdiansyah, Danny (Indonesia)</w:t>
      </w:r>
      <w:r>
        <w:t xml:space="preserve"> - </w:t>
      </w:r>
      <w:r>
        <w:rPr>
          <w:color w:val="000000" w:themeColor="hyperlink"/>
          <w:u w:val="single"/>
        </w:rPr>
        <w:hyperlink r:id="rId148">
          <w:r>
            <w:rPr/>
            <w:t>A/C.1/72/PV.17</w:t>
          </w:r>
        </w:hyperlink>
      </w:r>
    </w:p>
    <w:p>
      <w:pPr>
        <w:pStyle w:val="itssubhead"/>
        <w:keepNext/>
        <w:keepLines/>
        <w:spacing w:after="0"/>
      </w:pPr>
      <w:r>
        <w:t>OUTER SPACE--PEACEFUL USES--INTERNATIONAL COOPERATION (Agenda Item 52a)</w:t>
      </w:r>
    </w:p>
    <w:p>
      <w:pPr>
        <w:pStyle w:val="itsentry"/>
        <w:keepNext/>
        <w:keepLines/>
        <w:spacing w:after="0"/>
      </w:pPr>
      <w:r>
        <w:t>Tene, Robert Matheus Michael (Indonesia)</w:t>
      </w:r>
      <w:r>
        <w:t xml:space="preserve"> - </w:t>
      </w:r>
      <w:r>
        <w:rPr>
          <w:color w:val="000000" w:themeColor="hyperlink"/>
          <w:u w:val="single"/>
        </w:rPr>
        <w:hyperlink r:id="rId83">
          <w:r>
            <w:rPr/>
            <w:t>A/C.1/72/PV.11</w:t>
          </w:r>
        </w:hyperlink>
      </w:r>
      <w:r>
        <w:t xml:space="preserve">; </w:t>
      </w:r>
      <w:r>
        <w:rPr>
          <w:color w:val="000000" w:themeColor="hyperlink"/>
          <w:u w:val="single"/>
        </w:rPr>
        <w:hyperlink r:id="rId84">
          <w:r>
            <w:rPr/>
            <w:t>A/C.1/72/SR.11</w:t>
          </w:r>
        </w:hyperlink>
      </w:r>
      <w:r>
        <w:t xml:space="preserve">; </w:t>
      </w:r>
      <w:r>
        <w:rPr>
          <w:color w:val="000000" w:themeColor="hyperlink"/>
          <w:u w:val="single"/>
        </w:rPr>
        <w:hyperlink r:id="rId85">
          <w:r>
            <w:rPr/>
            <w:t>A/C.4/72/SR.11</w:t>
          </w:r>
        </w:hyperlink>
      </w:r>
    </w:p>
    <w:p>
      <w:pPr>
        <w:pStyle w:val="itssubhead"/>
        <w:keepNext/>
        <w:keepLines/>
        <w:spacing w:after="0"/>
      </w:pPr>
      <w:r>
        <w:t>UN. GENERAL ASSEMBLY (72ND SESS. : 2017-2018). 1ST COMMITTEE--WORK ORGANIZATION (Agenda Item 7)</w:t>
      </w:r>
    </w:p>
    <w:p>
      <w:pPr>
        <w:pStyle w:val="itsentry"/>
        <w:keepNext/>
        <w:keepLines/>
        <w:spacing w:after="0"/>
      </w:pPr>
      <w:r>
        <w:t>Jenie, Anggi (Indonesia)</w:t>
      </w:r>
      <w:r>
        <w:t xml:space="preserve"> - </w:t>
      </w:r>
      <w:r>
        <w:rPr>
          <w:color w:val="000000" w:themeColor="hyperlink"/>
          <w:u w:val="single"/>
        </w:rPr>
        <w:hyperlink r:id="rId120">
          <w:r>
            <w:rPr/>
            <w:t>A/C.1/72/PV.28</w:t>
          </w:r>
        </w:hyperlink>
      </w:r>
    </w:p>
    <w:p>
      <w:pPr>
        <w:pStyle w:val="itssubhead"/>
        <w:keepNext/>
        <w:keepLines/>
        <w:spacing w:after="0"/>
      </w:pPr>
      <w:r>
        <w:t>DISARMAMENT--UN. GENERAL ASSEMBLY (4TH SPECIAL SESS. ON DISARMAMENT : ####) (Agenda Item 99h)</w:t>
      </w:r>
    </w:p>
    <w:p>
      <w:pPr>
        <w:pStyle w:val="itsentry"/>
        <w:keepNext/>
        <w:keepLines/>
        <w:spacing w:after="0"/>
      </w:pPr>
      <w:r>
        <w:t>Rahdiansyah, Danny (Indonesia)</w:t>
      </w:r>
      <w:r>
        <w:t xml:space="preserve"> - </w:t>
      </w:r>
      <w:r>
        <w:rPr>
          <w:color w:val="000000" w:themeColor="hyperlink"/>
          <w:u w:val="single"/>
        </w:rPr>
        <w:hyperlink r:id="rId44">
          <w:r>
            <w:rPr/>
            <w:t>A/C.1/72/PV.22</w:t>
          </w:r>
        </w:hyperlink>
      </w:r>
    </w:p>
    <w:p>
      <w:pPr>
        <w:pStyle w:val="itssubhead"/>
        <w:keepNext/>
        <w:keepLines/>
        <w:spacing w:after="0"/>
      </w:pPr>
      <w:r>
        <w:t>SPECIAL POLITICAL MISSIONS (Agenda Item 56)</w:t>
      </w:r>
    </w:p>
    <w:p>
      <w:pPr>
        <w:pStyle w:val="itsentry"/>
        <w:keepNext/>
        <w:keepLines/>
        <w:spacing w:after="0"/>
      </w:pPr>
      <w:r>
        <w:t>Halfaoui, Yasser (Morocco)</w:t>
      </w:r>
      <w:r>
        <w:t xml:space="preserve"> - </w:t>
      </w:r>
      <w:r>
        <w:rPr>
          <w:color w:val="000000" w:themeColor="hyperlink"/>
          <w:u w:val="single"/>
        </w:rPr>
        <w:hyperlink r:id="rId48">
          <w:r>
            <w:rPr/>
            <w:t>A/C.4/72/SR.21</w:t>
          </w:r>
        </w:hyperlink>
      </w:r>
    </w:p>
    <w:p>
      <w:pPr>
        <w:pStyle w:val="itssubhead"/>
        <w:keepNext/>
        <w:keepLines/>
        <w:spacing w:after="0"/>
      </w:pPr>
      <w:r>
        <w:t>UN. GENERAL ASSEMBLY--WORK PROGRAMME (Agenda Item 121)</w:t>
      </w:r>
    </w:p>
    <w:p>
      <w:pPr>
        <w:pStyle w:val="itsentry"/>
        <w:keepNext/>
        <w:keepLines/>
        <w:spacing w:after="0"/>
      </w:pPr>
      <w:r>
        <w:t>Boukadoum, Sabri (Algeria)</w:t>
      </w:r>
      <w:r>
        <w:t xml:space="preserve"> - </w:t>
      </w:r>
      <w:r>
        <w:rPr>
          <w:color w:val="000000" w:themeColor="hyperlink"/>
          <w:u w:val="single"/>
        </w:rPr>
        <w:hyperlink r:id="rId184">
          <w:r>
            <w:rPr/>
            <w:t>A/72/PV.116</w:t>
          </w:r>
        </w:hyperlink>
      </w:r>
      <w:r>
        <w:t xml:space="preserve">; </w:t>
      </w:r>
      <w:r>
        <w:rPr>
          <w:color w:val="000000" w:themeColor="hyperlink"/>
          <w:u w:val="single"/>
        </w:rPr>
        <w:hyperlink r:id="rId14">
          <w:r>
            <w:rPr/>
            <w:t>A/72/PV.48</w:t>
          </w:r>
        </w:hyperlink>
      </w:r>
    </w:p>
    <w:p>
      <w:pPr>
        <w:pStyle w:val="itssubhead"/>
        <w:keepNext/>
        <w:keepLines/>
        <w:spacing w:after="0"/>
      </w:pPr>
      <w:r>
        <w:t>INFORMATION--INTERNATIONAL SECURITY (Agenda Item 94)</w:t>
      </w:r>
    </w:p>
    <w:p>
      <w:pPr>
        <w:pStyle w:val="itsentry"/>
        <w:keepNext/>
        <w:keepLines/>
        <w:spacing w:after="0"/>
      </w:pPr>
      <w:r>
        <w:t>Rahdiansyah, Danny (Indonesia)</w:t>
      </w:r>
      <w:r>
        <w:t xml:space="preserve"> - </w:t>
      </w:r>
      <w:r>
        <w:rPr>
          <w:color w:val="000000" w:themeColor="hyperlink"/>
          <w:u w:val="single"/>
        </w:rPr>
        <w:hyperlink r:id="rId34">
          <w:r>
            <w:rPr/>
            <w:t>A/C.1/72/PV.19</w:t>
          </w:r>
        </w:hyperlink>
      </w:r>
    </w:p>
    <w:p>
      <w:pPr>
        <w:pStyle w:val="itssubhead"/>
        <w:keepNext/>
        <w:keepLines/>
        <w:spacing w:after="0"/>
      </w:pPr>
      <w:r>
        <w:t>DISARMAMENT--UN. GENERAL ASSEMBLY (10TH SPECIAL SESS. : 1978) (Agenda Item 101)</w:t>
      </w:r>
    </w:p>
    <w:p>
      <w:pPr>
        <w:pStyle w:val="itsentry"/>
        <w:keepNext/>
        <w:keepLines/>
        <w:spacing w:after="0"/>
      </w:pPr>
      <w:r>
        <w:t>Rahdiansyah, Danny (Indonesia)</w:t>
      </w:r>
      <w:r>
        <w:t xml:space="preserve"> - </w:t>
      </w:r>
      <w:r>
        <w:rPr>
          <w:color w:val="000000" w:themeColor="hyperlink"/>
          <w:u w:val="single"/>
        </w:rPr>
        <w:hyperlink r:id="rId44">
          <w:r>
            <w:rPr/>
            <w:t>A/C.1/72/PV.22</w:t>
          </w:r>
        </w:hyperlink>
      </w:r>
    </w:p>
    <w:p>
      <w:pPr>
        <w:pStyle w:val="itssubhead"/>
        <w:keepNext/>
        <w:keepLines/>
        <w:spacing w:after="0"/>
      </w:pPr>
      <w:r>
        <w:t>TERRITORIES OCCUPIED BY ISRAEL--HUMAN RIGHTS (Agenda Item 54)</w:t>
      </w:r>
    </w:p>
    <w:p>
      <w:pPr>
        <w:pStyle w:val="itsentry"/>
        <w:keepNext/>
        <w:keepLines/>
        <w:spacing w:after="0"/>
      </w:pPr>
      <w:r>
        <w:t>Suárez Moreno, Henry Alfredo (Venezuela (Bolivarian Republic of))</w:t>
      </w:r>
      <w:r>
        <w:t xml:space="preserve"> - </w:t>
      </w:r>
      <w:r>
        <w:rPr>
          <w:color w:val="000000" w:themeColor="hyperlink"/>
          <w:u w:val="single"/>
        </w:rPr>
        <w:hyperlink r:id="rId106">
          <w:r>
            <w:rPr/>
            <w:t>A/C.4/72/SR.26</w:t>
          </w:r>
        </w:hyperlink>
      </w:r>
    </w:p>
    <w:p>
      <w:pPr>
        <w:pStyle w:val="itssubhead"/>
        <w:keepNext/>
        <w:keepLines/>
        <w:spacing w:after="0"/>
      </w:pPr>
      <w:r>
        <w:t>UN. GENERAL ASSEMBLY (72ND SESS. : 2017-2018). 1ST COMMITTEE--GENERAL DEBATE (Agenda Item 8)</w:t>
      </w:r>
    </w:p>
    <w:p>
      <w:pPr>
        <w:pStyle w:val="itsentry"/>
        <w:keepNext/>
        <w:keepLines/>
        <w:spacing w:after="0"/>
      </w:pPr>
      <w:r>
        <w:t>Krisnamurthi, Ina Hagniningtyas (Indonesia)</w:t>
      </w:r>
      <w:r>
        <w:t xml:space="preserve"> - </w:t>
      </w:r>
      <w:r>
        <w:rPr>
          <w:color w:val="000000" w:themeColor="hyperlink"/>
          <w:u w:val="single"/>
        </w:rPr>
        <w:hyperlink r:id="rId40">
          <w:r>
            <w:rPr/>
            <w:t>A/C.1/72/PV.2</w:t>
          </w:r>
        </w:hyperlink>
      </w:r>
    </w:p>
    <w:p>
      <w:pPr>
        <w:pStyle w:val="itssubhead"/>
        <w:keepNext/>
        <w:keepLines/>
        <w:spacing w:after="0"/>
      </w:pPr>
      <w:r>
        <w:t>UN RESOLUTIONS--IMPLEMENTATION (Agenda Item 120)</w:t>
      </w:r>
    </w:p>
    <w:p>
      <w:pPr>
        <w:pStyle w:val="itsentry"/>
        <w:keepNext/>
        <w:keepLines/>
        <w:spacing w:after="0"/>
      </w:pPr>
      <w:r>
        <w:t>Boukadoum, Sabri (Algeria)</w:t>
      </w:r>
      <w:r>
        <w:t xml:space="preserve"> - </w:t>
      </w:r>
      <w:r>
        <w:rPr>
          <w:color w:val="000000" w:themeColor="hyperlink"/>
          <w:u w:val="single"/>
        </w:rPr>
        <w:hyperlink r:id="rId14">
          <w:r>
            <w:rPr/>
            <w:t>A/72/PV.48</w:t>
          </w:r>
        </w:hyperlink>
      </w:r>
    </w:p>
    <w:p>
      <w:pPr>
        <w:pStyle w:val="itssubhead"/>
        <w:keepNext/>
        <w:keepLines/>
        <w:spacing w:after="0"/>
      </w:pPr>
      <w:r>
        <w:t>PEACE--REGIONAL CENTRES (Agenda Item 100f)</w:t>
      </w:r>
    </w:p>
    <w:p>
      <w:pPr>
        <w:pStyle w:val="itsentry"/>
        <w:keepNext/>
        <w:keepLines/>
        <w:spacing w:after="0"/>
      </w:pPr>
      <w:r>
        <w:t>Rahdiansyah, Danny (Indonesia)</w:t>
      </w:r>
      <w:r>
        <w:t xml:space="preserve"> - </w:t>
      </w:r>
      <w:r>
        <w:rPr>
          <w:color w:val="000000" w:themeColor="hyperlink"/>
          <w:u w:val="single"/>
        </w:rPr>
        <w:hyperlink r:id="rId44">
          <w:r>
            <w:rPr/>
            <w:t>A/C.1/72/PV.22</w:t>
          </w:r>
        </w:hyperlink>
      </w:r>
    </w:p>
    <w:p>
      <w:pPr>
        <w:pStyle w:val="itssubhead"/>
        <w:keepNext/>
        <w:keepLines/>
        <w:spacing w:after="0"/>
      </w:pPr>
      <w:r>
        <w:t>TERRORISM (Agenda Item 109)</w:t>
      </w:r>
    </w:p>
    <w:p>
      <w:pPr>
        <w:pStyle w:val="itsentry"/>
        <w:keepNext/>
        <w:keepLines/>
        <w:spacing w:after="0"/>
      </w:pPr>
      <w:r>
        <w:t>Khoshroo, Gholamali (Iran (Islamic Republic of))</w:t>
      </w:r>
      <w:r>
        <w:t xml:space="preserve"> - </w:t>
      </w:r>
      <w:r>
        <w:rPr>
          <w:color w:val="000000" w:themeColor="hyperlink"/>
          <w:u w:val="single"/>
        </w:rPr>
        <w:hyperlink r:id="rId52">
          <w:r>
            <w:rPr/>
            <w:t>A/C.6/72/SR.1</w:t>
          </w:r>
        </w:hyperlink>
      </w:r>
    </w:p>
    <w:p>
      <w:pPr>
        <w:pStyle w:val="itssubhead"/>
        <w:keepNext/>
        <w:keepLines/>
        <w:spacing w:after="0"/>
      </w:pPr>
      <w:r>
        <w:t>RULE OF LAW (Agenda Item 84)</w:t>
      </w:r>
    </w:p>
    <w:p>
      <w:pPr>
        <w:pStyle w:val="itsentry"/>
        <w:keepNext/>
        <w:keepLines/>
        <w:spacing w:after="0"/>
      </w:pPr>
      <w:r>
        <w:t>Al-Habib, Eshagh (Iran (Islamic Republic of))</w:t>
      </w:r>
      <w:r>
        <w:t xml:space="preserve"> - </w:t>
      </w:r>
      <w:r>
        <w:rPr>
          <w:color w:val="000000" w:themeColor="hyperlink"/>
          <w:u w:val="single"/>
        </w:rPr>
        <w:hyperlink r:id="rId35">
          <w:r>
            <w:rPr/>
            <w:t>A/C.6/72/SR.5</w:t>
          </w:r>
        </w:hyperlink>
      </w:r>
    </w:p>
    <w:p>
      <w:pPr>
        <w:pStyle w:val="itssubhead"/>
        <w:keepNext/>
        <w:keepLines/>
        <w:spacing w:after="0"/>
      </w:pPr>
      <w:r>
        <w:t>PEACEKEEPING OPERATIONS--CRIMINAL LIABILITY (Agenda Item 78)</w:t>
      </w:r>
    </w:p>
    <w:p>
      <w:pPr>
        <w:pStyle w:val="itsentry"/>
        <w:keepNext/>
        <w:keepLines/>
        <w:spacing w:after="0"/>
      </w:pPr>
      <w:r>
        <w:t>Al-Habib, Eshagh (Iran (Islamic Republic of))</w:t>
      </w:r>
      <w:r>
        <w:t xml:space="preserve"> - </w:t>
      </w:r>
      <w:r>
        <w:rPr>
          <w:color w:val="000000" w:themeColor="hyperlink"/>
          <w:u w:val="single"/>
        </w:rPr>
        <w:hyperlink r:id="rId209">
          <w:r>
            <w:rPr/>
            <w:t>A/C.6/72/SR.8</w:t>
          </w:r>
        </w:hyperlink>
      </w:r>
    </w:p>
    <w:p>
      <w:pPr>
        <w:pStyle w:val="itssubhead"/>
        <w:keepNext/>
        <w:keepLines/>
        <w:spacing w:after="0"/>
      </w:pPr>
      <w:r>
        <w:t>UN. CONFERENCE ON DISARMAMENT--REPORTS (2017) (Agenda Item 101a)</w:t>
      </w:r>
    </w:p>
    <w:p>
      <w:pPr>
        <w:pStyle w:val="itsentry"/>
        <w:keepNext/>
        <w:keepLines/>
        <w:spacing w:after="0"/>
      </w:pPr>
      <w:r>
        <w:t>Rahdiansyah, Danny (Indonesia)</w:t>
      </w:r>
      <w:r>
        <w:t xml:space="preserve"> - </w:t>
      </w:r>
      <w:r>
        <w:rPr>
          <w:color w:val="000000" w:themeColor="hyperlink"/>
          <w:u w:val="single"/>
        </w:rPr>
        <w:hyperlink r:id="rId44">
          <w:r>
            <w:rPr/>
            <w:t>A/C.1/72/PV.22</w:t>
          </w:r>
        </w:hyperlink>
      </w:r>
    </w:p>
    <w:p>
      <w:pPr>
        <w:pStyle w:val="itssubhead"/>
        <w:keepNext/>
        <w:keepLines/>
        <w:spacing w:after="0"/>
      </w:pPr>
      <w:r>
        <w:t>ICJ--REPORTS (2016-2017) (Agenda Item 74)</w:t>
      </w:r>
    </w:p>
    <w:p>
      <w:pPr>
        <w:pStyle w:val="itsentry"/>
        <w:keepNext/>
        <w:keepLines/>
        <w:spacing w:after="0"/>
      </w:pPr>
      <w:r>
        <w:t>Khoshroo, Gholamali (Iran (Islamic Republic of))</w:t>
      </w:r>
      <w:r>
        <w:t xml:space="preserve"> - </w:t>
      </w:r>
      <w:r>
        <w:rPr>
          <w:color w:val="000000" w:themeColor="hyperlink"/>
          <w:u w:val="single"/>
        </w:rPr>
        <w:hyperlink r:id="rId224">
          <w:r>
            <w:rPr/>
            <w:t>A/72/PV.34</w:t>
          </w:r>
        </w:hyperlink>
      </w:r>
    </w:p>
    <w:p>
      <w:pPr>
        <w:pStyle w:val="itssubhead"/>
        <w:keepNext/>
        <w:keepLines/>
        <w:spacing w:after="0"/>
      </w:pPr>
      <w:r>
        <w:t>NUCLEAR-WEAPON-FREE ZONE--SOUTHERN HEMISPHERE (Agenda Item 99i)</w:t>
      </w:r>
    </w:p>
    <w:p>
      <w:pPr>
        <w:pStyle w:val="itsentry"/>
        <w:keepNext/>
        <w:keepLines/>
        <w:spacing w:after="0"/>
      </w:pPr>
      <w:r>
        <w:t>Jenie, Anggi (Indonesia)</w:t>
      </w:r>
      <w:r>
        <w:t xml:space="preserve"> - </w:t>
      </w:r>
      <w:r>
        <w:rPr>
          <w:color w:val="000000" w:themeColor="hyperlink"/>
          <w:u w:val="single"/>
        </w:rPr>
        <w:hyperlink r:id="rId33">
          <w:r>
            <w:rPr/>
            <w:t>A/C.1/72/PV.20</w:t>
          </w:r>
        </w:hyperlink>
      </w:r>
    </w:p>
    <w:p>
      <w:pPr>
        <w:pStyle w:val="itssubhead"/>
        <w:keepNext/>
        <w:keepLines/>
        <w:spacing w:after="0"/>
      </w:pPr>
      <w:r>
        <w:t>HUMAN RIGHTS--REPORTS (Agenda Item 72c)</w:t>
      </w:r>
    </w:p>
    <w:p>
      <w:pPr>
        <w:pStyle w:val="itsentry"/>
        <w:keepNext/>
        <w:keepLines/>
        <w:spacing w:after="0"/>
      </w:pPr>
      <w:r>
        <w:t>Suárez Moreno, Henry Alfredo (Venezuela (Bolivarian Republic of))</w:t>
      </w:r>
      <w:r>
        <w:t xml:space="preserve"> - </w:t>
      </w:r>
      <w:r>
        <w:rPr>
          <w:color w:val="000000" w:themeColor="hyperlink"/>
          <w:u w:val="single"/>
        </w:rPr>
        <w:hyperlink r:id="rId129">
          <w:r>
            <w:rPr/>
            <w:t>A/C.3/72/SR.33</w:t>
          </w:r>
        </w:hyperlink>
      </w:r>
    </w:p>
    <w:p>
      <w:pPr>
        <w:pStyle w:val="itsentry"/>
        <w:keepNext/>
        <w:keepLines/>
        <w:spacing w:after="0"/>
      </w:pPr>
      <w:r>
        <w:t>Pérez Ayestarán, Joaquín Alberto (Venezuela (Bolivarian Republic of))</w:t>
      </w:r>
      <w:r>
        <w:t xml:space="preserve"> - </w:t>
      </w:r>
      <w:r>
        <w:rPr>
          <w:color w:val="000000" w:themeColor="hyperlink"/>
          <w:u w:val="single"/>
        </w:rPr>
        <w:hyperlink r:id="rId191">
          <w:r>
            <w:rPr/>
            <w:t>A/C.3/72/SR.45</w:t>
          </w:r>
        </w:hyperlink>
      </w:r>
      <w:r>
        <w:br/>
      </w:r>
    </w:p>
    <w:p>
      <w:pPr>
        <w:pStyle w:val="itshead"/>
        <w:keepNext/>
        <w:keepLines/>
      </w:pPr>
      <w:r>
        <w:t>Coordinating Committee for International Staff Unions and Associations of the United Nations System</w:t>
      </w:r>
    </w:p>
    <w:p>
      <w:pPr>
        <w:pStyle w:val="itssubhead"/>
        <w:keepNext/>
        <w:keepLines/>
        <w:spacing w:after="0"/>
      </w:pPr>
      <w:r>
        <w:t>UN--HUMAN RESOURCES MANAGEMENT (Agenda Item 141)</w:t>
      </w:r>
    </w:p>
    <w:p>
      <w:pPr>
        <w:pStyle w:val="itsentry"/>
        <w:keepNext/>
        <w:keepLines/>
        <w:spacing w:after="0"/>
      </w:pPr>
      <w:r>
        <w:t>Richards, Ian</w:t>
      </w:r>
      <w:r>
        <w:t xml:space="preserve"> - </w:t>
      </w:r>
      <w:r>
        <w:rPr>
          <w:color w:val="000000" w:themeColor="hyperlink"/>
          <w:u w:val="single"/>
        </w:rPr>
        <w:hyperlink r:id="rId58">
          <w:r>
            <w:rPr/>
            <w:t>A/C.5/72/SR.9</w:t>
          </w:r>
        </w:hyperlink>
      </w:r>
    </w:p>
    <w:p>
      <w:pPr>
        <w:pStyle w:val="itssubhead"/>
        <w:keepNext/>
        <w:keepLines/>
        <w:spacing w:after="0"/>
      </w:pPr>
      <w:r>
        <w:t>PERSONNEL QUESTIONS--UN SYSTEM (Agenda Item 143)</w:t>
      </w:r>
    </w:p>
    <w:p>
      <w:pPr>
        <w:pStyle w:val="itsentry"/>
        <w:keepNext/>
        <w:keepLines/>
        <w:spacing w:after="0"/>
      </w:pPr>
      <w:r>
        <w:t>Richards, Ian</w:t>
      </w:r>
      <w:r>
        <w:t xml:space="preserve"> - </w:t>
      </w:r>
      <w:r>
        <w:rPr>
          <w:color w:val="000000" w:themeColor="hyperlink"/>
          <w:u w:val="single"/>
        </w:rPr>
        <w:hyperlink r:id="rId281">
          <w:r>
            <w:rPr/>
            <w:t>A/C.5/72/SR.15</w:t>
          </w:r>
        </w:hyperlink>
      </w:r>
      <w:r>
        <w:br/>
      </w:r>
    </w:p>
    <w:p>
      <w:pPr>
        <w:pStyle w:val="itshead"/>
        <w:keepNext/>
        <w:keepLines/>
      </w:pPr>
      <w:r>
        <w:t>Costa Rica</w:t>
      </w:r>
    </w:p>
    <w:p>
      <w:pPr>
        <w:pStyle w:val="itssubhead"/>
        <w:keepNext/>
        <w:keepLines/>
        <w:spacing w:after="0"/>
      </w:pPr>
      <w:r>
        <w:t>DISARMAMENT--GENERAL AND COMPLETE (Agenda Item 99)</w:t>
      </w:r>
    </w:p>
    <w:p>
      <w:pPr>
        <w:pStyle w:val="itsentry"/>
        <w:keepNext/>
        <w:keepLines/>
        <w:spacing w:after="0"/>
      </w:pPr>
      <w:r>
        <w:t>Carazo Zeledón, Rodrigo Alberto</w:t>
      </w:r>
      <w:r>
        <w:t xml:space="preserve"> - </w:t>
      </w:r>
      <w:r>
        <w:rPr>
          <w:color w:val="000000" w:themeColor="hyperlink"/>
          <w:u w:val="single"/>
        </w:rPr>
        <w:hyperlink r:id="rId21">
          <w:r>
            <w:rPr/>
            <w:t>A/72/PV.112</w:t>
          </w:r>
        </w:hyperlink>
      </w:r>
    </w:p>
    <w:p>
      <w:pPr>
        <w:pStyle w:val="itssubhead"/>
        <w:keepNext/>
        <w:keepLines/>
        <w:spacing w:after="0"/>
      </w:pPr>
      <w:r>
        <w:t>NUCLEAR WEAPONS--ELIMINATION (Agenda Item 99z)</w:t>
      </w:r>
    </w:p>
    <w:p>
      <w:pPr>
        <w:pStyle w:val="itsentry"/>
        <w:keepNext/>
        <w:keepLines/>
        <w:spacing w:after="0"/>
      </w:pPr>
      <w:r>
        <w:t>Mendoza-García, Juan Carlos</w:t>
      </w:r>
      <w:r>
        <w:t xml:space="preserve"> - </w:t>
      </w:r>
      <w:r>
        <w:rPr>
          <w:color w:val="000000" w:themeColor="hyperlink"/>
          <w:u w:val="single"/>
        </w:rPr>
        <w:hyperlink r:id="rId112">
          <w:r>
            <w:rPr/>
            <w:t>A/C.1/72/PV.24</w:t>
          </w:r>
        </w:hyperlink>
      </w:r>
    </w:p>
    <w:p>
      <w:pPr>
        <w:pStyle w:val="itssubhead"/>
        <w:keepNext/>
        <w:keepLines/>
        <w:spacing w:after="0"/>
      </w:pPr>
      <w:r>
        <w:t>UN. GENERAL ASSEMBLY (72ND SESS. : 2017-2018). 1ST COMMITTEE--WORK ORGANIZATION (Agenda Item 7)</w:t>
      </w:r>
    </w:p>
    <w:p>
      <w:pPr>
        <w:pStyle w:val="itsentry"/>
        <w:keepNext/>
        <w:keepLines/>
        <w:spacing w:after="0"/>
      </w:pPr>
      <w:r>
        <w:t>García Gutiérrez, Verónica</w:t>
      </w:r>
      <w:r>
        <w:t xml:space="preserve"> - </w:t>
      </w:r>
      <w:r>
        <w:rPr>
          <w:color w:val="000000" w:themeColor="hyperlink"/>
          <w:u w:val="single"/>
        </w:rPr>
        <w:hyperlink r:id="rId169">
          <w:r>
            <w:rPr/>
            <w:t>A/C.1/72/PV.1</w:t>
          </w:r>
        </w:hyperlink>
      </w:r>
    </w:p>
    <w:p>
      <w:pPr>
        <w:pStyle w:val="itssubhead"/>
        <w:keepNext/>
        <w:keepLines/>
        <w:spacing w:after="0"/>
      </w:pPr>
      <w:r>
        <w:t>WOMEN'S ADVANCEMENT (Agenda Item 28a)</w:t>
      </w:r>
    </w:p>
    <w:p>
      <w:pPr>
        <w:pStyle w:val="itsentry"/>
        <w:keepNext/>
        <w:keepLines/>
        <w:spacing w:after="0"/>
      </w:pPr>
      <w:r>
        <w:t>Mendoza-García, Juan Carlos</w:t>
      </w:r>
      <w:r>
        <w:t xml:space="preserve"> - </w:t>
      </w:r>
      <w:r>
        <w:rPr>
          <w:color w:val="000000" w:themeColor="hyperlink"/>
          <w:u w:val="single"/>
        </w:rPr>
        <w:hyperlink r:id="rId69">
          <w:r>
            <w:rPr/>
            <w:t>A/C.3/72/SR.9</w:t>
          </w:r>
        </w:hyperlink>
      </w:r>
    </w:p>
    <w:p>
      <w:pPr>
        <w:pStyle w:val="itssubhead"/>
        <w:keepNext/>
        <w:keepLines/>
        <w:spacing w:after="0"/>
      </w:pPr>
      <w:r>
        <w:t>UN. HUMAN RIGHTS COUNCIL--REPORTS (Agenda Item 67)</w:t>
      </w:r>
    </w:p>
    <w:p>
      <w:pPr>
        <w:pStyle w:val="itsentry"/>
        <w:keepNext/>
        <w:keepLines/>
        <w:spacing w:after="0"/>
      </w:pPr>
      <w:r>
        <w:t>León Murillo, Adelaida</w:t>
      </w:r>
      <w:r>
        <w:t xml:space="preserve"> - </w:t>
      </w:r>
      <w:r>
        <w:rPr>
          <w:color w:val="000000" w:themeColor="hyperlink"/>
          <w:u w:val="single"/>
        </w:rPr>
        <w:hyperlink r:id="rId141">
          <w:r>
            <w:rPr/>
            <w:t>A/C.3/72/SR.48</w:t>
          </w:r>
        </w:hyperlink>
      </w:r>
    </w:p>
    <w:p>
      <w:pPr>
        <w:pStyle w:val="itssubhead"/>
        <w:keepNext/>
        <w:keepLines/>
        <w:spacing w:after="0"/>
      </w:pPr>
      <w:r>
        <w:t>UN. SECURITY COUNCIL--MEMBERSHIP (Agenda Item 122)</w:t>
      </w:r>
    </w:p>
    <w:p>
      <w:pPr>
        <w:pStyle w:val="itsentry"/>
        <w:keepNext/>
        <w:keepLines/>
        <w:spacing w:after="0"/>
      </w:pPr>
      <w:r>
        <w:t>Mendoza-García, Juan Carlos</w:t>
      </w:r>
      <w:r>
        <w:t xml:space="preserve"> - </w:t>
      </w:r>
      <w:r>
        <w:rPr>
          <w:color w:val="000000" w:themeColor="hyperlink"/>
          <w:u w:val="single"/>
        </w:rPr>
        <w:hyperlink r:id="rId118">
          <w:r>
            <w:rPr/>
            <w:t>A/72/PV.43</w:t>
          </w:r>
        </w:hyperlink>
      </w:r>
    </w:p>
    <w:p>
      <w:pPr>
        <w:pStyle w:val="itssubhead"/>
        <w:keepNext/>
        <w:keepLines/>
        <w:spacing w:after="0"/>
      </w:pPr>
      <w:r>
        <w:t>NUCLEAR DISARMAMENT NEGOTIATIONS (Agenda Item 99bb)</w:t>
      </w:r>
    </w:p>
    <w:p>
      <w:pPr>
        <w:pStyle w:val="itsentry"/>
        <w:keepNext/>
        <w:keepLines/>
        <w:spacing w:after="0"/>
      </w:pPr>
      <w:r>
        <w:t>Mendoza-García, Juan Carlos</w:t>
      </w:r>
      <w:r>
        <w:t xml:space="preserve"> - </w:t>
      </w:r>
      <w:r>
        <w:rPr>
          <w:color w:val="000000" w:themeColor="hyperlink"/>
          <w:u w:val="single"/>
        </w:rPr>
        <w:hyperlink r:id="rId186">
          <w:r>
            <w:rPr/>
            <w:t>A/C.1/72/PV.12</w:t>
          </w:r>
        </w:hyperlink>
      </w:r>
    </w:p>
    <w:p>
      <w:pPr>
        <w:pStyle w:val="itssubhead"/>
        <w:keepNext/>
        <w:keepLines/>
        <w:spacing w:after="0"/>
      </w:pPr>
      <w:r>
        <w:t>WOMEN'S ADVANCEMENT--CONFERENCES (Agenda Item 28b)</w:t>
      </w:r>
    </w:p>
    <w:p>
      <w:pPr>
        <w:pStyle w:val="itsentry"/>
        <w:keepNext/>
        <w:keepLines/>
        <w:spacing w:after="0"/>
      </w:pPr>
      <w:r>
        <w:t>Mendoza-García, Juan Carlos</w:t>
      </w:r>
      <w:r>
        <w:t xml:space="preserve"> - </w:t>
      </w:r>
      <w:r>
        <w:rPr>
          <w:color w:val="000000" w:themeColor="hyperlink"/>
          <w:u w:val="single"/>
        </w:rPr>
        <w:hyperlink r:id="rId69">
          <w:r>
            <w:rPr/>
            <w:t>A/C.3/72/SR.9</w:t>
          </w:r>
        </w:hyperlink>
      </w:r>
    </w:p>
    <w:p>
      <w:pPr>
        <w:pStyle w:val="itssubhead"/>
        <w:keepNext/>
        <w:keepLines/>
        <w:spacing w:after="0"/>
      </w:pPr>
      <w:r>
        <w:t>INTERNATIONAL CRIMINAL COURT--REPORTS (Agenda Item 76)</w:t>
      </w:r>
    </w:p>
    <w:p>
      <w:pPr>
        <w:pStyle w:val="itsentry"/>
        <w:keepNext/>
        <w:keepLines/>
        <w:spacing w:after="0"/>
      </w:pPr>
      <w:r>
        <w:t>Castro Córdoba, Rolando</w:t>
      </w:r>
      <w:r>
        <w:t xml:space="preserve"> - </w:t>
      </w:r>
      <w:r>
        <w:rPr>
          <w:color w:val="000000" w:themeColor="hyperlink"/>
          <w:u w:val="single"/>
        </w:rPr>
        <w:hyperlink r:id="rId174">
          <w:r>
            <w:rPr/>
            <w:t>A/72/PV.36</w:t>
          </w:r>
        </w:hyperlink>
      </w:r>
    </w:p>
    <w:p>
      <w:pPr>
        <w:pStyle w:val="itssubhead"/>
        <w:keepNext/>
        <w:keepLines/>
        <w:spacing w:after="0"/>
      </w:pPr>
      <w:r>
        <w:t>WESTERN SAHARA QUESTION (Agenda Item 62)</w:t>
      </w:r>
    </w:p>
    <w:p>
      <w:pPr>
        <w:pStyle w:val="itsentry"/>
        <w:keepNext/>
        <w:keepLines/>
        <w:spacing w:after="0"/>
      </w:pPr>
      <w:r>
        <w:t>Mendoza-García, Juan Carlos</w:t>
      </w:r>
      <w:r>
        <w:t xml:space="preserve"> - </w:t>
      </w:r>
      <w:r>
        <w:rPr>
          <w:color w:val="000000" w:themeColor="hyperlink"/>
          <w:u w:val="single"/>
        </w:rPr>
        <w:hyperlink r:id="rId149">
          <w:r>
            <w:rPr/>
            <w:t>A/C.4/72/SR.2</w:t>
          </w:r>
        </w:hyperlink>
      </w:r>
    </w:p>
    <w:p>
      <w:pPr>
        <w:pStyle w:val="itssubhead"/>
        <w:keepNext/>
        <w:keepLines/>
        <w:spacing w:after="0"/>
      </w:pPr>
      <w:r>
        <w:t>PEACEKEEPING OPERATIONS (Agenda Item 55)</w:t>
      </w:r>
    </w:p>
    <w:p>
      <w:pPr>
        <w:pStyle w:val="itsentry"/>
        <w:keepNext/>
        <w:keepLines/>
        <w:spacing w:after="0"/>
      </w:pPr>
      <w:r>
        <w:t>Castro Córdoba, Rolando</w:t>
      </w:r>
      <w:r>
        <w:t xml:space="preserve"> - </w:t>
      </w:r>
      <w:r>
        <w:rPr>
          <w:color w:val="000000" w:themeColor="hyperlink"/>
          <w:u w:val="single"/>
        </w:rPr>
        <w:hyperlink r:id="rId157">
          <w:r>
            <w:rPr/>
            <w:t>A/C.4/72/SR.18</w:t>
          </w:r>
        </w:hyperlink>
      </w:r>
    </w:p>
    <w:p>
      <w:pPr>
        <w:pStyle w:val="itssubhead"/>
        <w:keepNext/>
        <w:keepLines/>
        <w:spacing w:after="0"/>
      </w:pPr>
      <w:r>
        <w:t>PERSONS WITH DISABILITIES--HUMAN RIGHTS (Agenda Item 72a)</w:t>
      </w:r>
    </w:p>
    <w:p>
      <w:pPr>
        <w:pStyle w:val="itsentry"/>
        <w:keepNext/>
        <w:keepLines/>
        <w:spacing w:after="0"/>
      </w:pPr>
      <w:r>
        <w:t>Castro Córdoba, Rolando</w:t>
      </w:r>
      <w:r>
        <w:t xml:space="preserve"> - </w:t>
      </w:r>
      <w:r>
        <w:rPr>
          <w:color w:val="000000" w:themeColor="hyperlink"/>
          <w:u w:val="single"/>
        </w:rPr>
        <w:hyperlink r:id="rId167">
          <w:r>
            <w:rPr/>
            <w:t>A/C.3/72/SR.28</w:t>
          </w:r>
        </w:hyperlink>
      </w:r>
    </w:p>
    <w:p>
      <w:pPr>
        <w:pStyle w:val="itsentry"/>
        <w:keepNext/>
        <w:keepLines/>
        <w:spacing w:after="0"/>
      </w:pPr>
      <w:r>
        <w:t>León Murillo, Adelaida</w:t>
      </w:r>
      <w:r>
        <w:t xml:space="preserve"> - </w:t>
      </w:r>
      <w:r>
        <w:rPr>
          <w:color w:val="000000" w:themeColor="hyperlink"/>
          <w:u w:val="single"/>
        </w:rPr>
        <w:hyperlink r:id="rId168">
          <w:r>
            <w:rPr/>
            <w:t>A/C.3/72/SR.53</w:t>
          </w:r>
        </w:hyperlink>
      </w:r>
    </w:p>
    <w:p>
      <w:pPr>
        <w:pStyle w:val="itssubhead"/>
        <w:keepNext/>
        <w:keepLines/>
        <w:spacing w:after="0"/>
      </w:pPr>
      <w:r>
        <w:t>CRIME PREVENTION (Agenda Item 107)</w:t>
      </w:r>
    </w:p>
    <w:p>
      <w:pPr>
        <w:pStyle w:val="itsentry"/>
        <w:keepNext/>
        <w:keepLines/>
        <w:spacing w:after="0"/>
      </w:pPr>
      <w:r>
        <w:t>Mendoza-García, Juan Carlos</w:t>
      </w:r>
      <w:r>
        <w:t xml:space="preserve"> - </w:t>
      </w:r>
      <w:r>
        <w:rPr>
          <w:color w:val="000000" w:themeColor="hyperlink"/>
          <w:u w:val="single"/>
        </w:rPr>
        <w:hyperlink r:id="rId207">
          <w:r>
            <w:rPr/>
            <w:t>A/72/PV.26</w:t>
          </w:r>
        </w:hyperlink>
      </w:r>
    </w:p>
    <w:p>
      <w:pPr>
        <w:pStyle w:val="itssubhead"/>
        <w:keepNext/>
        <w:keepLines/>
        <w:spacing w:after="0"/>
      </w:pPr>
      <w:r>
        <w:t>RULE OF LAW (Agenda Item 84)</w:t>
      </w:r>
    </w:p>
    <w:p>
      <w:pPr>
        <w:pStyle w:val="itsentry"/>
        <w:keepNext/>
        <w:keepLines/>
        <w:spacing w:after="0"/>
      </w:pPr>
      <w:r>
        <w:t>Mendoza-García, Juan Carlos</w:t>
      </w:r>
      <w:r>
        <w:t xml:space="preserve"> - </w:t>
      </w:r>
      <w:r>
        <w:rPr>
          <w:color w:val="000000" w:themeColor="hyperlink"/>
          <w:u w:val="single"/>
        </w:rPr>
        <w:hyperlink r:id="rId71">
          <w:r>
            <w:rPr/>
            <w:t>A/C.6/72/SR.6</w:t>
          </w:r>
        </w:hyperlink>
      </w:r>
    </w:p>
    <w:p>
      <w:pPr>
        <w:pStyle w:val="itssubhead"/>
        <w:keepNext/>
        <w:keepLines/>
        <w:spacing w:after="0"/>
      </w:pPr>
      <w:r>
        <w:t>HUMAN RIGHTS--DEMOCRATIC PEOPLE'S REPUBLIC OF KOREA (Agenda Item 72c)</w:t>
      </w:r>
    </w:p>
    <w:p>
      <w:pPr>
        <w:pStyle w:val="itsentry"/>
        <w:keepNext/>
        <w:keepLines/>
        <w:spacing w:after="0"/>
      </w:pPr>
      <w:r>
        <w:t>León Murillo, Adelaida</w:t>
      </w:r>
      <w:r>
        <w:t xml:space="preserve"> - </w:t>
      </w:r>
      <w:r>
        <w:rPr>
          <w:color w:val="000000" w:themeColor="hyperlink"/>
          <w:u w:val="single"/>
        </w:rPr>
        <w:hyperlink r:id="rId191">
          <w:r>
            <w:rPr/>
            <w:t>A/C.3/72/SR.45</w:t>
          </w:r>
        </w:hyperlink>
      </w:r>
    </w:p>
    <w:p>
      <w:pPr>
        <w:pStyle w:val="itssubhead"/>
        <w:keepNext/>
        <w:keepLines/>
        <w:spacing w:after="0"/>
      </w:pPr>
      <w:r>
        <w:t>DEVELOPMENT COOPERATION--MIDDLE-INCOME COUNTRIES (Agenda Item 21d)</w:t>
      </w:r>
    </w:p>
    <w:p>
      <w:pPr>
        <w:pStyle w:val="itsentry"/>
        <w:keepNext/>
        <w:keepLines/>
        <w:spacing w:after="0"/>
      </w:pPr>
      <w:r>
        <w:t>Castro Córdoba, Rolando</w:t>
      </w:r>
      <w:r>
        <w:t xml:space="preserve"> - </w:t>
      </w:r>
      <w:r>
        <w:rPr>
          <w:color w:val="000000" w:themeColor="hyperlink"/>
          <w:u w:val="single"/>
        </w:rPr>
        <w:hyperlink r:id="rId51">
          <w:r>
            <w:rPr/>
            <w:t>A/C.2/72/SR.14</w:t>
          </w:r>
        </w:hyperlink>
      </w:r>
    </w:p>
    <w:p>
      <w:pPr>
        <w:pStyle w:val="itssubhead"/>
        <w:keepNext/>
        <w:keepLines/>
        <w:spacing w:after="0"/>
      </w:pPr>
      <w:r>
        <w:t>GLOBALIZATION--INTERDEPENDENCE (Agenda Item 21)</w:t>
      </w:r>
    </w:p>
    <w:p>
      <w:pPr>
        <w:pStyle w:val="itsentry"/>
        <w:keepNext/>
        <w:keepLines/>
        <w:spacing w:after="0"/>
      </w:pPr>
      <w:r>
        <w:t>Castro Córdoba, Rolando</w:t>
      </w:r>
      <w:r>
        <w:t xml:space="preserve"> - </w:t>
      </w:r>
      <w:r>
        <w:rPr>
          <w:color w:val="000000" w:themeColor="hyperlink"/>
          <w:u w:val="single"/>
        </w:rPr>
        <w:hyperlink r:id="rId51">
          <w:r>
            <w:rPr/>
            <w:t>A/C.2/72/SR.14</w:t>
          </w:r>
        </w:hyperlink>
      </w:r>
    </w:p>
    <w:p>
      <w:pPr>
        <w:pStyle w:val="itssubhead"/>
        <w:keepNext/>
        <w:keepLines/>
        <w:spacing w:after="0"/>
      </w:pPr>
      <w:r>
        <w:t>NON-SELF-GOVERNING TERRITORIES--FELLOWSHIPS (Agenda Item 61)</w:t>
      </w:r>
    </w:p>
    <w:p>
      <w:pPr>
        <w:pStyle w:val="itsentry"/>
        <w:keepNext/>
        <w:keepLines/>
        <w:spacing w:after="0"/>
      </w:pPr>
      <w:r>
        <w:t>Mendoza-García, Juan Carlos</w:t>
      </w:r>
      <w:r>
        <w:t xml:space="preserve"> - </w:t>
      </w:r>
      <w:r>
        <w:rPr>
          <w:color w:val="000000" w:themeColor="hyperlink"/>
          <w:u w:val="single"/>
        </w:rPr>
        <w:hyperlink r:id="rId149">
          <w:r>
            <w:rPr/>
            <w:t>A/C.4/72/SR.2</w:t>
          </w:r>
        </w:hyperlink>
      </w:r>
    </w:p>
    <w:p>
      <w:pPr>
        <w:pStyle w:val="itssubhead"/>
        <w:keepNext/>
        <w:keepLines/>
        <w:spacing w:after="0"/>
      </w:pPr>
      <w:r>
        <w:t>CUBA--UNITED STATES (Agenda Item 42)</w:t>
      </w:r>
    </w:p>
    <w:p>
      <w:pPr>
        <w:pStyle w:val="itsentry"/>
        <w:keepNext/>
        <w:keepLines/>
        <w:spacing w:after="0"/>
      </w:pPr>
      <w:r>
        <w:t>Castro Córdoba, Rolando</w:t>
      </w:r>
      <w:r>
        <w:t xml:space="preserve"> - </w:t>
      </w:r>
      <w:r>
        <w:rPr>
          <w:color w:val="000000" w:themeColor="hyperlink"/>
          <w:u w:val="single"/>
        </w:rPr>
        <w:hyperlink r:id="rId139">
          <w:r>
            <w:rPr/>
            <w:t>A/72/PV.39</w:t>
          </w:r>
        </w:hyperlink>
      </w:r>
    </w:p>
    <w:p>
      <w:pPr>
        <w:pStyle w:val="itssubhead"/>
        <w:keepNext/>
        <w:keepLines/>
        <w:spacing w:after="0"/>
      </w:pPr>
      <w:r>
        <w:t>OUTER SPACE--PEACEFUL USES--INTERNATIONAL COOPERATION (Agenda Item 52a)</w:t>
      </w:r>
    </w:p>
    <w:p>
      <w:pPr>
        <w:pStyle w:val="itsentry"/>
        <w:keepNext/>
        <w:keepLines/>
        <w:spacing w:after="0"/>
      </w:pPr>
      <w:r>
        <w:t>Mendoza-García, Juan Carlos</w:t>
      </w:r>
      <w:r>
        <w:t xml:space="preserve"> - </w:t>
      </w:r>
      <w:r>
        <w:rPr>
          <w:color w:val="000000" w:themeColor="hyperlink"/>
          <w:u w:val="single"/>
        </w:rPr>
        <w:hyperlink r:id="rId45">
          <w:r>
            <w:rPr/>
            <w:t>A/C.4/72/SR.10</w:t>
          </w:r>
        </w:hyperlink>
      </w:r>
    </w:p>
    <w:p>
      <w:pPr>
        <w:pStyle w:val="itssubhead"/>
        <w:keepNext/>
        <w:keepLines/>
        <w:spacing w:after="0"/>
      </w:pPr>
      <w:r>
        <w:t>CHILDREN--UN. GENERAL ASSEMBLY (27TH SPECIAL SESS. : 2002) (Agenda Item 68b)</w:t>
      </w:r>
    </w:p>
    <w:p>
      <w:pPr>
        <w:pStyle w:val="itsentry"/>
        <w:keepNext/>
        <w:keepLines/>
        <w:spacing w:after="0"/>
      </w:pPr>
      <w:r>
        <w:t>Mendoza-García, Juan Carlos</w:t>
      </w:r>
      <w:r>
        <w:t xml:space="preserve"> - </w:t>
      </w:r>
      <w:r>
        <w:rPr>
          <w:color w:val="000000" w:themeColor="hyperlink"/>
          <w:u w:val="single"/>
        </w:rPr>
        <w:hyperlink r:id="rId136">
          <w:r>
            <w:rPr/>
            <w:t>A/C.3/72/SR.14</w:t>
          </w:r>
        </w:hyperlink>
      </w:r>
    </w:p>
    <w:p>
      <w:pPr>
        <w:pStyle w:val="itssubhead"/>
        <w:keepNext/>
        <w:keepLines/>
        <w:spacing w:after="0"/>
      </w:pPr>
      <w:r>
        <w:t>NON-SELF-GOVERNING TERRITORIES--REPORTS (Agenda Item 58)</w:t>
      </w:r>
    </w:p>
    <w:p>
      <w:pPr>
        <w:pStyle w:val="itsentry"/>
        <w:keepNext/>
        <w:keepLines/>
        <w:spacing w:after="0"/>
      </w:pPr>
      <w:r>
        <w:t>Mendoza-García, Juan Carlos</w:t>
      </w:r>
      <w:r>
        <w:t xml:space="preserve"> - </w:t>
      </w:r>
      <w:r>
        <w:rPr>
          <w:color w:val="000000" w:themeColor="hyperlink"/>
          <w:u w:val="single"/>
        </w:rPr>
        <w:hyperlink r:id="rId149">
          <w:r>
            <w:rPr/>
            <w:t>A/C.4/72/SR.2</w:t>
          </w:r>
        </w:hyperlink>
      </w:r>
    </w:p>
    <w:p>
      <w:pPr>
        <w:pStyle w:val="itssubhead"/>
        <w:keepNext/>
        <w:keepLines/>
        <w:spacing w:after="0"/>
      </w:pPr>
      <w:r>
        <w:t>FALKLAND ISLANDS (MALVINAS) QUESTION (Agenda Item 46)</w:t>
      </w:r>
    </w:p>
    <w:p>
      <w:pPr>
        <w:pStyle w:val="itsentry"/>
        <w:keepNext/>
        <w:keepLines/>
        <w:spacing w:after="0"/>
      </w:pPr>
      <w:r>
        <w:t>Mendoza-García, Juan Carlos</w:t>
      </w:r>
      <w:r>
        <w:t xml:space="preserve"> - </w:t>
      </w:r>
      <w:r>
        <w:rPr>
          <w:color w:val="000000" w:themeColor="hyperlink"/>
          <w:u w:val="single"/>
        </w:rPr>
        <w:hyperlink r:id="rId149">
          <w:r>
            <w:rPr/>
            <w:t>A/C.4/72/SR.2</w:t>
          </w:r>
        </w:hyperlink>
      </w:r>
    </w:p>
    <w:p>
      <w:pPr>
        <w:pStyle w:val="itssubhead"/>
        <w:keepNext/>
        <w:keepLines/>
        <w:spacing w:after="0"/>
      </w:pPr>
      <w:r>
        <w:t>RIGHTS OF THE CHILD (Agenda Item 68a)</w:t>
      </w:r>
    </w:p>
    <w:p>
      <w:pPr>
        <w:pStyle w:val="itsentry"/>
        <w:keepNext/>
        <w:keepLines/>
        <w:spacing w:after="0"/>
      </w:pPr>
      <w:r>
        <w:t>León Murillo, Adelaida</w:t>
      </w:r>
      <w:r>
        <w:t xml:space="preserve"> - </w:t>
      </w:r>
      <w:r>
        <w:rPr>
          <w:color w:val="000000" w:themeColor="hyperlink"/>
          <w:u w:val="single"/>
        </w:rPr>
        <w:hyperlink r:id="rId153">
          <w:r>
            <w:rPr/>
            <w:t>A/C.3/72/SR.52</w:t>
          </w:r>
        </w:hyperlink>
      </w:r>
    </w:p>
    <w:p>
      <w:pPr>
        <w:pStyle w:val="itsentry"/>
        <w:keepNext/>
        <w:keepLines/>
        <w:spacing w:after="0"/>
      </w:pPr>
      <w:r>
        <w:t>Mendoza-García, Juan Carlos</w:t>
      </w:r>
      <w:r>
        <w:t xml:space="preserve"> - </w:t>
      </w:r>
      <w:r>
        <w:rPr>
          <w:color w:val="000000" w:themeColor="hyperlink"/>
          <w:u w:val="single"/>
        </w:rPr>
        <w:hyperlink r:id="rId136">
          <w:r>
            <w:rPr/>
            <w:t>A/C.3/72/SR.14</w:t>
          </w:r>
        </w:hyperlink>
      </w:r>
    </w:p>
    <w:p>
      <w:pPr>
        <w:pStyle w:val="itssubhead"/>
        <w:keepNext/>
        <w:keepLines/>
        <w:spacing w:after="0"/>
      </w:pPr>
      <w:r>
        <w:t>HUMAN RIGHTS ADVANCEMENT (Agenda Item 72b)</w:t>
      </w:r>
    </w:p>
    <w:p>
      <w:pPr>
        <w:pStyle w:val="itsentry"/>
        <w:keepNext/>
        <w:keepLines/>
        <w:spacing w:after="0"/>
      </w:pPr>
      <w:r>
        <w:t>León Murillo, Adelaida</w:t>
      </w:r>
      <w:r>
        <w:t xml:space="preserve"> - </w:t>
      </w:r>
      <w:r>
        <w:rPr>
          <w:color w:val="000000" w:themeColor="hyperlink"/>
          <w:u w:val="single"/>
        </w:rPr>
        <w:hyperlink r:id="rId208">
          <w:r>
            <w:rPr/>
            <w:t>A/C.3/72/SR.36</w:t>
          </w:r>
        </w:hyperlink>
      </w:r>
    </w:p>
    <w:p>
      <w:pPr>
        <w:pStyle w:val="itssubhead"/>
        <w:keepNext/>
        <w:keepLines/>
        <w:spacing w:after="0"/>
      </w:pPr>
      <w:r>
        <w:t>NUCLEAR DISARMAMENT (Agenda Item 99b)</w:t>
      </w:r>
    </w:p>
    <w:p>
      <w:pPr>
        <w:pStyle w:val="itsentry"/>
        <w:keepNext/>
        <w:keepLines/>
        <w:spacing w:after="0"/>
      </w:pPr>
      <w:r>
        <w:t>Mendoza-García, Juan Carlos</w:t>
      </w:r>
      <w:r>
        <w:t xml:space="preserve"> - </w:t>
      </w:r>
      <w:r>
        <w:rPr>
          <w:color w:val="000000" w:themeColor="hyperlink"/>
          <w:u w:val="single"/>
        </w:rPr>
        <w:hyperlink r:id="rId186">
          <w:r>
            <w:rPr/>
            <w:t>A/C.1/72/PV.12</w:t>
          </w:r>
        </w:hyperlink>
      </w:r>
    </w:p>
    <w:p>
      <w:pPr>
        <w:pStyle w:val="itssubhead"/>
        <w:keepNext/>
        <w:keepLines/>
        <w:spacing w:after="0"/>
      </w:pPr>
      <w:r>
        <w:t>DECOLONIZATION (Agenda Item 62)</w:t>
      </w:r>
    </w:p>
    <w:p>
      <w:pPr>
        <w:pStyle w:val="itsentry"/>
        <w:keepNext/>
        <w:keepLines/>
        <w:spacing w:after="0"/>
      </w:pPr>
      <w:r>
        <w:t>Mendoza-García, Juan Carlos</w:t>
      </w:r>
      <w:r>
        <w:t xml:space="preserve"> - </w:t>
      </w:r>
      <w:r>
        <w:rPr>
          <w:color w:val="000000" w:themeColor="hyperlink"/>
          <w:u w:val="single"/>
        </w:rPr>
        <w:hyperlink r:id="rId149">
          <w:r>
            <w:rPr/>
            <w:t>A/C.4/72/SR.2</w:t>
          </w:r>
        </w:hyperlink>
      </w:r>
    </w:p>
    <w:p>
      <w:pPr>
        <w:pStyle w:val="itssubhead"/>
        <w:keepNext/>
        <w:keepLines/>
        <w:spacing w:after="0"/>
      </w:pPr>
      <w:r>
        <w:t>UN. GENERAL ASSEMBLY (72ND SESS. : 2017-2018). 1ST COMMITTEE--GENERAL DEBATE (Agenda Item 8)</w:t>
      </w:r>
    </w:p>
    <w:p>
      <w:pPr>
        <w:pStyle w:val="itsentry"/>
        <w:keepNext/>
        <w:keepLines/>
        <w:spacing w:after="0"/>
      </w:pPr>
      <w:r>
        <w:t>Mendoza-García, Juan Carlos</w:t>
      </w:r>
      <w:r>
        <w:t xml:space="preserve"> - </w:t>
      </w:r>
      <w:r>
        <w:rPr>
          <w:color w:val="000000" w:themeColor="hyperlink"/>
          <w:u w:val="single"/>
        </w:rPr>
        <w:hyperlink r:id="rId215">
          <w:r>
            <w:rPr/>
            <w:t>A/C.1/72/PV.7</w:t>
          </w:r>
        </w:hyperlink>
      </w:r>
    </w:p>
    <w:p>
      <w:pPr>
        <w:pStyle w:val="itssubhead"/>
        <w:keepNext/>
        <w:keepLines/>
        <w:spacing w:after="0"/>
      </w:pPr>
      <w:r>
        <w:t>ARMS TRANSFERS--INTERNATIONAL INSTRUMENTS (Agenda Item 99x)</w:t>
      </w:r>
    </w:p>
    <w:p>
      <w:pPr>
        <w:pStyle w:val="itsentry"/>
        <w:keepNext/>
        <w:keepLines/>
        <w:spacing w:after="0"/>
      </w:pPr>
      <w:r>
        <w:t>Castro Córdoba, Rolando</w:t>
      </w:r>
      <w:r>
        <w:t xml:space="preserve"> - </w:t>
      </w:r>
      <w:r>
        <w:rPr>
          <w:color w:val="000000" w:themeColor="hyperlink"/>
          <w:u w:val="single"/>
        </w:rPr>
        <w:hyperlink r:id="rId148">
          <w:r>
            <w:rPr/>
            <w:t>A/C.1/72/PV.17</w:t>
          </w:r>
        </w:hyperlink>
      </w:r>
    </w:p>
    <w:p>
      <w:pPr>
        <w:pStyle w:val="itssubhead"/>
        <w:keepNext/>
        <w:keepLines/>
        <w:spacing w:after="0"/>
      </w:pPr>
      <w:r>
        <w:t>ICJ--REPORTS (2016-2017) (Agenda Item 74)</w:t>
      </w:r>
    </w:p>
    <w:p>
      <w:pPr>
        <w:pStyle w:val="itsentry"/>
        <w:keepNext/>
        <w:keepLines/>
        <w:spacing w:after="0"/>
      </w:pPr>
      <w:r>
        <w:t>Castro Córdoba, Rolando</w:t>
      </w:r>
      <w:r>
        <w:t xml:space="preserve"> - </w:t>
      </w:r>
      <w:r>
        <w:rPr>
          <w:color w:val="000000" w:themeColor="hyperlink"/>
          <w:u w:val="single"/>
        </w:rPr>
        <w:hyperlink r:id="rId224">
          <w:r>
            <w:rPr/>
            <w:t>A/72/PV.34</w:t>
          </w:r>
        </w:hyperlink>
      </w:r>
    </w:p>
    <w:p>
      <w:pPr>
        <w:pStyle w:val="itssubhead"/>
        <w:keepNext/>
        <w:keepLines/>
        <w:spacing w:after="0"/>
      </w:pPr>
      <w:r>
        <w:t>NON-SELF-GOVERNING TERRITORIES--ECONOMIC INTERESTS (Agenda Item 59)</w:t>
      </w:r>
    </w:p>
    <w:p>
      <w:pPr>
        <w:pStyle w:val="itsentry"/>
        <w:keepNext/>
        <w:keepLines/>
        <w:spacing w:after="0"/>
      </w:pPr>
      <w:r>
        <w:t>Mendoza-García, Juan Carlos</w:t>
      </w:r>
      <w:r>
        <w:t xml:space="preserve"> - </w:t>
      </w:r>
      <w:r>
        <w:rPr>
          <w:color w:val="000000" w:themeColor="hyperlink"/>
          <w:u w:val="single"/>
        </w:rPr>
        <w:hyperlink r:id="rId149">
          <w:r>
            <w:rPr/>
            <w:t>A/C.4/72/SR.2</w:t>
          </w:r>
        </w:hyperlink>
      </w:r>
    </w:p>
    <w:p>
      <w:pPr>
        <w:pStyle w:val="itssubhead"/>
        <w:keepNext/>
        <w:keepLines/>
        <w:spacing w:after="0"/>
      </w:pPr>
      <w:r>
        <w:t>INFORMATION (Agenda Item 57)</w:t>
      </w:r>
    </w:p>
    <w:p>
      <w:pPr>
        <w:pStyle w:val="itsentry"/>
        <w:keepNext/>
        <w:keepLines/>
        <w:spacing w:after="0"/>
      </w:pPr>
      <w:r>
        <w:t>Mendoza-García, Juan Carlos</w:t>
      </w:r>
      <w:r>
        <w:t xml:space="preserve"> - </w:t>
      </w:r>
      <w:r>
        <w:rPr>
          <w:color w:val="000000" w:themeColor="hyperlink"/>
          <w:u w:val="single"/>
        </w:rPr>
        <w:hyperlink r:id="rId132">
          <w:r>
            <w:rPr/>
            <w:t>A/C.4/72/SR.15</w:t>
          </w:r>
        </w:hyperlink>
      </w:r>
    </w:p>
    <w:p>
      <w:pPr>
        <w:pStyle w:val="itssubhead"/>
        <w:keepNext/>
        <w:keepLines/>
        <w:spacing w:after="0"/>
      </w:pPr>
      <w:r>
        <w:t>RESPONSIBILITY TO PROTECT (Agenda Item 132)</w:t>
      </w:r>
    </w:p>
    <w:p>
      <w:pPr>
        <w:pStyle w:val="itsentry"/>
        <w:keepNext/>
        <w:keepLines/>
        <w:spacing w:after="0"/>
      </w:pPr>
      <w:r>
        <w:t>Duncan, Shara</w:t>
      </w:r>
      <w:r>
        <w:t xml:space="preserve"> - </w:t>
      </w:r>
      <w:r>
        <w:rPr>
          <w:color w:val="000000" w:themeColor="hyperlink"/>
          <w:u w:val="single"/>
        </w:rPr>
        <w:hyperlink r:id="rId187">
          <w:r>
            <w:rPr/>
            <w:t>A/72/PV.99</w:t>
          </w:r>
        </w:hyperlink>
      </w:r>
    </w:p>
    <w:p>
      <w:pPr>
        <w:pStyle w:val="itssubhead"/>
        <w:keepNext/>
        <w:keepLines/>
        <w:spacing w:after="0"/>
      </w:pPr>
      <w:r>
        <w:t>FOOD SECURITY (Agenda Item 25)</w:t>
      </w:r>
    </w:p>
    <w:p>
      <w:pPr>
        <w:pStyle w:val="itsentry"/>
        <w:keepNext/>
        <w:keepLines/>
        <w:spacing w:after="0"/>
      </w:pPr>
      <w:r>
        <w:t>Mendoza-García, Juan Carlos</w:t>
      </w:r>
      <w:r>
        <w:t xml:space="preserve"> - </w:t>
      </w:r>
      <w:r>
        <w:rPr>
          <w:color w:val="000000" w:themeColor="hyperlink"/>
          <w:u w:val="single"/>
        </w:rPr>
        <w:hyperlink r:id="rId87">
          <w:r>
            <w:rPr/>
            <w:t>A/C.2/72/SR.26</w:t>
          </w:r>
        </w:hyperlink>
      </w:r>
    </w:p>
    <w:p>
      <w:pPr>
        <w:pStyle w:val="itsentry"/>
        <w:keepNext/>
        <w:keepLines/>
        <w:spacing w:after="0"/>
      </w:pPr>
      <w:r>
        <w:t>Castro Córdoba, Rolando</w:t>
      </w:r>
      <w:r>
        <w:t xml:space="preserve"> - </w:t>
      </w:r>
      <w:r>
        <w:rPr>
          <w:color w:val="000000" w:themeColor="hyperlink"/>
          <w:u w:val="single"/>
        </w:rPr>
        <w:hyperlink r:id="rId37">
          <w:r>
            <w:rPr/>
            <w:t>A/C.2/72/SR.16</w:t>
          </w:r>
        </w:hyperlink>
      </w:r>
    </w:p>
    <w:p>
      <w:pPr>
        <w:pStyle w:val="itssubhead"/>
        <w:keepNext/>
        <w:keepLines/>
        <w:spacing w:after="0"/>
      </w:pPr>
      <w:r>
        <w:t>UN. GENERAL ASSEMBLY (72ND SESS. : 2017-2018). 2ND COMMITTEE--GENERAL DEBATE (Agenda Item 8)</w:t>
      </w:r>
    </w:p>
    <w:p>
      <w:pPr>
        <w:pStyle w:val="itsentry"/>
        <w:keepNext/>
        <w:keepLines/>
        <w:spacing w:after="0"/>
      </w:pPr>
      <w:r>
        <w:t>Padilla Durán, Diego</w:t>
      </w:r>
      <w:r>
        <w:t xml:space="preserve"> - </w:t>
      </w:r>
      <w:r>
        <w:rPr>
          <w:color w:val="000000" w:themeColor="hyperlink"/>
          <w:u w:val="single"/>
        </w:rPr>
        <w:hyperlink r:id="rId238">
          <w:r>
            <w:rPr/>
            <w:t>A/C.2/72/SR.3</w:t>
          </w:r>
        </w:hyperlink>
      </w:r>
    </w:p>
    <w:p>
      <w:pPr>
        <w:pStyle w:val="itssubhead"/>
        <w:keepNext/>
        <w:keepLines/>
        <w:spacing w:after="0"/>
      </w:pPr>
      <w:r>
        <w:t>DECOLONIZATION--UN SYSTEM (Agenda Item 60)</w:t>
      </w:r>
    </w:p>
    <w:p>
      <w:pPr>
        <w:pStyle w:val="itsentry"/>
        <w:keepNext/>
        <w:keepLines/>
        <w:spacing w:after="0"/>
      </w:pPr>
      <w:r>
        <w:t>Mendoza-García, Juan Carlos</w:t>
      </w:r>
      <w:r>
        <w:t xml:space="preserve"> - </w:t>
      </w:r>
      <w:r>
        <w:rPr>
          <w:color w:val="000000" w:themeColor="hyperlink"/>
          <w:u w:val="single"/>
        </w:rPr>
        <w:hyperlink r:id="rId149">
          <w:r>
            <w:rPr/>
            <w:t>A/C.4/72/SR.2</w:t>
          </w:r>
        </w:hyperlink>
      </w:r>
    </w:p>
    <w:p>
      <w:pPr>
        <w:pStyle w:val="itssubhead"/>
        <w:keepNext/>
        <w:keepLines/>
        <w:spacing w:after="0"/>
      </w:pPr>
      <w:r>
        <w:t>SOCIAL SITUATION (Agenda Item 27b)</w:t>
      </w:r>
    </w:p>
    <w:p>
      <w:pPr>
        <w:pStyle w:val="itsentry"/>
        <w:keepNext/>
        <w:keepLines/>
        <w:spacing w:after="0"/>
      </w:pPr>
      <w:r>
        <w:t>Mendoza-García, Juan Carlos</w:t>
      </w:r>
      <w:r>
        <w:t xml:space="preserve"> - </w:t>
      </w:r>
      <w:r>
        <w:rPr>
          <w:color w:val="000000" w:themeColor="hyperlink"/>
          <w:u w:val="single"/>
        </w:rPr>
        <w:hyperlink r:id="rId100">
          <w:r>
            <w:rPr/>
            <w:t>A/C.3/72/SR.3</w:t>
          </w:r>
        </w:hyperlink>
      </w:r>
    </w:p>
    <w:p>
      <w:pPr>
        <w:pStyle w:val="itssubhead"/>
        <w:keepNext/>
        <w:keepLines/>
        <w:spacing w:after="0"/>
      </w:pPr>
      <w:r>
        <w:t>SMALL ARMS--ILLICIT TRAFFIC (Agenda Item 99p)</w:t>
      </w:r>
    </w:p>
    <w:p>
      <w:pPr>
        <w:pStyle w:val="itsentry"/>
        <w:keepNext/>
        <w:keepLines/>
        <w:spacing w:after="0"/>
      </w:pPr>
      <w:r>
        <w:t>Castro Córdoba, Rolando</w:t>
      </w:r>
      <w:r>
        <w:t xml:space="preserve"> - </w:t>
      </w:r>
      <w:r>
        <w:rPr>
          <w:color w:val="000000" w:themeColor="hyperlink"/>
          <w:u w:val="single"/>
        </w:rPr>
        <w:hyperlink r:id="rId148">
          <w:r>
            <w:rPr/>
            <w:t>A/C.1/72/PV.17</w:t>
          </w:r>
        </w:hyperlink>
      </w:r>
    </w:p>
    <w:p>
      <w:pPr>
        <w:pStyle w:val="itssubhead"/>
        <w:keepNext/>
        <w:keepLines/>
        <w:spacing w:after="0"/>
      </w:pPr>
      <w:r>
        <w:t>PEACEBUILDING (Agenda Item 65)</w:t>
      </w:r>
    </w:p>
    <w:p>
      <w:pPr>
        <w:pStyle w:val="itsentry"/>
        <w:keepNext/>
        <w:keepLines/>
        <w:spacing w:after="0"/>
      </w:pPr>
      <w:r>
        <w:t>Castro Córdoba, Rolando</w:t>
      </w:r>
      <w:r>
        <w:t xml:space="preserve"> - </w:t>
      </w:r>
      <w:r>
        <w:rPr>
          <w:color w:val="000000" w:themeColor="hyperlink"/>
          <w:u w:val="single"/>
        </w:rPr>
        <w:hyperlink r:id="rId144">
          <w:r>
            <w:rPr/>
            <w:t>A/72/PV.86</w:t>
          </w:r>
        </w:hyperlink>
      </w:r>
    </w:p>
    <w:p>
      <w:pPr>
        <w:pStyle w:val="itssubhead"/>
        <w:keepNext/>
        <w:keepLines/>
        <w:spacing w:after="0"/>
      </w:pPr>
      <w:r>
        <w:t>OPERATIONAL ACTIVITIES--UN SYSTEM (Agenda Item 24a)</w:t>
      </w:r>
    </w:p>
    <w:p>
      <w:pPr>
        <w:pStyle w:val="itsentry"/>
        <w:keepNext/>
        <w:keepLines/>
        <w:spacing w:after="0"/>
      </w:pPr>
      <w:r>
        <w:t>Castro Córdoba, Rolando</w:t>
      </w:r>
      <w:r>
        <w:t xml:space="preserve"> - </w:t>
      </w:r>
      <w:r>
        <w:rPr>
          <w:color w:val="000000" w:themeColor="hyperlink"/>
          <w:u w:val="single"/>
        </w:rPr>
        <w:hyperlink r:id="rId30">
          <w:r>
            <w:rPr/>
            <w:t>A/C.2/72/SR.22</w:t>
          </w:r>
        </w:hyperlink>
      </w:r>
      <w:r>
        <w:br/>
      </w:r>
    </w:p>
    <w:p>
      <w:pPr>
        <w:pStyle w:val="itshead"/>
        <w:keepNext/>
        <w:keepLines/>
      </w:pPr>
      <w:r>
        <w:t>Costa Rica. President</w:t>
      </w:r>
    </w:p>
    <w:p>
      <w:pPr>
        <w:pStyle w:val="itssubhead"/>
        <w:keepNext/>
        <w:keepLines/>
        <w:spacing w:after="0"/>
      </w:pPr>
      <w:r>
        <w:t>UN. GENERAL ASSEMBLY (72ND SESS. : 2017-2018)--GENERAL DEBATE (Agenda Item 8)</w:t>
      </w:r>
    </w:p>
    <w:p>
      <w:pPr>
        <w:pStyle w:val="itsentry"/>
        <w:keepNext/>
        <w:keepLines/>
        <w:spacing w:after="0"/>
      </w:pPr>
      <w:r>
        <w:t>Solís Rivera, Luis Guillermo</w:t>
      </w:r>
      <w:r>
        <w:t xml:space="preserve"> - </w:t>
      </w:r>
      <w:r>
        <w:rPr>
          <w:color w:val="000000" w:themeColor="hyperlink"/>
          <w:u w:val="single"/>
        </w:rPr>
        <w:hyperlink r:id="rId185">
          <w:r>
            <w:rPr/>
            <w:t>A/72/PV.5</w:t>
          </w:r>
        </w:hyperlink>
      </w:r>
    </w:p>
    <w:p>
      <w:pPr>
        <w:pStyle w:val="itssubhead"/>
        <w:keepNext/>
        <w:keepLines/>
        <w:spacing w:after="0"/>
      </w:pPr>
      <w:r>
        <w:t>UN. GENERAL ASSEMBLY (72ND SESS. : 2017-2018)--SPECIAL STATEMENTS (Agenda Item )</w:t>
      </w:r>
    </w:p>
    <w:p>
      <w:pPr>
        <w:pStyle w:val="itsentry"/>
        <w:keepNext/>
        <w:keepLines/>
        <w:spacing w:after="0"/>
      </w:pPr>
      <w:r>
        <w:t>Solís Rivera, Luis Guillermo</w:t>
      </w:r>
      <w:r>
        <w:t xml:space="preserve"> - </w:t>
      </w:r>
      <w:r>
        <w:rPr>
          <w:color w:val="000000" w:themeColor="hyperlink"/>
          <w:u w:val="single"/>
        </w:rPr>
        <w:hyperlink r:id="rId185">
          <w:r>
            <w:rPr/>
            <w:t>A/72/PV.5</w:t>
          </w:r>
        </w:hyperlink>
      </w:r>
      <w:r>
        <w:br/>
      </w:r>
    </w:p>
    <w:p>
      <w:pPr>
        <w:pStyle w:val="itshead"/>
        <w:keepNext/>
        <w:keepLines/>
      </w:pPr>
      <w:r>
        <w:t>Council of Europe</w:t>
      </w:r>
    </w:p>
    <w:p>
      <w:pPr>
        <w:pStyle w:val="itssubhead"/>
        <w:keepNext/>
        <w:keepLines/>
        <w:spacing w:after="0"/>
      </w:pPr>
      <w:r>
        <w:t>INTERNATIONAL LAW (Agenda Item 81)</w:t>
      </w:r>
    </w:p>
    <w:p>
      <w:pPr>
        <w:pStyle w:val="itsentry"/>
        <w:keepNext/>
        <w:keepLines/>
        <w:spacing w:after="0"/>
      </w:pPr>
      <w:r>
        <w:t>Requena, Marta</w:t>
      </w:r>
      <w:r>
        <w:t xml:space="preserve"> - </w:t>
      </w:r>
      <w:r>
        <w:rPr>
          <w:color w:val="000000" w:themeColor="hyperlink"/>
          <w:u w:val="single"/>
        </w:rPr>
        <w:hyperlink r:id="rId190">
          <w:r>
            <w:rPr/>
            <w:t>A/C.6/72/SR.22</w:t>
          </w:r>
        </w:hyperlink>
      </w:r>
      <w:r>
        <w:br/>
      </w:r>
    </w:p>
    <w:p>
      <w:pPr>
        <w:pStyle w:val="itshead"/>
        <w:keepNext/>
        <w:keepLines/>
      </w:pPr>
      <w:r>
        <w:t>Council of Europe Commissioner for Human Rights</w:t>
      </w:r>
    </w:p>
    <w:p>
      <w:pPr>
        <w:pStyle w:val="itssubhead"/>
        <w:keepNext/>
        <w:keepLines/>
        <w:spacing w:after="0"/>
      </w:pPr>
      <w:r>
        <w:t>HUMAN RIGHTS ACTIVISTS (Agenda Item 72b)</w:t>
      </w:r>
    </w:p>
    <w:p>
      <w:pPr>
        <w:pStyle w:val="itsentry"/>
        <w:keepNext/>
        <w:keepLines/>
        <w:spacing w:after="0"/>
      </w:pPr>
      <w:r>
        <w:t>Muiznieks, Nils</w:t>
      </w:r>
      <w:r>
        <w:t xml:space="preserve"> - </w:t>
      </w:r>
      <w:r>
        <w:rPr>
          <w:color w:val="000000" w:themeColor="hyperlink"/>
          <w:u w:val="single"/>
        </w:rPr>
        <w:hyperlink r:id="rId203">
          <w:r>
            <w:rPr/>
            <w:t>A/C.3/72/SR.30</w:t>
          </w:r>
        </w:hyperlink>
      </w:r>
      <w:r>
        <w:br/>
      </w:r>
    </w:p>
    <w:p>
      <w:pPr>
        <w:pStyle w:val="itshead"/>
        <w:keepNext/>
        <w:keepLines/>
      </w:pPr>
      <w:r>
        <w:t>Croatia</w:t>
      </w:r>
    </w:p>
    <w:p>
      <w:pPr>
        <w:pStyle w:val="itssubhead"/>
        <w:keepNext/>
        <w:keepLines/>
        <w:spacing w:after="0"/>
      </w:pPr>
      <w:r>
        <w:t>RESPONSIBILITY TO PROTECT (Agenda Item 132)</w:t>
      </w:r>
    </w:p>
    <w:p>
      <w:pPr>
        <w:pStyle w:val="itsentry"/>
        <w:keepNext/>
        <w:keepLines/>
        <w:spacing w:after="0"/>
      </w:pPr>
      <w:r>
        <w:t>Drobnjak, Vladimir</w:t>
      </w:r>
      <w:r>
        <w:t xml:space="preserve"> - </w:t>
      </w:r>
      <w:r>
        <w:rPr>
          <w:color w:val="000000" w:themeColor="hyperlink"/>
          <w:u w:val="single"/>
        </w:rPr>
        <w:hyperlink r:id="rId187">
          <w:r>
            <w:rPr/>
            <w:t>A/72/PV.99</w:t>
          </w:r>
        </w:hyperlink>
      </w:r>
    </w:p>
    <w:p>
      <w:pPr>
        <w:pStyle w:val="itssubhead"/>
        <w:keepNext/>
        <w:keepLines/>
        <w:spacing w:after="0"/>
      </w:pPr>
      <w:r>
        <w:t>INTERNATIONAL LAW (Agenda Item 81)</w:t>
      </w:r>
    </w:p>
    <w:p>
      <w:pPr>
        <w:pStyle w:val="itsentry"/>
        <w:keepNext/>
        <w:keepLines/>
        <w:spacing w:after="0"/>
      </w:pPr>
      <w:r>
        <w:t>GalliI, Toma</w:t>
      </w:r>
      <w:r>
        <w:t xml:space="preserve"> - </w:t>
      </w:r>
      <w:r>
        <w:rPr>
          <w:color w:val="000000" w:themeColor="hyperlink"/>
          <w:u w:val="single"/>
        </w:rPr>
        <w:hyperlink r:id="rId230">
          <w:r>
            <w:rPr/>
            <w:t>A/C.6/72/SR.20</w:t>
          </w:r>
        </w:hyperlink>
      </w:r>
    </w:p>
    <w:p>
      <w:pPr>
        <w:pStyle w:val="itssubhead"/>
        <w:keepNext/>
        <w:keepLines/>
        <w:spacing w:after="0"/>
      </w:pPr>
      <w:r>
        <w:t>ICJ--REPORTS (2016-2017) (Agenda Item 74)</w:t>
      </w:r>
    </w:p>
    <w:p>
      <w:pPr>
        <w:pStyle w:val="itsentry"/>
        <w:keepNext/>
        <w:keepLines/>
        <w:spacing w:after="0"/>
      </w:pPr>
      <w:r>
        <w:t>Hioureas, Christina</w:t>
      </w:r>
      <w:r>
        <w:t xml:space="preserve"> - </w:t>
      </w:r>
      <w:r>
        <w:rPr>
          <w:color w:val="000000" w:themeColor="hyperlink"/>
          <w:u w:val="single"/>
        </w:rPr>
        <w:hyperlink r:id="rId224">
          <w:r>
            <w:rPr/>
            <w:t>A/72/PV.34</w:t>
          </w:r>
        </w:hyperlink>
      </w:r>
    </w:p>
    <w:p>
      <w:pPr>
        <w:pStyle w:val="itssubhead"/>
        <w:keepNext/>
        <w:keepLines/>
        <w:spacing w:after="0"/>
      </w:pPr>
      <w:r>
        <w:t>UN. GENERAL ASSEMBLY--WORK PROGRAMME (Agenda Item 121)</w:t>
      </w:r>
    </w:p>
    <w:p>
      <w:pPr>
        <w:pStyle w:val="itsentry"/>
        <w:keepNext/>
        <w:keepLines/>
        <w:spacing w:after="0"/>
      </w:pPr>
      <w:r>
        <w:t>Drobnjak, Vladimir</w:t>
      </w:r>
      <w:r>
        <w:t xml:space="preserve"> - </w:t>
      </w:r>
      <w:r>
        <w:rPr>
          <w:color w:val="000000" w:themeColor="hyperlink"/>
          <w:u w:val="single"/>
        </w:rPr>
        <w:hyperlink r:id="rId219">
          <w:r>
            <w:rPr/>
            <w:t>A/72/PV.54</w:t>
          </w:r>
        </w:hyperlink>
      </w:r>
    </w:p>
    <w:p>
      <w:pPr>
        <w:pStyle w:val="itssubhead"/>
        <w:keepNext/>
        <w:keepLines/>
        <w:spacing w:after="0"/>
      </w:pPr>
      <w:r>
        <w:t>UN. GENERAL ASSEMBLY (72ND SESS. : 2017-2018). 2ND COMMITTEE--GENERAL DEBATE (Agenda Item 8)</w:t>
      </w:r>
    </w:p>
    <w:p>
      <w:pPr>
        <w:pStyle w:val="itsentry"/>
        <w:keepNext/>
        <w:keepLines/>
        <w:spacing w:after="0"/>
      </w:pPr>
      <w:r>
        <w:t>Baus, Vesna</w:t>
      </w:r>
      <w:r>
        <w:t xml:space="preserve"> - </w:t>
      </w:r>
      <w:r>
        <w:rPr>
          <w:color w:val="000000" w:themeColor="hyperlink"/>
          <w:u w:val="single"/>
        </w:rPr>
        <w:hyperlink r:id="rId73">
          <w:r>
            <w:rPr/>
            <w:t>A/C.2/72/SR.5</w:t>
          </w:r>
        </w:hyperlink>
      </w:r>
    </w:p>
    <w:p>
      <w:pPr>
        <w:pStyle w:val="itssubhead"/>
        <w:keepNext/>
        <w:keepLines/>
        <w:spacing w:after="0"/>
      </w:pPr>
      <w:r>
        <w:t>UN RESOLUTIONS--IMPLEMENTATION (Agenda Item 120)</w:t>
      </w:r>
    </w:p>
    <w:p>
      <w:pPr>
        <w:pStyle w:val="itsentry"/>
        <w:keepNext/>
        <w:keepLines/>
        <w:spacing w:after="0"/>
      </w:pPr>
      <w:r>
        <w:t>Drobnjak, Vladimir</w:t>
      </w:r>
      <w:r>
        <w:t xml:space="preserve"> - </w:t>
      </w:r>
      <w:r>
        <w:rPr>
          <w:color w:val="000000" w:themeColor="hyperlink"/>
          <w:u w:val="single"/>
        </w:rPr>
        <w:hyperlink r:id="rId219">
          <w:r>
            <w:rPr/>
            <w:t>A/72/PV.54</w:t>
          </w:r>
        </w:hyperlink>
      </w:r>
      <w:r>
        <w:br/>
      </w:r>
    </w:p>
    <w:p>
      <w:pPr>
        <w:pStyle w:val="itshead"/>
        <w:keepNext/>
        <w:keepLines/>
      </w:pPr>
      <w:r>
        <w:t>Croatia. Deputy Prime Minister</w:t>
      </w:r>
    </w:p>
    <w:p>
      <w:pPr>
        <w:pStyle w:val="itssubhead"/>
        <w:keepNext/>
        <w:keepLines/>
        <w:spacing w:after="0"/>
      </w:pPr>
      <w:r>
        <w:t>PEACEBUILDING (Agenda Item 65)</w:t>
      </w:r>
    </w:p>
    <w:p>
      <w:pPr>
        <w:pStyle w:val="itsentry"/>
        <w:keepNext/>
        <w:keepLines/>
        <w:spacing w:after="0"/>
      </w:pPr>
      <w:r>
        <w:t>Buric, Marija Pejcinovic</w:t>
      </w:r>
      <w:r>
        <w:t xml:space="preserve"> - </w:t>
      </w:r>
      <w:r>
        <w:rPr>
          <w:color w:val="000000" w:themeColor="hyperlink"/>
          <w:u w:val="single"/>
        </w:rPr>
        <w:hyperlink r:id="rId72">
          <w:r>
            <w:rPr/>
            <w:t>A/72/PV.83</w:t>
          </w:r>
        </w:hyperlink>
      </w:r>
    </w:p>
    <w:p>
      <w:pPr>
        <w:pStyle w:val="itssubhead"/>
        <w:keepNext/>
        <w:keepLines/>
        <w:spacing w:after="0"/>
      </w:pPr>
      <w:r>
        <w:t>UN. GENERAL ASSEMBLY (72ND SESS. : 2017-2018)--SPECIAL STATEMENTS (Agenda Item )</w:t>
      </w:r>
    </w:p>
    <w:p>
      <w:pPr>
        <w:pStyle w:val="itsentry"/>
        <w:keepNext/>
        <w:keepLines/>
        <w:spacing w:after="0"/>
      </w:pPr>
      <w:r>
        <w:t>Buric, Marija Pejcinovic</w:t>
      </w:r>
      <w:r>
        <w:t xml:space="preserve"> - </w:t>
      </w:r>
      <w:r>
        <w:rPr>
          <w:color w:val="000000" w:themeColor="hyperlink"/>
          <w:u w:val="single"/>
        </w:rPr>
        <w:hyperlink r:id="rId72">
          <w:r>
            <w:rPr/>
            <w:t>A/72/PV.83</w:t>
          </w:r>
        </w:hyperlink>
      </w:r>
      <w:r>
        <w:br/>
      </w:r>
    </w:p>
    <w:p>
      <w:pPr>
        <w:pStyle w:val="itshead"/>
        <w:keepNext/>
        <w:keepLines/>
      </w:pPr>
      <w:r>
        <w:t>Croatia. Prime Minister</w:t>
      </w:r>
    </w:p>
    <w:p>
      <w:pPr>
        <w:pStyle w:val="itssubhead"/>
        <w:keepNext/>
        <w:keepLines/>
        <w:spacing w:after="0"/>
      </w:pPr>
      <w:r>
        <w:t>UN. GENERAL ASSEMBLY (72ND SESS. : 2017-2018)--SPECIAL STATEMENTS (Agenda Item )</w:t>
      </w:r>
    </w:p>
    <w:p>
      <w:pPr>
        <w:pStyle w:val="itsentry"/>
        <w:keepNext/>
        <w:keepLines/>
        <w:spacing w:after="0"/>
      </w:pPr>
      <w:r>
        <w:t>Plenkovic, Andrej</w:t>
      </w:r>
      <w:r>
        <w:t xml:space="preserve"> - </w:t>
      </w:r>
      <w:r>
        <w:rPr>
          <w:color w:val="000000" w:themeColor="hyperlink"/>
          <w:u w:val="single"/>
        </w:rPr>
        <w:hyperlink r:id="rId243">
          <w:r>
            <w:rPr/>
            <w:t>A/72/PV.12</w:t>
          </w:r>
        </w:hyperlink>
      </w:r>
    </w:p>
    <w:p>
      <w:pPr>
        <w:pStyle w:val="itssubhead"/>
        <w:keepNext/>
        <w:keepLines/>
        <w:spacing w:after="0"/>
      </w:pPr>
      <w:r>
        <w:t>UN. GENERAL ASSEMBLY (72ND SESS. : 2017-2018)--GENERAL DEBATE (Agenda Item 8)</w:t>
      </w:r>
    </w:p>
    <w:p>
      <w:pPr>
        <w:pStyle w:val="itsentry"/>
        <w:keepNext/>
        <w:keepLines/>
        <w:spacing w:after="0"/>
      </w:pPr>
      <w:r>
        <w:t>Plenkovic, Andrej</w:t>
      </w:r>
      <w:r>
        <w:t xml:space="preserve"> - </w:t>
      </w:r>
      <w:r>
        <w:rPr>
          <w:color w:val="000000" w:themeColor="hyperlink"/>
          <w:u w:val="single"/>
        </w:rPr>
        <w:hyperlink r:id="rId243">
          <w:r>
            <w:rPr/>
            <w:t>A/72/PV.12</w:t>
          </w:r>
        </w:hyperlink>
      </w:r>
      <w:r>
        <w:br/>
      </w:r>
    </w:p>
    <w:p>
      <w:pPr>
        <w:pStyle w:val="itshead"/>
        <w:keepNext/>
        <w:keepLines/>
      </w:pPr>
      <w:r>
        <w:t>Cuba</w:t>
      </w:r>
    </w:p>
    <w:p>
      <w:pPr>
        <w:pStyle w:val="itssubhead"/>
        <w:keepNext/>
        <w:keepLines/>
        <w:spacing w:after="0"/>
      </w:pPr>
      <w:r>
        <w:t>WOMEN'S ADVANCEMENT (Agenda Item 28a)</w:t>
      </w:r>
    </w:p>
    <w:p>
      <w:pPr>
        <w:pStyle w:val="itsentry"/>
        <w:keepNext/>
        <w:keepLines/>
        <w:spacing w:after="0"/>
      </w:pPr>
      <w:r>
        <w:t>Rodríguez Camejo, Anayansi</w:t>
      </w:r>
      <w:r>
        <w:t xml:space="preserve"> - </w:t>
      </w:r>
      <w:r>
        <w:rPr>
          <w:color w:val="000000" w:themeColor="hyperlink"/>
          <w:u w:val="single"/>
        </w:rPr>
        <w:hyperlink r:id="rId69">
          <w:r>
            <w:rPr/>
            <w:t>A/C.3/72/SR.9</w:t>
          </w:r>
        </w:hyperlink>
      </w:r>
    </w:p>
    <w:p>
      <w:pPr>
        <w:pStyle w:val="itssubhead"/>
        <w:keepNext/>
        <w:keepLines/>
        <w:spacing w:after="0"/>
      </w:pPr>
      <w:r>
        <w:t>SCIENCE AND TECHNOLOGY--DEVELOPMENT (Agenda Item 21b)</w:t>
      </w:r>
    </w:p>
    <w:p>
      <w:pPr>
        <w:pStyle w:val="itsentry"/>
        <w:keepNext/>
        <w:keepLines/>
        <w:spacing w:after="0"/>
      </w:pPr>
      <w:r>
        <w:t>González Peña, Juan Miguel</w:t>
      </w:r>
      <w:r>
        <w:t xml:space="preserve"> - </w:t>
      </w:r>
      <w:r>
        <w:rPr>
          <w:color w:val="000000" w:themeColor="hyperlink"/>
          <w:u w:val="single"/>
        </w:rPr>
        <w:hyperlink r:id="rId51">
          <w:r>
            <w:rPr/>
            <w:t>A/C.2/72/SR.14</w:t>
          </w:r>
        </w:hyperlink>
      </w:r>
    </w:p>
    <w:p>
      <w:pPr>
        <w:pStyle w:val="itssubhead"/>
        <w:keepNext/>
        <w:keepLines/>
        <w:spacing w:after="0"/>
      </w:pPr>
      <w:r>
        <w:t>HUMAN RIGHTS--DEMOCRATIC PEOPLE'S REPUBLIC OF KOREA (Agenda Item 72c)</w:t>
      </w:r>
    </w:p>
    <w:p>
      <w:pPr>
        <w:pStyle w:val="itsentry"/>
        <w:keepNext/>
        <w:keepLines/>
        <w:spacing w:after="0"/>
      </w:pPr>
      <w:r>
        <w:t>Quintanilla Román, Juan Antonio</w:t>
      </w:r>
      <w:r>
        <w:t xml:space="preserve"> - </w:t>
      </w:r>
      <w:r>
        <w:rPr>
          <w:color w:val="000000" w:themeColor="hyperlink"/>
          <w:u w:val="single"/>
        </w:rPr>
        <w:hyperlink r:id="rId191">
          <w:r>
            <w:rPr/>
            <w:t>A/C.3/72/SR.45</w:t>
          </w:r>
        </w:hyperlink>
      </w:r>
    </w:p>
    <w:p>
      <w:pPr>
        <w:pStyle w:val="itsentry"/>
        <w:keepNext/>
        <w:keepLines/>
        <w:spacing w:after="0"/>
      </w:pPr>
      <w:r>
        <w:t>Castillo Santana, Angel Alejandro</w:t>
      </w:r>
      <w:r>
        <w:t xml:space="preserve"> - </w:t>
      </w:r>
      <w:r>
        <w:rPr>
          <w:color w:val="000000" w:themeColor="hyperlink"/>
          <w:u w:val="single"/>
        </w:rPr>
        <w:hyperlink r:id="rId126">
          <w:r>
            <w:rPr/>
            <w:t>A/C.3/72/SR.32</w:t>
          </w:r>
        </w:hyperlink>
      </w:r>
    </w:p>
    <w:p>
      <w:pPr>
        <w:pStyle w:val="itsentry"/>
        <w:keepNext/>
        <w:keepLines/>
        <w:spacing w:after="0"/>
      </w:pPr>
      <w:r>
        <w:t>Cepero Aguilar, Jorge Luis</w:t>
      </w:r>
      <w:r>
        <w:t xml:space="preserve"> - </w:t>
      </w:r>
      <w:r>
        <w:rPr>
          <w:color w:val="000000" w:themeColor="hyperlink"/>
          <w:u w:val="single"/>
        </w:rPr>
        <w:hyperlink r:id="rId273">
          <w:r>
            <w:rPr/>
            <w:t>A/72/PV.73</w:t>
          </w:r>
        </w:hyperlink>
      </w:r>
    </w:p>
    <w:p>
      <w:pPr>
        <w:pStyle w:val="itssubhead"/>
        <w:keepNext/>
        <w:keepLines/>
        <w:spacing w:after="0"/>
      </w:pPr>
      <w:r>
        <w:t>RESPONSIBILITY TO PROTECT (Agenda Item 132)</w:t>
      </w:r>
    </w:p>
    <w:p>
      <w:pPr>
        <w:pStyle w:val="itsentry"/>
        <w:keepNext/>
        <w:keepLines/>
        <w:spacing w:after="0"/>
      </w:pPr>
      <w:r>
        <w:t>Rodríguez Abascal, Ana Silvia</w:t>
      </w:r>
      <w:r>
        <w:t xml:space="preserve"> - </w:t>
      </w:r>
      <w:r>
        <w:rPr>
          <w:color w:val="000000" w:themeColor="hyperlink"/>
          <w:u w:val="single"/>
        </w:rPr>
        <w:hyperlink r:id="rId147">
          <w:r>
            <w:rPr/>
            <w:t>A/72/PV.100</w:t>
          </w:r>
        </w:hyperlink>
      </w:r>
      <w:r>
        <w:t xml:space="preserve">; </w:t>
      </w:r>
      <w:r>
        <w:rPr>
          <w:color w:val="000000" w:themeColor="hyperlink"/>
          <w:u w:val="single"/>
        </w:rPr>
        <w:hyperlink r:id="rId99">
          <w:r>
            <w:rPr/>
            <w:t>A/72/PV.2</w:t>
          </w:r>
        </w:hyperlink>
      </w:r>
    </w:p>
    <w:p>
      <w:pPr>
        <w:pStyle w:val="itssubhead"/>
        <w:keepNext/>
        <w:keepLines/>
        <w:spacing w:after="0"/>
      </w:pPr>
      <w:r>
        <w:t>CONVENTIONAL WEAPONS (Agenda Item 99u)</w:t>
      </w:r>
    </w:p>
    <w:p>
      <w:pPr>
        <w:pStyle w:val="itsentry"/>
        <w:keepNext/>
        <w:keepLines/>
        <w:spacing w:after="0"/>
      </w:pPr>
      <w:r>
        <w:t>Ledesma Hernández, Yadira</w:t>
      </w:r>
      <w:r>
        <w:t xml:space="preserve"> - </w:t>
      </w:r>
      <w:r>
        <w:rPr>
          <w:color w:val="000000" w:themeColor="hyperlink"/>
          <w:u w:val="single"/>
        </w:rPr>
        <w:hyperlink r:id="rId63">
          <w:r>
            <w:rPr/>
            <w:t>A/C.1/72/PV.26</w:t>
          </w:r>
        </w:hyperlink>
      </w:r>
    </w:p>
    <w:p>
      <w:pPr>
        <w:pStyle w:val="itssubhead"/>
        <w:keepNext/>
        <w:keepLines/>
        <w:spacing w:after="0"/>
      </w:pPr>
      <w:r>
        <w:t>FISSIONABLE MATERIALS--TREATY (PROPOSED) (Agenda Item 99a)</w:t>
      </w:r>
    </w:p>
    <w:p>
      <w:pPr>
        <w:pStyle w:val="itsentry"/>
        <w:keepNext/>
        <w:keepLines/>
        <w:spacing w:after="0"/>
      </w:pPr>
      <w:r>
        <w:t>Ledesma Hernández, Yadira</w:t>
      </w:r>
      <w:r>
        <w:t xml:space="preserve"> - </w:t>
      </w:r>
      <w:r>
        <w:rPr>
          <w:color w:val="000000" w:themeColor="hyperlink"/>
          <w:u w:val="single"/>
        </w:rPr>
        <w:hyperlink r:id="rId158">
          <w:r>
            <w:rPr/>
            <w:t>A/C.1/72/PV.25</w:t>
          </w:r>
        </w:hyperlink>
      </w:r>
    </w:p>
    <w:p>
      <w:pPr>
        <w:pStyle w:val="itssubhead"/>
        <w:keepNext/>
        <w:keepLines/>
        <w:spacing w:after="0"/>
      </w:pPr>
      <w:r>
        <w:t>INFORMATION--INTERNATIONAL SECURITY (Agenda Item 94)</w:t>
      </w:r>
    </w:p>
    <w:p>
      <w:pPr>
        <w:pStyle w:val="itsentry"/>
        <w:keepNext/>
        <w:keepLines/>
        <w:spacing w:after="0"/>
      </w:pPr>
      <w:r>
        <w:t>Sánchez Rodríguez, Lilianne</w:t>
      </w:r>
      <w:r>
        <w:t xml:space="preserve"> - </w:t>
      </w:r>
      <w:r>
        <w:rPr>
          <w:color w:val="000000" w:themeColor="hyperlink"/>
          <w:u w:val="single"/>
        </w:rPr>
        <w:hyperlink r:id="rId33">
          <w:r>
            <w:rPr/>
            <w:t>A/C.1/72/PV.20</w:t>
          </w:r>
        </w:hyperlink>
      </w:r>
    </w:p>
    <w:p>
      <w:pPr>
        <w:pStyle w:val="itssubhead"/>
        <w:keepNext/>
        <w:keepLines/>
        <w:spacing w:after="0"/>
      </w:pPr>
      <w:r>
        <w:t>OUTER SPACE--PEACEFUL USES--INTERNATIONAL COOPERATION (Agenda Item 52a)</w:t>
      </w:r>
    </w:p>
    <w:p>
      <w:pPr>
        <w:pStyle w:val="itsentry"/>
        <w:keepNext/>
        <w:keepLines/>
        <w:spacing w:after="0"/>
      </w:pPr>
      <w:r>
        <w:t>Rivero Rosario, Humberto</w:t>
      </w:r>
      <w:r>
        <w:t xml:space="preserve"> - </w:t>
      </w:r>
      <w:r>
        <w:rPr>
          <w:color w:val="000000" w:themeColor="hyperlink"/>
          <w:u w:val="single"/>
        </w:rPr>
        <w:hyperlink r:id="rId83">
          <w:r>
            <w:rPr/>
            <w:t>A/C.1/72/PV.11</w:t>
          </w:r>
        </w:hyperlink>
      </w:r>
      <w:r>
        <w:t xml:space="preserve">; </w:t>
      </w:r>
      <w:r>
        <w:rPr>
          <w:color w:val="000000" w:themeColor="hyperlink"/>
          <w:u w:val="single"/>
        </w:rPr>
        <w:hyperlink r:id="rId84">
          <w:r>
            <w:rPr/>
            <w:t>A/C.1/72/SR.11</w:t>
          </w:r>
        </w:hyperlink>
      </w:r>
      <w:r>
        <w:t xml:space="preserve">; </w:t>
      </w:r>
      <w:r>
        <w:rPr>
          <w:color w:val="000000" w:themeColor="hyperlink"/>
          <w:u w:val="single"/>
        </w:rPr>
        <w:hyperlink r:id="rId85">
          <w:r>
            <w:rPr/>
            <w:t>A/C.4/72/SR.11</w:t>
          </w:r>
        </w:hyperlink>
      </w:r>
      <w:r>
        <w:t xml:space="preserve">; </w:t>
      </w:r>
      <w:r>
        <w:rPr>
          <w:color w:val="000000" w:themeColor="hyperlink"/>
          <w:u w:val="single"/>
        </w:rPr>
        <w:hyperlink r:id="rId96">
          <w:r>
            <w:rPr/>
            <w:t>A/C.4/72/SR.12</w:t>
          </w:r>
        </w:hyperlink>
      </w:r>
    </w:p>
    <w:p>
      <w:pPr>
        <w:pStyle w:val="itssubhead"/>
        <w:keepNext/>
        <w:keepLines/>
        <w:spacing w:after="0"/>
      </w:pPr>
      <w:r>
        <w:t>CONVENTIONAL WEAPONS--TREATY (1980) (Agenda Item 103)</w:t>
      </w:r>
    </w:p>
    <w:p>
      <w:pPr>
        <w:pStyle w:val="itsentry"/>
        <w:keepNext/>
        <w:keepLines/>
        <w:spacing w:after="0"/>
      </w:pPr>
      <w:r>
        <w:t>Rodríguez Camejo, Anayansi</w:t>
      </w:r>
      <w:r>
        <w:t xml:space="preserve"> - </w:t>
      </w:r>
      <w:r>
        <w:rPr>
          <w:color w:val="000000" w:themeColor="hyperlink"/>
          <w:u w:val="single"/>
        </w:rPr>
        <w:hyperlink r:id="rId36">
          <w:r>
            <w:rPr/>
            <w:t>A/C.1/72/PV.18</w:t>
          </w:r>
        </w:hyperlink>
      </w:r>
    </w:p>
    <w:p>
      <w:pPr>
        <w:pStyle w:val="itssubhead"/>
        <w:keepNext/>
        <w:keepLines/>
        <w:spacing w:after="0"/>
      </w:pPr>
      <w:r>
        <w:t>POVERTY--HUMAN RIGHTS (Agenda Item 72b)</w:t>
      </w:r>
    </w:p>
    <w:p>
      <w:pPr>
        <w:pStyle w:val="itsentry"/>
        <w:keepNext/>
        <w:keepLines/>
        <w:spacing w:after="0"/>
      </w:pPr>
      <w:r>
        <w:t>Castillo Santana, Angel Alejandro</w:t>
      </w:r>
      <w:r>
        <w:t xml:space="preserve"> - </w:t>
      </w:r>
      <w:r>
        <w:rPr>
          <w:color w:val="000000" w:themeColor="hyperlink"/>
          <w:u w:val="single"/>
        </w:rPr>
        <w:hyperlink r:id="rId255">
          <w:r>
            <w:rPr/>
            <w:t>A/C.3/72/SR.26</w:t>
          </w:r>
        </w:hyperlink>
      </w:r>
    </w:p>
    <w:p>
      <w:pPr>
        <w:pStyle w:val="itssubhead"/>
        <w:keepNext/>
        <w:keepLines/>
        <w:spacing w:after="0"/>
      </w:pPr>
      <w:r>
        <w:t>HUMAN RIGHTS (Agenda Item 72)</w:t>
      </w:r>
    </w:p>
    <w:p>
      <w:pPr>
        <w:pStyle w:val="itsentry"/>
        <w:keepNext/>
        <w:keepLines/>
        <w:spacing w:after="0"/>
      </w:pPr>
      <w:r>
        <w:t>Rodríguez Abascal, Ana Silvia</w:t>
      </w:r>
      <w:r>
        <w:t xml:space="preserve"> - </w:t>
      </w:r>
      <w:r>
        <w:rPr>
          <w:color w:val="000000" w:themeColor="hyperlink"/>
          <w:u w:val="single"/>
        </w:rPr>
        <w:hyperlink r:id="rId92">
          <w:r>
            <w:rPr/>
            <w:t>A/C.3/72/SR.35</w:t>
          </w:r>
        </w:hyperlink>
      </w:r>
    </w:p>
    <w:p>
      <w:pPr>
        <w:pStyle w:val="itssubhead"/>
        <w:keepNext/>
        <w:keepLines/>
        <w:spacing w:after="0"/>
      </w:pPr>
      <w:r>
        <w:t>INDIGENOUS PEOPLES (Agenda Item 69a)</w:t>
      </w:r>
    </w:p>
    <w:p>
      <w:pPr>
        <w:pStyle w:val="itsentry"/>
        <w:keepNext/>
        <w:keepLines/>
        <w:spacing w:after="0"/>
      </w:pPr>
      <w:r>
        <w:t>Cepero Aguilar, Jorge Luis</w:t>
      </w:r>
      <w:r>
        <w:t xml:space="preserve"> - </w:t>
      </w:r>
      <w:r>
        <w:rPr>
          <w:color w:val="000000" w:themeColor="hyperlink"/>
          <w:u w:val="single"/>
        </w:rPr>
        <w:hyperlink r:id="rId199">
          <w:r>
            <w:rPr/>
            <w:t>A/C.3/72/SR.16</w:t>
          </w:r>
        </w:hyperlink>
      </w:r>
    </w:p>
    <w:p>
      <w:pPr>
        <w:pStyle w:val="itssubhead"/>
        <w:keepNext/>
        <w:keepLines/>
        <w:spacing w:after="0"/>
      </w:pPr>
      <w:r>
        <w:t>HUMAN RIGHTS--MYANMAR (Agenda Item 72c)</w:t>
      </w:r>
    </w:p>
    <w:p>
      <w:pPr>
        <w:pStyle w:val="itsentry"/>
        <w:keepNext/>
        <w:keepLines/>
        <w:spacing w:after="0"/>
      </w:pPr>
      <w:r>
        <w:t>Castillo Santana, Angel Alejandro</w:t>
      </w:r>
      <w:r>
        <w:t xml:space="preserve"> - </w:t>
      </w:r>
      <w:r>
        <w:rPr>
          <w:color w:val="000000" w:themeColor="hyperlink"/>
          <w:u w:val="single"/>
        </w:rPr>
        <w:hyperlink r:id="rId195">
          <w:r>
            <w:rPr/>
            <w:t>A/C.3/72/SR.31</w:t>
          </w:r>
        </w:hyperlink>
      </w:r>
    </w:p>
    <w:p>
      <w:pPr>
        <w:pStyle w:val="itssubhead"/>
        <w:keepNext/>
        <w:keepLines/>
        <w:spacing w:after="0"/>
      </w:pPr>
      <w:r>
        <w:t>EXTERNAL DEBT (Agenda Item 17c)</w:t>
      </w:r>
    </w:p>
    <w:p>
      <w:pPr>
        <w:pStyle w:val="itsentry"/>
        <w:keepNext/>
        <w:keepLines/>
        <w:spacing w:after="0"/>
      </w:pPr>
      <w:r>
        <w:t>González Peña, Juan Miguel</w:t>
      </w:r>
      <w:r>
        <w:t xml:space="preserve"> - </w:t>
      </w:r>
      <w:r>
        <w:rPr>
          <w:color w:val="000000" w:themeColor="hyperlink"/>
          <w:u w:val="single"/>
        </w:rPr>
        <w:hyperlink r:id="rId25">
          <w:r>
            <w:rPr/>
            <w:t>A/C.2/72/SR.6</w:t>
          </w:r>
        </w:hyperlink>
      </w:r>
    </w:p>
    <w:p>
      <w:pPr>
        <w:pStyle w:val="itssubhead"/>
        <w:keepNext/>
        <w:keepLines/>
        <w:spacing w:after="0"/>
      </w:pPr>
      <w:r>
        <w:t>SOLIDARITY (Agenda Item 72b)</w:t>
      </w:r>
    </w:p>
    <w:p>
      <w:pPr>
        <w:pStyle w:val="itsentry"/>
        <w:keepNext/>
        <w:keepLines/>
        <w:spacing w:after="0"/>
      </w:pPr>
      <w:r>
        <w:t>Rodríguez Hernández, Jairo</w:t>
      </w:r>
      <w:r>
        <w:t xml:space="preserve"> - </w:t>
      </w:r>
      <w:r>
        <w:rPr>
          <w:color w:val="000000" w:themeColor="hyperlink"/>
          <w:u w:val="single"/>
        </w:rPr>
        <w:hyperlink r:id="rId20">
          <w:r>
            <w:rPr/>
            <w:t>A/C.3/72/SR.21</w:t>
          </w:r>
        </w:hyperlink>
      </w:r>
    </w:p>
    <w:p>
      <w:pPr>
        <w:pStyle w:val="itssubhead"/>
        <w:keepNext/>
        <w:keepLines/>
        <w:spacing w:after="0"/>
      </w:pPr>
      <w:r>
        <w:t>WOMEN'S ADVANCEMENT--CONFERENCES (Agenda Item 28b)</w:t>
      </w:r>
    </w:p>
    <w:p>
      <w:pPr>
        <w:pStyle w:val="itsentry"/>
        <w:keepNext/>
        <w:keepLines/>
        <w:spacing w:after="0"/>
      </w:pPr>
      <w:r>
        <w:t>Rodríguez Camejo, Anayansi</w:t>
      </w:r>
      <w:r>
        <w:t xml:space="preserve"> - </w:t>
      </w:r>
      <w:r>
        <w:rPr>
          <w:color w:val="000000" w:themeColor="hyperlink"/>
          <w:u w:val="single"/>
        </w:rPr>
        <w:hyperlink r:id="rId69">
          <w:r>
            <w:rPr/>
            <w:t>A/C.3/72/SR.9</w:t>
          </w:r>
        </w:hyperlink>
      </w:r>
    </w:p>
    <w:p>
      <w:pPr>
        <w:pStyle w:val="itssubhead"/>
        <w:keepNext/>
        <w:keepLines/>
        <w:spacing w:after="0"/>
      </w:pPr>
      <w:r>
        <w:t>RULE OF LAW (Agenda Item 84)</w:t>
      </w:r>
    </w:p>
    <w:p>
      <w:pPr>
        <w:pStyle w:val="itsentry"/>
        <w:keepNext/>
        <w:keepLines/>
        <w:spacing w:after="0"/>
      </w:pPr>
      <w:r>
        <w:t>Granda Averhoff, Mirta</w:t>
      </w:r>
      <w:r>
        <w:t xml:space="preserve"> - </w:t>
      </w:r>
      <w:r>
        <w:rPr>
          <w:color w:val="000000" w:themeColor="hyperlink"/>
          <w:u w:val="single"/>
        </w:rPr>
        <w:hyperlink r:id="rId71">
          <w:r>
            <w:rPr/>
            <w:t>A/C.6/72/SR.6</w:t>
          </w:r>
        </w:hyperlink>
      </w:r>
    </w:p>
    <w:p>
      <w:pPr>
        <w:pStyle w:val="itsentry"/>
        <w:keepNext/>
        <w:keepLines/>
        <w:spacing w:after="0"/>
      </w:pPr>
      <w:r>
        <w:t>Guardia González, Indira</w:t>
      </w:r>
      <w:r>
        <w:t xml:space="preserve"> - </w:t>
      </w:r>
      <w:r>
        <w:rPr>
          <w:color w:val="000000" w:themeColor="hyperlink"/>
          <w:u w:val="single"/>
        </w:rPr>
        <w:hyperlink r:id="rId197">
          <w:r>
            <w:rPr/>
            <w:t>A/C.6/72/SR.30</w:t>
          </w:r>
        </w:hyperlink>
      </w:r>
    </w:p>
    <w:p>
      <w:pPr>
        <w:pStyle w:val="itssubhead"/>
        <w:keepNext/>
        <w:keepLines/>
        <w:spacing w:after="0"/>
      </w:pPr>
      <w:r>
        <w:t>POVERTY--INTERNATIONAL DECADE (2008-2017) (Agenda Item 23a)</w:t>
      </w:r>
    </w:p>
    <w:p>
      <w:pPr>
        <w:pStyle w:val="itsentry"/>
        <w:keepNext/>
        <w:keepLines/>
        <w:spacing w:after="0"/>
      </w:pPr>
      <w:r>
        <w:t>González Peña, Juan Miguel</w:t>
      </w:r>
      <w:r>
        <w:t xml:space="preserve"> - </w:t>
      </w:r>
      <w:r>
        <w:rPr>
          <w:color w:val="000000" w:themeColor="hyperlink"/>
          <w:u w:val="single"/>
        </w:rPr>
        <w:hyperlink r:id="rId43">
          <w:r>
            <w:rPr/>
            <w:t>A/C.2/72/SR.12</w:t>
          </w:r>
        </w:hyperlink>
      </w:r>
    </w:p>
    <w:p>
      <w:pPr>
        <w:pStyle w:val="itssubhead"/>
        <w:keepNext/>
        <w:keepLines/>
        <w:spacing w:after="0"/>
      </w:pPr>
      <w:r>
        <w:t>NUCLEAR WEAPONS USE--TREATIES (DRAFT) (Agenda Item 100a)</w:t>
      </w:r>
    </w:p>
    <w:p>
      <w:pPr>
        <w:pStyle w:val="itsentry"/>
        <w:keepNext/>
        <w:keepLines/>
        <w:spacing w:after="0"/>
      </w:pPr>
      <w:r>
        <w:t>Sánchez Rodríguez, Lilianne</w:t>
      </w:r>
      <w:r>
        <w:t xml:space="preserve"> - </w:t>
      </w:r>
      <w:r>
        <w:rPr>
          <w:color w:val="000000" w:themeColor="hyperlink"/>
          <w:u w:val="single"/>
        </w:rPr>
        <w:hyperlink r:id="rId154">
          <w:r>
            <w:rPr/>
            <w:t>A/C.1/72/PV.23</w:t>
          </w:r>
        </w:hyperlink>
      </w:r>
    </w:p>
    <w:p>
      <w:pPr>
        <w:pStyle w:val="itssubhead"/>
        <w:keepNext/>
        <w:keepLines/>
        <w:spacing w:after="0"/>
      </w:pPr>
      <w:r>
        <w:t>ECONOMIC COOPERATION AMONG DEVELOPING COUNTRIES (Agenda Item 24b)</w:t>
      </w:r>
    </w:p>
    <w:p>
      <w:pPr>
        <w:pStyle w:val="itsentry"/>
        <w:keepNext/>
        <w:keepLines/>
        <w:spacing w:after="0"/>
      </w:pPr>
      <w:r>
        <w:t>Leyva Regueira, Biana</w:t>
      </w:r>
      <w:r>
        <w:t xml:space="preserve"> - </w:t>
      </w:r>
      <w:r>
        <w:rPr>
          <w:color w:val="000000" w:themeColor="hyperlink"/>
          <w:u w:val="single"/>
        </w:rPr>
        <w:hyperlink r:id="rId30">
          <w:r>
            <w:rPr/>
            <w:t>A/C.2/72/SR.22</w:t>
          </w:r>
        </w:hyperlink>
      </w:r>
    </w:p>
    <w:p>
      <w:pPr>
        <w:pStyle w:val="itssubhead"/>
        <w:keepNext/>
        <w:keepLines/>
        <w:spacing w:after="0"/>
      </w:pPr>
      <w:r>
        <w:t>INFORMATION (Agenda Item 57)</w:t>
      </w:r>
    </w:p>
    <w:p>
      <w:pPr>
        <w:pStyle w:val="itsentry"/>
        <w:keepNext/>
        <w:keepLines/>
        <w:spacing w:after="0"/>
      </w:pPr>
      <w:r>
        <w:t>Rodríguez Camejo, Anayansi</w:t>
      </w:r>
      <w:r>
        <w:t xml:space="preserve"> - </w:t>
      </w:r>
      <w:r>
        <w:rPr>
          <w:color w:val="000000" w:themeColor="hyperlink"/>
          <w:u w:val="single"/>
        </w:rPr>
        <w:hyperlink r:id="rId132">
          <w:r>
            <w:rPr/>
            <w:t>A/C.4/72/SR.15</w:t>
          </w:r>
        </w:hyperlink>
      </w:r>
    </w:p>
    <w:p>
      <w:pPr>
        <w:pStyle w:val="itssubhead"/>
        <w:keepNext/>
        <w:keepLines/>
        <w:spacing w:after="0"/>
      </w:pPr>
      <w:r>
        <w:t>HUMAN RIGHTS--REPORTS (Agenda Item 72c)</w:t>
      </w:r>
    </w:p>
    <w:p>
      <w:pPr>
        <w:pStyle w:val="itsentry"/>
        <w:keepNext/>
        <w:keepLines/>
        <w:spacing w:after="0"/>
      </w:pPr>
      <w:r>
        <w:t>Castillo Santana, Angel Alejandro</w:t>
      </w:r>
      <w:r>
        <w:t xml:space="preserve"> - </w:t>
      </w:r>
      <w:r>
        <w:rPr>
          <w:color w:val="000000" w:themeColor="hyperlink"/>
          <w:u w:val="single"/>
        </w:rPr>
        <w:hyperlink r:id="rId129">
          <w:r>
            <w:rPr/>
            <w:t>A/C.3/72/SR.33</w:t>
          </w:r>
        </w:hyperlink>
      </w:r>
    </w:p>
    <w:p>
      <w:pPr>
        <w:pStyle w:val="itssubhead"/>
        <w:keepNext/>
        <w:keepLines/>
        <w:spacing w:after="0"/>
      </w:pPr>
      <w:r>
        <w:t>NUCLEAR DISARMAMENT--CONFERENCE (2013 : NEW YORK) (Agenda Item 99cc)</w:t>
      </w:r>
    </w:p>
    <w:p>
      <w:pPr>
        <w:pStyle w:val="itsentry"/>
        <w:keepNext/>
        <w:keepLines/>
        <w:spacing w:after="0"/>
      </w:pPr>
      <w:r>
        <w:t>Sánchez Rodríguez, Lilianne</w:t>
      </w:r>
      <w:r>
        <w:t xml:space="preserve"> - </w:t>
      </w:r>
      <w:r>
        <w:rPr>
          <w:color w:val="000000" w:themeColor="hyperlink"/>
          <w:u w:val="single"/>
        </w:rPr>
        <w:hyperlink r:id="rId232">
          <w:r>
            <w:rPr/>
            <w:t>A/C.1/72/PV.27</w:t>
          </w:r>
        </w:hyperlink>
      </w:r>
    </w:p>
    <w:p>
      <w:pPr>
        <w:pStyle w:val="itssubhead"/>
        <w:keepNext/>
        <w:keepLines/>
        <w:spacing w:after="0"/>
      </w:pPr>
      <w:r>
        <w:t>HUMAN RIGHTS--ERITREA (Agenda Item 72c)</w:t>
      </w:r>
    </w:p>
    <w:p>
      <w:pPr>
        <w:pStyle w:val="itsentry"/>
        <w:keepNext/>
        <w:keepLines/>
        <w:spacing w:after="0"/>
      </w:pPr>
      <w:r>
        <w:t>Castillo Santana, Angel Alejandro</w:t>
      </w:r>
      <w:r>
        <w:t xml:space="preserve"> - </w:t>
      </w:r>
      <w:r>
        <w:rPr>
          <w:color w:val="000000" w:themeColor="hyperlink"/>
          <w:u w:val="single"/>
        </w:rPr>
        <w:hyperlink r:id="rId126">
          <w:r>
            <w:rPr/>
            <w:t>A/C.3/72/SR.32</w:t>
          </w:r>
        </w:hyperlink>
      </w:r>
    </w:p>
    <w:p>
      <w:pPr>
        <w:pStyle w:val="itssubhead"/>
        <w:keepNext/>
        <w:keepLines/>
        <w:spacing w:after="0"/>
      </w:pPr>
      <w:r>
        <w:t>HUMAN RIGHTS--SYRIAN ARAB REPUBLIC (Agenda Item 72c)</w:t>
      </w:r>
    </w:p>
    <w:p>
      <w:pPr>
        <w:pStyle w:val="itsentry"/>
        <w:keepNext/>
        <w:keepLines/>
        <w:spacing w:after="0"/>
      </w:pPr>
      <w:r>
        <w:t>Quintanilla Román, Juan Antonio</w:t>
      </w:r>
      <w:r>
        <w:t xml:space="preserve"> - </w:t>
      </w:r>
      <w:r>
        <w:rPr>
          <w:color w:val="000000" w:themeColor="hyperlink"/>
          <w:u w:val="single"/>
        </w:rPr>
        <w:hyperlink r:id="rId105">
          <w:r>
            <w:rPr/>
            <w:t>A/C.3/72/SR.46</w:t>
          </w:r>
        </w:hyperlink>
      </w:r>
    </w:p>
    <w:p>
      <w:pPr>
        <w:pStyle w:val="itssubhead"/>
        <w:keepNext/>
        <w:keepLines/>
        <w:spacing w:after="0"/>
      </w:pPr>
      <w:r>
        <w:t>INTERNATIONAL CRIMINAL COURT--REPORTS (Agenda Item 76)</w:t>
      </w:r>
    </w:p>
    <w:p>
      <w:pPr>
        <w:pStyle w:val="itsentry"/>
        <w:keepNext/>
        <w:keepLines/>
        <w:spacing w:after="0"/>
      </w:pPr>
      <w:r>
        <w:t>Pino Rivero, Anet</w:t>
      </w:r>
      <w:r>
        <w:t xml:space="preserve"> - </w:t>
      </w:r>
      <w:r>
        <w:rPr>
          <w:color w:val="000000" w:themeColor="hyperlink"/>
          <w:u w:val="single"/>
        </w:rPr>
        <w:hyperlink r:id="rId226">
          <w:r>
            <w:rPr/>
            <w:t>A/72/PV.37</w:t>
          </w:r>
        </w:hyperlink>
      </w:r>
    </w:p>
    <w:p>
      <w:pPr>
        <w:pStyle w:val="itssubhead"/>
        <w:keepNext/>
        <w:keepLines/>
        <w:spacing w:after="0"/>
      </w:pPr>
      <w:r>
        <w:t>DISARMAMENT--UN. GENERAL ASSEMBLY (10TH SPECIAL SESS. : 1978) (Agenda Item 101)</w:t>
      </w:r>
    </w:p>
    <w:p>
      <w:pPr>
        <w:pStyle w:val="itsentry"/>
        <w:keepNext/>
        <w:keepLines/>
        <w:spacing w:after="0"/>
      </w:pPr>
      <w:r>
        <w:t>Ledesma Hernández, Yadira</w:t>
      </w:r>
      <w:r>
        <w:t xml:space="preserve"> - </w:t>
      </w:r>
      <w:r>
        <w:rPr>
          <w:color w:val="000000" w:themeColor="hyperlink"/>
          <w:u w:val="single"/>
        </w:rPr>
        <w:hyperlink r:id="rId44">
          <w:r>
            <w:rPr/>
            <w:t>A/C.1/72/PV.22</w:t>
          </w:r>
        </w:hyperlink>
      </w:r>
    </w:p>
    <w:p>
      <w:pPr>
        <w:pStyle w:val="itssubhead"/>
        <w:keepNext/>
        <w:keepLines/>
        <w:spacing w:after="0"/>
      </w:pPr>
      <w:r>
        <w:t>RACIAL DISCRIMINATION--PROGRAMME IMPLEMENTATION (Agenda Item 70b)</w:t>
      </w:r>
    </w:p>
    <w:p>
      <w:pPr>
        <w:pStyle w:val="itsentry"/>
        <w:keepNext/>
        <w:keepLines/>
        <w:spacing w:after="0"/>
      </w:pPr>
      <w:r>
        <w:t>Rodríguez Camejo, Anayansi</w:t>
      </w:r>
      <w:r>
        <w:t xml:space="preserve"> - </w:t>
      </w:r>
      <w:r>
        <w:rPr>
          <w:color w:val="000000" w:themeColor="hyperlink"/>
          <w:u w:val="single"/>
        </w:rPr>
        <w:hyperlink r:id="rId282">
          <w:r>
            <w:rPr/>
            <w:t>A/72/PV.79</w:t>
          </w:r>
        </w:hyperlink>
      </w:r>
    </w:p>
    <w:p>
      <w:pPr>
        <w:pStyle w:val="itssubhead"/>
        <w:keepNext/>
        <w:keepLines/>
        <w:spacing w:after="0"/>
      </w:pPr>
      <w:r>
        <w:t>MULTILATERALISM--DISARMAMENT (Agenda Item 99r)</w:t>
      </w:r>
    </w:p>
    <w:p>
      <w:pPr>
        <w:pStyle w:val="itsentry"/>
        <w:keepNext/>
        <w:keepLines/>
        <w:spacing w:after="0"/>
      </w:pPr>
      <w:r>
        <w:t>Sánchez Rodríguez, Lilianne</w:t>
      </w:r>
      <w:r>
        <w:t xml:space="preserve"> - </w:t>
      </w:r>
      <w:r>
        <w:rPr>
          <w:color w:val="000000" w:themeColor="hyperlink"/>
          <w:u w:val="single"/>
        </w:rPr>
        <w:hyperlink r:id="rId63">
          <w:r>
            <w:rPr/>
            <w:t>A/C.1/72/PV.26</w:t>
          </w:r>
        </w:hyperlink>
      </w:r>
    </w:p>
    <w:p>
      <w:pPr>
        <w:pStyle w:val="itssubhead"/>
        <w:keepNext/>
        <w:keepLines/>
        <w:spacing w:after="0"/>
      </w:pPr>
      <w:r>
        <w:t>UN HIGH COMMISSIONER FOR HUMAN RIGHTS (Agenda Item 115h)</w:t>
      </w:r>
    </w:p>
    <w:p>
      <w:pPr>
        <w:pStyle w:val="itsentry"/>
        <w:keepNext/>
        <w:keepLines/>
        <w:spacing w:after="0"/>
      </w:pPr>
      <w:r>
        <w:t>Rodríguez Camejo, Anayansi</w:t>
      </w:r>
      <w:r>
        <w:t xml:space="preserve"> - </w:t>
      </w:r>
      <w:r>
        <w:rPr>
          <w:color w:val="000000" w:themeColor="hyperlink"/>
          <w:u w:val="single"/>
        </w:rPr>
        <w:hyperlink r:id="rId268">
          <w:r>
            <w:rPr/>
            <w:t>A/72/PV.111</w:t>
          </w:r>
        </w:hyperlink>
      </w:r>
    </w:p>
    <w:p>
      <w:pPr>
        <w:pStyle w:val="itssubhead"/>
        <w:keepNext/>
        <w:keepLines/>
        <w:spacing w:after="0"/>
      </w:pPr>
      <w:r>
        <w:t>UN. GENERAL ASSEMBLY (72ND SESS. : 2017-2018)--AGENDA (Agenda Item 7)</w:t>
      </w:r>
    </w:p>
    <w:p>
      <w:pPr>
        <w:pStyle w:val="itsentry"/>
        <w:keepNext/>
        <w:keepLines/>
        <w:spacing w:after="0"/>
      </w:pPr>
      <w:r>
        <w:t>Rodríguez Abascal, Ana Silvia</w:t>
      </w:r>
      <w:r>
        <w:t xml:space="preserve"> - </w:t>
      </w:r>
      <w:r>
        <w:rPr>
          <w:color w:val="000000" w:themeColor="hyperlink"/>
          <w:u w:val="single"/>
        </w:rPr>
        <w:hyperlink r:id="rId99">
          <w:r>
            <w:rPr/>
            <w:t>A/72/PV.2</w:t>
          </w:r>
        </w:hyperlink>
      </w:r>
    </w:p>
    <w:p>
      <w:pPr>
        <w:pStyle w:val="itsentry"/>
        <w:keepNext/>
        <w:keepLines/>
        <w:spacing w:after="0"/>
      </w:pPr>
      <w:r>
        <w:t>Guardia González, Indira</w:t>
      </w:r>
      <w:r>
        <w:t xml:space="preserve"> - </w:t>
      </w:r>
      <w:r>
        <w:rPr>
          <w:color w:val="000000" w:themeColor="hyperlink"/>
          <w:u w:val="single"/>
        </w:rPr>
        <w:hyperlink r:id="rId66">
          <w:r>
            <w:rPr/>
            <w:t>A/BUR/72/SR.1</w:t>
          </w:r>
        </w:hyperlink>
      </w:r>
    </w:p>
    <w:p>
      <w:pPr>
        <w:pStyle w:val="itssubhead"/>
        <w:keepNext/>
        <w:keepLines/>
        <w:spacing w:after="0"/>
      </w:pPr>
      <w:r>
        <w:t>NUCLEAR DISARMAMENT NEGOTIATIONS (Agenda Item 99bb)</w:t>
      </w:r>
    </w:p>
    <w:p>
      <w:pPr>
        <w:pStyle w:val="itsentry"/>
        <w:keepNext/>
        <w:keepLines/>
        <w:spacing w:after="0"/>
      </w:pPr>
      <w:r>
        <w:t>Granda Averhoff, Mirta</w:t>
      </w:r>
      <w:r>
        <w:t xml:space="preserve"> - </w:t>
      </w:r>
      <w:r>
        <w:rPr>
          <w:color w:val="000000" w:themeColor="hyperlink"/>
          <w:u w:val="single"/>
        </w:rPr>
        <w:hyperlink r:id="rId186">
          <w:r>
            <w:rPr/>
            <w:t>A/C.1/72/PV.12</w:t>
          </w:r>
        </w:hyperlink>
      </w:r>
    </w:p>
    <w:p>
      <w:pPr>
        <w:pStyle w:val="itssubhead"/>
        <w:keepNext/>
        <w:keepLines/>
        <w:spacing w:after="0"/>
      </w:pPr>
      <w:r>
        <w:t>DECOLONIZATION--UN SYSTEM (Agenda Item 60)</w:t>
      </w:r>
    </w:p>
    <w:p>
      <w:pPr>
        <w:pStyle w:val="itsentry"/>
        <w:keepNext/>
        <w:keepLines/>
        <w:spacing w:after="0"/>
      </w:pPr>
      <w:r>
        <w:t>Rivero Rosario, Humberto</w:t>
      </w:r>
      <w:r>
        <w:t xml:space="preserve"> - </w:t>
      </w:r>
      <w:r>
        <w:rPr>
          <w:color w:val="000000" w:themeColor="hyperlink"/>
          <w:u w:val="single"/>
        </w:rPr>
        <w:hyperlink r:id="rId149">
          <w:r>
            <w:rPr/>
            <w:t>A/C.4/72/SR.2</w:t>
          </w:r>
        </w:hyperlink>
      </w:r>
    </w:p>
    <w:p>
      <w:pPr>
        <w:pStyle w:val="itssubhead"/>
        <w:keepNext/>
        <w:keepLines/>
        <w:spacing w:after="0"/>
      </w:pPr>
      <w:r>
        <w:t>NON-NUCLEAR-WEAPON STATES--SECURITY (Agenda Item 96)</w:t>
      </w:r>
    </w:p>
    <w:p>
      <w:pPr>
        <w:pStyle w:val="itsentry"/>
        <w:keepNext/>
        <w:keepLines/>
        <w:spacing w:after="0"/>
      </w:pPr>
      <w:r>
        <w:t>Sánchez Rodríguez, Lilianne</w:t>
      </w:r>
      <w:r>
        <w:t xml:space="preserve"> - </w:t>
      </w:r>
      <w:r>
        <w:rPr>
          <w:color w:val="000000" w:themeColor="hyperlink"/>
          <w:u w:val="single"/>
        </w:rPr>
        <w:hyperlink r:id="rId154">
          <w:r>
            <w:rPr/>
            <w:t>A/C.1/72/PV.23</w:t>
          </w:r>
        </w:hyperlink>
      </w:r>
    </w:p>
    <w:p>
      <w:pPr>
        <w:pStyle w:val="itssubhead"/>
        <w:keepNext/>
        <w:keepLines/>
        <w:spacing w:after="0"/>
      </w:pPr>
      <w:r>
        <w:t>WEAPONS--OUTER SPACE (Agenda Item 97b)</w:t>
      </w:r>
    </w:p>
    <w:p>
      <w:pPr>
        <w:pStyle w:val="itsentry"/>
        <w:keepNext/>
        <w:keepLines/>
        <w:spacing w:after="0"/>
      </w:pPr>
      <w:r>
        <w:t>Fernández Isla, Armando</w:t>
      </w:r>
      <w:r>
        <w:t xml:space="preserve"> - </w:t>
      </w:r>
      <w:r>
        <w:rPr>
          <w:color w:val="000000" w:themeColor="hyperlink"/>
          <w:u w:val="single"/>
        </w:rPr>
        <w:hyperlink r:id="rId158">
          <w:r>
            <w:rPr/>
            <w:t>A/C.1/72/PV.25</w:t>
          </w:r>
        </w:hyperlink>
      </w:r>
    </w:p>
    <w:p>
      <w:pPr>
        <w:pStyle w:val="itsentry"/>
        <w:keepNext/>
        <w:keepLines/>
        <w:spacing w:after="0"/>
      </w:pPr>
      <w:r>
        <w:t>Rodríguez Camejo, Anayansi</w:t>
      </w:r>
      <w:r>
        <w:t xml:space="preserve"> - </w:t>
      </w:r>
      <w:r>
        <w:rPr>
          <w:color w:val="000000" w:themeColor="hyperlink"/>
          <w:u w:val="single"/>
        </w:rPr>
        <w:hyperlink r:id="rId95">
          <w:r>
            <w:rPr/>
            <w:t>A/C.1/72/PV.16</w:t>
          </w:r>
        </w:hyperlink>
      </w:r>
    </w:p>
    <w:p>
      <w:pPr>
        <w:pStyle w:val="itssubhead"/>
        <w:keepNext/>
        <w:keepLines/>
        <w:spacing w:after="0"/>
      </w:pPr>
      <w:r>
        <w:t>NUCLEAR NON-PROLIFERATION (Agenda Item 99o)</w:t>
      </w:r>
    </w:p>
    <w:p>
      <w:pPr>
        <w:pStyle w:val="itsentry"/>
        <w:keepNext/>
        <w:keepLines/>
        <w:spacing w:after="0"/>
      </w:pPr>
      <w:r>
        <w:t>Sánchez Rodríguez, Lilianne</w:t>
      </w:r>
      <w:r>
        <w:t xml:space="preserve"> - </w:t>
      </w:r>
      <w:r>
        <w:rPr>
          <w:color w:val="000000" w:themeColor="hyperlink"/>
          <w:u w:val="single"/>
        </w:rPr>
        <w:hyperlink r:id="rId154">
          <w:r>
            <w:rPr/>
            <w:t>A/C.1/72/PV.23</w:t>
          </w:r>
        </w:hyperlink>
      </w:r>
    </w:p>
    <w:p>
      <w:pPr>
        <w:pStyle w:val="itssubhead"/>
        <w:keepNext/>
        <w:keepLines/>
        <w:spacing w:after="0"/>
      </w:pPr>
      <w:r>
        <w:t>INTERNATIONAL NETWORK FOR BAMBOO AND RATTAN--OBSERVER STATUS (Agenda Item 170)</w:t>
      </w:r>
    </w:p>
    <w:p>
      <w:pPr>
        <w:pStyle w:val="itsentry"/>
        <w:keepNext/>
        <w:keepLines/>
        <w:spacing w:after="0"/>
      </w:pPr>
      <w:r>
        <w:t>Guardia González, Indira</w:t>
      </w:r>
      <w:r>
        <w:t xml:space="preserve"> - </w:t>
      </w:r>
      <w:r>
        <w:rPr>
          <w:color w:val="000000" w:themeColor="hyperlink"/>
          <w:u w:val="single"/>
        </w:rPr>
        <w:hyperlink r:id="rId220">
          <w:r>
            <w:rPr/>
            <w:t>A/C.6/72/SR.11</w:t>
          </w:r>
        </w:hyperlink>
      </w:r>
    </w:p>
    <w:p>
      <w:pPr>
        <w:pStyle w:val="itssubhead"/>
        <w:keepNext/>
        <w:keepLines/>
        <w:spacing w:after="0"/>
      </w:pPr>
      <w:r>
        <w:t>NUCLEAR DISARMAMENT (Agenda Item 99b)</w:t>
      </w:r>
    </w:p>
    <w:p>
      <w:pPr>
        <w:pStyle w:val="itsentry"/>
        <w:keepNext/>
        <w:keepLines/>
        <w:spacing w:after="0"/>
      </w:pPr>
      <w:r>
        <w:t>Granda Averhoff, Mirta</w:t>
      </w:r>
      <w:r>
        <w:t xml:space="preserve"> - </w:t>
      </w:r>
      <w:r>
        <w:rPr>
          <w:color w:val="000000" w:themeColor="hyperlink"/>
          <w:u w:val="single"/>
        </w:rPr>
        <w:hyperlink r:id="rId186">
          <w:r>
            <w:rPr/>
            <w:t>A/C.1/72/PV.12</w:t>
          </w:r>
        </w:hyperlink>
      </w:r>
    </w:p>
    <w:p>
      <w:pPr>
        <w:pStyle w:val="itsentry"/>
        <w:keepNext/>
        <w:keepLines/>
        <w:spacing w:after="0"/>
      </w:pPr>
      <w:r>
        <w:t>Sánchez Rodríguez, Lilianne</w:t>
      </w:r>
      <w:r>
        <w:t xml:space="preserve"> - </w:t>
      </w:r>
      <w:r>
        <w:rPr>
          <w:color w:val="000000" w:themeColor="hyperlink"/>
          <w:u w:val="single"/>
        </w:rPr>
        <w:hyperlink r:id="rId232">
          <w:r>
            <w:rPr/>
            <w:t>A/C.1/72/PV.27</w:t>
          </w:r>
        </w:hyperlink>
      </w:r>
    </w:p>
    <w:p>
      <w:pPr>
        <w:pStyle w:val="itssubhead"/>
        <w:keepNext/>
        <w:keepLines/>
        <w:spacing w:after="0"/>
      </w:pPr>
      <w:r>
        <w:t>DEVELOPMENT FINANCE (Agenda Item 17b)</w:t>
      </w:r>
    </w:p>
    <w:p>
      <w:pPr>
        <w:pStyle w:val="itsentry"/>
        <w:keepNext/>
        <w:keepLines/>
        <w:spacing w:after="0"/>
      </w:pPr>
      <w:r>
        <w:t>González Peña, Juan Miguel</w:t>
      </w:r>
      <w:r>
        <w:t xml:space="preserve"> - </w:t>
      </w:r>
      <w:r>
        <w:rPr>
          <w:color w:val="000000" w:themeColor="hyperlink"/>
          <w:u w:val="single"/>
        </w:rPr>
        <w:hyperlink r:id="rId25">
          <w:r>
            <w:rPr/>
            <w:t>A/C.2/72/SR.6</w:t>
          </w:r>
        </w:hyperlink>
      </w:r>
    </w:p>
    <w:p>
      <w:pPr>
        <w:pStyle w:val="itssubhead"/>
        <w:keepNext/>
        <w:keepLines/>
        <w:spacing w:after="0"/>
      </w:pPr>
      <w:r>
        <w:t>CUBA--UNITED STATES (Agenda Item 42)</w:t>
      </w:r>
    </w:p>
    <w:p>
      <w:pPr>
        <w:pStyle w:val="itsentry"/>
        <w:keepNext/>
        <w:keepLines/>
        <w:spacing w:after="0"/>
      </w:pPr>
      <w:r>
        <w:t>Rodríguez Parrilla, Bruno</w:t>
      </w:r>
      <w:r>
        <w:t xml:space="preserve"> - </w:t>
      </w:r>
      <w:r>
        <w:rPr>
          <w:color w:val="000000" w:themeColor="hyperlink"/>
          <w:u w:val="single"/>
        </w:rPr>
        <w:hyperlink r:id="rId41">
          <w:r>
            <w:rPr/>
            <w:t>A/72/PV.38</w:t>
          </w:r>
        </w:hyperlink>
      </w:r>
    </w:p>
    <w:p>
      <w:pPr>
        <w:pStyle w:val="itssubhead"/>
        <w:keepNext/>
        <w:keepLines/>
        <w:spacing w:after="0"/>
      </w:pPr>
      <w:r>
        <w:t>EXPLOSIVES (Agenda Item 99dd)</w:t>
      </w:r>
    </w:p>
    <w:p>
      <w:pPr>
        <w:pStyle w:val="itsentry"/>
        <w:keepNext/>
        <w:keepLines/>
        <w:spacing w:after="0"/>
      </w:pPr>
      <w:r>
        <w:t>Ledesma Hernández, Yadira</w:t>
      </w:r>
      <w:r>
        <w:t xml:space="preserve"> - </w:t>
      </w:r>
      <w:r>
        <w:rPr>
          <w:color w:val="000000" w:themeColor="hyperlink"/>
          <w:u w:val="single"/>
        </w:rPr>
        <w:hyperlink r:id="rId63">
          <w:r>
            <w:rPr/>
            <w:t>A/C.1/72/PV.26</w:t>
          </w:r>
        </w:hyperlink>
      </w:r>
    </w:p>
    <w:p>
      <w:pPr>
        <w:pStyle w:val="itssubhead"/>
        <w:keepNext/>
        <w:keepLines/>
        <w:spacing w:after="0"/>
      </w:pPr>
      <w:r>
        <w:t>ARMS TRANSFERS--INTERNATIONAL INSTRUMENTS (Agenda Item 99x)</w:t>
      </w:r>
    </w:p>
    <w:p>
      <w:pPr>
        <w:pStyle w:val="itsentry"/>
        <w:keepNext/>
        <w:keepLines/>
        <w:spacing w:after="0"/>
      </w:pPr>
      <w:r>
        <w:t>Rodríguez Camejo, Anayansi</w:t>
      </w:r>
      <w:r>
        <w:t xml:space="preserve"> - </w:t>
      </w:r>
      <w:r>
        <w:rPr>
          <w:color w:val="000000" w:themeColor="hyperlink"/>
          <w:u w:val="single"/>
        </w:rPr>
        <w:hyperlink r:id="rId36">
          <w:r>
            <w:rPr/>
            <w:t>A/C.1/72/PV.18</w:t>
          </w:r>
        </w:hyperlink>
      </w:r>
    </w:p>
    <w:p>
      <w:pPr>
        <w:pStyle w:val="itsentry"/>
        <w:keepNext/>
        <w:keepLines/>
        <w:spacing w:after="0"/>
      </w:pPr>
      <w:r>
        <w:t>Ledesma Hernández, Yadira</w:t>
      </w:r>
      <w:r>
        <w:t xml:space="preserve"> - </w:t>
      </w:r>
      <w:r>
        <w:rPr>
          <w:color w:val="000000" w:themeColor="hyperlink"/>
          <w:u w:val="single"/>
        </w:rPr>
        <w:hyperlink r:id="rId63">
          <w:r>
            <w:rPr/>
            <w:t>A/C.1/72/PV.26</w:t>
          </w:r>
        </w:hyperlink>
      </w:r>
    </w:p>
    <w:p>
      <w:pPr>
        <w:pStyle w:val="itssubhead"/>
        <w:keepNext/>
        <w:keepLines/>
        <w:spacing w:after="0"/>
      </w:pPr>
      <w:r>
        <w:t>NARCOTIC DRUGS (Agenda Item 108)</w:t>
      </w:r>
    </w:p>
    <w:p>
      <w:pPr>
        <w:pStyle w:val="itsentry"/>
        <w:keepNext/>
        <w:keepLines/>
        <w:spacing w:after="0"/>
      </w:pPr>
      <w:r>
        <w:t>Rodríguez Camejo, Anayansi</w:t>
      </w:r>
      <w:r>
        <w:t xml:space="preserve"> - </w:t>
      </w:r>
      <w:r>
        <w:rPr>
          <w:color w:val="000000" w:themeColor="hyperlink"/>
          <w:u w:val="single"/>
        </w:rPr>
        <w:hyperlink r:id="rId27">
          <w:r>
            <w:rPr/>
            <w:t>A/C.3/72/SR.5</w:t>
          </w:r>
        </w:hyperlink>
      </w:r>
    </w:p>
    <w:p>
      <w:pPr>
        <w:pStyle w:val="itssubhead"/>
        <w:keepNext/>
        <w:keepLines/>
        <w:spacing w:after="0"/>
      </w:pPr>
      <w:r>
        <w:t>NON-SELF-GOVERNING TERRITORIES--REPORTS (Agenda Item 58)</w:t>
      </w:r>
    </w:p>
    <w:p>
      <w:pPr>
        <w:pStyle w:val="itsentry"/>
        <w:keepNext/>
        <w:keepLines/>
        <w:spacing w:after="0"/>
      </w:pPr>
      <w:r>
        <w:t>Rivero Rosario, Humberto</w:t>
      </w:r>
      <w:r>
        <w:t xml:space="preserve"> - </w:t>
      </w:r>
      <w:r>
        <w:rPr>
          <w:color w:val="000000" w:themeColor="hyperlink"/>
          <w:u w:val="single"/>
        </w:rPr>
        <w:hyperlink r:id="rId149">
          <w:r>
            <w:rPr/>
            <w:t>A/C.4/72/SR.2</w:t>
          </w:r>
        </w:hyperlink>
      </w:r>
    </w:p>
    <w:p>
      <w:pPr>
        <w:pStyle w:val="itssubhead"/>
        <w:keepNext/>
        <w:keepLines/>
        <w:spacing w:after="0"/>
      </w:pPr>
      <w:r>
        <w:t>DISARMAMENT AGREEMENTS--ENVIRONMENT (Agenda Item 99j)</w:t>
      </w:r>
    </w:p>
    <w:p>
      <w:pPr>
        <w:pStyle w:val="itsentry"/>
        <w:keepNext/>
        <w:keepLines/>
        <w:spacing w:after="0"/>
      </w:pPr>
      <w:r>
        <w:t>Sánchez Rodríguez, Lilianne</w:t>
      </w:r>
      <w:r>
        <w:t xml:space="preserve"> - </w:t>
      </w:r>
      <w:r>
        <w:rPr>
          <w:color w:val="000000" w:themeColor="hyperlink"/>
          <w:u w:val="single"/>
        </w:rPr>
        <w:hyperlink r:id="rId63">
          <w:r>
            <w:rPr/>
            <w:t>A/C.1/72/PV.26</w:t>
          </w:r>
        </w:hyperlink>
      </w:r>
    </w:p>
    <w:p>
      <w:pPr>
        <w:pStyle w:val="itssubhead"/>
        <w:keepNext/>
        <w:keepLines/>
        <w:spacing w:after="0"/>
      </w:pPr>
      <w:r>
        <w:t>SLAVERY--MEMORIALS (Agenda Item 119)</w:t>
      </w:r>
    </w:p>
    <w:p>
      <w:pPr>
        <w:pStyle w:val="itsentry"/>
        <w:keepNext/>
        <w:keepLines/>
        <w:spacing w:after="0"/>
      </w:pPr>
      <w:r>
        <w:t>Rodríguez Camejo, Anayansi</w:t>
      </w:r>
      <w:r>
        <w:t xml:space="preserve"> - </w:t>
      </w:r>
      <w:r>
        <w:rPr>
          <w:color w:val="000000" w:themeColor="hyperlink"/>
          <w:u w:val="single"/>
        </w:rPr>
        <w:hyperlink r:id="rId11">
          <w:r>
            <w:rPr/>
            <w:t>A/72/PV.80</w:t>
          </w:r>
        </w:hyperlink>
      </w:r>
    </w:p>
    <w:p>
      <w:pPr>
        <w:pStyle w:val="itssubhead"/>
        <w:keepNext/>
        <w:keepLines/>
        <w:spacing w:after="0"/>
      </w:pPr>
      <w:r>
        <w:t>MERCENARIES (Agenda Item 71)</w:t>
      </w:r>
    </w:p>
    <w:p>
      <w:pPr>
        <w:pStyle w:val="itsentry"/>
        <w:keepNext/>
        <w:keepLines/>
        <w:spacing w:after="0"/>
      </w:pPr>
      <w:r>
        <w:t>Quintanilla Román, Juan Antonio</w:t>
      </w:r>
      <w:r>
        <w:t xml:space="preserve"> - </w:t>
      </w:r>
      <w:r>
        <w:rPr>
          <w:color w:val="000000" w:themeColor="hyperlink"/>
          <w:u w:val="single"/>
        </w:rPr>
        <w:hyperlink r:id="rId75">
          <w:r>
            <w:rPr/>
            <w:t>A/C.3/72/SR.44</w:t>
          </w:r>
        </w:hyperlink>
      </w:r>
      <w:r>
        <w:t xml:space="preserve">; </w:t>
      </w:r>
      <w:r>
        <w:rPr>
          <w:color w:val="000000" w:themeColor="hyperlink"/>
          <w:u w:val="single"/>
        </w:rPr>
        <w:hyperlink r:id="rId141">
          <w:r>
            <w:rPr/>
            <w:t>A/C.3/72/SR.48</w:t>
          </w:r>
        </w:hyperlink>
      </w:r>
    </w:p>
    <w:p>
      <w:pPr>
        <w:pStyle w:val="itssubhead"/>
        <w:keepNext/>
        <w:keepLines/>
        <w:spacing w:after="0"/>
      </w:pPr>
      <w:r>
        <w:t>SPORTS (Agenda Item 11)</w:t>
      </w:r>
    </w:p>
    <w:p>
      <w:pPr>
        <w:pStyle w:val="itsentry"/>
        <w:keepNext/>
        <w:keepLines/>
        <w:spacing w:after="0"/>
      </w:pPr>
      <w:r>
        <w:t>Rodríguez Abascal, Ana Silvia</w:t>
      </w:r>
      <w:r>
        <w:t xml:space="preserve"> - </w:t>
      </w:r>
      <w:r>
        <w:rPr>
          <w:color w:val="000000" w:themeColor="hyperlink"/>
          <w:u w:val="single"/>
        </w:rPr>
        <w:hyperlink r:id="rId14">
          <w:r>
            <w:rPr/>
            <w:t>A/72/PV.48</w:t>
          </w:r>
        </w:hyperlink>
      </w:r>
    </w:p>
    <w:p>
      <w:pPr>
        <w:pStyle w:val="itssubhead"/>
        <w:keepNext/>
        <w:keepLines/>
        <w:spacing w:after="0"/>
      </w:pPr>
      <w:r>
        <w:t>WESTERN SAHARA QUESTION (Agenda Item 62)</w:t>
      </w:r>
    </w:p>
    <w:p>
      <w:pPr>
        <w:pStyle w:val="itsentry"/>
        <w:keepNext/>
        <w:keepLines/>
        <w:spacing w:after="0"/>
      </w:pPr>
      <w:r>
        <w:t>Rivero Rosario, Humberto</w:t>
      </w:r>
      <w:r>
        <w:t xml:space="preserve"> - </w:t>
      </w:r>
      <w:r>
        <w:rPr>
          <w:color w:val="000000" w:themeColor="hyperlink"/>
          <w:u w:val="single"/>
        </w:rPr>
        <w:hyperlink r:id="rId149">
          <w:r>
            <w:rPr/>
            <w:t>A/C.4/72/SR.2</w:t>
          </w:r>
        </w:hyperlink>
      </w:r>
    </w:p>
    <w:p>
      <w:pPr>
        <w:pStyle w:val="itssubhead"/>
        <w:keepNext/>
        <w:keepLines/>
        <w:spacing w:after="0"/>
      </w:pPr>
      <w:r>
        <w:t>CONFIDENCE-BUILDING MEASURES (Agenda Item 99t)</w:t>
      </w:r>
    </w:p>
    <w:p>
      <w:pPr>
        <w:pStyle w:val="itsentry"/>
        <w:keepNext/>
        <w:keepLines/>
        <w:spacing w:after="0"/>
      </w:pPr>
      <w:r>
        <w:t>Sánchez Rodríguez, Lilianne</w:t>
      </w:r>
      <w:r>
        <w:t xml:space="preserve"> - </w:t>
      </w:r>
      <w:r>
        <w:rPr>
          <w:color w:val="000000" w:themeColor="hyperlink"/>
          <w:u w:val="single"/>
        </w:rPr>
        <w:hyperlink r:id="rId117">
          <w:r>
            <w:rPr/>
            <w:t>A/C.1/72/PV.21</w:t>
          </w:r>
        </w:hyperlink>
      </w:r>
    </w:p>
    <w:p>
      <w:pPr>
        <w:pStyle w:val="itssubhead"/>
        <w:keepNext/>
        <w:keepLines/>
        <w:spacing w:after="0"/>
      </w:pPr>
      <w:r>
        <w:t>TERRORISM--HUMAN RIGHTS (Agenda Item 72b)</w:t>
      </w:r>
    </w:p>
    <w:p>
      <w:pPr>
        <w:pStyle w:val="itsentry"/>
        <w:keepNext/>
        <w:keepLines/>
        <w:spacing w:after="0"/>
      </w:pPr>
      <w:r>
        <w:t>Rodríguez Hernández, Jairo</w:t>
      </w:r>
      <w:r>
        <w:t xml:space="preserve"> - </w:t>
      </w:r>
      <w:r>
        <w:rPr>
          <w:color w:val="000000" w:themeColor="hyperlink"/>
          <w:u w:val="single"/>
        </w:rPr>
        <w:hyperlink r:id="rId124">
          <w:r>
            <w:rPr/>
            <w:t>A/C.3/72/SR.23</w:t>
          </w:r>
        </w:hyperlink>
      </w:r>
    </w:p>
    <w:p>
      <w:pPr>
        <w:pStyle w:val="itssubhead"/>
        <w:keepNext/>
        <w:keepLines/>
        <w:spacing w:after="0"/>
      </w:pPr>
      <w:r>
        <w:t>INTERNATIONAL LAW (Agenda Item 81)</w:t>
      </w:r>
    </w:p>
    <w:p>
      <w:pPr>
        <w:pStyle w:val="itsentry"/>
        <w:keepNext/>
        <w:keepLines/>
        <w:spacing w:after="0"/>
      </w:pPr>
      <w:r>
        <w:t>Pino Rivero, Anet</w:t>
      </w:r>
      <w:r>
        <w:t xml:space="preserve"> - </w:t>
      </w:r>
      <w:r>
        <w:rPr>
          <w:color w:val="000000" w:themeColor="hyperlink"/>
          <w:u w:val="single"/>
        </w:rPr>
        <w:hyperlink r:id="rId131">
          <w:r>
            <w:rPr/>
            <w:t>A/C.6/72/SR.21</w:t>
          </w:r>
        </w:hyperlink>
      </w:r>
      <w:r>
        <w:t xml:space="preserve">; </w:t>
      </w:r>
      <w:r>
        <w:rPr>
          <w:color w:val="000000" w:themeColor="hyperlink"/>
          <w:u w:val="single"/>
        </w:rPr>
        <w:hyperlink r:id="rId231">
          <w:r>
            <w:rPr/>
            <w:t>A/C.6/72/SR.24</w:t>
          </w:r>
        </w:hyperlink>
      </w:r>
    </w:p>
    <w:p>
      <w:pPr>
        <w:pStyle w:val="itssubhead"/>
        <w:keepNext/>
        <w:keepLines/>
        <w:spacing w:after="0"/>
      </w:pPr>
      <w:r>
        <w:t>UN--FINANCIAL SITUATION (Agenda Item 138)</w:t>
      </w:r>
    </w:p>
    <w:p>
      <w:pPr>
        <w:pStyle w:val="itsentry"/>
        <w:keepNext/>
        <w:keepLines/>
        <w:spacing w:after="0"/>
      </w:pPr>
      <w:r>
        <w:t>Rodríguez Abascal, Ana Silvia</w:t>
      </w:r>
      <w:r>
        <w:t xml:space="preserve"> - </w:t>
      </w:r>
      <w:r>
        <w:rPr>
          <w:color w:val="000000" w:themeColor="hyperlink"/>
          <w:u w:val="single"/>
        </w:rPr>
        <w:hyperlink r:id="rId269">
          <w:r>
            <w:rPr/>
            <w:t>A/C.5/72/SR.41</w:t>
          </w:r>
        </w:hyperlink>
      </w:r>
      <w:r>
        <w:t xml:space="preserve">; </w:t>
      </w:r>
      <w:r>
        <w:rPr>
          <w:color w:val="000000" w:themeColor="hyperlink"/>
          <w:u w:val="single"/>
        </w:rPr>
        <w:hyperlink r:id="rId193">
          <w:r>
            <w:rPr/>
            <w:t>A/C.5/72/SR.5</w:t>
          </w:r>
        </w:hyperlink>
      </w:r>
    </w:p>
    <w:p>
      <w:pPr>
        <w:pStyle w:val="itssubhead"/>
        <w:keepNext/>
        <w:keepLines/>
        <w:spacing w:after="0"/>
      </w:pPr>
      <w:r>
        <w:t>PALESTINE QUESTION (Agenda Item 38)</w:t>
      </w:r>
    </w:p>
    <w:p>
      <w:pPr>
        <w:pStyle w:val="itsentry"/>
        <w:keepNext/>
        <w:keepLines/>
        <w:spacing w:after="0"/>
      </w:pPr>
      <w:r>
        <w:t>Rivero Rosario, Humberto</w:t>
      </w:r>
      <w:r>
        <w:t xml:space="preserve"> - </w:t>
      </w:r>
      <w:r>
        <w:rPr>
          <w:color w:val="000000" w:themeColor="hyperlink"/>
          <w:u w:val="single"/>
        </w:rPr>
        <w:hyperlink r:id="rId109">
          <w:r>
            <w:rPr/>
            <w:t>A/72/PV.60</w:t>
          </w:r>
        </w:hyperlink>
      </w:r>
    </w:p>
    <w:p>
      <w:pPr>
        <w:pStyle w:val="itssubhead"/>
        <w:keepNext/>
        <w:keepLines/>
        <w:spacing w:after="0"/>
      </w:pPr>
      <w:r>
        <w:t>HUMAN RIGHTS ACTIVISTS (Agenda Item 72b)</w:t>
      </w:r>
    </w:p>
    <w:p>
      <w:pPr>
        <w:pStyle w:val="itsentry"/>
        <w:keepNext/>
        <w:keepLines/>
        <w:spacing w:after="0"/>
      </w:pPr>
      <w:r>
        <w:t>Castillo Santana, Angel Alejandro</w:t>
      </w:r>
      <w:r>
        <w:t xml:space="preserve"> - </w:t>
      </w:r>
      <w:r>
        <w:rPr>
          <w:color w:val="000000" w:themeColor="hyperlink"/>
          <w:u w:val="single"/>
        </w:rPr>
        <w:hyperlink r:id="rId203">
          <w:r>
            <w:rPr/>
            <w:t>A/C.3/72/SR.30</w:t>
          </w:r>
        </w:hyperlink>
      </w:r>
    </w:p>
    <w:p>
      <w:pPr>
        <w:pStyle w:val="itssubhead"/>
        <w:keepNext/>
        <w:keepLines/>
        <w:spacing w:after="0"/>
      </w:pPr>
      <w:r>
        <w:t>GUAM QUESTION (Agenda Item 62)</w:t>
      </w:r>
    </w:p>
    <w:p>
      <w:pPr>
        <w:pStyle w:val="itsentry"/>
        <w:keepNext/>
        <w:keepLines/>
        <w:spacing w:after="0"/>
      </w:pPr>
      <w:r>
        <w:t>Rodríguez Camejo, Anayansi</w:t>
      </w:r>
      <w:r>
        <w:t xml:space="preserve"> - </w:t>
      </w:r>
      <w:r>
        <w:rPr>
          <w:color w:val="000000" w:themeColor="hyperlink"/>
          <w:u w:val="single"/>
        </w:rPr>
        <w:hyperlink r:id="rId150">
          <w:r>
            <w:rPr/>
            <w:t>A/C.4/72/SR.27</w:t>
          </w:r>
        </w:hyperlink>
      </w:r>
    </w:p>
    <w:p>
      <w:pPr>
        <w:pStyle w:val="itssubhead"/>
        <w:keepNext/>
        <w:keepLines/>
        <w:spacing w:after="0"/>
      </w:pPr>
      <w:r>
        <w:t>HUMAN RIGHTS ADVANCEMENT (Agenda Item 72b)</w:t>
      </w:r>
    </w:p>
    <w:p>
      <w:pPr>
        <w:pStyle w:val="itsentry"/>
        <w:keepNext/>
        <w:keepLines/>
        <w:spacing w:after="0"/>
      </w:pPr>
      <w:r>
        <w:t>Quintanilla Román, Juan Antonio</w:t>
      </w:r>
      <w:r>
        <w:t xml:space="preserve"> - </w:t>
      </w:r>
      <w:r>
        <w:rPr>
          <w:color w:val="000000" w:themeColor="hyperlink"/>
          <w:u w:val="single"/>
        </w:rPr>
        <w:hyperlink r:id="rId75">
          <w:r>
            <w:rPr/>
            <w:t>A/C.3/72/SR.44</w:t>
          </w:r>
        </w:hyperlink>
      </w:r>
    </w:p>
    <w:p>
      <w:pPr>
        <w:pStyle w:val="itsentry"/>
        <w:keepNext/>
        <w:keepLines/>
        <w:spacing w:after="0"/>
      </w:pPr>
      <w:r>
        <w:t>Cepero Aguilar, Jorge Luis</w:t>
      </w:r>
      <w:r>
        <w:t xml:space="preserve"> - </w:t>
      </w:r>
      <w:r>
        <w:rPr>
          <w:color w:val="000000" w:themeColor="hyperlink"/>
          <w:u w:val="single"/>
        </w:rPr>
        <w:hyperlink r:id="rId170">
          <w:r>
            <w:rPr/>
            <w:t>A/C.3/72/SR.20</w:t>
          </w:r>
        </w:hyperlink>
      </w:r>
    </w:p>
    <w:p>
      <w:pPr>
        <w:pStyle w:val="itssubhead"/>
        <w:keepNext/>
        <w:keepLines/>
        <w:spacing w:after="0"/>
      </w:pPr>
      <w:r>
        <w:t>ICJ--REPORTS (2016-2017) (Agenda Item 74)</w:t>
      </w:r>
    </w:p>
    <w:p>
      <w:pPr>
        <w:pStyle w:val="itsentry"/>
        <w:keepNext/>
        <w:keepLines/>
        <w:spacing w:after="0"/>
      </w:pPr>
      <w:r>
        <w:t>Pino Rivero, Anet</w:t>
      </w:r>
      <w:r>
        <w:t xml:space="preserve"> - </w:t>
      </w:r>
      <w:r>
        <w:rPr>
          <w:color w:val="000000" w:themeColor="hyperlink"/>
          <w:u w:val="single"/>
        </w:rPr>
        <w:hyperlink r:id="rId239">
          <w:r>
            <w:rPr/>
            <w:t>A/72/PV.35</w:t>
          </w:r>
        </w:hyperlink>
      </w:r>
    </w:p>
    <w:p>
      <w:pPr>
        <w:pStyle w:val="itssubhead"/>
        <w:keepNext/>
        <w:keepLines/>
        <w:spacing w:after="0"/>
      </w:pPr>
      <w:r>
        <w:t>NEW CALEDONIA QUESTION (Agenda Item 62)</w:t>
      </w:r>
    </w:p>
    <w:p>
      <w:pPr>
        <w:pStyle w:val="itsentry"/>
        <w:keepNext/>
        <w:keepLines/>
        <w:spacing w:after="0"/>
      </w:pPr>
      <w:r>
        <w:t>Rivero Rosario, Humberto</w:t>
      </w:r>
      <w:r>
        <w:t xml:space="preserve"> - </w:t>
      </w:r>
      <w:r>
        <w:rPr>
          <w:color w:val="000000" w:themeColor="hyperlink"/>
          <w:u w:val="single"/>
        </w:rPr>
        <w:hyperlink r:id="rId13">
          <w:r>
            <w:rPr/>
            <w:t>A/C.4/72/SR.4</w:t>
          </w:r>
        </w:hyperlink>
      </w:r>
    </w:p>
    <w:p>
      <w:pPr>
        <w:pStyle w:val="itsentry"/>
        <w:keepNext/>
        <w:keepLines/>
        <w:spacing w:after="0"/>
      </w:pPr>
      <w:r>
        <w:t>Rodríguez Camejo, Anayansi</w:t>
      </w:r>
      <w:r>
        <w:t xml:space="preserve"> - </w:t>
      </w:r>
      <w:r>
        <w:rPr>
          <w:color w:val="000000" w:themeColor="hyperlink"/>
          <w:u w:val="single"/>
        </w:rPr>
        <w:hyperlink r:id="rId150">
          <w:r>
            <w:rPr/>
            <w:t>A/C.4/72/SR.27</w:t>
          </w:r>
        </w:hyperlink>
      </w:r>
    </w:p>
    <w:p>
      <w:pPr>
        <w:pStyle w:val="itssubhead"/>
        <w:keepNext/>
        <w:keepLines/>
        <w:spacing w:after="0"/>
      </w:pPr>
      <w:r>
        <w:t>UN--HOST COUNTRY RELATIONS (Agenda Item 166)</w:t>
      </w:r>
    </w:p>
    <w:p>
      <w:pPr>
        <w:pStyle w:val="itsentry"/>
        <w:keepNext/>
        <w:keepLines/>
        <w:spacing w:after="0"/>
      </w:pPr>
      <w:r>
        <w:t>Guardia González, Indira</w:t>
      </w:r>
      <w:r>
        <w:t xml:space="preserve"> - </w:t>
      </w:r>
      <w:r>
        <w:rPr>
          <w:color w:val="000000" w:themeColor="hyperlink"/>
          <w:u w:val="single"/>
        </w:rPr>
        <w:hyperlink r:id="rId222">
          <w:r>
            <w:rPr/>
            <w:t>A/C.6/72/SR.27</w:t>
          </w:r>
        </w:hyperlink>
      </w:r>
    </w:p>
    <w:p>
      <w:pPr>
        <w:pStyle w:val="itssubhead"/>
        <w:keepNext/>
        <w:keepLines/>
        <w:spacing w:after="0"/>
      </w:pPr>
      <w:r>
        <w:t>COUNTER-TERRORISM (Agenda Item 118)</w:t>
      </w:r>
    </w:p>
    <w:p>
      <w:pPr>
        <w:pStyle w:val="itsentry"/>
        <w:keepNext/>
        <w:keepLines/>
        <w:spacing w:after="0"/>
      </w:pPr>
      <w:r>
        <w:t>Rodríguez Abascal, Ana Silvia</w:t>
      </w:r>
      <w:r>
        <w:t xml:space="preserve"> - </w:t>
      </w:r>
      <w:r>
        <w:rPr>
          <w:color w:val="000000" w:themeColor="hyperlink"/>
          <w:u w:val="single"/>
        </w:rPr>
        <w:hyperlink r:id="rId163">
          <w:r>
            <w:rPr/>
            <w:t>A/72/PV.101</w:t>
          </w:r>
        </w:hyperlink>
      </w:r>
    </w:p>
    <w:p>
      <w:pPr>
        <w:pStyle w:val="itssubhead"/>
        <w:keepNext/>
        <w:keepLines/>
        <w:spacing w:after="0"/>
      </w:pPr>
      <w:r>
        <w:t>UN. GENERAL ASSEMBLY (72ND SESS. : 2017-2018). 1ST COMMITTEE--GENERAL DEBATE (Agenda Item 8)</w:t>
      </w:r>
    </w:p>
    <w:p>
      <w:pPr>
        <w:pStyle w:val="itsentry"/>
        <w:keepNext/>
        <w:keepLines/>
        <w:spacing w:after="0"/>
      </w:pPr>
      <w:r>
        <w:t>Granda Averhoff, Mirta</w:t>
      </w:r>
      <w:r>
        <w:t xml:space="preserve"> - </w:t>
      </w:r>
      <w:r>
        <w:rPr>
          <w:color w:val="000000" w:themeColor="hyperlink"/>
          <w:u w:val="single"/>
        </w:rPr>
        <w:hyperlink r:id="rId156">
          <w:r>
            <w:rPr/>
            <w:t>A/C.1/72/PV.3</w:t>
          </w:r>
        </w:hyperlink>
      </w:r>
    </w:p>
    <w:p>
      <w:pPr>
        <w:pStyle w:val="itssubhead"/>
        <w:keepNext/>
        <w:keepLines/>
        <w:spacing w:after="0"/>
      </w:pPr>
      <w:r>
        <w:t>CRIME PREVENTION (Agenda Item 107)</w:t>
      </w:r>
    </w:p>
    <w:p>
      <w:pPr>
        <w:pStyle w:val="itsentry"/>
        <w:keepNext/>
        <w:keepLines/>
        <w:spacing w:after="0"/>
      </w:pPr>
      <w:r>
        <w:t>Reyes Rodríguez, Rodolfo</w:t>
      </w:r>
      <w:r>
        <w:t xml:space="preserve"> - </w:t>
      </w:r>
      <w:r>
        <w:rPr>
          <w:color w:val="000000" w:themeColor="hyperlink"/>
          <w:u w:val="single"/>
        </w:rPr>
        <w:hyperlink r:id="rId166">
          <w:r>
            <w:rPr/>
            <w:t>A/72/PV.25</w:t>
          </w:r>
        </w:hyperlink>
      </w:r>
    </w:p>
    <w:p>
      <w:pPr>
        <w:pStyle w:val="itsentry"/>
        <w:keepNext/>
        <w:keepLines/>
        <w:spacing w:after="0"/>
      </w:pPr>
      <w:r>
        <w:t>Rodríguez Camejo, Anayansi</w:t>
      </w:r>
      <w:r>
        <w:t xml:space="preserve"> - </w:t>
      </w:r>
      <w:r>
        <w:rPr>
          <w:color w:val="000000" w:themeColor="hyperlink"/>
          <w:u w:val="single"/>
        </w:rPr>
        <w:hyperlink r:id="rId27">
          <w:r>
            <w:rPr/>
            <w:t>A/C.3/72/SR.5</w:t>
          </w:r>
        </w:hyperlink>
      </w:r>
    </w:p>
    <w:p>
      <w:pPr>
        <w:pStyle w:val="itssubhead"/>
        <w:keepNext/>
        <w:keepLines/>
        <w:spacing w:after="0"/>
      </w:pPr>
      <w:r>
        <w:t>TRANSNATIONAL CORPORATIONS--HUMAN RIGHTS (Agenda Item 72b)</w:t>
      </w:r>
    </w:p>
    <w:p>
      <w:pPr>
        <w:pStyle w:val="itsentry"/>
        <w:keepNext/>
        <w:keepLines/>
        <w:spacing w:after="0"/>
      </w:pPr>
      <w:r>
        <w:t>Rodríguez Hernández, Jairo</w:t>
      </w:r>
      <w:r>
        <w:t xml:space="preserve"> - </w:t>
      </w:r>
      <w:r>
        <w:rPr>
          <w:color w:val="000000" w:themeColor="hyperlink"/>
          <w:u w:val="single"/>
        </w:rPr>
        <w:hyperlink r:id="rId20">
          <w:r>
            <w:rPr/>
            <w:t>A/C.3/72/SR.21</w:t>
          </w:r>
        </w:hyperlink>
      </w:r>
    </w:p>
    <w:p>
      <w:pPr>
        <w:pStyle w:val="itssubhead"/>
        <w:keepNext/>
        <w:keepLines/>
        <w:spacing w:after="0"/>
      </w:pPr>
      <w:r>
        <w:t>RIGHT TO EDUCATION (Agenda Item 72b)</w:t>
      </w:r>
    </w:p>
    <w:p>
      <w:pPr>
        <w:pStyle w:val="itsentry"/>
        <w:keepNext/>
        <w:keepLines/>
        <w:spacing w:after="0"/>
      </w:pPr>
      <w:r>
        <w:t>Fernández Fernández, Liset Lilian</w:t>
      </w:r>
      <w:r>
        <w:t xml:space="preserve"> - </w:t>
      </w:r>
      <w:r>
        <w:rPr>
          <w:color w:val="000000" w:themeColor="hyperlink"/>
          <w:u w:val="single"/>
        </w:rPr>
        <w:hyperlink r:id="rId255">
          <w:r>
            <w:rPr/>
            <w:t>A/C.3/72/SR.26</w:t>
          </w:r>
        </w:hyperlink>
      </w:r>
    </w:p>
    <w:p>
      <w:pPr>
        <w:pStyle w:val="itssubhead"/>
        <w:keepNext/>
        <w:keepLines/>
        <w:spacing w:after="0"/>
      </w:pPr>
      <w:r>
        <w:t>NUCLEAR-WEAPON-FREE ZONE--MIDDLE EAST (Agenda Item 95)</w:t>
      </w:r>
    </w:p>
    <w:p>
      <w:pPr>
        <w:pStyle w:val="itsentry"/>
        <w:keepNext/>
        <w:keepLines/>
        <w:spacing w:after="0"/>
      </w:pPr>
      <w:r>
        <w:t>Sánchez Rodríguez, Lilianne</w:t>
      </w:r>
      <w:r>
        <w:t xml:space="preserve"> - </w:t>
      </w:r>
      <w:r>
        <w:rPr>
          <w:color w:val="000000" w:themeColor="hyperlink"/>
          <w:u w:val="single"/>
        </w:rPr>
        <w:hyperlink r:id="rId117">
          <w:r>
            <w:rPr/>
            <w:t>A/C.1/72/PV.21</w:t>
          </w:r>
        </w:hyperlink>
      </w:r>
    </w:p>
    <w:p>
      <w:pPr>
        <w:pStyle w:val="itssubhead"/>
        <w:keepNext/>
        <w:keepLines/>
        <w:spacing w:after="0"/>
      </w:pPr>
      <w:r>
        <w:t>OUTER SPACE--CONFIDENCE-BUILDING MEASURES (Agenda Item 99v)</w:t>
      </w:r>
    </w:p>
    <w:p>
      <w:pPr>
        <w:pStyle w:val="itsentry"/>
        <w:keepNext/>
        <w:keepLines/>
        <w:spacing w:after="0"/>
      </w:pPr>
      <w:r>
        <w:t>Rodríguez Camejo, Anayansi</w:t>
      </w:r>
      <w:r>
        <w:t xml:space="preserve"> - </w:t>
      </w:r>
      <w:r>
        <w:rPr>
          <w:color w:val="000000" w:themeColor="hyperlink"/>
          <w:u w:val="single"/>
        </w:rPr>
        <w:hyperlink r:id="rId95">
          <w:r>
            <w:rPr/>
            <w:t>A/C.1/72/PV.16</w:t>
          </w:r>
        </w:hyperlink>
      </w:r>
    </w:p>
    <w:p>
      <w:pPr>
        <w:pStyle w:val="itsentry"/>
        <w:keepNext/>
        <w:keepLines/>
        <w:spacing w:after="0"/>
      </w:pPr>
      <w:r>
        <w:t>Fernández Isla, Armando</w:t>
      </w:r>
      <w:r>
        <w:t xml:space="preserve"> - </w:t>
      </w:r>
      <w:r>
        <w:rPr>
          <w:color w:val="000000" w:themeColor="hyperlink"/>
          <w:u w:val="single"/>
        </w:rPr>
        <w:hyperlink r:id="rId158">
          <w:r>
            <w:rPr/>
            <w:t>A/C.1/72/PV.25</w:t>
          </w:r>
        </w:hyperlink>
      </w:r>
    </w:p>
    <w:p>
      <w:pPr>
        <w:pStyle w:val="itssubhead"/>
        <w:keepNext/>
        <w:keepLines/>
        <w:spacing w:after="0"/>
      </w:pPr>
      <w:r>
        <w:t>LANDMINES--TREATIES (1997) (Agenda Item 99m)</w:t>
      </w:r>
    </w:p>
    <w:p>
      <w:pPr>
        <w:pStyle w:val="itsentry"/>
        <w:keepNext/>
        <w:keepLines/>
        <w:spacing w:after="0"/>
      </w:pPr>
      <w:r>
        <w:t>Ledesma Hernández, Yadira</w:t>
      </w:r>
      <w:r>
        <w:t xml:space="preserve"> - </w:t>
      </w:r>
      <w:r>
        <w:rPr>
          <w:color w:val="000000" w:themeColor="hyperlink"/>
          <w:u w:val="single"/>
        </w:rPr>
        <w:hyperlink r:id="rId63">
          <w:r>
            <w:rPr/>
            <w:t>A/C.1/72/PV.26</w:t>
          </w:r>
        </w:hyperlink>
      </w:r>
    </w:p>
    <w:p>
      <w:pPr>
        <w:pStyle w:val="itssubhead"/>
        <w:keepNext/>
        <w:keepLines/>
        <w:spacing w:after="0"/>
      </w:pPr>
      <w:r>
        <w:t>NON-SELF-GOVERNING TERRITORIES--FELLOWSHIPS (Agenda Item 61)</w:t>
      </w:r>
    </w:p>
    <w:p>
      <w:pPr>
        <w:pStyle w:val="itsentry"/>
        <w:keepNext/>
        <w:keepLines/>
        <w:spacing w:after="0"/>
      </w:pPr>
      <w:r>
        <w:t>Rivero Rosario, Humberto</w:t>
      </w:r>
      <w:r>
        <w:t xml:space="preserve"> - </w:t>
      </w:r>
      <w:r>
        <w:rPr>
          <w:color w:val="000000" w:themeColor="hyperlink"/>
          <w:u w:val="single"/>
        </w:rPr>
        <w:hyperlink r:id="rId149">
          <w:r>
            <w:rPr/>
            <w:t>A/C.4/72/SR.2</w:t>
          </w:r>
        </w:hyperlink>
      </w:r>
      <w:r>
        <w:t xml:space="preserve">; </w:t>
      </w:r>
      <w:r>
        <w:rPr>
          <w:color w:val="000000" w:themeColor="hyperlink"/>
          <w:u w:val="single"/>
        </w:rPr>
        <w:hyperlink r:id="rId128">
          <w:r>
            <w:rPr/>
            <w:t>A/C.4/72/SR.9</w:t>
          </w:r>
        </w:hyperlink>
      </w:r>
    </w:p>
    <w:p>
      <w:pPr>
        <w:pStyle w:val="itssubhead"/>
        <w:keepNext/>
        <w:keepLines/>
        <w:spacing w:after="0"/>
      </w:pPr>
      <w:r>
        <w:t>TRAFFICKING IN PERSONS (Agenda Item 72b)</w:t>
      </w:r>
    </w:p>
    <w:p>
      <w:pPr>
        <w:pStyle w:val="itsentry"/>
        <w:keepNext/>
        <w:keepLines/>
        <w:spacing w:after="0"/>
      </w:pPr>
      <w:r>
        <w:t>Cepero Aguilar, Jorge Luis</w:t>
      </w:r>
      <w:r>
        <w:t xml:space="preserve"> - </w:t>
      </w:r>
      <w:r>
        <w:rPr>
          <w:color w:val="000000" w:themeColor="hyperlink"/>
          <w:u w:val="single"/>
        </w:rPr>
        <w:hyperlink r:id="rId29">
          <w:r>
            <w:rPr/>
            <w:t>A/C.3/72/SR.12</w:t>
          </w:r>
        </w:hyperlink>
      </w:r>
    </w:p>
    <w:p>
      <w:pPr>
        <w:pStyle w:val="itssubhead"/>
        <w:keepNext/>
        <w:keepLines/>
        <w:spacing w:after="0"/>
      </w:pPr>
      <w:r>
        <w:t>MACROECONOMIC POLICY (Agenda Item 17)</w:t>
      </w:r>
    </w:p>
    <w:p>
      <w:pPr>
        <w:pStyle w:val="itsentry"/>
        <w:keepNext/>
        <w:keepLines/>
        <w:spacing w:after="0"/>
      </w:pPr>
      <w:r>
        <w:t>González Peña, Juan Miguel</w:t>
      </w:r>
      <w:r>
        <w:t xml:space="preserve"> - </w:t>
      </w:r>
      <w:r>
        <w:rPr>
          <w:color w:val="000000" w:themeColor="hyperlink"/>
          <w:u w:val="single"/>
        </w:rPr>
        <w:hyperlink r:id="rId25">
          <w:r>
            <w:rPr/>
            <w:t>A/C.2/72/SR.6</w:t>
          </w:r>
        </w:hyperlink>
      </w:r>
    </w:p>
    <w:p>
      <w:pPr>
        <w:pStyle w:val="itssubhead"/>
        <w:keepNext/>
        <w:keepLines/>
        <w:spacing w:after="0"/>
      </w:pPr>
      <w:r>
        <w:t>TERRORISM (Agenda Item 109)</w:t>
      </w:r>
    </w:p>
    <w:p>
      <w:pPr>
        <w:pStyle w:val="itsentry"/>
        <w:keepNext/>
        <w:keepLines/>
        <w:spacing w:after="0"/>
      </w:pPr>
      <w:r>
        <w:t>Granda Averhoff, Mirta</w:t>
      </w:r>
      <w:r>
        <w:t xml:space="preserve"> - </w:t>
      </w:r>
      <w:r>
        <w:rPr>
          <w:color w:val="000000" w:themeColor="hyperlink"/>
          <w:u w:val="single"/>
        </w:rPr>
        <w:hyperlink r:id="rId256">
          <w:r>
            <w:rPr/>
            <w:t>A/C.6/72/SR.2</w:t>
          </w:r>
        </w:hyperlink>
      </w:r>
    </w:p>
    <w:p>
      <w:pPr>
        <w:pStyle w:val="itssubhead"/>
        <w:keepNext/>
        <w:keepLines/>
        <w:spacing w:after="0"/>
      </w:pPr>
      <w:r>
        <w:t>PEACEKEEPING OPERATIONS (Agenda Item 55)</w:t>
      </w:r>
    </w:p>
    <w:p>
      <w:pPr>
        <w:pStyle w:val="itsentry"/>
        <w:keepNext/>
        <w:keepLines/>
        <w:spacing w:after="0"/>
      </w:pPr>
      <w:r>
        <w:t>Castro Loredo, Yailin</w:t>
      </w:r>
      <w:r>
        <w:t xml:space="preserve"> - </w:t>
      </w:r>
      <w:r>
        <w:rPr>
          <w:color w:val="000000" w:themeColor="hyperlink"/>
          <w:u w:val="single"/>
        </w:rPr>
        <w:hyperlink r:id="rId157">
          <w:r>
            <w:rPr/>
            <w:t>A/C.4/72/SR.18</w:t>
          </w:r>
        </w:hyperlink>
      </w:r>
    </w:p>
    <w:p>
      <w:pPr>
        <w:pStyle w:val="itssubhead"/>
        <w:keepNext/>
        <w:keepLines/>
        <w:spacing w:after="0"/>
      </w:pPr>
      <w:r>
        <w:t>SOCIAL SITUATION (Agenda Item 27b)</w:t>
      </w:r>
    </w:p>
    <w:p>
      <w:pPr>
        <w:pStyle w:val="itsentry"/>
        <w:keepNext/>
        <w:keepLines/>
        <w:spacing w:after="0"/>
      </w:pPr>
      <w:r>
        <w:t>Rodríguez Camejo, Anayansi</w:t>
      </w:r>
      <w:r>
        <w:t xml:space="preserve"> - </w:t>
      </w:r>
      <w:r>
        <w:rPr>
          <w:color w:val="000000" w:themeColor="hyperlink"/>
          <w:u w:val="single"/>
        </w:rPr>
        <w:hyperlink r:id="rId76">
          <w:r>
            <w:rPr/>
            <w:t>A/C.3/72/SR.2</w:t>
          </w:r>
        </w:hyperlink>
      </w:r>
    </w:p>
    <w:p>
      <w:pPr>
        <w:pStyle w:val="itssubhead"/>
        <w:keepNext/>
        <w:keepLines/>
        <w:spacing w:after="0"/>
      </w:pPr>
      <w:r>
        <w:t>HIV/AIDS--DECLARATIONS (Agenda Item 10)</w:t>
      </w:r>
    </w:p>
    <w:p>
      <w:pPr>
        <w:pStyle w:val="itsentry"/>
        <w:keepNext/>
        <w:keepLines/>
        <w:spacing w:after="0"/>
      </w:pPr>
      <w:r>
        <w:t>Rodríguez Camejo, Anayansi</w:t>
      </w:r>
      <w:r>
        <w:t xml:space="preserve"> - </w:t>
      </w:r>
      <w:r>
        <w:rPr>
          <w:color w:val="000000" w:themeColor="hyperlink"/>
          <w:u w:val="single"/>
        </w:rPr>
        <w:hyperlink r:id="rId160">
          <w:r>
            <w:rPr/>
            <w:t>A/72/PV.94</w:t>
          </w:r>
        </w:hyperlink>
      </w:r>
    </w:p>
    <w:p>
      <w:pPr>
        <w:pStyle w:val="itssubhead"/>
        <w:keepNext/>
        <w:keepLines/>
        <w:spacing w:after="0"/>
      </w:pPr>
      <w:r>
        <w:t>UN--ADMINISTRATION (Agenda Item 134)</w:t>
      </w:r>
    </w:p>
    <w:p>
      <w:pPr>
        <w:pStyle w:val="itsentry"/>
        <w:keepNext/>
        <w:keepLines/>
        <w:spacing w:after="0"/>
      </w:pPr>
      <w:r>
        <w:t>Rodríguez Abascal, Ana Silvia</w:t>
      </w:r>
      <w:r>
        <w:t xml:space="preserve"> - </w:t>
      </w:r>
      <w:r>
        <w:rPr>
          <w:color w:val="000000" w:themeColor="hyperlink"/>
          <w:u w:val="single"/>
        </w:rPr>
        <w:hyperlink r:id="rId31">
          <w:r>
            <w:rPr/>
            <w:t>A/C.5/72/SR.19</w:t>
          </w:r>
        </w:hyperlink>
      </w:r>
      <w:r>
        <w:t xml:space="preserve">; </w:t>
      </w:r>
      <w:r>
        <w:rPr>
          <w:color w:val="000000" w:themeColor="hyperlink"/>
          <w:u w:val="single"/>
        </w:rPr>
        <w:hyperlink r:id="rId32">
          <w:r>
            <w:rPr/>
            <w:t>A/C.5/72/SR.43</w:t>
          </w:r>
        </w:hyperlink>
      </w:r>
    </w:p>
    <w:p>
      <w:pPr>
        <w:pStyle w:val="itssubhead"/>
        <w:keepNext/>
        <w:keepLines/>
        <w:spacing w:after="0"/>
      </w:pPr>
      <w:r>
        <w:t>NUCLEAR NON-PROLIFERATION--TREATY COMPLIANCE (Agenda Item 99aa)</w:t>
      </w:r>
    </w:p>
    <w:p>
      <w:pPr>
        <w:pStyle w:val="itsentry"/>
        <w:keepNext/>
        <w:keepLines/>
        <w:spacing w:after="0"/>
      </w:pPr>
      <w:r>
        <w:t>Sánchez Rodríguez, Lilianne</w:t>
      </w:r>
      <w:r>
        <w:t xml:space="preserve"> - </w:t>
      </w:r>
      <w:r>
        <w:rPr>
          <w:color w:val="000000" w:themeColor="hyperlink"/>
          <w:u w:val="single"/>
        </w:rPr>
        <w:hyperlink r:id="rId63">
          <w:r>
            <w:rPr/>
            <w:t>A/C.1/72/PV.26</w:t>
          </w:r>
        </w:hyperlink>
      </w:r>
    </w:p>
    <w:p>
      <w:pPr>
        <w:pStyle w:val="itssubhead"/>
        <w:keepNext/>
        <w:keepLines/>
        <w:spacing w:after="0"/>
      </w:pPr>
      <w:r>
        <w:t>DISARMAMENT-DEVELOPMENT LINK (Agenda Item 99d)</w:t>
      </w:r>
    </w:p>
    <w:p>
      <w:pPr>
        <w:pStyle w:val="itsentry"/>
        <w:keepNext/>
        <w:keepLines/>
        <w:spacing w:after="0"/>
      </w:pPr>
      <w:r>
        <w:t>Sánchez Rodríguez, Lilianne</w:t>
      </w:r>
      <w:r>
        <w:t xml:space="preserve"> - </w:t>
      </w:r>
      <w:r>
        <w:rPr>
          <w:color w:val="000000" w:themeColor="hyperlink"/>
          <w:u w:val="single"/>
        </w:rPr>
        <w:hyperlink r:id="rId63">
          <w:r>
            <w:rPr/>
            <w:t>A/C.1/72/PV.26</w:t>
          </w:r>
        </w:hyperlink>
      </w:r>
    </w:p>
    <w:p>
      <w:pPr>
        <w:pStyle w:val="itssubhead"/>
        <w:keepNext/>
        <w:keepLines/>
        <w:spacing w:after="0"/>
      </w:pPr>
      <w:r>
        <w:t>SANCTIONS--INTERNATIONAL RELATIONS (Agenda Item 72b)</w:t>
      </w:r>
    </w:p>
    <w:p>
      <w:pPr>
        <w:pStyle w:val="itsentry"/>
        <w:keepNext/>
        <w:keepLines/>
        <w:spacing w:after="0"/>
      </w:pPr>
      <w:r>
        <w:t>Castillo Santana, Angel Alejandro</w:t>
      </w:r>
      <w:r>
        <w:t xml:space="preserve"> - </w:t>
      </w:r>
      <w:r>
        <w:rPr>
          <w:color w:val="000000" w:themeColor="hyperlink"/>
          <w:u w:val="single"/>
        </w:rPr>
        <w:hyperlink r:id="rId124">
          <w:r>
            <w:rPr/>
            <w:t>A/C.3/72/SR.23</w:t>
          </w:r>
        </w:hyperlink>
      </w:r>
    </w:p>
    <w:p>
      <w:pPr>
        <w:pStyle w:val="itssubhead"/>
        <w:keepNext/>
        <w:keepLines/>
        <w:spacing w:after="0"/>
      </w:pPr>
      <w:r>
        <w:t>PEACE (Agenda Item 15)</w:t>
      </w:r>
    </w:p>
    <w:p>
      <w:pPr>
        <w:pStyle w:val="itsentry"/>
        <w:keepNext/>
        <w:keepLines/>
        <w:spacing w:after="0"/>
      </w:pPr>
      <w:r>
        <w:t>Rodríguez Camejo, Anayansi</w:t>
      </w:r>
      <w:r>
        <w:t xml:space="preserve"> - </w:t>
      </w:r>
      <w:r>
        <w:rPr>
          <w:color w:val="000000" w:themeColor="hyperlink"/>
          <w:u w:val="single"/>
        </w:rPr>
        <w:hyperlink r:id="rId60">
          <w:r>
            <w:rPr/>
            <w:t>A/72/PV.68</w:t>
          </w:r>
        </w:hyperlink>
      </w:r>
    </w:p>
    <w:p>
      <w:pPr>
        <w:pStyle w:val="itssubhead"/>
        <w:keepNext/>
        <w:keepLines/>
        <w:spacing w:after="0"/>
      </w:pPr>
      <w:r>
        <w:t>HUMAN RIGHTS--PROGRAMMES OF ACTION (1993) (Agenda Item 72d)</w:t>
      </w:r>
    </w:p>
    <w:p>
      <w:pPr>
        <w:pStyle w:val="itsentry"/>
        <w:keepNext/>
        <w:keepLines/>
        <w:spacing w:after="0"/>
      </w:pPr>
      <w:r>
        <w:t>Rodríguez Camejo, Anayansi</w:t>
      </w:r>
      <w:r>
        <w:t xml:space="preserve"> - </w:t>
      </w:r>
      <w:r>
        <w:rPr>
          <w:color w:val="000000" w:themeColor="hyperlink"/>
          <w:u w:val="single"/>
        </w:rPr>
        <w:hyperlink r:id="rId236">
          <w:r>
            <w:rPr/>
            <w:t>A/C.3/72/SR.18</w:t>
          </w:r>
        </w:hyperlink>
      </w:r>
    </w:p>
    <w:p>
      <w:pPr>
        <w:pStyle w:val="itssubhead"/>
        <w:keepNext/>
        <w:keepLines/>
        <w:spacing w:after="0"/>
      </w:pPr>
      <w:r>
        <w:t>RADIATION EFFECTS (Agenda Item 51)</w:t>
      </w:r>
    </w:p>
    <w:p>
      <w:pPr>
        <w:pStyle w:val="itsentry"/>
        <w:keepNext/>
        <w:keepLines/>
        <w:spacing w:after="0"/>
      </w:pPr>
      <w:r>
        <w:t>Rivero Rosario, Humberto</w:t>
      </w:r>
      <w:r>
        <w:t xml:space="preserve"> - </w:t>
      </w:r>
      <w:r>
        <w:rPr>
          <w:color w:val="000000" w:themeColor="hyperlink"/>
          <w:u w:val="single"/>
        </w:rPr>
        <w:hyperlink r:id="rId98">
          <w:r>
            <w:rPr/>
            <w:t>A/C.4/72/SR.23</w:t>
          </w:r>
        </w:hyperlink>
      </w:r>
    </w:p>
    <w:p>
      <w:pPr>
        <w:pStyle w:val="itssubhead"/>
        <w:keepNext/>
        <w:keepLines/>
        <w:spacing w:after="0"/>
      </w:pPr>
      <w:r>
        <w:t>NUCLEAR WEAPONS USE--ICJ OPINION (Agenda Item 99k)</w:t>
      </w:r>
    </w:p>
    <w:p>
      <w:pPr>
        <w:pStyle w:val="itsentry"/>
        <w:keepNext/>
        <w:keepLines/>
        <w:spacing w:after="0"/>
      </w:pPr>
      <w:r>
        <w:t>Sánchez Rodríguez, Lilianne</w:t>
      </w:r>
      <w:r>
        <w:t xml:space="preserve"> - </w:t>
      </w:r>
      <w:r>
        <w:rPr>
          <w:color w:val="000000" w:themeColor="hyperlink"/>
          <w:u w:val="single"/>
        </w:rPr>
        <w:hyperlink r:id="rId232">
          <w:r>
            <w:rPr/>
            <w:t>A/C.1/72/PV.27</w:t>
          </w:r>
        </w:hyperlink>
      </w:r>
    </w:p>
    <w:p>
      <w:pPr>
        <w:pStyle w:val="itssubhead"/>
        <w:keepNext/>
        <w:keepLines/>
        <w:spacing w:after="0"/>
      </w:pPr>
      <w:r>
        <w:t>DEVELOPMENT FINANCE--CONFERENCES (Agenda Item 18)</w:t>
      </w:r>
    </w:p>
    <w:p>
      <w:pPr>
        <w:pStyle w:val="itsentry"/>
        <w:keepNext/>
        <w:keepLines/>
        <w:spacing w:after="0"/>
      </w:pPr>
      <w:r>
        <w:t>González Peña, Juan Miguel</w:t>
      </w:r>
      <w:r>
        <w:t xml:space="preserve"> - </w:t>
      </w:r>
      <w:r>
        <w:rPr>
          <w:color w:val="000000" w:themeColor="hyperlink"/>
          <w:u w:val="single"/>
        </w:rPr>
        <w:hyperlink r:id="rId25">
          <w:r>
            <w:rPr/>
            <w:t>A/C.2/72/SR.6</w:t>
          </w:r>
        </w:hyperlink>
      </w:r>
    </w:p>
    <w:p>
      <w:pPr>
        <w:pStyle w:val="itssubhead"/>
        <w:keepNext/>
        <w:keepLines/>
        <w:spacing w:after="0"/>
      </w:pPr>
      <w:r>
        <w:t>SOCIAL DEVELOPMENT--CONFERENCES (Agenda Item 27a)</w:t>
      </w:r>
    </w:p>
    <w:p>
      <w:pPr>
        <w:pStyle w:val="itsentry"/>
        <w:keepNext/>
        <w:keepLines/>
        <w:spacing w:after="0"/>
      </w:pPr>
      <w:r>
        <w:t>Rodríguez Camejo, Anayansi</w:t>
      </w:r>
      <w:r>
        <w:t xml:space="preserve"> - </w:t>
      </w:r>
      <w:r>
        <w:rPr>
          <w:color w:val="000000" w:themeColor="hyperlink"/>
          <w:u w:val="single"/>
        </w:rPr>
        <w:hyperlink r:id="rId76">
          <w:r>
            <w:rPr/>
            <w:t>A/C.3/72/SR.2</w:t>
          </w:r>
        </w:hyperlink>
      </w:r>
    </w:p>
    <w:p>
      <w:pPr>
        <w:pStyle w:val="itssubhead"/>
        <w:keepNext/>
        <w:keepLines/>
        <w:spacing w:after="0"/>
      </w:pPr>
      <w:r>
        <w:t>UN--BUDGET (2018-2019) (Agenda Item 136)</w:t>
      </w:r>
    </w:p>
    <w:p>
      <w:pPr>
        <w:pStyle w:val="itsentry"/>
        <w:keepNext/>
        <w:keepLines/>
        <w:spacing w:after="0"/>
      </w:pPr>
      <w:r>
        <w:t>Rodríguez Abascal, Ana Silvia</w:t>
      </w:r>
      <w:r>
        <w:t xml:space="preserve"> - </w:t>
      </w:r>
      <w:r>
        <w:rPr>
          <w:color w:val="000000" w:themeColor="hyperlink"/>
          <w:u w:val="single"/>
        </w:rPr>
        <w:hyperlink r:id="rId283">
          <w:r>
            <w:rPr/>
            <w:t>A/C.5/72/SR.16</w:t>
          </w:r>
        </w:hyperlink>
      </w:r>
    </w:p>
    <w:p>
      <w:pPr>
        <w:pStyle w:val="itsentry"/>
        <w:keepNext/>
        <w:keepLines/>
        <w:spacing w:after="0"/>
      </w:pPr>
      <w:r>
        <w:t>Rodríguez Camejo, Anayansi</w:t>
      </w:r>
      <w:r>
        <w:t xml:space="preserve"> - </w:t>
      </w:r>
      <w:r>
        <w:rPr>
          <w:color w:val="000000" w:themeColor="hyperlink"/>
          <w:u w:val="single"/>
        </w:rPr>
        <w:hyperlink r:id="rId47">
          <w:r>
            <w:rPr/>
            <w:t>A/C.5/72/SR.4</w:t>
          </w:r>
        </w:hyperlink>
      </w:r>
    </w:p>
    <w:p>
      <w:pPr>
        <w:pStyle w:val="itsentry"/>
        <w:keepNext/>
        <w:keepLines/>
        <w:spacing w:after="0"/>
      </w:pPr>
      <w:r>
        <w:t>Armas Bonchang, Yaima de</w:t>
      </w:r>
      <w:r>
        <w:t xml:space="preserve"> - </w:t>
      </w:r>
      <w:r>
        <w:rPr>
          <w:color w:val="000000" w:themeColor="hyperlink"/>
          <w:u w:val="single"/>
        </w:rPr>
        <w:hyperlink r:id="rId227">
          <w:r>
            <w:rPr/>
            <w:t>A/72/PV.76</w:t>
          </w:r>
        </w:hyperlink>
      </w:r>
      <w:r>
        <w:t xml:space="preserve">; </w:t>
      </w:r>
      <w:r>
        <w:rPr>
          <w:color w:val="000000" w:themeColor="hyperlink"/>
          <w:u w:val="single"/>
        </w:rPr>
        <w:hyperlink r:id="rId228">
          <w:r>
            <w:rPr/>
            <w:t>A/C.5/72/SR.29</w:t>
          </w:r>
        </w:hyperlink>
      </w:r>
    </w:p>
    <w:p>
      <w:pPr>
        <w:pStyle w:val="itssubhead"/>
        <w:keepNext/>
        <w:keepLines/>
        <w:spacing w:after="0"/>
      </w:pPr>
      <w:r>
        <w:t>UN. GENERAL ASSEMBLY (72ND SESS. : 2017-2018). 2ND COMMITTEE--GENERAL DEBATE (Agenda Item 8)</w:t>
      </w:r>
    </w:p>
    <w:p>
      <w:pPr>
        <w:pStyle w:val="itsentry"/>
        <w:keepNext/>
        <w:keepLines/>
        <w:spacing w:after="0"/>
      </w:pPr>
      <w:r>
        <w:t>Rodríguez Camejo, Anayansi</w:t>
      </w:r>
      <w:r>
        <w:t xml:space="preserve"> - </w:t>
      </w:r>
      <w:r>
        <w:rPr>
          <w:color w:val="000000" w:themeColor="hyperlink"/>
          <w:u w:val="single"/>
        </w:rPr>
        <w:hyperlink r:id="rId238">
          <w:r>
            <w:rPr/>
            <w:t>A/C.2/72/SR.3</w:t>
          </w:r>
        </w:hyperlink>
      </w:r>
    </w:p>
    <w:p>
      <w:pPr>
        <w:pStyle w:val="itssubhead"/>
        <w:keepNext/>
        <w:keepLines/>
        <w:spacing w:after="0"/>
      </w:pPr>
      <w:r>
        <w:t>UN. CONFERENCE ON DISARMAMENT--REPORTS (2017) (Agenda Item 101a)</w:t>
      </w:r>
    </w:p>
    <w:p>
      <w:pPr>
        <w:pStyle w:val="itsentry"/>
        <w:keepNext/>
        <w:keepLines/>
        <w:spacing w:after="0"/>
      </w:pPr>
      <w:r>
        <w:t>Ledesma Hernández, Yadira</w:t>
      </w:r>
      <w:r>
        <w:t xml:space="preserve"> - </w:t>
      </w:r>
      <w:r>
        <w:rPr>
          <w:color w:val="000000" w:themeColor="hyperlink"/>
          <w:u w:val="single"/>
        </w:rPr>
        <w:hyperlink r:id="rId44">
          <w:r>
            <w:rPr/>
            <w:t>A/C.1/72/PV.22</w:t>
          </w:r>
        </w:hyperlink>
      </w:r>
    </w:p>
    <w:p>
      <w:pPr>
        <w:pStyle w:val="itssubhead"/>
        <w:keepNext/>
        <w:keepLines/>
        <w:spacing w:after="0"/>
      </w:pPr>
      <w:r>
        <w:t>CLIMATE (Agenda Item 19d)</w:t>
      </w:r>
    </w:p>
    <w:p>
      <w:pPr>
        <w:pStyle w:val="itsentry"/>
        <w:keepNext/>
        <w:keepLines/>
        <w:spacing w:after="0"/>
      </w:pPr>
      <w:r>
        <w:t>Rodríguez Abascal, Ana Silvia</w:t>
      </w:r>
      <w:r>
        <w:t xml:space="preserve"> - </w:t>
      </w:r>
      <w:r>
        <w:rPr>
          <w:color w:val="000000" w:themeColor="hyperlink"/>
          <w:u w:val="single"/>
        </w:rPr>
        <w:hyperlink r:id="rId229">
          <w:r>
            <w:rPr/>
            <w:t>A/C.2/72/SR.9</w:t>
          </w:r>
        </w:hyperlink>
      </w:r>
    </w:p>
    <w:p>
      <w:pPr>
        <w:pStyle w:val="itssubhead"/>
        <w:keepNext/>
        <w:keepLines/>
        <w:spacing w:after="0"/>
      </w:pPr>
      <w:r>
        <w:t>RIGHT TO HEALTH (Agenda Item 72b)</w:t>
      </w:r>
    </w:p>
    <w:p>
      <w:pPr>
        <w:pStyle w:val="itsentry"/>
        <w:keepNext/>
        <w:keepLines/>
        <w:spacing w:after="0"/>
      </w:pPr>
      <w:r>
        <w:t>Fernández Fernández, Liset Lilian</w:t>
      </w:r>
      <w:r>
        <w:t xml:space="preserve"> - </w:t>
      </w:r>
      <w:r>
        <w:rPr>
          <w:color w:val="000000" w:themeColor="hyperlink"/>
          <w:u w:val="single"/>
        </w:rPr>
        <w:hyperlink r:id="rId246">
          <w:r>
            <w:rPr/>
            <w:t>A/C.3/72/SR.27</w:t>
          </w:r>
        </w:hyperlink>
      </w:r>
    </w:p>
    <w:p>
      <w:pPr>
        <w:pStyle w:val="itssubhead"/>
        <w:keepNext/>
        <w:keepLines/>
        <w:spacing w:after="0"/>
      </w:pPr>
      <w:r>
        <w:t>CHEMICAL WEAPONS--TREATY (1993) (Agenda Item 99l)</w:t>
      </w:r>
    </w:p>
    <w:p>
      <w:pPr>
        <w:pStyle w:val="itsentry"/>
        <w:keepNext/>
        <w:keepLines/>
        <w:spacing w:after="0"/>
      </w:pPr>
      <w:r>
        <w:t>Sánchez Rodríguez, Lilianne</w:t>
      </w:r>
      <w:r>
        <w:t xml:space="preserve"> - </w:t>
      </w:r>
      <w:r>
        <w:rPr>
          <w:color w:val="000000" w:themeColor="hyperlink"/>
          <w:u w:val="single"/>
        </w:rPr>
        <w:hyperlink r:id="rId120">
          <w:r>
            <w:rPr/>
            <w:t>A/C.1/72/PV.28</w:t>
          </w:r>
        </w:hyperlink>
      </w:r>
    </w:p>
    <w:p>
      <w:pPr>
        <w:pStyle w:val="itsentry"/>
        <w:keepNext/>
        <w:keepLines/>
        <w:spacing w:after="0"/>
      </w:pPr>
      <w:r>
        <w:t>Rodríguez Camejo, Anayansi</w:t>
      </w:r>
      <w:r>
        <w:t xml:space="preserve"> - </w:t>
      </w:r>
      <w:r>
        <w:rPr>
          <w:color w:val="000000" w:themeColor="hyperlink"/>
          <w:u w:val="single"/>
        </w:rPr>
        <w:hyperlink r:id="rId115">
          <w:r>
            <w:rPr/>
            <w:t>A/C.1/72/PV.15</w:t>
          </w:r>
        </w:hyperlink>
      </w:r>
    </w:p>
    <w:p>
      <w:pPr>
        <w:pStyle w:val="itssubhead"/>
        <w:keepNext/>
        <w:keepLines/>
        <w:spacing w:after="0"/>
      </w:pPr>
      <w:r>
        <w:t>HUMAN RIGHTS--TERRITORIES OCCUPIED BY ISRAEL (Agenda Item 72c)</w:t>
      </w:r>
    </w:p>
    <w:p>
      <w:pPr>
        <w:pStyle w:val="itsentry"/>
        <w:keepNext/>
        <w:keepLines/>
        <w:spacing w:after="0"/>
      </w:pPr>
      <w:r>
        <w:t>Castillo Santana, Angel Alejandro</w:t>
      </w:r>
      <w:r>
        <w:t xml:space="preserve"> - </w:t>
      </w:r>
      <w:r>
        <w:rPr>
          <w:color w:val="000000" w:themeColor="hyperlink"/>
          <w:u w:val="single"/>
        </w:rPr>
        <w:hyperlink r:id="rId86">
          <w:r>
            <w:rPr/>
            <w:t>A/C.3/72/SR.34</w:t>
          </w:r>
        </w:hyperlink>
      </w:r>
    </w:p>
    <w:p>
      <w:pPr>
        <w:pStyle w:val="itssubhead"/>
        <w:keepNext/>
        <w:keepLines/>
        <w:spacing w:after="0"/>
      </w:pPr>
      <w:r>
        <w:t>DEVELOPMENT COOPERATION--MIDDLE-INCOME COUNTRIES (Agenda Item 21d)</w:t>
      </w:r>
    </w:p>
    <w:p>
      <w:pPr>
        <w:pStyle w:val="itsentry"/>
        <w:keepNext/>
        <w:keepLines/>
        <w:spacing w:after="0"/>
      </w:pPr>
      <w:r>
        <w:t>González Peña, Juan Miguel</w:t>
      </w:r>
      <w:r>
        <w:t xml:space="preserve"> - </w:t>
      </w:r>
      <w:r>
        <w:rPr>
          <w:color w:val="000000" w:themeColor="hyperlink"/>
          <w:u w:val="single"/>
        </w:rPr>
        <w:hyperlink r:id="rId51">
          <w:r>
            <w:rPr/>
            <w:t>A/C.2/72/SR.14</w:t>
          </w:r>
        </w:hyperlink>
      </w:r>
    </w:p>
    <w:p>
      <w:pPr>
        <w:pStyle w:val="itssubhead"/>
        <w:keepNext/>
        <w:keepLines/>
        <w:spacing w:after="0"/>
      </w:pPr>
      <w:r>
        <w:t>UNRWA--ACTIVITIES (Agenda Item 53)</w:t>
      </w:r>
    </w:p>
    <w:p>
      <w:pPr>
        <w:pStyle w:val="itsentry"/>
        <w:keepNext/>
        <w:keepLines/>
        <w:spacing w:after="0"/>
      </w:pPr>
      <w:r>
        <w:t>Rivero Rosario, Humberto</w:t>
      </w:r>
      <w:r>
        <w:t xml:space="preserve"> - </w:t>
      </w:r>
      <w:r>
        <w:rPr>
          <w:color w:val="000000" w:themeColor="hyperlink"/>
          <w:u w:val="single"/>
        </w:rPr>
        <w:hyperlink r:id="rId103">
          <w:r>
            <w:rPr/>
            <w:t>A/C.4/72/SR.25</w:t>
          </w:r>
        </w:hyperlink>
      </w:r>
    </w:p>
    <w:p>
      <w:pPr>
        <w:pStyle w:val="itssubhead"/>
        <w:keepNext/>
        <w:keepLines/>
        <w:spacing w:after="0"/>
      </w:pPr>
      <w:r>
        <w:t>SPACE SECURITY (Agenda Item 52b)</w:t>
      </w:r>
    </w:p>
    <w:p>
      <w:pPr>
        <w:pStyle w:val="itsentry"/>
        <w:keepNext/>
        <w:keepLines/>
        <w:spacing w:after="0"/>
      </w:pPr>
      <w:r>
        <w:t>Rivero Rosario, Humberto</w:t>
      </w:r>
      <w:r>
        <w:t xml:space="preserve"> - </w:t>
      </w:r>
      <w:r>
        <w:rPr>
          <w:color w:val="000000" w:themeColor="hyperlink"/>
          <w:u w:val="single"/>
        </w:rPr>
        <w:hyperlink r:id="rId83">
          <w:r>
            <w:rPr/>
            <w:t>A/C.1/72/PV.11</w:t>
          </w:r>
        </w:hyperlink>
      </w:r>
      <w:r>
        <w:t xml:space="preserve">; </w:t>
      </w:r>
      <w:r>
        <w:rPr>
          <w:color w:val="000000" w:themeColor="hyperlink"/>
          <w:u w:val="single"/>
        </w:rPr>
        <w:hyperlink r:id="rId84">
          <w:r>
            <w:rPr/>
            <w:t>A/C.1/72/SR.11</w:t>
          </w:r>
        </w:hyperlink>
      </w:r>
      <w:r>
        <w:t xml:space="preserve">; </w:t>
      </w:r>
      <w:r>
        <w:rPr>
          <w:color w:val="000000" w:themeColor="hyperlink"/>
          <w:u w:val="single"/>
        </w:rPr>
        <w:hyperlink r:id="rId85">
          <w:r>
            <w:rPr/>
            <w:t>A/C.4/72/SR.11</w:t>
          </w:r>
        </w:hyperlink>
      </w:r>
    </w:p>
    <w:p>
      <w:pPr>
        <w:pStyle w:val="itssubhead"/>
        <w:keepNext/>
        <w:keepLines/>
        <w:spacing w:after="0"/>
      </w:pPr>
      <w:r>
        <w:t>RESPONSIBILITY OF INTERNATIONAL ORGANIZATIONS (Agenda Item 87)</w:t>
      </w:r>
    </w:p>
    <w:p>
      <w:pPr>
        <w:pStyle w:val="itsentry"/>
        <w:keepNext/>
        <w:keepLines/>
        <w:spacing w:after="0"/>
      </w:pPr>
      <w:r>
        <w:t>Becquer, Rafael P. Pino</w:t>
      </w:r>
      <w:r>
        <w:t xml:space="preserve"> - </w:t>
      </w:r>
      <w:r>
        <w:rPr>
          <w:color w:val="000000" w:themeColor="hyperlink"/>
          <w:u w:val="single"/>
        </w:rPr>
        <w:hyperlink r:id="rId200">
          <w:r>
            <w:rPr/>
            <w:t>A/C.6/72/SR.15</w:t>
          </w:r>
        </w:hyperlink>
      </w:r>
    </w:p>
    <w:p>
      <w:pPr>
        <w:pStyle w:val="itssubhead"/>
        <w:keepNext/>
        <w:keepLines/>
        <w:spacing w:after="0"/>
      </w:pPr>
      <w:r>
        <w:t>UN. GENERAL ASSEMBLY (72ND SESS. : 2017-2018). 1ST COMMITTEE--WORK ORGANIZATION (Agenda Item 7)</w:t>
      </w:r>
    </w:p>
    <w:p>
      <w:pPr>
        <w:pStyle w:val="itsentry"/>
        <w:keepNext/>
        <w:keepLines/>
        <w:spacing w:after="0"/>
      </w:pPr>
      <w:r>
        <w:t>Sánchez Rodríguez, Lilianne</w:t>
      </w:r>
      <w:r>
        <w:t xml:space="preserve"> - </w:t>
      </w:r>
      <w:r>
        <w:rPr>
          <w:color w:val="000000" w:themeColor="hyperlink"/>
          <w:u w:val="single"/>
        </w:rPr>
        <w:hyperlink r:id="rId169">
          <w:r>
            <w:rPr/>
            <w:t>A/C.1/72/PV.1</w:t>
          </w:r>
        </w:hyperlink>
      </w:r>
      <w:r>
        <w:t xml:space="preserve">; </w:t>
      </w:r>
      <w:r>
        <w:rPr>
          <w:color w:val="000000" w:themeColor="hyperlink"/>
          <w:u w:val="single"/>
        </w:rPr>
        <w:hyperlink r:id="rId120">
          <w:r>
            <w:rPr/>
            <w:t>A/C.1/72/PV.28</w:t>
          </w:r>
        </w:hyperlink>
      </w:r>
    </w:p>
    <w:p>
      <w:pPr>
        <w:pStyle w:val="itssubhead"/>
        <w:keepNext/>
        <w:keepLines/>
        <w:spacing w:after="0"/>
      </w:pPr>
      <w:r>
        <w:t>FREEDOM OF EXPRESSION (Agenda Item 72b)</w:t>
      </w:r>
    </w:p>
    <w:p>
      <w:pPr>
        <w:pStyle w:val="itsentry"/>
        <w:keepNext/>
        <w:keepLines/>
        <w:spacing w:after="0"/>
      </w:pPr>
      <w:r>
        <w:t>Castillo Santana, Angel Alejandro</w:t>
      </w:r>
      <w:r>
        <w:t xml:space="preserve"> - </w:t>
      </w:r>
      <w:r>
        <w:rPr>
          <w:color w:val="000000" w:themeColor="hyperlink"/>
          <w:u w:val="single"/>
        </w:rPr>
        <w:hyperlink r:id="rId90">
          <w:r>
            <w:rPr/>
            <w:t>A/C.3/72/SR.29</w:t>
          </w:r>
        </w:hyperlink>
      </w:r>
    </w:p>
    <w:p>
      <w:pPr>
        <w:pStyle w:val="itssubhead"/>
        <w:keepNext/>
        <w:keepLines/>
        <w:spacing w:after="0"/>
      </w:pPr>
      <w:r>
        <w:t>DISARMAMENT--GENERAL AND COMPLETE (Agenda Item 99)</w:t>
      </w:r>
    </w:p>
    <w:p>
      <w:pPr>
        <w:pStyle w:val="itsentry"/>
        <w:keepNext/>
        <w:keepLines/>
        <w:spacing w:after="0"/>
      </w:pPr>
      <w:r>
        <w:t>Rodríguez Camejo, Anayansi</w:t>
      </w:r>
      <w:r>
        <w:t xml:space="preserve"> - </w:t>
      </w:r>
      <w:r>
        <w:rPr>
          <w:color w:val="000000" w:themeColor="hyperlink"/>
          <w:u w:val="single"/>
        </w:rPr>
        <w:hyperlink r:id="rId21">
          <w:r>
            <w:rPr/>
            <w:t>A/72/PV.112</w:t>
          </w:r>
        </w:hyperlink>
      </w:r>
    </w:p>
    <w:p>
      <w:pPr>
        <w:pStyle w:val="itssubhead"/>
        <w:keepNext/>
        <w:keepLines/>
        <w:spacing w:after="0"/>
      </w:pPr>
      <w:r>
        <w:t>RIGHT TO DEVELOPMENT (Agenda Item 72b)</w:t>
      </w:r>
    </w:p>
    <w:p>
      <w:pPr>
        <w:pStyle w:val="itsentry"/>
        <w:keepNext/>
        <w:keepLines/>
        <w:spacing w:after="0"/>
      </w:pPr>
      <w:r>
        <w:t>Castillo Santana, Angel Alejandro</w:t>
      </w:r>
      <w:r>
        <w:t xml:space="preserve"> - </w:t>
      </w:r>
      <w:r>
        <w:rPr>
          <w:color w:val="000000" w:themeColor="hyperlink"/>
          <w:u w:val="single"/>
        </w:rPr>
        <w:hyperlink r:id="rId271">
          <w:r>
            <w:rPr/>
            <w:t>A/C.3/72/SR.22</w:t>
          </w:r>
        </w:hyperlink>
      </w:r>
    </w:p>
    <w:p>
      <w:pPr>
        <w:pStyle w:val="itssubhead"/>
        <w:keepNext/>
        <w:keepLines/>
        <w:spacing w:after="0"/>
      </w:pPr>
      <w:r>
        <w:t>ARMS RACE--OUTER SPACE (Agenda Item 97a)</w:t>
      </w:r>
    </w:p>
    <w:p>
      <w:pPr>
        <w:pStyle w:val="itsentry"/>
        <w:keepNext/>
        <w:keepLines/>
        <w:spacing w:after="0"/>
      </w:pPr>
      <w:r>
        <w:t>Rodríguez Camejo, Anayansi</w:t>
      </w:r>
      <w:r>
        <w:t xml:space="preserve"> - </w:t>
      </w:r>
      <w:r>
        <w:rPr>
          <w:color w:val="000000" w:themeColor="hyperlink"/>
          <w:u w:val="single"/>
        </w:rPr>
        <w:hyperlink r:id="rId95">
          <w:r>
            <w:rPr/>
            <w:t>A/C.1/72/PV.16</w:t>
          </w:r>
        </w:hyperlink>
      </w:r>
    </w:p>
    <w:p>
      <w:pPr>
        <w:pStyle w:val="itsentry"/>
        <w:keepNext/>
        <w:keepLines/>
        <w:spacing w:after="0"/>
      </w:pPr>
      <w:r>
        <w:t>Fernández Isla, Armando</w:t>
      </w:r>
      <w:r>
        <w:t xml:space="preserve"> - </w:t>
      </w:r>
      <w:r>
        <w:rPr>
          <w:color w:val="000000" w:themeColor="hyperlink"/>
          <w:u w:val="single"/>
        </w:rPr>
        <w:hyperlink r:id="rId158">
          <w:r>
            <w:rPr/>
            <w:t>A/C.1/72/PV.25</w:t>
          </w:r>
        </w:hyperlink>
      </w:r>
    </w:p>
    <w:p>
      <w:pPr>
        <w:pStyle w:val="itssubhead"/>
        <w:keepNext/>
        <w:keepLines/>
        <w:spacing w:after="0"/>
      </w:pPr>
      <w:r>
        <w:t>UN. SECRETARY-GENERAL--REPORTS (2016-2017) (Agenda Item 110)</w:t>
      </w:r>
    </w:p>
    <w:p>
      <w:pPr>
        <w:pStyle w:val="itsentry"/>
        <w:keepNext/>
        <w:keepLines/>
        <w:spacing w:after="0"/>
      </w:pPr>
      <w:r>
        <w:t>Rodríguez Abascal, Ana Silvia</w:t>
      </w:r>
      <w:r>
        <w:t xml:space="preserve"> - </w:t>
      </w:r>
      <w:r>
        <w:rPr>
          <w:color w:val="000000" w:themeColor="hyperlink"/>
          <w:u w:val="single"/>
        </w:rPr>
        <w:hyperlink r:id="rId181">
          <w:r>
            <w:rPr/>
            <w:t>A/72/PV.28</w:t>
          </w:r>
        </w:hyperlink>
      </w:r>
    </w:p>
    <w:p>
      <w:pPr>
        <w:pStyle w:val="itssubhead"/>
        <w:keepNext/>
        <w:keepLines/>
        <w:spacing w:after="0"/>
      </w:pPr>
      <w:r>
        <w:t>TERRITORIES OCCUPIED BY ISRAEL--HUMAN RIGHTS (Agenda Item 54)</w:t>
      </w:r>
    </w:p>
    <w:p>
      <w:pPr>
        <w:pStyle w:val="itsentry"/>
        <w:keepNext/>
        <w:keepLines/>
        <w:spacing w:after="0"/>
      </w:pPr>
      <w:r>
        <w:t>Rodríguez Abascal, Ana Silvia</w:t>
      </w:r>
      <w:r>
        <w:t xml:space="preserve"> - </w:t>
      </w:r>
      <w:r>
        <w:rPr>
          <w:color w:val="000000" w:themeColor="hyperlink"/>
          <w:u w:val="single"/>
        </w:rPr>
        <w:hyperlink r:id="rId150">
          <w:r>
            <w:rPr/>
            <w:t>A/C.4/72/SR.27</w:t>
          </w:r>
        </w:hyperlink>
      </w:r>
    </w:p>
    <w:p>
      <w:pPr>
        <w:pStyle w:val="itsentry"/>
        <w:keepNext/>
        <w:keepLines/>
        <w:spacing w:after="0"/>
      </w:pPr>
      <w:r>
        <w:t>Rivero Rosario, Humberto</w:t>
      </w:r>
      <w:r>
        <w:t xml:space="preserve"> - </w:t>
      </w:r>
      <w:r>
        <w:rPr>
          <w:color w:val="000000" w:themeColor="hyperlink"/>
          <w:u w:val="single"/>
        </w:rPr>
        <w:hyperlink r:id="rId284">
          <w:r>
            <w:rPr/>
            <w:t>A/C.4/72/SR.28</w:t>
          </w:r>
        </w:hyperlink>
      </w:r>
    </w:p>
    <w:p>
      <w:pPr>
        <w:pStyle w:val="itssubhead"/>
        <w:keepNext/>
        <w:keepLines/>
        <w:spacing w:after="0"/>
      </w:pPr>
      <w:r>
        <w:t>CHILDREN--UN. GENERAL ASSEMBLY (27TH SPECIAL SESS. : 2002) (Agenda Item 68b)</w:t>
      </w:r>
    </w:p>
    <w:p>
      <w:pPr>
        <w:pStyle w:val="itsentry"/>
        <w:keepNext/>
        <w:keepLines/>
        <w:spacing w:after="0"/>
      </w:pPr>
      <w:r>
        <w:t>Rodríguez Camejo, Anayansi</w:t>
      </w:r>
      <w:r>
        <w:t xml:space="preserve"> - </w:t>
      </w:r>
      <w:r>
        <w:rPr>
          <w:color w:val="000000" w:themeColor="hyperlink"/>
          <w:u w:val="single"/>
        </w:rPr>
        <w:hyperlink r:id="rId68">
          <w:r>
            <w:rPr/>
            <w:t>A/C.3/72/SR.13</w:t>
          </w:r>
        </w:hyperlink>
      </w:r>
    </w:p>
    <w:p>
      <w:pPr>
        <w:pStyle w:val="itssubhead"/>
        <w:keepNext/>
        <w:keepLines/>
        <w:spacing w:after="0"/>
      </w:pPr>
      <w:r>
        <w:t>RIGHTS OF THE CHILD (Agenda Item 68a)</w:t>
      </w:r>
    </w:p>
    <w:p>
      <w:pPr>
        <w:pStyle w:val="itsentry"/>
        <w:keepNext/>
        <w:keepLines/>
        <w:spacing w:after="0"/>
      </w:pPr>
      <w:r>
        <w:t>Rodríguez Camejo, Anayansi</w:t>
      </w:r>
      <w:r>
        <w:t xml:space="preserve"> - </w:t>
      </w:r>
      <w:r>
        <w:rPr>
          <w:color w:val="000000" w:themeColor="hyperlink"/>
          <w:u w:val="single"/>
        </w:rPr>
        <w:hyperlink r:id="rId68">
          <w:r>
            <w:rPr/>
            <w:t>A/C.3/72/SR.13</w:t>
          </w:r>
        </w:hyperlink>
      </w:r>
    </w:p>
    <w:p>
      <w:pPr>
        <w:pStyle w:val="itsentry"/>
        <w:keepNext/>
        <w:keepLines/>
        <w:spacing w:after="0"/>
      </w:pPr>
      <w:r>
        <w:t>Cepero Aguilar, Jorge Luis</w:t>
      </w:r>
      <w:r>
        <w:t xml:space="preserve"> - </w:t>
      </w:r>
      <w:r>
        <w:rPr>
          <w:color w:val="000000" w:themeColor="hyperlink"/>
          <w:u w:val="single"/>
        </w:rPr>
        <w:hyperlink r:id="rId29">
          <w:r>
            <w:rPr/>
            <w:t>A/C.3/72/SR.12</w:t>
          </w:r>
        </w:hyperlink>
      </w:r>
    </w:p>
    <w:p>
      <w:pPr>
        <w:pStyle w:val="itssubhead"/>
        <w:keepNext/>
        <w:keepLines/>
        <w:spacing w:after="0"/>
      </w:pPr>
      <w:r>
        <w:t>TURKS AND CAICOS ISLANDS QUESTION (Agenda Item 62)</w:t>
      </w:r>
    </w:p>
    <w:p>
      <w:pPr>
        <w:pStyle w:val="itsentry"/>
        <w:keepNext/>
        <w:keepLines/>
        <w:spacing w:after="0"/>
      </w:pPr>
      <w:r>
        <w:t>Rivero Rosario, Humberto</w:t>
      </w:r>
      <w:r>
        <w:t xml:space="preserve"> - </w:t>
      </w:r>
      <w:r>
        <w:rPr>
          <w:color w:val="000000" w:themeColor="hyperlink"/>
          <w:u w:val="single"/>
        </w:rPr>
        <w:hyperlink r:id="rId18">
          <w:r>
            <w:rPr/>
            <w:t>A/C.4/72/SR.5</w:t>
          </w:r>
        </w:hyperlink>
      </w:r>
    </w:p>
    <w:p>
      <w:pPr>
        <w:pStyle w:val="itssubhead"/>
        <w:keepNext/>
        <w:keepLines/>
        <w:spacing w:after="0"/>
      </w:pPr>
      <w:r>
        <w:t>INFORMATION TECHNOLOGY--DEVELOPMENT (Agenda Item 16)</w:t>
      </w:r>
    </w:p>
    <w:p>
      <w:pPr>
        <w:pStyle w:val="itsentry"/>
        <w:keepNext/>
        <w:keepLines/>
        <w:spacing w:after="0"/>
      </w:pPr>
      <w:r>
        <w:t>Rodríguez Abascal, Ana Silvia</w:t>
      </w:r>
      <w:r>
        <w:t xml:space="preserve"> - </w:t>
      </w:r>
      <w:r>
        <w:rPr>
          <w:color w:val="000000" w:themeColor="hyperlink"/>
          <w:u w:val="single"/>
        </w:rPr>
        <w:hyperlink r:id="rId54">
          <w:r>
            <w:rPr/>
            <w:t>A/C.2/72/SR.15</w:t>
          </w:r>
        </w:hyperlink>
      </w:r>
    </w:p>
    <w:p>
      <w:pPr>
        <w:pStyle w:val="itssubhead"/>
        <w:keepNext/>
        <w:keepLines/>
        <w:spacing w:after="0"/>
      </w:pPr>
      <w:r>
        <w:t>NON-SELF-GOVERNING TERRITORIES--ECONOMIC INTERESTS (Agenda Item 59)</w:t>
      </w:r>
    </w:p>
    <w:p>
      <w:pPr>
        <w:pStyle w:val="itsentry"/>
        <w:keepNext/>
        <w:keepLines/>
        <w:spacing w:after="0"/>
      </w:pPr>
      <w:r>
        <w:t>Rivero Rosario, Humberto</w:t>
      </w:r>
      <w:r>
        <w:t xml:space="preserve"> - </w:t>
      </w:r>
      <w:r>
        <w:rPr>
          <w:color w:val="000000" w:themeColor="hyperlink"/>
          <w:u w:val="single"/>
        </w:rPr>
        <w:hyperlink r:id="rId149">
          <w:r>
            <w:rPr/>
            <w:t>A/C.4/72/SR.2</w:t>
          </w:r>
        </w:hyperlink>
      </w:r>
    </w:p>
    <w:p>
      <w:pPr>
        <w:pStyle w:val="itsentry"/>
        <w:keepNext/>
        <w:keepLines/>
        <w:spacing w:after="0"/>
      </w:pPr>
      <w:r>
        <w:t>Rodríguez Camejo, Anayansi</w:t>
      </w:r>
      <w:r>
        <w:t xml:space="preserve"> - </w:t>
      </w:r>
      <w:r>
        <w:rPr>
          <w:color w:val="000000" w:themeColor="hyperlink"/>
          <w:u w:val="single"/>
        </w:rPr>
        <w:hyperlink r:id="rId150">
          <w:r>
            <w:rPr/>
            <w:t>A/C.4/72/SR.27</w:t>
          </w:r>
        </w:hyperlink>
      </w:r>
    </w:p>
    <w:p>
      <w:pPr>
        <w:pStyle w:val="itssubhead"/>
        <w:keepNext/>
        <w:keepLines/>
        <w:spacing w:after="0"/>
      </w:pPr>
      <w:r>
        <w:t>PEACEBUILDING (Agenda Item 65)</w:t>
      </w:r>
    </w:p>
    <w:p>
      <w:pPr>
        <w:pStyle w:val="itsentry"/>
        <w:keepNext/>
        <w:keepLines/>
        <w:spacing w:after="0"/>
      </w:pPr>
      <w:r>
        <w:t>Rodríguez Camejo, Anayansi</w:t>
      </w:r>
      <w:r>
        <w:t xml:space="preserve"> - </w:t>
      </w:r>
      <w:r>
        <w:rPr>
          <w:color w:val="000000" w:themeColor="hyperlink"/>
          <w:u w:val="single"/>
        </w:rPr>
        <w:hyperlink r:id="rId264">
          <w:r>
            <w:rPr/>
            <w:t>A/72/PV.85</w:t>
          </w:r>
        </w:hyperlink>
      </w:r>
    </w:p>
    <w:p>
      <w:pPr>
        <w:pStyle w:val="itssubhead"/>
        <w:keepNext/>
        <w:keepLines/>
        <w:spacing w:after="0"/>
      </w:pPr>
      <w:r>
        <w:t>SPECIAL POLITICAL MISSIONS (Agenda Item 56)</w:t>
      </w:r>
    </w:p>
    <w:p>
      <w:pPr>
        <w:pStyle w:val="itsentry"/>
        <w:keepNext/>
        <w:keepLines/>
        <w:spacing w:after="0"/>
      </w:pPr>
      <w:r>
        <w:t>Rivero Rosario, Humberto</w:t>
      </w:r>
      <w:r>
        <w:t xml:space="preserve"> - </w:t>
      </w:r>
      <w:r>
        <w:rPr>
          <w:color w:val="000000" w:themeColor="hyperlink"/>
          <w:u w:val="single"/>
        </w:rPr>
        <w:hyperlink r:id="rId48">
          <w:r>
            <w:rPr/>
            <w:t>A/C.4/72/SR.21</w:t>
          </w:r>
        </w:hyperlink>
      </w:r>
    </w:p>
    <w:p>
      <w:pPr>
        <w:pStyle w:val="itssubhead"/>
        <w:keepNext/>
        <w:keepLines/>
        <w:spacing w:after="0"/>
      </w:pPr>
      <w:r>
        <w:t>BIOLOGICAL WEAPONS--TREATY (1972) (Agenda Item 106)</w:t>
      </w:r>
    </w:p>
    <w:p>
      <w:pPr>
        <w:pStyle w:val="itsentry"/>
        <w:keepNext/>
        <w:keepLines/>
        <w:spacing w:after="0"/>
      </w:pPr>
      <w:r>
        <w:t>Rodríguez Camejo, Anayansi</w:t>
      </w:r>
      <w:r>
        <w:t xml:space="preserve"> - </w:t>
      </w:r>
      <w:r>
        <w:rPr>
          <w:color w:val="000000" w:themeColor="hyperlink"/>
          <w:u w:val="single"/>
        </w:rPr>
        <w:hyperlink r:id="rId115">
          <w:r>
            <w:rPr/>
            <w:t>A/C.1/72/PV.15</w:t>
          </w:r>
        </w:hyperlink>
      </w:r>
    </w:p>
    <w:p>
      <w:pPr>
        <w:pStyle w:val="itssubhead"/>
        <w:keepNext/>
        <w:keepLines/>
        <w:spacing w:after="0"/>
      </w:pPr>
      <w:r>
        <w:t>AGENDA 21--PROGRAMME IMPLEMENTATION (Agenda Item 19a)</w:t>
      </w:r>
    </w:p>
    <w:p>
      <w:pPr>
        <w:pStyle w:val="itsentry"/>
        <w:keepNext/>
        <w:keepLines/>
        <w:spacing w:after="0"/>
      </w:pPr>
      <w:r>
        <w:t>Rodríguez Abascal, Ana Silvia</w:t>
      </w:r>
      <w:r>
        <w:t xml:space="preserve"> - </w:t>
      </w:r>
      <w:r>
        <w:rPr>
          <w:color w:val="000000" w:themeColor="hyperlink"/>
          <w:u w:val="single"/>
        </w:rPr>
        <w:hyperlink r:id="rId229">
          <w:r>
            <w:rPr/>
            <w:t>A/C.2/72/SR.9</w:t>
          </w:r>
        </w:hyperlink>
      </w:r>
    </w:p>
    <w:p>
      <w:pPr>
        <w:pStyle w:val="itssubhead"/>
        <w:keepNext/>
        <w:keepLines/>
        <w:spacing w:after="0"/>
      </w:pPr>
      <w:r>
        <w:t>UN. GENERAL ASSEMBLY (72ND SESS. : 2017-2018)--GENERAL DEBATE (Agenda Item 8)</w:t>
      </w:r>
    </w:p>
    <w:p>
      <w:pPr>
        <w:pStyle w:val="itsentry"/>
        <w:keepNext/>
        <w:keepLines/>
        <w:spacing w:after="0"/>
      </w:pPr>
      <w:r>
        <w:t>Rodríguez Parrilla, Bruno</w:t>
      </w:r>
      <w:r>
        <w:t xml:space="preserve"> - </w:t>
      </w:r>
      <w:r>
        <w:rPr>
          <w:color w:val="000000" w:themeColor="hyperlink"/>
          <w:u w:val="single"/>
        </w:rPr>
        <w:hyperlink r:id="rId108">
          <w:r>
            <w:rPr/>
            <w:t>A/72/PV.16</w:t>
          </w:r>
        </w:hyperlink>
      </w:r>
    </w:p>
    <w:p>
      <w:pPr>
        <w:pStyle w:val="itssubhead"/>
        <w:keepNext/>
        <w:keepLines/>
        <w:spacing w:after="0"/>
      </w:pPr>
      <w:r>
        <w:t>UN. HUMAN RIGHTS COUNCIL--REPORTS (Agenda Item 67)</w:t>
      </w:r>
    </w:p>
    <w:p>
      <w:pPr>
        <w:pStyle w:val="itsentry"/>
        <w:keepNext/>
        <w:keepLines/>
        <w:spacing w:after="0"/>
      </w:pPr>
      <w:r>
        <w:t>Díaz, Ileidis Lázara Valiente</w:t>
      </w:r>
      <w:r>
        <w:t xml:space="preserve"> - </w:t>
      </w:r>
      <w:r>
        <w:rPr>
          <w:color w:val="000000" w:themeColor="hyperlink"/>
          <w:u w:val="single"/>
        </w:rPr>
        <w:hyperlink r:id="rId165">
          <w:r>
            <w:rPr/>
            <w:t>A/72/PV.40</w:t>
          </w:r>
        </w:hyperlink>
      </w:r>
    </w:p>
    <w:p>
      <w:pPr>
        <w:pStyle w:val="itsentry"/>
        <w:keepNext/>
        <w:keepLines/>
        <w:spacing w:after="0"/>
      </w:pPr>
      <w:r>
        <w:t>Castillo Santana, Angel Alejandro</w:t>
      </w:r>
      <w:r>
        <w:t xml:space="preserve"> - </w:t>
      </w:r>
      <w:r>
        <w:rPr>
          <w:color w:val="000000" w:themeColor="hyperlink"/>
          <w:u w:val="single"/>
        </w:rPr>
        <w:hyperlink r:id="rId111">
          <w:r>
            <w:rPr/>
            <w:t>A/C.3/72/SR.42</w:t>
          </w:r>
        </w:hyperlink>
      </w:r>
    </w:p>
    <w:p>
      <w:pPr>
        <w:pStyle w:val="itssubhead"/>
        <w:keepNext/>
        <w:keepLines/>
        <w:spacing w:after="0"/>
      </w:pPr>
      <w:r>
        <w:t>HUMAN RIGHTS--BELARUS (Agenda Item 72c)</w:t>
      </w:r>
    </w:p>
    <w:p>
      <w:pPr>
        <w:pStyle w:val="itsentry"/>
        <w:keepNext/>
        <w:keepLines/>
        <w:spacing w:after="0"/>
      </w:pPr>
      <w:r>
        <w:t>Castillo Santana, Angel Alejandro</w:t>
      </w:r>
      <w:r>
        <w:t xml:space="preserve"> - </w:t>
      </w:r>
      <w:r>
        <w:rPr>
          <w:color w:val="000000" w:themeColor="hyperlink"/>
          <w:u w:val="single"/>
        </w:rPr>
        <w:hyperlink r:id="rId126">
          <w:r>
            <w:rPr/>
            <w:t>A/C.3/72/SR.32</w:t>
          </w:r>
        </w:hyperlink>
      </w:r>
    </w:p>
    <w:p>
      <w:pPr>
        <w:pStyle w:val="itssubhead"/>
        <w:keepNext/>
        <w:keepLines/>
        <w:spacing w:after="0"/>
      </w:pPr>
      <w:r>
        <w:t>IAEA--REPORTS (2016) (Agenda Item 89)</w:t>
      </w:r>
    </w:p>
    <w:p>
      <w:pPr>
        <w:pStyle w:val="itsentry"/>
        <w:keepNext/>
        <w:keepLines/>
        <w:spacing w:after="0"/>
      </w:pPr>
      <w:r>
        <w:t>Díaz, Ileidis Lázara Valiente</w:t>
      </w:r>
      <w:r>
        <w:t xml:space="preserve"> - </w:t>
      </w:r>
      <w:r>
        <w:rPr>
          <w:color w:val="000000" w:themeColor="hyperlink"/>
          <w:u w:val="single"/>
        </w:rPr>
        <w:hyperlink r:id="rId127">
          <w:r>
            <w:rPr/>
            <w:t>A/72/PV.46</w:t>
          </w:r>
        </w:hyperlink>
      </w:r>
    </w:p>
    <w:p>
      <w:pPr>
        <w:pStyle w:val="itssubhead"/>
        <w:keepNext/>
        <w:keepLines/>
        <w:spacing w:after="0"/>
      </w:pPr>
      <w:r>
        <w:t>DECOLONIZATION (Agenda Item 62)</w:t>
      </w:r>
    </w:p>
    <w:p>
      <w:pPr>
        <w:pStyle w:val="itsentry"/>
        <w:keepNext/>
        <w:keepLines/>
        <w:spacing w:after="0"/>
      </w:pPr>
      <w:r>
        <w:t>Rivero Rosario, Humberto</w:t>
      </w:r>
      <w:r>
        <w:t xml:space="preserve"> - </w:t>
      </w:r>
      <w:r>
        <w:rPr>
          <w:color w:val="000000" w:themeColor="hyperlink"/>
          <w:u w:val="single"/>
        </w:rPr>
        <w:hyperlink r:id="rId149">
          <w:r>
            <w:rPr/>
            <w:t>A/C.4/72/SR.2</w:t>
          </w:r>
        </w:hyperlink>
      </w:r>
    </w:p>
    <w:p>
      <w:pPr>
        <w:pStyle w:val="itssubhead"/>
        <w:keepNext/>
        <w:keepLines/>
        <w:spacing w:after="0"/>
      </w:pPr>
      <w:r>
        <w:t>HUMAN RIGHTS--IRAN (ISLAMIC REPUBLIC OF) (Agenda Item 72c)</w:t>
      </w:r>
    </w:p>
    <w:p>
      <w:pPr>
        <w:pStyle w:val="itsentry"/>
        <w:keepNext/>
        <w:keepLines/>
        <w:spacing w:after="0"/>
      </w:pPr>
      <w:r>
        <w:t>Castillo Santana, Angel Alejandro</w:t>
      </w:r>
      <w:r>
        <w:t xml:space="preserve"> - </w:t>
      </w:r>
      <w:r>
        <w:rPr>
          <w:color w:val="000000" w:themeColor="hyperlink"/>
          <w:u w:val="single"/>
        </w:rPr>
        <w:hyperlink r:id="rId195">
          <w:r>
            <w:rPr/>
            <w:t>A/C.3/72/SR.31</w:t>
          </w:r>
        </w:hyperlink>
      </w:r>
    </w:p>
    <w:p>
      <w:pPr>
        <w:pStyle w:val="itsentry"/>
        <w:keepNext/>
        <w:keepLines/>
        <w:spacing w:after="0"/>
      </w:pPr>
      <w:r>
        <w:t>Quintanilla Román, Juan Antonio</w:t>
      </w:r>
      <w:r>
        <w:t xml:space="preserve"> - </w:t>
      </w:r>
      <w:r>
        <w:rPr>
          <w:color w:val="000000" w:themeColor="hyperlink"/>
          <w:u w:val="single"/>
        </w:rPr>
        <w:hyperlink r:id="rId191">
          <w:r>
            <w:rPr/>
            <w:t>A/C.3/72/SR.45</w:t>
          </w:r>
        </w:hyperlink>
      </w:r>
    </w:p>
    <w:p>
      <w:pPr>
        <w:pStyle w:val="itssubhead"/>
        <w:keepNext/>
        <w:keepLines/>
        <w:spacing w:after="0"/>
      </w:pPr>
      <w:r>
        <w:t>SMALL ARMS--ILLICIT TRAFFIC (Agenda Item 99p)</w:t>
      </w:r>
    </w:p>
    <w:p>
      <w:pPr>
        <w:pStyle w:val="itsentry"/>
        <w:keepNext/>
        <w:keepLines/>
        <w:spacing w:after="0"/>
      </w:pPr>
      <w:r>
        <w:t>Rodríguez Camejo, Anayansi</w:t>
      </w:r>
      <w:r>
        <w:t xml:space="preserve"> - </w:t>
      </w:r>
      <w:r>
        <w:rPr>
          <w:color w:val="000000" w:themeColor="hyperlink"/>
          <w:u w:val="single"/>
        </w:rPr>
        <w:hyperlink r:id="rId36">
          <w:r>
            <w:rPr/>
            <w:t>A/C.1/72/PV.18</w:t>
          </w:r>
        </w:hyperlink>
      </w:r>
    </w:p>
    <w:p>
      <w:pPr>
        <w:pStyle w:val="itssubhead"/>
        <w:keepNext/>
        <w:keepLines/>
        <w:spacing w:after="0"/>
      </w:pPr>
      <w:r>
        <w:t>INTERNATIONAL JURISDICTION (Agenda Item 85)</w:t>
      </w:r>
    </w:p>
    <w:p>
      <w:pPr>
        <w:pStyle w:val="itsentry"/>
        <w:keepNext/>
        <w:keepLines/>
        <w:spacing w:after="0"/>
      </w:pPr>
      <w:r>
        <w:t>Guardia González, Indira</w:t>
      </w:r>
      <w:r>
        <w:t xml:space="preserve"> - </w:t>
      </w:r>
      <w:r>
        <w:rPr>
          <w:color w:val="000000" w:themeColor="hyperlink"/>
          <w:u w:val="single"/>
        </w:rPr>
        <w:hyperlink r:id="rId198">
          <w:r>
            <w:rPr/>
            <w:t>A/C.6/72/SR.13</w:t>
          </w:r>
        </w:hyperlink>
      </w:r>
    </w:p>
    <w:p>
      <w:pPr>
        <w:pStyle w:val="itssubhead"/>
        <w:keepNext/>
        <w:keepLines/>
        <w:spacing w:after="0"/>
      </w:pPr>
      <w:r>
        <w:t>DEMOCRACY (Agenda Item 72b)</w:t>
      </w:r>
    </w:p>
    <w:p>
      <w:pPr>
        <w:pStyle w:val="itsentry"/>
        <w:keepNext/>
        <w:keepLines/>
        <w:spacing w:after="0"/>
      </w:pPr>
      <w:r>
        <w:t>Castillo Santana, Angel Alejandro</w:t>
      </w:r>
      <w:r>
        <w:t xml:space="preserve"> - </w:t>
      </w:r>
      <w:r>
        <w:rPr>
          <w:color w:val="000000" w:themeColor="hyperlink"/>
          <w:u w:val="single"/>
        </w:rPr>
        <w:hyperlink r:id="rId271">
          <w:r>
            <w:rPr/>
            <w:t>A/C.3/72/SR.22</w:t>
          </w:r>
        </w:hyperlink>
      </w:r>
    </w:p>
    <w:p>
      <w:pPr>
        <w:pStyle w:val="itsentry"/>
        <w:keepNext/>
        <w:keepLines/>
        <w:spacing w:after="0"/>
      </w:pPr>
      <w:r>
        <w:t>Quintanilla Román, Juan Antonio</w:t>
      </w:r>
      <w:r>
        <w:t xml:space="preserve"> - </w:t>
      </w:r>
      <w:r>
        <w:rPr>
          <w:color w:val="000000" w:themeColor="hyperlink"/>
          <w:u w:val="single"/>
        </w:rPr>
        <w:hyperlink r:id="rId75">
          <w:r>
            <w:rPr/>
            <w:t>A/C.3/72/SR.44</w:t>
          </w:r>
        </w:hyperlink>
      </w:r>
    </w:p>
    <w:p>
      <w:pPr>
        <w:pStyle w:val="itssubhead"/>
        <w:keepNext/>
        <w:keepLines/>
        <w:spacing w:after="0"/>
      </w:pPr>
      <w:r>
        <w:t>UN--CHARTER (Agenda Item 83)</w:t>
      </w:r>
    </w:p>
    <w:p>
      <w:pPr>
        <w:pStyle w:val="itsentry"/>
        <w:keepNext/>
        <w:keepLines/>
        <w:spacing w:after="0"/>
      </w:pPr>
      <w:r>
        <w:t>Guardia González, Indira</w:t>
      </w:r>
      <w:r>
        <w:t xml:space="preserve"> - </w:t>
      </w:r>
      <w:r>
        <w:rPr>
          <w:color w:val="000000" w:themeColor="hyperlink"/>
          <w:u w:val="single"/>
        </w:rPr>
        <w:hyperlink r:id="rId218">
          <w:r>
            <w:rPr/>
            <w:t>A/C.6/72/SR.12</w:t>
          </w:r>
        </w:hyperlink>
      </w:r>
    </w:p>
    <w:p>
      <w:pPr>
        <w:pStyle w:val="itssubhead"/>
        <w:keepNext/>
        <w:keepLines/>
        <w:spacing w:after="0"/>
      </w:pPr>
      <w:r>
        <w:t>UN. SECURITY COUNCIL--MEMBERSHIP (Agenda Item 122)</w:t>
      </w:r>
    </w:p>
    <w:p>
      <w:pPr>
        <w:pStyle w:val="itsentry"/>
        <w:keepNext/>
        <w:keepLines/>
        <w:spacing w:after="0"/>
      </w:pPr>
      <w:r>
        <w:t>Rodríguez Abascal, Ana Silvia</w:t>
      </w:r>
      <w:r>
        <w:t xml:space="preserve"> - </w:t>
      </w:r>
      <w:r>
        <w:rPr>
          <w:color w:val="000000" w:themeColor="hyperlink"/>
          <w:u w:val="single"/>
        </w:rPr>
        <w:hyperlink r:id="rId254">
          <w:r>
            <w:rPr/>
            <w:t>A/72/PV.42</w:t>
          </w:r>
        </w:hyperlink>
      </w:r>
    </w:p>
    <w:p>
      <w:pPr>
        <w:pStyle w:val="itssubhead"/>
        <w:keepNext/>
        <w:keepLines/>
        <w:spacing w:after="0"/>
      </w:pPr>
      <w:r>
        <w:t>RIGHT TO FOOD (Agenda Item 72b)</w:t>
      </w:r>
    </w:p>
    <w:p>
      <w:pPr>
        <w:pStyle w:val="itsentry"/>
        <w:keepNext/>
        <w:keepLines/>
        <w:spacing w:after="0"/>
      </w:pPr>
      <w:r>
        <w:t>Quintanilla Román, Juan Antonio</w:t>
      </w:r>
      <w:r>
        <w:t xml:space="preserve"> - </w:t>
      </w:r>
      <w:r>
        <w:rPr>
          <w:color w:val="000000" w:themeColor="hyperlink"/>
          <w:u w:val="single"/>
        </w:rPr>
        <w:hyperlink r:id="rId75">
          <w:r>
            <w:rPr/>
            <w:t>A/C.3/72/SR.44</w:t>
          </w:r>
        </w:hyperlink>
      </w:r>
      <w:r>
        <w:t xml:space="preserve">; </w:t>
      </w:r>
      <w:r>
        <w:rPr>
          <w:color w:val="000000" w:themeColor="hyperlink"/>
          <w:u w:val="single"/>
        </w:rPr>
        <w:hyperlink r:id="rId141">
          <w:r>
            <w:rPr/>
            <w:t>A/C.3/72/SR.48</w:t>
          </w:r>
        </w:hyperlink>
      </w:r>
    </w:p>
    <w:p>
      <w:pPr>
        <w:pStyle w:val="itsentry"/>
        <w:keepNext/>
        <w:keepLines/>
        <w:spacing w:after="0"/>
      </w:pPr>
      <w:r>
        <w:t>Castillo Santana, Angel Alejandro</w:t>
      </w:r>
      <w:r>
        <w:t xml:space="preserve"> - </w:t>
      </w:r>
      <w:r>
        <w:rPr>
          <w:color w:val="000000" w:themeColor="hyperlink"/>
          <w:u w:val="single"/>
        </w:rPr>
        <w:hyperlink r:id="rId255">
          <w:r>
            <w:rPr/>
            <w:t>A/C.3/72/SR.26</w:t>
          </w:r>
        </w:hyperlink>
      </w:r>
    </w:p>
    <w:p>
      <w:pPr>
        <w:pStyle w:val="itssubhead"/>
        <w:keepNext/>
        <w:keepLines/>
        <w:spacing w:after="0"/>
      </w:pPr>
      <w:r>
        <w:t>JUDICIAL INDEPENDENCE (Agenda Item 72b)</w:t>
      </w:r>
    </w:p>
    <w:p>
      <w:pPr>
        <w:pStyle w:val="itsentry"/>
        <w:keepNext/>
        <w:keepLines/>
        <w:spacing w:after="0"/>
      </w:pPr>
      <w:r>
        <w:t>Rodríguez Hernández, Jairo</w:t>
      </w:r>
      <w:r>
        <w:t xml:space="preserve"> - </w:t>
      </w:r>
      <w:r>
        <w:rPr>
          <w:color w:val="000000" w:themeColor="hyperlink"/>
          <w:u w:val="single"/>
        </w:rPr>
        <w:hyperlink r:id="rId124">
          <w:r>
            <w:rPr/>
            <w:t>A/C.3/72/SR.23</w:t>
          </w:r>
        </w:hyperlink>
      </w:r>
    </w:p>
    <w:p>
      <w:pPr>
        <w:pStyle w:val="itssubhead"/>
        <w:keepNext/>
        <w:keepLines/>
        <w:spacing w:after="0"/>
      </w:pPr>
      <w:r>
        <w:t>OPERATIONAL ACTIVITIES--UN SYSTEM (Agenda Item 24a)</w:t>
      </w:r>
    </w:p>
    <w:p>
      <w:pPr>
        <w:pStyle w:val="itsentry"/>
        <w:keepNext/>
        <w:keepLines/>
        <w:spacing w:after="0"/>
      </w:pPr>
      <w:r>
        <w:t>Leyva Regueira, Biana</w:t>
      </w:r>
      <w:r>
        <w:t xml:space="preserve"> - </w:t>
      </w:r>
      <w:r>
        <w:rPr>
          <w:color w:val="000000" w:themeColor="hyperlink"/>
          <w:u w:val="single"/>
        </w:rPr>
        <w:hyperlink r:id="rId30">
          <w:r>
            <w:rPr/>
            <w:t>A/C.2/72/SR.22</w:t>
          </w:r>
        </w:hyperlink>
      </w:r>
      <w:r>
        <w:br/>
      </w:r>
    </w:p>
    <w:p>
      <w:pPr>
        <w:pStyle w:val="itshead"/>
        <w:keepNext/>
        <w:keepLines/>
      </w:pPr>
      <w:r>
        <w:t>Cyprus</w:t>
      </w:r>
    </w:p>
    <w:p>
      <w:pPr>
        <w:pStyle w:val="itssubhead"/>
        <w:keepNext/>
        <w:keepLines/>
        <w:spacing w:after="0"/>
      </w:pPr>
      <w:r>
        <w:t>UN--HOST COUNTRY RELATIONS (Agenda Item 166)</w:t>
      </w:r>
    </w:p>
    <w:p>
      <w:pPr>
        <w:pStyle w:val="itsentry"/>
        <w:keepNext/>
        <w:keepLines/>
        <w:spacing w:after="0"/>
      </w:pPr>
      <w:r>
        <w:t>Krasa, Vasiliki</w:t>
      </w:r>
      <w:r>
        <w:t xml:space="preserve"> - </w:t>
      </w:r>
      <w:r>
        <w:rPr>
          <w:color w:val="000000" w:themeColor="hyperlink"/>
          <w:u w:val="single"/>
        </w:rPr>
        <w:hyperlink r:id="rId197">
          <w:r>
            <w:rPr/>
            <w:t>A/C.6/72/SR.30</w:t>
          </w:r>
        </w:hyperlink>
      </w:r>
    </w:p>
    <w:p>
      <w:pPr>
        <w:pStyle w:val="itssubhead"/>
        <w:keepNext/>
        <w:keepLines/>
        <w:spacing w:after="0"/>
      </w:pPr>
      <w:r>
        <w:t>HUMAN RIGHTS--UKRAINE (Agenda Item 72c)</w:t>
      </w:r>
    </w:p>
    <w:p>
      <w:pPr>
        <w:pStyle w:val="itsentry"/>
        <w:keepNext/>
        <w:keepLines/>
        <w:spacing w:after="0"/>
      </w:pPr>
      <w:r>
        <w:t>Michaelidou, Gabriella</w:t>
      </w:r>
      <w:r>
        <w:t xml:space="preserve"> - </w:t>
      </w:r>
      <w:r>
        <w:rPr>
          <w:color w:val="000000" w:themeColor="hyperlink"/>
          <w:u w:val="single"/>
        </w:rPr>
        <w:hyperlink r:id="rId105">
          <w:r>
            <w:rPr/>
            <w:t>A/C.3/72/SR.46</w:t>
          </w:r>
        </w:hyperlink>
      </w:r>
    </w:p>
    <w:p>
      <w:pPr>
        <w:pStyle w:val="itssubhead"/>
        <w:keepNext/>
        <w:keepLines/>
        <w:spacing w:after="0"/>
      </w:pPr>
      <w:r>
        <w:t>CRIME PREVENTION (Agenda Item 107)</w:t>
      </w:r>
    </w:p>
    <w:p>
      <w:pPr>
        <w:pStyle w:val="itsentry"/>
        <w:keepNext/>
        <w:keepLines/>
        <w:spacing w:after="0"/>
      </w:pPr>
      <w:r>
        <w:t>Korneliou, Kornelios</w:t>
      </w:r>
      <w:r>
        <w:t xml:space="preserve"> - </w:t>
      </w:r>
      <w:r>
        <w:rPr>
          <w:color w:val="000000" w:themeColor="hyperlink"/>
          <w:u w:val="single"/>
        </w:rPr>
        <w:hyperlink r:id="rId207">
          <w:r>
            <w:rPr/>
            <w:t>A/72/PV.26</w:t>
          </w:r>
        </w:hyperlink>
      </w:r>
    </w:p>
    <w:p>
      <w:pPr>
        <w:pStyle w:val="itssubhead"/>
        <w:keepNext/>
        <w:keepLines/>
        <w:spacing w:after="0"/>
      </w:pPr>
      <w:r>
        <w:t>CLUSTER MUNITIONS (Agenda Item 99hh)</w:t>
      </w:r>
    </w:p>
    <w:p>
      <w:pPr>
        <w:pStyle w:val="itsentry"/>
        <w:keepNext/>
        <w:keepLines/>
        <w:spacing w:after="0"/>
      </w:pPr>
      <w:r>
        <w:t>Georgiou, Rafaella</w:t>
      </w:r>
      <w:r>
        <w:t xml:space="preserve"> - </w:t>
      </w:r>
      <w:r>
        <w:rPr>
          <w:color w:val="000000" w:themeColor="hyperlink"/>
          <w:u w:val="single"/>
        </w:rPr>
        <w:hyperlink r:id="rId63">
          <w:r>
            <w:rPr/>
            <w:t>A/C.1/72/PV.26</w:t>
          </w:r>
        </w:hyperlink>
      </w:r>
    </w:p>
    <w:p>
      <w:pPr>
        <w:pStyle w:val="itssubhead"/>
        <w:keepNext/>
        <w:keepLines/>
        <w:spacing w:after="0"/>
      </w:pPr>
      <w:r>
        <w:t>PEACEBUILDING (Agenda Item 65)</w:t>
      </w:r>
    </w:p>
    <w:p>
      <w:pPr>
        <w:pStyle w:val="itsentry"/>
        <w:keepNext/>
        <w:keepLines/>
        <w:spacing w:after="0"/>
      </w:pPr>
      <w:r>
        <w:t>Korneliou, Kornelios</w:t>
      </w:r>
      <w:r>
        <w:t xml:space="preserve"> - </w:t>
      </w:r>
      <w:r>
        <w:rPr>
          <w:color w:val="000000" w:themeColor="hyperlink"/>
          <w:u w:val="single"/>
        </w:rPr>
        <w:hyperlink r:id="rId144">
          <w:r>
            <w:rPr/>
            <w:t>A/72/PV.86</w:t>
          </w:r>
        </w:hyperlink>
      </w:r>
    </w:p>
    <w:p>
      <w:pPr>
        <w:pStyle w:val="itssubhead"/>
        <w:keepNext/>
        <w:keepLines/>
        <w:spacing w:after="0"/>
      </w:pPr>
      <w:r>
        <w:t>INTERNATIONAL CRIMINAL COURT--REPORTS (Agenda Item 76)</w:t>
      </w:r>
    </w:p>
    <w:p>
      <w:pPr>
        <w:pStyle w:val="itsentry"/>
        <w:keepNext/>
        <w:keepLines/>
        <w:spacing w:after="0"/>
      </w:pPr>
      <w:r>
        <w:t>Krasa, Vasiliki</w:t>
      </w:r>
      <w:r>
        <w:t xml:space="preserve"> - </w:t>
      </w:r>
      <w:r>
        <w:rPr>
          <w:color w:val="000000" w:themeColor="hyperlink"/>
          <w:u w:val="single"/>
        </w:rPr>
        <w:hyperlink r:id="rId226">
          <w:r>
            <w:rPr/>
            <w:t>A/72/PV.37</w:t>
          </w:r>
        </w:hyperlink>
      </w:r>
    </w:p>
    <w:p>
      <w:pPr>
        <w:pStyle w:val="itssubhead"/>
        <w:keepNext/>
        <w:keepLines/>
        <w:spacing w:after="0"/>
      </w:pPr>
      <w:r>
        <w:t>INTERNATIONAL LAW--TRAINING PROGRAMMES (Agenda Item 80)</w:t>
      </w:r>
    </w:p>
    <w:p>
      <w:pPr>
        <w:pStyle w:val="itsentry"/>
        <w:keepNext/>
        <w:keepLines/>
        <w:spacing w:after="0"/>
      </w:pPr>
      <w:r>
        <w:t>Korneliou, Kornelios</w:t>
      </w:r>
      <w:r>
        <w:t xml:space="preserve"> - </w:t>
      </w:r>
      <w:r>
        <w:rPr>
          <w:color w:val="000000" w:themeColor="hyperlink"/>
          <w:u w:val="single"/>
        </w:rPr>
        <w:hyperlink r:id="rId23">
          <w:r>
            <w:rPr/>
            <w:t>A/C.6/72/SR.16</w:t>
          </w:r>
        </w:hyperlink>
      </w:r>
    </w:p>
    <w:p>
      <w:pPr>
        <w:pStyle w:val="itssubhead"/>
        <w:keepNext/>
        <w:keepLines/>
        <w:spacing w:after="0"/>
      </w:pPr>
      <w:r>
        <w:t>PEACEKEEPING OPERATIONS (Agenda Item 55)</w:t>
      </w:r>
    </w:p>
    <w:p>
      <w:pPr>
        <w:pStyle w:val="itsentry"/>
        <w:keepNext/>
        <w:keepLines/>
        <w:spacing w:after="0"/>
      </w:pPr>
      <w:r>
        <w:t xml:space="preserve">Mavros, Michael </w:t>
      </w:r>
      <w:r>
        <w:t xml:space="preserve"> - </w:t>
      </w:r>
      <w:r>
        <w:rPr>
          <w:color w:val="000000" w:themeColor="hyperlink"/>
          <w:u w:val="single"/>
        </w:rPr>
        <w:hyperlink r:id="rId157">
          <w:r>
            <w:rPr/>
            <w:t>A/C.4/72/SR.18</w:t>
          </w:r>
        </w:hyperlink>
      </w:r>
    </w:p>
    <w:p>
      <w:pPr>
        <w:pStyle w:val="itssubhead"/>
        <w:keepNext/>
        <w:keepLines/>
        <w:spacing w:after="0"/>
      </w:pPr>
      <w:r>
        <w:t>HUMAN RIGHTS ADVANCEMENT (Agenda Item 72b)</w:t>
      </w:r>
    </w:p>
    <w:p>
      <w:pPr>
        <w:pStyle w:val="itsentry"/>
        <w:keepNext/>
        <w:keepLines/>
        <w:spacing w:after="0"/>
      </w:pPr>
      <w:r>
        <w:t>Menelaou, Menelaos</w:t>
      </w:r>
      <w:r>
        <w:t xml:space="preserve"> - </w:t>
      </w:r>
      <w:r>
        <w:rPr>
          <w:color w:val="000000" w:themeColor="hyperlink"/>
          <w:u w:val="single"/>
        </w:rPr>
        <w:hyperlink r:id="rId208">
          <w:r>
            <w:rPr/>
            <w:t>A/C.3/72/SR.36</w:t>
          </w:r>
        </w:hyperlink>
      </w:r>
    </w:p>
    <w:p>
      <w:pPr>
        <w:pStyle w:val="itsentry"/>
        <w:keepNext/>
        <w:keepLines/>
        <w:spacing w:after="0"/>
      </w:pPr>
      <w:r>
        <w:t>Michaelidou, Gabriella</w:t>
      </w:r>
      <w:r>
        <w:t xml:space="preserve"> - </w:t>
      </w:r>
      <w:r>
        <w:rPr>
          <w:color w:val="000000" w:themeColor="hyperlink"/>
          <w:u w:val="single"/>
        </w:rPr>
        <w:hyperlink r:id="rId208">
          <w:r>
            <w:rPr/>
            <w:t>A/C.3/72/SR.36</w:t>
          </w:r>
        </w:hyperlink>
      </w:r>
    </w:p>
    <w:p>
      <w:pPr>
        <w:pStyle w:val="itssubhead"/>
        <w:keepNext/>
        <w:keepLines/>
        <w:spacing w:after="0"/>
      </w:pPr>
      <w:r>
        <w:t>UN. GENERAL ASSEMBLY (72ND SESS. : 2017-2018). 1ST COMMITTEE--GENERAL DEBATE (Agenda Item 8)</w:t>
      </w:r>
    </w:p>
    <w:p>
      <w:pPr>
        <w:pStyle w:val="itsentry"/>
        <w:keepNext/>
        <w:keepLines/>
        <w:spacing w:after="0"/>
      </w:pPr>
      <w:r>
        <w:t>Korneliou, Kornelios</w:t>
      </w:r>
      <w:r>
        <w:t xml:space="preserve"> - </w:t>
      </w:r>
      <w:r>
        <w:rPr>
          <w:color w:val="000000" w:themeColor="hyperlink"/>
          <w:u w:val="single"/>
        </w:rPr>
        <w:hyperlink r:id="rId215">
          <w:r>
            <w:rPr/>
            <w:t>A/C.1/72/PV.7</w:t>
          </w:r>
        </w:hyperlink>
      </w:r>
      <w:r>
        <w:br/>
      </w:r>
    </w:p>
    <w:p>
      <w:pPr>
        <w:pStyle w:val="itshead"/>
        <w:keepNext/>
        <w:keepLines/>
      </w:pPr>
      <w:r>
        <w:t>Cyprus. President</w:t>
      </w:r>
    </w:p>
    <w:p>
      <w:pPr>
        <w:pStyle w:val="itssubhead"/>
        <w:keepNext/>
        <w:keepLines/>
        <w:spacing w:after="0"/>
      </w:pPr>
      <w:r>
        <w:t>UN. GENERAL ASSEMBLY (72ND SESS. : 2017-2018)--SPECIAL STATEMENTS (Agenda Item )</w:t>
      </w:r>
    </w:p>
    <w:p>
      <w:pPr>
        <w:pStyle w:val="itsentry"/>
        <w:keepNext/>
        <w:keepLines/>
        <w:spacing w:after="0"/>
      </w:pPr>
      <w:r>
        <w:t>Anastasiades, Nicos</w:t>
      </w:r>
      <w:r>
        <w:t xml:space="preserve"> - </w:t>
      </w:r>
      <w:r>
        <w:rPr>
          <w:color w:val="000000" w:themeColor="hyperlink"/>
          <w:u w:val="single"/>
        </w:rPr>
        <w:hyperlink r:id="rId257">
          <w:r>
            <w:rPr/>
            <w:t>A/72/PV.11</w:t>
          </w:r>
        </w:hyperlink>
      </w:r>
    </w:p>
    <w:p>
      <w:pPr>
        <w:pStyle w:val="itssubhead"/>
        <w:keepNext/>
        <w:keepLines/>
        <w:spacing w:after="0"/>
      </w:pPr>
      <w:r>
        <w:t>UN. GENERAL ASSEMBLY (72ND SESS. : 2017-2018)--GENERAL DEBATE (Agenda Item 8)</w:t>
      </w:r>
    </w:p>
    <w:p>
      <w:pPr>
        <w:pStyle w:val="itsentry"/>
        <w:keepNext/>
        <w:keepLines/>
        <w:spacing w:after="0"/>
      </w:pPr>
      <w:r>
        <w:t>Anastasiades, Nicos</w:t>
      </w:r>
      <w:r>
        <w:t xml:space="preserve"> - </w:t>
      </w:r>
      <w:r>
        <w:rPr>
          <w:color w:val="000000" w:themeColor="hyperlink"/>
          <w:u w:val="single"/>
        </w:rPr>
        <w:hyperlink r:id="rId257">
          <w:r>
            <w:rPr/>
            <w:t>A/72/PV.11</w:t>
          </w:r>
        </w:hyperlink>
      </w:r>
      <w:r>
        <w:br/>
      </w:r>
    </w:p>
    <w:p>
      <w:pPr>
        <w:pStyle w:val="itshead"/>
        <w:keepNext/>
        <w:keepLines/>
      </w:pPr>
      <w:r>
        <w:t>Czechia</w:t>
      </w:r>
    </w:p>
    <w:p>
      <w:pPr>
        <w:pStyle w:val="itssubhead"/>
        <w:keepNext/>
        <w:keepLines/>
        <w:spacing w:after="0"/>
      </w:pPr>
      <w:r>
        <w:t>NON-CITIZENS--DEPORTATION (Agenda Item 82)</w:t>
      </w:r>
    </w:p>
    <w:p>
      <w:pPr>
        <w:pStyle w:val="itsentry"/>
        <w:keepNext/>
        <w:keepLines/>
        <w:spacing w:after="0"/>
      </w:pPr>
      <w:r>
        <w:t>Hornackova, Kristina</w:t>
      </w:r>
      <w:r>
        <w:t xml:space="preserve"> - </w:t>
      </w:r>
      <w:r>
        <w:rPr>
          <w:color w:val="000000" w:themeColor="hyperlink"/>
          <w:u w:val="single"/>
        </w:rPr>
        <w:hyperlink r:id="rId177">
          <w:r>
            <w:rPr/>
            <w:t>A/C.6/72/SR.14</w:t>
          </w:r>
        </w:hyperlink>
      </w:r>
    </w:p>
    <w:p>
      <w:pPr>
        <w:pStyle w:val="itssubhead"/>
        <w:keepNext/>
        <w:keepLines/>
        <w:spacing w:after="0"/>
      </w:pPr>
      <w:r>
        <w:t>HUMAN RIGHTS--IRAN (ISLAMIC REPUBLIC OF) (Agenda Item 72c)</w:t>
      </w:r>
    </w:p>
    <w:p>
      <w:pPr>
        <w:pStyle w:val="itsentry"/>
        <w:keepNext/>
        <w:keepLines/>
        <w:spacing w:after="0"/>
      </w:pPr>
      <w:r>
        <w:t>Dvorák, Michal</w:t>
      </w:r>
      <w:r>
        <w:t xml:space="preserve"> - </w:t>
      </w:r>
      <w:r>
        <w:rPr>
          <w:color w:val="000000" w:themeColor="hyperlink"/>
          <w:u w:val="single"/>
        </w:rPr>
        <w:hyperlink r:id="rId195">
          <w:r>
            <w:rPr/>
            <w:t>A/C.3/72/SR.31</w:t>
          </w:r>
        </w:hyperlink>
      </w:r>
    </w:p>
    <w:p>
      <w:pPr>
        <w:pStyle w:val="itssubhead"/>
        <w:keepNext/>
        <w:keepLines/>
        <w:spacing w:after="0"/>
      </w:pPr>
      <w:r>
        <w:t>NUCLEAR DISARMAMENT NEGOTIATIONS (Agenda Item 99bb)</w:t>
      </w:r>
    </w:p>
    <w:p>
      <w:pPr>
        <w:pStyle w:val="itsentry"/>
        <w:keepNext/>
        <w:keepLines/>
        <w:spacing w:after="0"/>
      </w:pPr>
      <w:r>
        <w:t>Chatardová, Marie</w:t>
      </w:r>
      <w:r>
        <w:t xml:space="preserve"> - </w:t>
      </w:r>
      <w:r>
        <w:rPr>
          <w:color w:val="000000" w:themeColor="hyperlink"/>
          <w:u w:val="single"/>
        </w:rPr>
        <w:hyperlink r:id="rId253">
          <w:r>
            <w:rPr/>
            <w:t>A/C.1/72/PV.14</w:t>
          </w:r>
        </w:hyperlink>
      </w:r>
    </w:p>
    <w:p>
      <w:pPr>
        <w:pStyle w:val="itssubhead"/>
        <w:keepNext/>
        <w:keepLines/>
        <w:spacing w:after="0"/>
      </w:pPr>
      <w:r>
        <w:t>INTERNATIONAL JURISDICTION (Agenda Item 85)</w:t>
      </w:r>
    </w:p>
    <w:p>
      <w:pPr>
        <w:pStyle w:val="itsentry"/>
        <w:keepNext/>
        <w:keepLines/>
        <w:spacing w:after="0"/>
      </w:pPr>
      <w:r>
        <w:t>Hornackova, Kristina</w:t>
      </w:r>
      <w:r>
        <w:t xml:space="preserve"> - </w:t>
      </w:r>
      <w:r>
        <w:rPr>
          <w:color w:val="000000" w:themeColor="hyperlink"/>
          <w:u w:val="single"/>
        </w:rPr>
        <w:hyperlink r:id="rId177">
          <w:r>
            <w:rPr/>
            <w:t>A/C.6/72/SR.14</w:t>
          </w:r>
        </w:hyperlink>
      </w:r>
    </w:p>
    <w:p>
      <w:pPr>
        <w:pStyle w:val="itssubhead"/>
        <w:keepNext/>
        <w:keepLines/>
        <w:spacing w:after="0"/>
      </w:pPr>
      <w:r>
        <w:t>HUMAN RIGHTS--DEMOCRATIC PEOPLE'S REPUBLIC OF KOREA (Agenda Item 72c)</w:t>
      </w:r>
    </w:p>
    <w:p>
      <w:pPr>
        <w:pStyle w:val="itsentry"/>
        <w:keepNext/>
        <w:keepLines/>
        <w:spacing w:after="0"/>
      </w:pPr>
      <w:r>
        <w:t>Dvorák, Michal</w:t>
      </w:r>
      <w:r>
        <w:t xml:space="preserve"> - </w:t>
      </w:r>
      <w:r>
        <w:rPr>
          <w:color w:val="000000" w:themeColor="hyperlink"/>
          <w:u w:val="single"/>
        </w:rPr>
        <w:hyperlink r:id="rId126">
          <w:r>
            <w:rPr/>
            <w:t>A/C.3/72/SR.32</w:t>
          </w:r>
        </w:hyperlink>
      </w:r>
    </w:p>
    <w:p>
      <w:pPr>
        <w:pStyle w:val="itssubhead"/>
        <w:keepNext/>
        <w:keepLines/>
        <w:spacing w:after="0"/>
      </w:pPr>
      <w:r>
        <w:t>NUCLEAR WEAPON TESTS--TREATY (Agenda Item 105)</w:t>
      </w:r>
    </w:p>
    <w:p>
      <w:pPr>
        <w:pStyle w:val="itsentry"/>
        <w:keepNext/>
        <w:keepLines/>
        <w:spacing w:after="0"/>
      </w:pPr>
      <w:r>
        <w:t>Chatardová, Marie</w:t>
      </w:r>
      <w:r>
        <w:t xml:space="preserve"> - </w:t>
      </w:r>
      <w:r>
        <w:rPr>
          <w:color w:val="000000" w:themeColor="hyperlink"/>
          <w:u w:val="single"/>
        </w:rPr>
        <w:hyperlink r:id="rId253">
          <w:r>
            <w:rPr/>
            <w:t>A/C.1/72/PV.14</w:t>
          </w:r>
        </w:hyperlink>
      </w:r>
    </w:p>
    <w:p>
      <w:pPr>
        <w:pStyle w:val="itssubhead"/>
        <w:keepNext/>
        <w:keepLines/>
        <w:spacing w:after="0"/>
      </w:pPr>
      <w:r>
        <w:t>NUCLEAR DISARMAMENT (Agenda Item 99b)</w:t>
      </w:r>
    </w:p>
    <w:p>
      <w:pPr>
        <w:pStyle w:val="itsentry"/>
        <w:keepNext/>
        <w:keepLines/>
        <w:spacing w:after="0"/>
      </w:pPr>
      <w:r>
        <w:t>Chatardová, Marie</w:t>
      </w:r>
      <w:r>
        <w:t xml:space="preserve"> - </w:t>
      </w:r>
      <w:r>
        <w:rPr>
          <w:color w:val="000000" w:themeColor="hyperlink"/>
          <w:u w:val="single"/>
        </w:rPr>
        <w:hyperlink r:id="rId253">
          <w:r>
            <w:rPr/>
            <w:t>A/C.1/72/PV.14</w:t>
          </w:r>
        </w:hyperlink>
      </w:r>
    </w:p>
    <w:p>
      <w:pPr>
        <w:pStyle w:val="itssubhead"/>
        <w:keepNext/>
        <w:keepLines/>
        <w:spacing w:after="0"/>
      </w:pPr>
      <w:r>
        <w:t>RIGHTS OF THE CHILD (Agenda Item 68a)</w:t>
      </w:r>
    </w:p>
    <w:p>
      <w:pPr>
        <w:pStyle w:val="itsentry"/>
        <w:keepNext/>
        <w:keepLines/>
        <w:spacing w:after="0"/>
      </w:pPr>
      <w:r>
        <w:t>Prikrylová, Jana</w:t>
      </w:r>
      <w:r>
        <w:t xml:space="preserve"> - </w:t>
      </w:r>
      <w:r>
        <w:rPr>
          <w:color w:val="000000" w:themeColor="hyperlink"/>
          <w:u w:val="single"/>
        </w:rPr>
        <w:hyperlink r:id="rId29">
          <w:r>
            <w:rPr/>
            <w:t>A/C.3/72/SR.12</w:t>
          </w:r>
        </w:hyperlink>
      </w:r>
    </w:p>
    <w:p>
      <w:pPr>
        <w:pStyle w:val="itssubhead"/>
        <w:keepNext/>
        <w:keepLines/>
        <w:spacing w:after="0"/>
      </w:pPr>
      <w:r>
        <w:t>HUMAN RIGHTS--BELARUS (Agenda Item 72c)</w:t>
      </w:r>
    </w:p>
    <w:p>
      <w:pPr>
        <w:pStyle w:val="itsentry"/>
        <w:keepNext/>
        <w:keepLines/>
        <w:spacing w:after="0"/>
      </w:pPr>
      <w:r>
        <w:t>Prikrylová, Jana</w:t>
      </w:r>
      <w:r>
        <w:t xml:space="preserve"> - </w:t>
      </w:r>
      <w:r>
        <w:rPr>
          <w:color w:val="000000" w:themeColor="hyperlink"/>
          <w:u w:val="single"/>
        </w:rPr>
        <w:hyperlink r:id="rId126">
          <w:r>
            <w:rPr/>
            <w:t>A/C.3/72/SR.32</w:t>
          </w:r>
        </w:hyperlink>
      </w:r>
    </w:p>
    <w:p>
      <w:pPr>
        <w:pStyle w:val="itssubhead"/>
        <w:keepNext/>
        <w:keepLines/>
        <w:spacing w:after="0"/>
      </w:pPr>
      <w:r>
        <w:t>RESPONSIBILITY TO PROTECT (Agenda Item 132)</w:t>
      </w:r>
    </w:p>
    <w:p>
      <w:pPr>
        <w:pStyle w:val="itsentry"/>
        <w:keepNext/>
        <w:keepLines/>
        <w:spacing w:after="0"/>
      </w:pPr>
      <w:r>
        <w:t>Chatardová, Marie</w:t>
      </w:r>
      <w:r>
        <w:t xml:space="preserve"> - </w:t>
      </w:r>
      <w:r>
        <w:rPr>
          <w:color w:val="000000" w:themeColor="hyperlink"/>
          <w:u w:val="single"/>
        </w:rPr>
        <w:hyperlink r:id="rId147">
          <w:r>
            <w:rPr/>
            <w:t>A/72/PV.100</w:t>
          </w:r>
        </w:hyperlink>
      </w:r>
    </w:p>
    <w:p>
      <w:pPr>
        <w:pStyle w:val="itssubhead"/>
        <w:keepNext/>
        <w:keepLines/>
        <w:spacing w:after="0"/>
      </w:pPr>
      <w:r>
        <w:t>YOUTH (Agenda Item 27b)</w:t>
      </w:r>
    </w:p>
    <w:p>
      <w:pPr>
        <w:pStyle w:val="itsentry"/>
        <w:keepNext/>
        <w:keepLines/>
        <w:spacing w:after="0"/>
      </w:pPr>
      <w:r>
        <w:t>Sykorova, Petra</w:t>
      </w:r>
      <w:r>
        <w:t xml:space="preserve"> - </w:t>
      </w:r>
      <w:r>
        <w:rPr>
          <w:color w:val="000000" w:themeColor="hyperlink"/>
          <w:u w:val="single"/>
        </w:rPr>
        <w:hyperlink r:id="rId223">
          <w:r>
            <w:rPr/>
            <w:t>A/C.3/72/SR.4</w:t>
          </w:r>
        </w:hyperlink>
      </w:r>
    </w:p>
    <w:p>
      <w:pPr>
        <w:pStyle w:val="itsentry"/>
        <w:keepNext/>
        <w:keepLines/>
        <w:spacing w:after="0"/>
      </w:pPr>
      <w:r>
        <w:t>Ulvr, David</w:t>
      </w:r>
      <w:r>
        <w:t xml:space="preserve"> - </w:t>
      </w:r>
      <w:r>
        <w:rPr>
          <w:color w:val="000000" w:themeColor="hyperlink"/>
          <w:u w:val="single"/>
        </w:rPr>
        <w:hyperlink r:id="rId223">
          <w:r>
            <w:rPr/>
            <w:t>A/C.3/72/SR.4</w:t>
          </w:r>
        </w:hyperlink>
      </w:r>
    </w:p>
    <w:p>
      <w:pPr>
        <w:pStyle w:val="itssubhead"/>
        <w:keepNext/>
        <w:keepLines/>
        <w:spacing w:after="0"/>
      </w:pPr>
      <w:r>
        <w:t>PEACEBUILDING (Agenda Item 65)</w:t>
      </w:r>
    </w:p>
    <w:p>
      <w:pPr>
        <w:pStyle w:val="itsentry"/>
        <w:keepNext/>
        <w:keepLines/>
        <w:spacing w:after="0"/>
      </w:pPr>
      <w:r>
        <w:t>Sequensová, Katerina</w:t>
      </w:r>
      <w:r>
        <w:t xml:space="preserve"> - </w:t>
      </w:r>
      <w:r>
        <w:rPr>
          <w:color w:val="000000" w:themeColor="hyperlink"/>
          <w:u w:val="single"/>
        </w:rPr>
        <w:hyperlink r:id="rId221">
          <w:r>
            <w:rPr/>
            <w:t>A/72/PV.84</w:t>
          </w:r>
        </w:hyperlink>
      </w:r>
    </w:p>
    <w:p>
      <w:pPr>
        <w:pStyle w:val="itssubhead"/>
        <w:keepNext/>
        <w:keepLines/>
        <w:spacing w:after="0"/>
      </w:pPr>
      <w:r>
        <w:t>INTERNATIONAL LAW (Agenda Item 81)</w:t>
      </w:r>
    </w:p>
    <w:p>
      <w:pPr>
        <w:pStyle w:val="itsentry"/>
        <w:keepNext/>
        <w:keepLines/>
        <w:spacing w:after="0"/>
      </w:pPr>
      <w:r>
        <w:t>Smolek, Martin</w:t>
      </w:r>
      <w:r>
        <w:t xml:space="preserve"> - </w:t>
      </w:r>
      <w:r>
        <w:rPr>
          <w:color w:val="000000" w:themeColor="hyperlink"/>
          <w:u w:val="single"/>
        </w:rPr>
        <w:hyperlink r:id="rId230">
          <w:r>
            <w:rPr/>
            <w:t>A/C.6/72/SR.20</w:t>
          </w:r>
        </w:hyperlink>
      </w:r>
    </w:p>
    <w:p>
      <w:pPr>
        <w:pStyle w:val="itsentry"/>
        <w:keepNext/>
        <w:keepLines/>
        <w:spacing w:after="0"/>
      </w:pPr>
      <w:r>
        <w:t>Hornackova, Kristina</w:t>
      </w:r>
      <w:r>
        <w:t xml:space="preserve"> - </w:t>
      </w:r>
      <w:r>
        <w:rPr>
          <w:color w:val="000000" w:themeColor="hyperlink"/>
          <w:u w:val="single"/>
        </w:rPr>
        <w:hyperlink r:id="rId155">
          <w:r>
            <w:rPr/>
            <w:t>A/C.6/72/SR.26</w:t>
          </w:r>
        </w:hyperlink>
      </w:r>
    </w:p>
    <w:p>
      <w:pPr>
        <w:pStyle w:val="itsentry"/>
        <w:keepNext/>
        <w:keepLines/>
        <w:spacing w:after="0"/>
      </w:pPr>
      <w:r>
        <w:t>Válek, Petr</w:t>
      </w:r>
      <w:r>
        <w:t xml:space="preserve"> - </w:t>
      </w:r>
      <w:r>
        <w:rPr>
          <w:color w:val="000000" w:themeColor="hyperlink"/>
          <w:u w:val="single"/>
        </w:rPr>
        <w:hyperlink r:id="rId15">
          <w:r>
            <w:rPr/>
            <w:t>A/C.6/72/SR.23</w:t>
          </w:r>
        </w:hyperlink>
      </w:r>
    </w:p>
    <w:p>
      <w:pPr>
        <w:pStyle w:val="itssubhead"/>
        <w:keepNext/>
        <w:keepLines/>
        <w:spacing w:after="0"/>
      </w:pPr>
      <w:r>
        <w:t>CHILDREN--UN. GENERAL ASSEMBLY (27TH SPECIAL SESS. : 2002) (Agenda Item 68b)</w:t>
      </w:r>
    </w:p>
    <w:p>
      <w:pPr>
        <w:pStyle w:val="itsentry"/>
        <w:keepNext/>
        <w:keepLines/>
        <w:spacing w:after="0"/>
      </w:pPr>
      <w:r>
        <w:t>Prikrylová, Jana</w:t>
      </w:r>
      <w:r>
        <w:t xml:space="preserve"> - </w:t>
      </w:r>
      <w:r>
        <w:rPr>
          <w:color w:val="000000" w:themeColor="hyperlink"/>
          <w:u w:val="single"/>
        </w:rPr>
        <w:hyperlink r:id="rId29">
          <w:r>
            <w:rPr/>
            <w:t>A/C.3/72/SR.12</w:t>
          </w:r>
        </w:hyperlink>
      </w:r>
    </w:p>
    <w:p>
      <w:pPr>
        <w:pStyle w:val="itssubhead"/>
        <w:keepNext/>
        <w:keepLines/>
        <w:spacing w:after="0"/>
      </w:pPr>
      <w:r>
        <w:t>WOMEN'S ADVANCEMENT--CONFERENCES (Agenda Item 28b)</w:t>
      </w:r>
    </w:p>
    <w:p>
      <w:pPr>
        <w:pStyle w:val="itsentry"/>
        <w:keepNext/>
        <w:keepLines/>
        <w:spacing w:after="0"/>
      </w:pPr>
      <w:r>
        <w:t>Ellinger, Jiri</w:t>
      </w:r>
      <w:r>
        <w:t xml:space="preserve"> - </w:t>
      </w:r>
      <w:r>
        <w:rPr>
          <w:color w:val="000000" w:themeColor="hyperlink"/>
          <w:u w:val="single"/>
        </w:rPr>
        <w:hyperlink r:id="rId50">
          <w:r>
            <w:rPr/>
            <w:t>A/C.3/72/SR.7</w:t>
          </w:r>
        </w:hyperlink>
      </w:r>
    </w:p>
    <w:p>
      <w:pPr>
        <w:pStyle w:val="itssubhead"/>
        <w:keepNext/>
        <w:keepLines/>
        <w:spacing w:after="0"/>
      </w:pPr>
      <w:r>
        <w:t>FREEDOM OF EXPRESSION (Agenda Item 72b)</w:t>
      </w:r>
    </w:p>
    <w:p>
      <w:pPr>
        <w:pStyle w:val="itsentry"/>
        <w:keepNext/>
        <w:keepLines/>
        <w:spacing w:after="0"/>
      </w:pPr>
      <w:r>
        <w:t>Prikrylová, Jana</w:t>
      </w:r>
      <w:r>
        <w:t xml:space="preserve"> - </w:t>
      </w:r>
      <w:r>
        <w:rPr>
          <w:color w:val="000000" w:themeColor="hyperlink"/>
          <w:u w:val="single"/>
        </w:rPr>
        <w:hyperlink r:id="rId90">
          <w:r>
            <w:rPr/>
            <w:t>A/C.3/72/SR.29</w:t>
          </w:r>
        </w:hyperlink>
      </w:r>
    </w:p>
    <w:p>
      <w:pPr>
        <w:pStyle w:val="itssubhead"/>
        <w:keepNext/>
        <w:keepLines/>
        <w:spacing w:after="0"/>
      </w:pPr>
      <w:r>
        <w:t>HUMAN RIGHTS ACTIVISTS (Agenda Item 72b)</w:t>
      </w:r>
    </w:p>
    <w:p>
      <w:pPr>
        <w:pStyle w:val="itsentry"/>
        <w:keepNext/>
        <w:keepLines/>
        <w:spacing w:after="0"/>
      </w:pPr>
      <w:r>
        <w:t>Prikrylová, Jana</w:t>
      </w:r>
      <w:r>
        <w:t xml:space="preserve"> - </w:t>
      </w:r>
      <w:r>
        <w:rPr>
          <w:color w:val="000000" w:themeColor="hyperlink"/>
          <w:u w:val="single"/>
        </w:rPr>
        <w:hyperlink r:id="rId203">
          <w:r>
            <w:rPr/>
            <w:t>A/C.3/72/SR.30</w:t>
          </w:r>
        </w:hyperlink>
      </w:r>
    </w:p>
    <w:p>
      <w:pPr>
        <w:pStyle w:val="itssubhead"/>
        <w:keepNext/>
        <w:keepLines/>
        <w:spacing w:after="0"/>
      </w:pPr>
      <w:r>
        <w:t>TORTURE AND OTHER CRUEL TREATMENT (Agenda Item 72a)</w:t>
      </w:r>
    </w:p>
    <w:p>
      <w:pPr>
        <w:pStyle w:val="itsentry"/>
        <w:keepNext/>
        <w:keepLines/>
        <w:spacing w:after="0"/>
      </w:pPr>
      <w:r>
        <w:t>Prikrylová, Jana</w:t>
      </w:r>
      <w:r>
        <w:t xml:space="preserve"> - </w:t>
      </w:r>
      <w:r>
        <w:rPr>
          <w:color w:val="000000" w:themeColor="hyperlink"/>
          <w:u w:val="single"/>
        </w:rPr>
        <w:hyperlink r:id="rId236">
          <w:r>
            <w:rPr/>
            <w:t>A/C.3/72/SR.18</w:t>
          </w:r>
        </w:hyperlink>
      </w:r>
    </w:p>
    <w:p>
      <w:pPr>
        <w:pStyle w:val="itssubhead"/>
        <w:keepNext/>
        <w:keepLines/>
        <w:spacing w:after="0"/>
      </w:pPr>
      <w:r>
        <w:t>HUMAN RIGHTS--MYANMAR (Agenda Item 72c)</w:t>
      </w:r>
    </w:p>
    <w:p>
      <w:pPr>
        <w:pStyle w:val="itsentry"/>
        <w:keepNext/>
        <w:keepLines/>
        <w:spacing w:after="0"/>
      </w:pPr>
      <w:r>
        <w:t>Dvorák, Michal</w:t>
      </w:r>
      <w:r>
        <w:t xml:space="preserve"> - </w:t>
      </w:r>
      <w:r>
        <w:rPr>
          <w:color w:val="000000" w:themeColor="hyperlink"/>
          <w:u w:val="single"/>
        </w:rPr>
        <w:hyperlink r:id="rId195">
          <w:r>
            <w:rPr/>
            <w:t>A/C.3/72/SR.31</w:t>
          </w:r>
        </w:hyperlink>
      </w:r>
    </w:p>
    <w:p>
      <w:pPr>
        <w:pStyle w:val="itssubhead"/>
        <w:keepNext/>
        <w:keepLines/>
        <w:spacing w:after="0"/>
      </w:pPr>
      <w:r>
        <w:t>TRAFFIC SAFETY (Agenda Item 12)</w:t>
      </w:r>
    </w:p>
    <w:p>
      <w:pPr>
        <w:pStyle w:val="itsentry"/>
        <w:keepNext/>
        <w:keepLines/>
        <w:spacing w:after="0"/>
      </w:pPr>
      <w:r>
        <w:t>Sehnalová, Olga</w:t>
      </w:r>
      <w:r>
        <w:t xml:space="preserve"> - </w:t>
      </w:r>
      <w:r>
        <w:rPr>
          <w:color w:val="000000" w:themeColor="hyperlink"/>
          <w:u w:val="single"/>
        </w:rPr>
        <w:hyperlink r:id="rId70">
          <w:r>
            <w:rPr/>
            <w:t>A/72/PV.82</w:t>
          </w:r>
        </w:hyperlink>
      </w:r>
    </w:p>
    <w:p>
      <w:pPr>
        <w:pStyle w:val="itssubhead"/>
        <w:keepNext/>
        <w:keepLines/>
        <w:spacing w:after="0"/>
      </w:pPr>
      <w:r>
        <w:t>HUMAN RIGHTS--ERITREA (Agenda Item 72c)</w:t>
      </w:r>
    </w:p>
    <w:p>
      <w:pPr>
        <w:pStyle w:val="itsentry"/>
        <w:keepNext/>
        <w:keepLines/>
        <w:spacing w:after="0"/>
      </w:pPr>
      <w:r>
        <w:t>Prikrylová, Jana</w:t>
      </w:r>
      <w:r>
        <w:t xml:space="preserve"> - </w:t>
      </w:r>
      <w:r>
        <w:rPr>
          <w:color w:val="000000" w:themeColor="hyperlink"/>
          <w:u w:val="single"/>
        </w:rPr>
        <w:hyperlink r:id="rId126">
          <w:r>
            <w:rPr/>
            <w:t>A/C.3/72/SR.32</w:t>
          </w:r>
        </w:hyperlink>
      </w:r>
    </w:p>
    <w:p>
      <w:pPr>
        <w:pStyle w:val="itssubhead"/>
        <w:keepNext/>
        <w:keepLines/>
        <w:spacing w:after="0"/>
      </w:pPr>
      <w:r>
        <w:t>WOMEN'S ADVANCEMENT (Agenda Item 28a)</w:t>
      </w:r>
    </w:p>
    <w:p>
      <w:pPr>
        <w:pStyle w:val="itsentry"/>
        <w:keepNext/>
        <w:keepLines/>
        <w:spacing w:after="0"/>
      </w:pPr>
      <w:r>
        <w:t>Ellinger, Jiri</w:t>
      </w:r>
      <w:r>
        <w:t xml:space="preserve"> - </w:t>
      </w:r>
      <w:r>
        <w:rPr>
          <w:color w:val="000000" w:themeColor="hyperlink"/>
          <w:u w:val="single"/>
        </w:rPr>
        <w:hyperlink r:id="rId50">
          <w:r>
            <w:rPr/>
            <w:t>A/C.3/72/SR.7</w:t>
          </w:r>
        </w:hyperlink>
      </w:r>
      <w:r>
        <w:br/>
      </w:r>
    </w:p>
    <w:p>
      <w:pPr>
        <w:pStyle w:val="itshead"/>
        <w:keepNext/>
        <w:keepLines/>
      </w:pPr>
      <w:r>
        <w:t>Czechia. President</w:t>
      </w:r>
    </w:p>
    <w:p>
      <w:pPr>
        <w:pStyle w:val="itssubhead"/>
        <w:keepNext/>
        <w:keepLines/>
        <w:spacing w:after="0"/>
      </w:pPr>
      <w:r>
        <w:t>UN. GENERAL ASSEMBLY (72ND SESS. : 2017-2018)--GENERAL DEBATE (Agenda Item 8)</w:t>
      </w:r>
    </w:p>
    <w:p>
      <w:pPr>
        <w:pStyle w:val="itsentry"/>
        <w:keepNext/>
        <w:keepLines/>
        <w:spacing w:after="0"/>
      </w:pPr>
      <w:r>
        <w:t>Zeman, Milos</w:t>
      </w:r>
      <w:r>
        <w:t xml:space="preserve"> - </w:t>
      </w:r>
      <w:r>
        <w:rPr>
          <w:color w:val="000000" w:themeColor="hyperlink"/>
          <w:u w:val="single"/>
        </w:rPr>
        <w:hyperlink r:id="rId252">
          <w:r>
            <w:rPr/>
            <w:t>A/72/PV.3</w:t>
          </w:r>
        </w:hyperlink>
      </w:r>
    </w:p>
    <w:p>
      <w:pPr>
        <w:pStyle w:val="itssubhead"/>
        <w:keepNext/>
        <w:keepLines/>
        <w:spacing w:after="0"/>
      </w:pPr>
      <w:r>
        <w:t>UN. GENERAL ASSEMBLY (72ND SESS. : 2017-2018)--SPECIAL STATEMENTS (Agenda Item )</w:t>
      </w:r>
    </w:p>
    <w:p>
      <w:pPr>
        <w:pStyle w:val="itsentry"/>
        <w:keepNext/>
        <w:keepLines/>
        <w:spacing w:after="0"/>
      </w:pPr>
      <w:r>
        <w:t>Zeman, Milos</w:t>
      </w:r>
      <w:r>
        <w:t xml:space="preserve"> - </w:t>
      </w:r>
      <w:r>
        <w:rPr>
          <w:color w:val="000000" w:themeColor="hyperlink"/>
          <w:u w:val="single"/>
        </w:rPr>
        <w:hyperlink r:id="rId252">
          <w:r>
            <w:rPr/>
            <w:t>A/72/PV.3</w:t>
          </w:r>
        </w:hyperlink>
      </w:r>
      <w:r>
        <w:br/>
      </w:r>
    </w:p>
    <w:p>
      <w:pPr>
        <w:pStyle w:val="itshead"/>
        <w:keepNext/>
        <w:keepLines/>
      </w:pPr>
      <w:r>
        <w:t>Côte d'Ivoire</w:t>
      </w:r>
    </w:p>
    <w:p>
      <w:pPr>
        <w:pStyle w:val="itssubhead"/>
        <w:keepNext/>
        <w:keepLines/>
        <w:spacing w:after="0"/>
      </w:pPr>
      <w:r>
        <w:t>UN. GENERAL ASSEMBLY (72ND SESS. : 2017-2018). 1ST COMMITTEE--GENERAL DEBATE (Agenda Item 8)</w:t>
      </w:r>
    </w:p>
    <w:p>
      <w:pPr>
        <w:pStyle w:val="itsentry"/>
        <w:keepNext/>
        <w:keepLines/>
        <w:spacing w:after="0"/>
      </w:pPr>
      <w:r>
        <w:t>Tanoh-Boutchoué, Bernard</w:t>
      </w:r>
      <w:r>
        <w:t xml:space="preserve"> - </w:t>
      </w:r>
      <w:r>
        <w:rPr>
          <w:color w:val="000000" w:themeColor="hyperlink"/>
          <w:u w:val="single"/>
        </w:rPr>
        <w:hyperlink r:id="rId62">
          <w:r>
            <w:rPr/>
            <w:t>A/C.1/72/PV.8</w:t>
          </w:r>
        </w:hyperlink>
      </w:r>
    </w:p>
    <w:p>
      <w:pPr>
        <w:pStyle w:val="itssubhead"/>
        <w:keepNext/>
        <w:keepLines/>
        <w:spacing w:after="0"/>
      </w:pPr>
      <w:r>
        <w:t>UN. GENERAL ASSEMBLY (72ND SESS. : 2017-2018)--AGENDA (Agenda Item 7)</w:t>
      </w:r>
    </w:p>
    <w:p>
      <w:pPr>
        <w:pStyle w:val="itsentry"/>
        <w:keepNext/>
        <w:keepLines/>
        <w:spacing w:after="0"/>
      </w:pPr>
      <w:r>
        <w:t>Gbrou, Joseph</w:t>
      </w:r>
      <w:r>
        <w:t xml:space="preserve"> - </w:t>
      </w:r>
      <w:r>
        <w:rPr>
          <w:color w:val="000000" w:themeColor="hyperlink"/>
          <w:u w:val="single"/>
        </w:rPr>
        <w:hyperlink r:id="rId241">
          <w:r>
            <w:rPr/>
            <w:t>A/BUR/72/SR.2</w:t>
          </w:r>
        </w:hyperlink>
      </w:r>
    </w:p>
    <w:p>
      <w:pPr>
        <w:pStyle w:val="itssubhead"/>
        <w:keepNext/>
        <w:keepLines/>
        <w:spacing w:after="0"/>
      </w:pPr>
      <w:r>
        <w:t>DECOLONIZATION (Agenda Item 62)</w:t>
      </w:r>
    </w:p>
    <w:p>
      <w:pPr>
        <w:pStyle w:val="itsentry"/>
        <w:keepNext/>
        <w:keepLines/>
        <w:spacing w:after="0"/>
      </w:pPr>
      <w:r>
        <w:t>Tanoh-Boutchoué, Bernard</w:t>
      </w:r>
      <w:r>
        <w:t xml:space="preserve"> - </w:t>
      </w:r>
      <w:r>
        <w:rPr>
          <w:color w:val="000000" w:themeColor="hyperlink"/>
          <w:u w:val="single"/>
        </w:rPr>
        <w:hyperlink r:id="rId17">
          <w:r>
            <w:rPr/>
            <w:t>A/C.4/72/SR.8</w:t>
          </w:r>
        </w:hyperlink>
      </w:r>
    </w:p>
    <w:p>
      <w:pPr>
        <w:pStyle w:val="itssubhead"/>
        <w:keepNext/>
        <w:keepLines/>
        <w:spacing w:after="0"/>
      </w:pPr>
      <w:r>
        <w:t>UN. GENERAL ASSEMBLY (72ND SESS. : 2017-2018). 5TH COMMITTEE--WORK ORGANIZATION (Agenda Item 7)</w:t>
      </w:r>
    </w:p>
    <w:p>
      <w:pPr>
        <w:pStyle w:val="itsentry"/>
        <w:keepNext/>
        <w:keepLines/>
        <w:spacing w:after="0"/>
      </w:pPr>
      <w:r>
        <w:t>Seka-Fouah, Flora Christiane</w:t>
      </w:r>
      <w:r>
        <w:t xml:space="preserve"> - </w:t>
      </w:r>
      <w:r>
        <w:rPr>
          <w:color w:val="000000" w:themeColor="hyperlink"/>
          <w:u w:val="single"/>
        </w:rPr>
        <w:hyperlink r:id="rId202">
          <w:r>
            <w:rPr/>
            <w:t>A/C.5/72/SR.48</w:t>
          </w:r>
        </w:hyperlink>
      </w:r>
    </w:p>
    <w:p>
      <w:pPr>
        <w:pStyle w:val="itssubhead"/>
        <w:keepNext/>
        <w:keepLines/>
        <w:spacing w:after="0"/>
      </w:pPr>
      <w:r>
        <w:t>WESTERN SAHARA QUESTION (Agenda Item 62)</w:t>
      </w:r>
    </w:p>
    <w:p>
      <w:pPr>
        <w:pStyle w:val="itsentry"/>
        <w:keepNext/>
        <w:keepLines/>
        <w:spacing w:after="0"/>
      </w:pPr>
      <w:r>
        <w:t>Tanoh-Boutchoué, Bernard</w:t>
      </w:r>
      <w:r>
        <w:t xml:space="preserve"> - </w:t>
      </w:r>
      <w:r>
        <w:rPr>
          <w:color w:val="000000" w:themeColor="hyperlink"/>
          <w:u w:val="single"/>
        </w:rPr>
        <w:hyperlink r:id="rId17">
          <w:r>
            <w:rPr/>
            <w:t>A/C.4/72/SR.8</w:t>
          </w:r>
        </w:hyperlink>
      </w:r>
    </w:p>
    <w:p>
      <w:pPr>
        <w:pStyle w:val="itssubhead"/>
        <w:keepNext/>
        <w:keepLines/>
        <w:spacing w:after="0"/>
      </w:pPr>
      <w:r>
        <w:t>TERRORISM (Agenda Item 109)</w:t>
      </w:r>
    </w:p>
    <w:p>
      <w:pPr>
        <w:pStyle w:val="itsentry"/>
        <w:keepNext/>
        <w:keepLines/>
        <w:spacing w:after="0"/>
      </w:pPr>
      <w:r>
        <w:t>Tanoh-Boutchoué, Bernard</w:t>
      </w:r>
      <w:r>
        <w:t xml:space="preserve"> - </w:t>
      </w:r>
      <w:r>
        <w:rPr>
          <w:color w:val="000000" w:themeColor="hyperlink"/>
          <w:u w:val="single"/>
        </w:rPr>
        <w:hyperlink r:id="rId110">
          <w:r>
            <w:rPr/>
            <w:t>A/C.6/72/SR.4</w:t>
          </w:r>
        </w:hyperlink>
      </w:r>
    </w:p>
    <w:p>
      <w:pPr>
        <w:pStyle w:val="itssubhead"/>
        <w:keepNext/>
        <w:keepLines/>
        <w:spacing w:after="0"/>
      </w:pPr>
      <w:r>
        <w:t>UN--ADMINISTRATION (Agenda Item 134)</w:t>
      </w:r>
    </w:p>
    <w:p>
      <w:pPr>
        <w:pStyle w:val="itsentry"/>
        <w:keepNext/>
        <w:keepLines/>
        <w:spacing w:after="0"/>
      </w:pPr>
      <w:r>
        <w:t>Seka-Fouah, Flora Christiane</w:t>
      </w:r>
      <w:r>
        <w:t xml:space="preserve"> - </w:t>
      </w:r>
      <w:r>
        <w:rPr>
          <w:color w:val="000000" w:themeColor="hyperlink"/>
          <w:u w:val="single"/>
        </w:rPr>
        <w:hyperlink r:id="rId31">
          <w:r>
            <w:rPr/>
            <w:t>A/C.5/72/SR.19</w:t>
          </w:r>
        </w:hyperlink>
      </w:r>
    </w:p>
    <w:p>
      <w:pPr>
        <w:pStyle w:val="itssubhead"/>
        <w:keepNext/>
        <w:keepLines/>
        <w:spacing w:after="0"/>
      </w:pPr>
      <w:r>
        <w:t>WOMEN'S ADVANCEMENT (Agenda Item 28a)</w:t>
      </w:r>
    </w:p>
    <w:p>
      <w:pPr>
        <w:pStyle w:val="itsentry"/>
        <w:keepNext/>
        <w:keepLines/>
        <w:spacing w:after="0"/>
      </w:pPr>
      <w:r>
        <w:t>Tanoh-Boutchoué, Bernard</w:t>
      </w:r>
      <w:r>
        <w:t xml:space="preserve"> - </w:t>
      </w:r>
      <w:r>
        <w:rPr>
          <w:color w:val="000000" w:themeColor="hyperlink"/>
          <w:u w:val="single"/>
        </w:rPr>
        <w:hyperlink r:id="rId121">
          <w:r>
            <w:rPr/>
            <w:t>A/C.3/72/SR.10</w:t>
          </w:r>
        </w:hyperlink>
      </w:r>
    </w:p>
    <w:p>
      <w:pPr>
        <w:pStyle w:val="itssubhead"/>
        <w:keepNext/>
        <w:keepLines/>
        <w:spacing w:after="0"/>
      </w:pPr>
      <w:r>
        <w:t>WOMEN'S ADVANCEMENT--CONFERENCES (Agenda Item 28b)</w:t>
      </w:r>
    </w:p>
    <w:p>
      <w:pPr>
        <w:pStyle w:val="itsentry"/>
        <w:keepNext/>
        <w:keepLines/>
        <w:spacing w:after="0"/>
      </w:pPr>
      <w:r>
        <w:t>Tanoh-Boutchoué, Bernard</w:t>
      </w:r>
      <w:r>
        <w:t xml:space="preserve"> - </w:t>
      </w:r>
      <w:r>
        <w:rPr>
          <w:color w:val="000000" w:themeColor="hyperlink"/>
          <w:u w:val="single"/>
        </w:rPr>
        <w:hyperlink r:id="rId121">
          <w:r>
            <w:rPr/>
            <w:t>A/C.3/72/SR.10</w:t>
          </w:r>
        </w:hyperlink>
      </w:r>
      <w:r>
        <w:br/>
      </w:r>
    </w:p>
    <w:p>
      <w:pPr>
        <w:pStyle w:val="itshead"/>
        <w:keepNext/>
        <w:keepLines/>
      </w:pPr>
      <w:r>
        <w:t>Côte d'Ivoire. President</w:t>
      </w:r>
    </w:p>
    <w:p>
      <w:pPr>
        <w:pStyle w:val="itssubhead"/>
        <w:keepNext/>
        <w:keepLines/>
        <w:spacing w:after="0"/>
      </w:pPr>
      <w:r>
        <w:t>UN. GENERAL ASSEMBLY (72ND SESS. : 2017-2018)--SPECIAL STATEMENTS (Agenda Item )</w:t>
      </w:r>
    </w:p>
    <w:p>
      <w:pPr>
        <w:pStyle w:val="itsentry"/>
        <w:keepNext/>
        <w:keepLines/>
        <w:spacing w:after="0"/>
      </w:pPr>
      <w:r>
        <w:t>Ouattara, Alassane Dramane</w:t>
      </w:r>
      <w:r>
        <w:t xml:space="preserve"> - </w:t>
      </w:r>
      <w:r>
        <w:rPr>
          <w:color w:val="000000" w:themeColor="hyperlink"/>
          <w:u w:val="single"/>
        </w:rPr>
        <w:hyperlink r:id="rId285">
          <w:r>
            <w:rPr/>
            <w:t>A/72/PV.8</w:t>
          </w:r>
        </w:hyperlink>
      </w:r>
    </w:p>
    <w:p>
      <w:pPr>
        <w:pStyle w:val="itssubhead"/>
        <w:keepNext/>
        <w:keepLines/>
        <w:spacing w:after="0"/>
      </w:pPr>
      <w:r>
        <w:t>UN. GENERAL ASSEMBLY (72ND SESS. : 2017-2018)--GENERAL DEBATE (Agenda Item 8)</w:t>
      </w:r>
    </w:p>
    <w:p>
      <w:pPr>
        <w:pStyle w:val="itsentry"/>
        <w:keepNext/>
        <w:keepLines/>
        <w:spacing w:after="0"/>
      </w:pPr>
      <w:r>
        <w:t>Ouattara, Alassane Dramane</w:t>
      </w:r>
      <w:r>
        <w:t xml:space="preserve"> - </w:t>
      </w:r>
      <w:r>
        <w:rPr>
          <w:color w:val="000000" w:themeColor="hyperlink"/>
          <w:u w:val="single"/>
        </w:rPr>
        <w:hyperlink r:id="rId285">
          <w:r>
            <w:rPr/>
            <w:t>A/72/PV.8</w:t>
          </w:r>
        </w:hyperlink>
      </w:r>
      <w:r>
        <w:br/>
      </w:r>
    </w:p>
    <w:p>
      <w:pPr>
        <w:pStyle w:val="itshead"/>
        <w:keepNext/>
        <w:keepLines/>
      </w:pPr>
      <w:r>
        <w:t>De-Alerting Group</w:t>
      </w:r>
    </w:p>
    <w:p>
      <w:pPr>
        <w:pStyle w:val="itssubhead"/>
        <w:keepNext/>
        <w:keepLines/>
        <w:spacing w:after="0"/>
      </w:pPr>
      <w:r>
        <w:t>NUCLEAR DISARMAMENT (Agenda Item 99b)</w:t>
      </w:r>
    </w:p>
    <w:p>
      <w:pPr>
        <w:pStyle w:val="itsentry"/>
        <w:keepNext/>
        <w:keepLines/>
        <w:spacing w:after="0"/>
      </w:pPr>
      <w:r>
        <w:t>Walder-Brundin, Eva (Sweden)</w:t>
      </w:r>
      <w:r>
        <w:t xml:space="preserve"> - </w:t>
      </w:r>
      <w:r>
        <w:rPr>
          <w:color w:val="000000" w:themeColor="hyperlink"/>
          <w:u w:val="single"/>
        </w:rPr>
        <w:hyperlink r:id="rId24">
          <w:r>
            <w:rPr/>
            <w:t>A/C.1/72/PV.10</w:t>
          </w:r>
        </w:hyperlink>
      </w:r>
      <w:r>
        <w:br/>
      </w:r>
    </w:p>
    <w:p>
      <w:pPr>
        <w:pStyle w:val="itshead"/>
        <w:keepNext/>
        <w:keepLines/>
      </w:pPr>
      <w:r>
        <w:t>Democratic People's Republic of Korea</w:t>
      </w:r>
    </w:p>
    <w:p>
      <w:pPr>
        <w:pStyle w:val="itssubhead"/>
        <w:keepNext/>
        <w:keepLines/>
        <w:spacing w:after="0"/>
      </w:pPr>
      <w:r>
        <w:t>HUMAN RIGHTS (Agenda Item 72)</w:t>
      </w:r>
    </w:p>
    <w:p>
      <w:pPr>
        <w:pStyle w:val="itsentry"/>
        <w:keepNext/>
        <w:keepLines/>
        <w:spacing w:after="0"/>
      </w:pPr>
      <w:r>
        <w:t>Ri, Song Chol</w:t>
      </w:r>
      <w:r>
        <w:t xml:space="preserve"> - </w:t>
      </w:r>
      <w:r>
        <w:rPr>
          <w:color w:val="000000" w:themeColor="hyperlink"/>
          <w:u w:val="single"/>
        </w:rPr>
        <w:hyperlink r:id="rId92">
          <w:r>
            <w:rPr/>
            <w:t>A/C.3/72/SR.35</w:t>
          </w:r>
        </w:hyperlink>
      </w:r>
    </w:p>
    <w:p>
      <w:pPr>
        <w:pStyle w:val="itsentry"/>
        <w:keepNext/>
        <w:keepLines/>
        <w:spacing w:after="0"/>
      </w:pPr>
      <w:r>
        <w:t xml:space="preserve">Ja, Song Nam </w:t>
      </w:r>
      <w:r>
        <w:t xml:space="preserve"> - </w:t>
      </w:r>
      <w:r>
        <w:rPr>
          <w:color w:val="000000" w:themeColor="hyperlink"/>
          <w:u w:val="single"/>
        </w:rPr>
        <w:hyperlink r:id="rId92">
          <w:r>
            <w:rPr/>
            <w:t>A/C.3/72/SR.35</w:t>
          </w:r>
        </w:hyperlink>
      </w:r>
    </w:p>
    <w:p>
      <w:pPr>
        <w:pStyle w:val="itssubhead"/>
        <w:keepNext/>
        <w:keepLines/>
        <w:spacing w:after="0"/>
      </w:pPr>
      <w:r>
        <w:t>HUMAN RIGHTS--MYANMAR (Agenda Item 72c)</w:t>
      </w:r>
    </w:p>
    <w:p>
      <w:pPr>
        <w:pStyle w:val="itsentry"/>
        <w:keepNext/>
        <w:keepLines/>
        <w:spacing w:after="0"/>
      </w:pPr>
      <w:r>
        <w:t>Ri, Song Chol</w:t>
      </w:r>
      <w:r>
        <w:t xml:space="preserve"> - </w:t>
      </w:r>
      <w:r>
        <w:rPr>
          <w:color w:val="000000" w:themeColor="hyperlink"/>
          <w:u w:val="single"/>
        </w:rPr>
        <w:hyperlink r:id="rId195">
          <w:r>
            <w:rPr/>
            <w:t>A/C.3/72/SR.31</w:t>
          </w:r>
        </w:hyperlink>
      </w:r>
      <w:r>
        <w:t xml:space="preserve">; </w:t>
      </w:r>
      <w:r>
        <w:rPr>
          <w:color w:val="000000" w:themeColor="hyperlink"/>
          <w:u w:val="single"/>
        </w:rPr>
        <w:hyperlink r:id="rId173">
          <w:r>
            <w:rPr/>
            <w:t>A/C.3/72/SR.47</w:t>
          </w:r>
        </w:hyperlink>
      </w:r>
    </w:p>
    <w:p>
      <w:pPr>
        <w:pStyle w:val="itssubhead"/>
        <w:keepNext/>
        <w:keepLines/>
        <w:spacing w:after="0"/>
      </w:pPr>
      <w:r>
        <w:t>UN. HUMAN RIGHTS COUNCIL--REPORTS (Agenda Item 67)</w:t>
      </w:r>
    </w:p>
    <w:p>
      <w:pPr>
        <w:pStyle w:val="itsentry"/>
        <w:keepNext/>
        <w:keepLines/>
        <w:spacing w:after="0"/>
      </w:pPr>
      <w:r>
        <w:t>Ri, Song Chol</w:t>
      </w:r>
      <w:r>
        <w:t xml:space="preserve"> - </w:t>
      </w:r>
      <w:r>
        <w:rPr>
          <w:color w:val="000000" w:themeColor="hyperlink"/>
          <w:u w:val="single"/>
        </w:rPr>
        <w:hyperlink r:id="rId111">
          <w:r>
            <w:rPr/>
            <w:t>A/C.3/72/SR.42</w:t>
          </w:r>
        </w:hyperlink>
      </w:r>
    </w:p>
    <w:p>
      <w:pPr>
        <w:pStyle w:val="itssubhead"/>
        <w:keepNext/>
        <w:keepLines/>
        <w:spacing w:after="0"/>
      </w:pPr>
      <w:r>
        <w:t>WOMEN'S ADVANCEMENT (Agenda Item 28a)</w:t>
      </w:r>
    </w:p>
    <w:p>
      <w:pPr>
        <w:pStyle w:val="itsentry"/>
        <w:keepNext/>
        <w:keepLines/>
        <w:spacing w:after="0"/>
      </w:pPr>
      <w:r>
        <w:t>Ri, Song Chol</w:t>
      </w:r>
      <w:r>
        <w:t xml:space="preserve"> - </w:t>
      </w:r>
      <w:r>
        <w:rPr>
          <w:color w:val="000000" w:themeColor="hyperlink"/>
          <w:u w:val="single"/>
        </w:rPr>
        <w:hyperlink r:id="rId121">
          <w:r>
            <w:rPr/>
            <w:t>A/C.3/72/SR.10</w:t>
          </w:r>
        </w:hyperlink>
      </w:r>
    </w:p>
    <w:p>
      <w:pPr>
        <w:pStyle w:val="itssubhead"/>
        <w:keepNext/>
        <w:keepLines/>
        <w:spacing w:after="0"/>
      </w:pPr>
      <w:r>
        <w:t>TERRITORIES OCCUPIED BY ISRAEL--HUMAN RIGHTS (Agenda Item 54)</w:t>
      </w:r>
    </w:p>
    <w:p>
      <w:pPr>
        <w:pStyle w:val="itsentry"/>
        <w:keepNext/>
        <w:keepLines/>
        <w:spacing w:after="0"/>
      </w:pPr>
      <w:r>
        <w:t>Kim, In Ryong</w:t>
      </w:r>
      <w:r>
        <w:t xml:space="preserve"> - </w:t>
      </w:r>
      <w:r>
        <w:rPr>
          <w:color w:val="000000" w:themeColor="hyperlink"/>
          <w:u w:val="single"/>
        </w:rPr>
        <w:hyperlink r:id="rId150">
          <w:r>
            <w:rPr/>
            <w:t>A/C.4/72/SR.27</w:t>
          </w:r>
        </w:hyperlink>
      </w:r>
    </w:p>
    <w:p>
      <w:pPr>
        <w:pStyle w:val="itssubhead"/>
        <w:keepNext/>
        <w:keepLines/>
        <w:spacing w:after="0"/>
      </w:pPr>
      <w:r>
        <w:t>RESPONSIBILITY TO PROTECT (Agenda Item 132)</w:t>
      </w:r>
    </w:p>
    <w:p>
      <w:pPr>
        <w:pStyle w:val="itsentry"/>
        <w:keepNext/>
        <w:keepLines/>
        <w:spacing w:after="0"/>
      </w:pPr>
      <w:r>
        <w:t xml:space="preserve">Ja, Song Nam </w:t>
      </w:r>
      <w:r>
        <w:t xml:space="preserve"> - </w:t>
      </w:r>
      <w:r>
        <w:rPr>
          <w:color w:val="000000" w:themeColor="hyperlink"/>
          <w:u w:val="single"/>
        </w:rPr>
        <w:hyperlink r:id="rId88">
          <w:r>
            <w:rPr/>
            <w:t>A/72/PV.105</w:t>
          </w:r>
        </w:hyperlink>
      </w:r>
    </w:p>
    <w:p>
      <w:pPr>
        <w:pStyle w:val="itsentry"/>
        <w:keepNext/>
        <w:keepLines/>
        <w:spacing w:after="0"/>
      </w:pPr>
      <w:r>
        <w:t>Ri, Song Chol</w:t>
      </w:r>
      <w:r>
        <w:t xml:space="preserve"> - </w:t>
      </w:r>
      <w:r>
        <w:rPr>
          <w:color w:val="000000" w:themeColor="hyperlink"/>
          <w:u w:val="single"/>
        </w:rPr>
        <w:hyperlink r:id="rId99">
          <w:r>
            <w:rPr/>
            <w:t>A/72/PV.2</w:t>
          </w:r>
        </w:hyperlink>
      </w:r>
    </w:p>
    <w:p>
      <w:pPr>
        <w:pStyle w:val="itssubhead"/>
        <w:keepNext/>
        <w:keepLines/>
        <w:spacing w:after="0"/>
      </w:pPr>
      <w:r>
        <w:t>DISAPPEARANCE OF PERSONS (Agenda Item 72b)</w:t>
      </w:r>
    </w:p>
    <w:p>
      <w:pPr>
        <w:pStyle w:val="itsentry"/>
        <w:keepNext/>
        <w:keepLines/>
        <w:spacing w:after="0"/>
      </w:pPr>
      <w:r>
        <w:t>Ri, Song Chol</w:t>
      </w:r>
      <w:r>
        <w:t xml:space="preserve"> - </w:t>
      </w:r>
      <w:r>
        <w:rPr>
          <w:color w:val="000000" w:themeColor="hyperlink"/>
          <w:u w:val="single"/>
        </w:rPr>
        <w:hyperlink r:id="rId61">
          <w:r>
            <w:rPr/>
            <w:t>A/C.3/72/SR.24</w:t>
          </w:r>
        </w:hyperlink>
      </w:r>
      <w:r>
        <w:t xml:space="preserve">; </w:t>
      </w:r>
      <w:r>
        <w:rPr>
          <w:color w:val="000000" w:themeColor="hyperlink"/>
          <w:u w:val="single"/>
        </w:rPr>
        <w:hyperlink r:id="rId146">
          <w:r>
            <w:rPr/>
            <w:t>A/C.3/72/SR.49</w:t>
          </w:r>
        </w:hyperlink>
      </w:r>
    </w:p>
    <w:p>
      <w:pPr>
        <w:pStyle w:val="itssubhead"/>
        <w:keepNext/>
        <w:keepLines/>
        <w:spacing w:after="0"/>
      </w:pPr>
      <w:r>
        <w:t>CUBA--UNITED STATES (Agenda Item 42)</w:t>
      </w:r>
    </w:p>
    <w:p>
      <w:pPr>
        <w:pStyle w:val="itsentry"/>
        <w:keepNext/>
        <w:keepLines/>
        <w:spacing w:after="0"/>
      </w:pPr>
      <w:r>
        <w:t>Kim, In Ryong</w:t>
      </w:r>
      <w:r>
        <w:t xml:space="preserve"> - </w:t>
      </w:r>
      <w:r>
        <w:rPr>
          <w:color w:val="000000" w:themeColor="hyperlink"/>
          <w:u w:val="single"/>
        </w:rPr>
        <w:hyperlink r:id="rId41">
          <w:r>
            <w:rPr/>
            <w:t>A/72/PV.38</w:t>
          </w:r>
        </w:hyperlink>
      </w:r>
    </w:p>
    <w:p>
      <w:pPr>
        <w:pStyle w:val="itssubhead"/>
        <w:keepNext/>
        <w:keepLines/>
        <w:spacing w:after="0"/>
      </w:pPr>
      <w:r>
        <w:t>NUCLEAR WEAPON TESTS--TREATY (Agenda Item 105)</w:t>
      </w:r>
    </w:p>
    <w:p>
      <w:pPr>
        <w:pStyle w:val="itsentry"/>
        <w:keepNext/>
        <w:keepLines/>
        <w:spacing w:after="0"/>
      </w:pPr>
      <w:r>
        <w:t>Ri, In Il</w:t>
      </w:r>
      <w:r>
        <w:t xml:space="preserve"> - </w:t>
      </w:r>
      <w:r>
        <w:rPr>
          <w:color w:val="000000" w:themeColor="hyperlink"/>
          <w:u w:val="single"/>
        </w:rPr>
        <w:hyperlink r:id="rId158">
          <w:r>
            <w:rPr/>
            <w:t>A/C.1/72/PV.25</w:t>
          </w:r>
        </w:hyperlink>
      </w:r>
    </w:p>
    <w:p>
      <w:pPr>
        <w:pStyle w:val="itssubhead"/>
        <w:keepNext/>
        <w:keepLines/>
        <w:spacing w:after="0"/>
      </w:pPr>
      <w:r>
        <w:t>NUCLEAR WEAPONS--ELIMINATION (Agenda Item 99z)</w:t>
      </w:r>
    </w:p>
    <w:p>
      <w:pPr>
        <w:pStyle w:val="itsentry"/>
        <w:keepNext/>
        <w:keepLines/>
        <w:spacing w:after="0"/>
      </w:pPr>
      <w:r>
        <w:t>Ri, In Il</w:t>
      </w:r>
      <w:r>
        <w:t xml:space="preserve"> - </w:t>
      </w:r>
      <w:r>
        <w:rPr>
          <w:color w:val="000000" w:themeColor="hyperlink"/>
          <w:u w:val="single"/>
        </w:rPr>
        <w:hyperlink r:id="rId154">
          <w:r>
            <w:rPr/>
            <w:t>A/C.1/72/PV.23</w:t>
          </w:r>
        </w:hyperlink>
      </w:r>
      <w:r>
        <w:t xml:space="preserve">; </w:t>
      </w:r>
      <w:r>
        <w:rPr>
          <w:color w:val="000000" w:themeColor="hyperlink"/>
          <w:u w:val="single"/>
        </w:rPr>
        <w:hyperlink r:id="rId112">
          <w:r>
            <w:rPr/>
            <w:t>A/C.1/72/PV.24</w:t>
          </w:r>
        </w:hyperlink>
      </w:r>
    </w:p>
    <w:p>
      <w:pPr>
        <w:pStyle w:val="itssubhead"/>
        <w:keepNext/>
        <w:keepLines/>
        <w:spacing w:after="0"/>
      </w:pPr>
      <w:r>
        <w:t>NUCLEAR DISARMAMENT NEGOTIATIONS (Agenda Item 99bb)</w:t>
      </w:r>
    </w:p>
    <w:p>
      <w:pPr>
        <w:pStyle w:val="itsentry"/>
        <w:keepNext/>
        <w:keepLines/>
        <w:spacing w:after="0"/>
      </w:pPr>
      <w:r>
        <w:t>Kim, In Ryong</w:t>
      </w:r>
      <w:r>
        <w:t xml:space="preserve"> - </w:t>
      </w:r>
      <w:r>
        <w:rPr>
          <w:color w:val="000000" w:themeColor="hyperlink"/>
          <w:u w:val="single"/>
        </w:rPr>
        <w:hyperlink r:id="rId253">
          <w:r>
            <w:rPr/>
            <w:t>A/C.1/72/PV.14</w:t>
          </w:r>
        </w:hyperlink>
      </w:r>
    </w:p>
    <w:p>
      <w:pPr>
        <w:pStyle w:val="itssubhead"/>
        <w:keepNext/>
        <w:keepLines/>
        <w:spacing w:after="0"/>
      </w:pPr>
      <w:r>
        <w:t>UN. GENERAL ASSEMBLY (72ND SESS. : 2017-2018)--GENERAL DEBATE (Agenda Item 8)</w:t>
      </w:r>
    </w:p>
    <w:p>
      <w:pPr>
        <w:pStyle w:val="itsentry"/>
        <w:keepNext/>
        <w:keepLines/>
        <w:spacing w:after="0"/>
      </w:pPr>
      <w:r>
        <w:t>Ri, Yong Ho</w:t>
      </w:r>
      <w:r>
        <w:t xml:space="preserve"> - </w:t>
      </w:r>
      <w:r>
        <w:rPr>
          <w:color w:val="000000" w:themeColor="hyperlink"/>
          <w:u w:val="single"/>
        </w:rPr>
        <w:hyperlink r:id="rId211">
          <w:r>
            <w:rPr/>
            <w:t>A/72/PV.20</w:t>
          </w:r>
        </w:hyperlink>
      </w:r>
    </w:p>
    <w:p>
      <w:pPr>
        <w:pStyle w:val="itssubhead"/>
        <w:keepNext/>
        <w:keepLines/>
        <w:spacing w:after="0"/>
      </w:pPr>
      <w:r>
        <w:t>OUTER SPACE--PEACEFUL USES--INTERNATIONAL COOPERATION (Agenda Item 52a)</w:t>
      </w:r>
    </w:p>
    <w:p>
      <w:pPr>
        <w:pStyle w:val="itsentry"/>
        <w:keepNext/>
        <w:keepLines/>
        <w:spacing w:after="0"/>
      </w:pPr>
      <w:r>
        <w:t>Kim, In Ryong</w:t>
      </w:r>
      <w:r>
        <w:t xml:space="preserve"> - </w:t>
      </w:r>
      <w:r>
        <w:rPr>
          <w:color w:val="000000" w:themeColor="hyperlink"/>
          <w:u w:val="single"/>
        </w:rPr>
        <w:hyperlink r:id="rId97">
          <w:r>
            <w:rPr/>
            <w:t>A/C.4/72/SR.13</w:t>
          </w:r>
        </w:hyperlink>
      </w:r>
    </w:p>
    <w:p>
      <w:pPr>
        <w:pStyle w:val="itssubhead"/>
        <w:keepNext/>
        <w:keepLines/>
        <w:spacing w:after="0"/>
      </w:pPr>
      <w:r>
        <w:t>WOMEN'S ADVANCEMENT--CONFERENCES (Agenda Item 28b)</w:t>
      </w:r>
    </w:p>
    <w:p>
      <w:pPr>
        <w:pStyle w:val="itsentry"/>
        <w:keepNext/>
        <w:keepLines/>
        <w:spacing w:after="0"/>
      </w:pPr>
      <w:r>
        <w:t>Ri, Song Chol</w:t>
      </w:r>
      <w:r>
        <w:t xml:space="preserve"> - </w:t>
      </w:r>
      <w:r>
        <w:rPr>
          <w:color w:val="000000" w:themeColor="hyperlink"/>
          <w:u w:val="single"/>
        </w:rPr>
        <w:hyperlink r:id="rId121">
          <w:r>
            <w:rPr/>
            <w:t>A/C.3/72/SR.10</w:t>
          </w:r>
        </w:hyperlink>
      </w:r>
    </w:p>
    <w:p>
      <w:pPr>
        <w:pStyle w:val="itssubhead"/>
        <w:keepNext/>
        <w:keepLines/>
        <w:spacing w:after="0"/>
      </w:pPr>
      <w:r>
        <w:t>HUMAN RIGHTS--DEMOCRATIC PEOPLE'S REPUBLIC OF KOREA (Agenda Item 72c)</w:t>
      </w:r>
    </w:p>
    <w:p>
      <w:pPr>
        <w:pStyle w:val="itsentry"/>
        <w:keepNext/>
        <w:keepLines/>
        <w:spacing w:after="0"/>
      </w:pPr>
      <w:r>
        <w:t xml:space="preserve">Ja, Song Nam </w:t>
      </w:r>
      <w:r>
        <w:t xml:space="preserve"> - </w:t>
      </w:r>
      <w:r>
        <w:rPr>
          <w:color w:val="000000" w:themeColor="hyperlink"/>
          <w:u w:val="single"/>
        </w:rPr>
        <w:hyperlink r:id="rId273">
          <w:r>
            <w:rPr/>
            <w:t>A/72/PV.73</w:t>
          </w:r>
        </w:hyperlink>
      </w:r>
      <w:r>
        <w:t xml:space="preserve">; </w:t>
      </w:r>
      <w:r>
        <w:rPr>
          <w:color w:val="000000" w:themeColor="hyperlink"/>
          <w:u w:val="single"/>
        </w:rPr>
        <w:hyperlink r:id="rId191">
          <w:r>
            <w:rPr/>
            <w:t>A/C.3/72/SR.45</w:t>
          </w:r>
        </w:hyperlink>
      </w:r>
    </w:p>
    <w:p>
      <w:pPr>
        <w:pStyle w:val="itssubhead"/>
        <w:keepNext/>
        <w:keepLines/>
        <w:spacing w:after="0"/>
      </w:pPr>
      <w:r>
        <w:t>UN. SECURITY COUNCIL--MEMBERSHIP (Agenda Item 122)</w:t>
      </w:r>
    </w:p>
    <w:p>
      <w:pPr>
        <w:pStyle w:val="itsentry"/>
        <w:keepNext/>
        <w:keepLines/>
        <w:spacing w:after="0"/>
      </w:pPr>
      <w:r>
        <w:t xml:space="preserve">Ja, Song Nam </w:t>
      </w:r>
      <w:r>
        <w:t xml:space="preserve"> - </w:t>
      </w:r>
      <w:r>
        <w:rPr>
          <w:color w:val="000000" w:themeColor="hyperlink"/>
          <w:u w:val="single"/>
        </w:rPr>
        <w:hyperlink r:id="rId81">
          <w:r>
            <w:rPr/>
            <w:t>A/72/PV.41</w:t>
          </w:r>
        </w:hyperlink>
      </w:r>
    </w:p>
    <w:p>
      <w:pPr>
        <w:pStyle w:val="itssubhead"/>
        <w:keepNext/>
        <w:keepLines/>
        <w:spacing w:after="0"/>
      </w:pPr>
      <w:r>
        <w:t>UN--BUDGET (2018-2019) (Agenda Item 136)</w:t>
      </w:r>
    </w:p>
    <w:p>
      <w:pPr>
        <w:pStyle w:val="itsentry"/>
        <w:keepNext/>
        <w:keepLines/>
        <w:spacing w:after="0"/>
      </w:pPr>
      <w:r>
        <w:t>Ri, Song Chol</w:t>
      </w:r>
      <w:r>
        <w:t xml:space="preserve"> - </w:t>
      </w:r>
      <w:r>
        <w:rPr>
          <w:color w:val="000000" w:themeColor="hyperlink"/>
          <w:u w:val="single"/>
        </w:rPr>
        <w:hyperlink r:id="rId227">
          <w:r>
            <w:rPr/>
            <w:t>A/72/PV.76</w:t>
          </w:r>
        </w:hyperlink>
      </w:r>
    </w:p>
    <w:p>
      <w:pPr>
        <w:pStyle w:val="itssubhead"/>
        <w:keepNext/>
        <w:keepLines/>
        <w:spacing w:after="0"/>
      </w:pPr>
      <w:r>
        <w:t>UN. GENERAL ASSEMBLY (72ND SESS. : 2017-2018). 1ST COMMITTEE--GENERAL DEBATE (Agenda Item 8)</w:t>
      </w:r>
    </w:p>
    <w:p>
      <w:pPr>
        <w:pStyle w:val="itsentry"/>
        <w:keepNext/>
        <w:keepLines/>
        <w:spacing w:after="0"/>
      </w:pPr>
      <w:r>
        <w:t>Ri, In Il</w:t>
      </w:r>
      <w:r>
        <w:t xml:space="preserve"> - </w:t>
      </w:r>
      <w:r>
        <w:rPr>
          <w:color w:val="000000" w:themeColor="hyperlink"/>
          <w:u w:val="single"/>
        </w:rPr>
        <w:hyperlink r:id="rId156">
          <w:r>
            <w:rPr/>
            <w:t>A/C.1/72/PV.3</w:t>
          </w:r>
        </w:hyperlink>
      </w:r>
      <w:r>
        <w:t xml:space="preserve">; </w:t>
      </w:r>
      <w:r>
        <w:rPr>
          <w:color w:val="000000" w:themeColor="hyperlink"/>
          <w:u w:val="single"/>
        </w:rPr>
        <w:hyperlink r:id="rId249">
          <w:r>
            <w:rPr/>
            <w:t>A/C.1/72/PV.4</w:t>
          </w:r>
        </w:hyperlink>
      </w:r>
      <w:r>
        <w:t xml:space="preserve">; </w:t>
      </w:r>
      <w:r>
        <w:rPr>
          <w:color w:val="000000" w:themeColor="hyperlink"/>
          <w:u w:val="single"/>
        </w:rPr>
        <w:hyperlink r:id="rId104">
          <w:r>
            <w:rPr/>
            <w:t>A/C.1/72/PV.5</w:t>
          </w:r>
        </w:hyperlink>
      </w:r>
      <w:r>
        <w:t xml:space="preserve">; </w:t>
      </w:r>
      <w:r>
        <w:rPr>
          <w:color w:val="000000" w:themeColor="hyperlink"/>
          <w:u w:val="single"/>
        </w:rPr>
        <w:hyperlink r:id="rId138">
          <w:r>
            <w:rPr/>
            <w:t>A/C.1/72/PV.6</w:t>
          </w:r>
        </w:hyperlink>
      </w:r>
      <w:r>
        <w:t xml:space="preserve">; </w:t>
      </w:r>
      <w:r>
        <w:rPr>
          <w:color w:val="000000" w:themeColor="hyperlink"/>
          <w:u w:val="single"/>
        </w:rPr>
        <w:hyperlink r:id="rId215">
          <w:r>
            <w:rPr/>
            <w:t>A/C.1/72/PV.7</w:t>
          </w:r>
        </w:hyperlink>
      </w:r>
      <w:r>
        <w:t xml:space="preserve">; </w:t>
      </w:r>
      <w:r>
        <w:rPr>
          <w:color w:val="000000" w:themeColor="hyperlink"/>
          <w:u w:val="single"/>
        </w:rPr>
        <w:hyperlink r:id="rId82">
          <w:r>
            <w:rPr/>
            <w:t>A/C.1/72/PV.9</w:t>
          </w:r>
        </w:hyperlink>
      </w:r>
    </w:p>
    <w:p>
      <w:pPr>
        <w:pStyle w:val="itsentry"/>
        <w:keepNext/>
        <w:keepLines/>
        <w:spacing w:after="0"/>
      </w:pPr>
      <w:r>
        <w:t xml:space="preserve">Ja, Song Nam </w:t>
      </w:r>
      <w:r>
        <w:t xml:space="preserve"> - </w:t>
      </w:r>
      <w:r>
        <w:rPr>
          <w:color w:val="000000" w:themeColor="hyperlink"/>
          <w:u w:val="single"/>
        </w:rPr>
        <w:hyperlink r:id="rId138">
          <w:r>
            <w:rPr/>
            <w:t>A/C.1/72/PV.6</w:t>
          </w:r>
        </w:hyperlink>
      </w:r>
    </w:p>
    <w:p>
      <w:pPr>
        <w:pStyle w:val="itssubhead"/>
        <w:keepNext/>
        <w:keepLines/>
        <w:spacing w:after="0"/>
      </w:pPr>
      <w:r>
        <w:t>HUMAN RIGHTS--SYRIAN ARAB REPUBLIC (Agenda Item 72c)</w:t>
      </w:r>
    </w:p>
    <w:p>
      <w:pPr>
        <w:pStyle w:val="itsentry"/>
        <w:keepNext/>
        <w:keepLines/>
        <w:spacing w:after="0"/>
      </w:pPr>
      <w:r>
        <w:t>Ri, Song Chol</w:t>
      </w:r>
      <w:r>
        <w:t xml:space="preserve"> - </w:t>
      </w:r>
      <w:r>
        <w:rPr>
          <w:color w:val="000000" w:themeColor="hyperlink"/>
          <w:u w:val="single"/>
        </w:rPr>
        <w:hyperlink r:id="rId105">
          <w:r>
            <w:rPr/>
            <w:t>A/C.3/72/SR.46</w:t>
          </w:r>
        </w:hyperlink>
      </w:r>
    </w:p>
    <w:p>
      <w:pPr>
        <w:pStyle w:val="itssubhead"/>
        <w:keepNext/>
        <w:keepLines/>
        <w:spacing w:after="0"/>
      </w:pPr>
      <w:r>
        <w:t>HUMAN RIGHTS--REPORTS (Agenda Item 72c)</w:t>
      </w:r>
    </w:p>
    <w:p>
      <w:pPr>
        <w:pStyle w:val="itsentry"/>
        <w:keepNext/>
        <w:keepLines/>
        <w:spacing w:after="0"/>
      </w:pPr>
      <w:r>
        <w:t>Jo, Jong Chol</w:t>
      </w:r>
      <w:r>
        <w:t xml:space="preserve"> - </w:t>
      </w:r>
      <w:r>
        <w:rPr>
          <w:color w:val="000000" w:themeColor="hyperlink"/>
          <w:u w:val="single"/>
        </w:rPr>
        <w:hyperlink r:id="rId129">
          <w:r>
            <w:rPr/>
            <w:t>A/C.3/72/SR.33</w:t>
          </w:r>
        </w:hyperlink>
      </w:r>
    </w:p>
    <w:p>
      <w:pPr>
        <w:pStyle w:val="itssubhead"/>
        <w:keepNext/>
        <w:keepLines/>
        <w:spacing w:after="0"/>
      </w:pPr>
      <w:r>
        <w:t>UN--CHARTER (Agenda Item 83)</w:t>
      </w:r>
    </w:p>
    <w:p>
      <w:pPr>
        <w:pStyle w:val="itsentry"/>
        <w:keepNext/>
        <w:keepLines/>
        <w:spacing w:after="0"/>
      </w:pPr>
      <w:r>
        <w:t>Kim, In Ryong</w:t>
      </w:r>
      <w:r>
        <w:t xml:space="preserve"> - </w:t>
      </w:r>
      <w:r>
        <w:rPr>
          <w:color w:val="000000" w:themeColor="hyperlink"/>
          <w:u w:val="single"/>
        </w:rPr>
        <w:hyperlink r:id="rId218">
          <w:r>
            <w:rPr/>
            <w:t>A/C.6/72/SR.12</w:t>
          </w:r>
        </w:hyperlink>
      </w:r>
    </w:p>
    <w:p>
      <w:pPr>
        <w:pStyle w:val="itsentry"/>
        <w:keepNext/>
        <w:keepLines/>
        <w:spacing w:after="0"/>
      </w:pPr>
      <w:r>
        <w:t>Pak, Chol Jin</w:t>
      </w:r>
      <w:r>
        <w:t xml:space="preserve"> - </w:t>
      </w:r>
      <w:r>
        <w:rPr>
          <w:color w:val="000000" w:themeColor="hyperlink"/>
          <w:u w:val="single"/>
        </w:rPr>
        <w:hyperlink r:id="rId218">
          <w:r>
            <w:rPr/>
            <w:t>A/C.6/72/SR.12</w:t>
          </w:r>
        </w:hyperlink>
      </w:r>
    </w:p>
    <w:p>
      <w:pPr>
        <w:pStyle w:val="itssubhead"/>
        <w:keepNext/>
        <w:keepLines/>
        <w:spacing w:after="0"/>
      </w:pPr>
      <w:r>
        <w:t>NUCLEAR DISARMAMENT (Agenda Item 99b)</w:t>
      </w:r>
    </w:p>
    <w:p>
      <w:pPr>
        <w:pStyle w:val="itsentry"/>
        <w:keepNext/>
        <w:keepLines/>
        <w:spacing w:after="0"/>
      </w:pPr>
      <w:r>
        <w:t>Kim, In Ryong</w:t>
      </w:r>
      <w:r>
        <w:t xml:space="preserve"> - </w:t>
      </w:r>
      <w:r>
        <w:rPr>
          <w:color w:val="000000" w:themeColor="hyperlink"/>
          <w:u w:val="single"/>
        </w:rPr>
        <w:hyperlink r:id="rId253">
          <w:r>
            <w:rPr/>
            <w:t>A/C.1/72/PV.14</w:t>
          </w:r>
        </w:hyperlink>
      </w:r>
    </w:p>
    <w:p>
      <w:pPr>
        <w:pStyle w:val="itsentry"/>
        <w:keepNext/>
        <w:keepLines/>
        <w:spacing w:after="0"/>
      </w:pPr>
      <w:r>
        <w:t>Ri, In Il</w:t>
      </w:r>
      <w:r>
        <w:t xml:space="preserve"> - </w:t>
      </w:r>
      <w:r>
        <w:rPr>
          <w:color w:val="000000" w:themeColor="hyperlink"/>
          <w:u w:val="single"/>
        </w:rPr>
        <w:hyperlink r:id="rId24">
          <w:r>
            <w:rPr/>
            <w:t>A/C.1/72/PV.10</w:t>
          </w:r>
        </w:hyperlink>
      </w:r>
      <w:r>
        <w:t xml:space="preserve">; </w:t>
      </w:r>
      <w:r>
        <w:rPr>
          <w:color w:val="000000" w:themeColor="hyperlink"/>
          <w:u w:val="single"/>
        </w:rPr>
        <w:hyperlink r:id="rId186">
          <w:r>
            <w:rPr/>
            <w:t>A/C.1/72/PV.12</w:t>
          </w:r>
        </w:hyperlink>
      </w:r>
      <w:r>
        <w:t xml:space="preserve">; </w:t>
      </w:r>
      <w:r>
        <w:rPr>
          <w:color w:val="000000" w:themeColor="hyperlink"/>
          <w:u w:val="single"/>
        </w:rPr>
        <w:hyperlink r:id="rId119">
          <w:r>
            <w:rPr/>
            <w:t>A/C.1/72/PV.13</w:t>
          </w:r>
        </w:hyperlink>
      </w:r>
      <w:r>
        <w:t xml:space="preserve">; </w:t>
      </w:r>
      <w:r>
        <w:rPr>
          <w:color w:val="000000" w:themeColor="hyperlink"/>
          <w:u w:val="single"/>
        </w:rPr>
        <w:hyperlink r:id="rId253">
          <w:r>
            <w:rPr/>
            <w:t>A/C.1/72/PV.14</w:t>
          </w:r>
        </w:hyperlink>
      </w:r>
      <w:r>
        <w:t xml:space="preserve">; </w:t>
      </w:r>
      <w:r>
        <w:rPr>
          <w:color w:val="000000" w:themeColor="hyperlink"/>
          <w:u w:val="single"/>
        </w:rPr>
        <w:hyperlink r:id="rId115">
          <w:r>
            <w:rPr/>
            <w:t>A/C.1/72/PV.15</w:t>
          </w:r>
        </w:hyperlink>
      </w:r>
      <w:r>
        <w:t xml:space="preserve">; </w:t>
      </w:r>
      <w:r>
        <w:rPr>
          <w:color w:val="000000" w:themeColor="hyperlink"/>
          <w:u w:val="single"/>
        </w:rPr>
        <w:hyperlink r:id="rId33">
          <w:r>
            <w:rPr/>
            <w:t>A/C.1/72/PV.20</w:t>
          </w:r>
        </w:hyperlink>
      </w:r>
      <w:r>
        <w:t xml:space="preserve">; </w:t>
      </w:r>
      <w:r>
        <w:rPr>
          <w:color w:val="000000" w:themeColor="hyperlink"/>
          <w:u w:val="single"/>
        </w:rPr>
        <w:hyperlink r:id="rId44">
          <w:r>
            <w:rPr/>
            <w:t>A/C.1/72/PV.22</w:t>
          </w:r>
        </w:hyperlink>
      </w:r>
    </w:p>
    <w:p>
      <w:pPr>
        <w:pStyle w:val="itssubhead"/>
        <w:keepNext/>
        <w:keepLines/>
        <w:spacing w:after="0"/>
      </w:pPr>
      <w:r>
        <w:t>WEAPONS--OUTER SPACE (Agenda Item 97b)</w:t>
      </w:r>
    </w:p>
    <w:p>
      <w:pPr>
        <w:pStyle w:val="itsentry"/>
        <w:keepNext/>
        <w:keepLines/>
        <w:spacing w:after="0"/>
      </w:pPr>
      <w:r>
        <w:t>Ri, In Il</w:t>
      </w:r>
      <w:r>
        <w:t xml:space="preserve"> - </w:t>
      </w:r>
      <w:r>
        <w:rPr>
          <w:color w:val="000000" w:themeColor="hyperlink"/>
          <w:u w:val="single"/>
        </w:rPr>
        <w:hyperlink r:id="rId95">
          <w:r>
            <w:rPr/>
            <w:t>A/C.1/72/PV.16</w:t>
          </w:r>
        </w:hyperlink>
      </w:r>
    </w:p>
    <w:p>
      <w:pPr>
        <w:pStyle w:val="itsentry"/>
        <w:keepNext/>
        <w:keepLines/>
        <w:spacing w:after="0"/>
      </w:pPr>
      <w:r>
        <w:t>Kim, In Ryong</w:t>
      </w:r>
      <w:r>
        <w:t xml:space="preserve"> - </w:t>
      </w:r>
      <w:r>
        <w:rPr>
          <w:color w:val="000000" w:themeColor="hyperlink"/>
          <w:u w:val="single"/>
        </w:rPr>
        <w:hyperlink r:id="rId95">
          <w:r>
            <w:rPr/>
            <w:t>A/C.1/72/PV.16</w:t>
          </w:r>
        </w:hyperlink>
      </w:r>
    </w:p>
    <w:p>
      <w:pPr>
        <w:pStyle w:val="itssubhead"/>
        <w:keepNext/>
        <w:keepLines/>
        <w:spacing w:after="0"/>
      </w:pPr>
      <w:r>
        <w:t>HUMAN RIGHTS ADVANCEMENT (Agenda Item 72b)</w:t>
      </w:r>
    </w:p>
    <w:p>
      <w:pPr>
        <w:pStyle w:val="itsentry"/>
        <w:keepNext/>
        <w:keepLines/>
        <w:spacing w:after="0"/>
      </w:pPr>
      <w:r>
        <w:t>Ri, Song Chol</w:t>
      </w:r>
      <w:r>
        <w:t xml:space="preserve"> - </w:t>
      </w:r>
      <w:r>
        <w:rPr>
          <w:color w:val="000000" w:themeColor="hyperlink"/>
          <w:u w:val="single"/>
        </w:rPr>
        <w:hyperlink r:id="rId170">
          <w:r>
            <w:rPr/>
            <w:t>A/C.3/72/SR.20</w:t>
          </w:r>
        </w:hyperlink>
      </w:r>
    </w:p>
    <w:p>
      <w:pPr>
        <w:pStyle w:val="itssubhead"/>
        <w:keepNext/>
        <w:keepLines/>
        <w:spacing w:after="0"/>
      </w:pPr>
      <w:r>
        <w:t>SANCTIONS--INTERNATIONAL RELATIONS (Agenda Item 72b)</w:t>
      </w:r>
    </w:p>
    <w:p>
      <w:pPr>
        <w:pStyle w:val="itsentry"/>
        <w:keepNext/>
        <w:keepLines/>
        <w:spacing w:after="0"/>
      </w:pPr>
      <w:r>
        <w:t>Ri, Song Chol</w:t>
      </w:r>
      <w:r>
        <w:t xml:space="preserve"> - </w:t>
      </w:r>
      <w:r>
        <w:rPr>
          <w:color w:val="000000" w:themeColor="hyperlink"/>
          <w:u w:val="single"/>
        </w:rPr>
        <w:hyperlink r:id="rId124">
          <w:r>
            <w:rPr/>
            <w:t>A/C.3/72/SR.23</w:t>
          </w:r>
        </w:hyperlink>
      </w:r>
    </w:p>
    <w:p>
      <w:pPr>
        <w:pStyle w:val="itssubhead"/>
        <w:keepNext/>
        <w:keepLines/>
        <w:spacing w:after="0"/>
      </w:pPr>
      <w:r>
        <w:t>NUCLEAR-WEAPON-FREE ZONE--MIDDLE EAST (Agenda Item 95)</w:t>
      </w:r>
    </w:p>
    <w:p>
      <w:pPr>
        <w:pStyle w:val="itsentry"/>
        <w:keepNext/>
        <w:keepLines/>
        <w:spacing w:after="0"/>
      </w:pPr>
      <w:r>
        <w:t>Ri, In Il</w:t>
      </w:r>
      <w:r>
        <w:t xml:space="preserve"> - </w:t>
      </w:r>
      <w:r>
        <w:rPr>
          <w:color w:val="000000" w:themeColor="hyperlink"/>
          <w:u w:val="single"/>
        </w:rPr>
        <w:hyperlink r:id="rId119">
          <w:r>
            <w:rPr/>
            <w:t>A/C.1/72/PV.13</w:t>
          </w:r>
        </w:hyperlink>
      </w:r>
    </w:p>
    <w:p>
      <w:pPr>
        <w:pStyle w:val="itssubhead"/>
        <w:keepNext/>
        <w:keepLines/>
        <w:spacing w:after="0"/>
      </w:pPr>
      <w:r>
        <w:t>ARMS RACE--OUTER SPACE (Agenda Item 97a)</w:t>
      </w:r>
    </w:p>
    <w:p>
      <w:pPr>
        <w:pStyle w:val="itsentry"/>
        <w:keepNext/>
        <w:keepLines/>
        <w:spacing w:after="0"/>
      </w:pPr>
      <w:r>
        <w:t>Kim, In Ryong</w:t>
      </w:r>
      <w:r>
        <w:t xml:space="preserve"> - </w:t>
      </w:r>
      <w:r>
        <w:rPr>
          <w:color w:val="000000" w:themeColor="hyperlink"/>
          <w:u w:val="single"/>
        </w:rPr>
        <w:hyperlink r:id="rId95">
          <w:r>
            <w:rPr/>
            <w:t>A/C.1/72/PV.16</w:t>
          </w:r>
        </w:hyperlink>
      </w:r>
    </w:p>
    <w:p>
      <w:pPr>
        <w:pStyle w:val="itssubhead"/>
        <w:keepNext/>
        <w:keepLines/>
        <w:spacing w:after="0"/>
      </w:pPr>
      <w:r>
        <w:t>HUMAN RIGHTS--BELARUS (Agenda Item 72c)</w:t>
      </w:r>
    </w:p>
    <w:p>
      <w:pPr>
        <w:pStyle w:val="itsentry"/>
        <w:keepNext/>
        <w:keepLines/>
        <w:spacing w:after="0"/>
      </w:pPr>
      <w:r>
        <w:t>Ri, Song Chol</w:t>
      </w:r>
      <w:r>
        <w:t xml:space="preserve"> - </w:t>
      </w:r>
      <w:r>
        <w:rPr>
          <w:color w:val="000000" w:themeColor="hyperlink"/>
          <w:u w:val="single"/>
        </w:rPr>
        <w:hyperlink r:id="rId126">
          <w:r>
            <w:rPr/>
            <w:t>A/C.3/72/SR.32</w:t>
          </w:r>
        </w:hyperlink>
      </w:r>
    </w:p>
    <w:p>
      <w:pPr>
        <w:pStyle w:val="itssubhead"/>
        <w:keepNext/>
        <w:keepLines/>
        <w:spacing w:after="0"/>
      </w:pPr>
      <w:r>
        <w:t>CHILDREN--UN. GENERAL ASSEMBLY (27TH SPECIAL SESS. : 2002) (Agenda Item 68b)</w:t>
      </w:r>
    </w:p>
    <w:p>
      <w:pPr>
        <w:pStyle w:val="itsentry"/>
        <w:keepNext/>
        <w:keepLines/>
        <w:spacing w:after="0"/>
      </w:pPr>
      <w:r>
        <w:t xml:space="preserve">Ja, Song Nam </w:t>
      </w:r>
      <w:r>
        <w:t xml:space="preserve"> - </w:t>
      </w:r>
      <w:r>
        <w:rPr>
          <w:color w:val="000000" w:themeColor="hyperlink"/>
          <w:u w:val="single"/>
        </w:rPr>
        <w:hyperlink r:id="rId122">
          <w:r>
            <w:rPr/>
            <w:t>A/C.3/72/SR.15</w:t>
          </w:r>
        </w:hyperlink>
      </w:r>
    </w:p>
    <w:p>
      <w:pPr>
        <w:pStyle w:val="itsentry"/>
        <w:keepNext/>
        <w:keepLines/>
        <w:spacing w:after="0"/>
      </w:pPr>
      <w:r>
        <w:t>Ri, Song Chol</w:t>
      </w:r>
      <w:r>
        <w:t xml:space="preserve"> - </w:t>
      </w:r>
      <w:r>
        <w:rPr>
          <w:color w:val="000000" w:themeColor="hyperlink"/>
          <w:u w:val="single"/>
        </w:rPr>
        <w:hyperlink r:id="rId68">
          <w:r>
            <w:rPr/>
            <w:t>A/C.3/72/SR.13</w:t>
          </w:r>
        </w:hyperlink>
      </w:r>
    </w:p>
    <w:p>
      <w:pPr>
        <w:pStyle w:val="itssubhead"/>
        <w:keepNext/>
        <w:keepLines/>
        <w:spacing w:after="0"/>
      </w:pPr>
      <w:r>
        <w:t>UN. GENERAL ASSEMBLY (72ND SESS. : 2017-2018)--AGENDA (Agenda Item 7)</w:t>
      </w:r>
    </w:p>
    <w:p>
      <w:pPr>
        <w:pStyle w:val="itsentry"/>
        <w:keepNext/>
        <w:keepLines/>
        <w:spacing w:after="0"/>
      </w:pPr>
      <w:r>
        <w:t>Ri, Song Chol</w:t>
      </w:r>
      <w:r>
        <w:t xml:space="preserve"> - </w:t>
      </w:r>
      <w:r>
        <w:rPr>
          <w:color w:val="000000" w:themeColor="hyperlink"/>
          <w:u w:val="single"/>
        </w:rPr>
        <w:hyperlink r:id="rId99">
          <w:r>
            <w:rPr/>
            <w:t>A/72/PV.2</w:t>
          </w:r>
        </w:hyperlink>
      </w:r>
      <w:r>
        <w:t xml:space="preserve">; </w:t>
      </w:r>
      <w:r>
        <w:rPr>
          <w:color w:val="000000" w:themeColor="hyperlink"/>
          <w:u w:val="single"/>
        </w:rPr>
        <w:hyperlink r:id="rId66">
          <w:r>
            <w:rPr/>
            <w:t>A/BUR/72/SR.1</w:t>
          </w:r>
        </w:hyperlink>
      </w:r>
    </w:p>
    <w:p>
      <w:pPr>
        <w:pStyle w:val="itssubhead"/>
        <w:keepNext/>
        <w:keepLines/>
        <w:spacing w:after="0"/>
      </w:pPr>
      <w:r>
        <w:t>RIGHTS OF THE CHILD (Agenda Item 68a)</w:t>
      </w:r>
    </w:p>
    <w:p>
      <w:pPr>
        <w:pStyle w:val="itsentry"/>
        <w:keepNext/>
        <w:keepLines/>
        <w:spacing w:after="0"/>
      </w:pPr>
      <w:r>
        <w:t>Ri, Song Chol</w:t>
      </w:r>
      <w:r>
        <w:t xml:space="preserve"> - </w:t>
      </w:r>
      <w:r>
        <w:rPr>
          <w:color w:val="000000" w:themeColor="hyperlink"/>
          <w:u w:val="single"/>
        </w:rPr>
        <w:hyperlink r:id="rId68">
          <w:r>
            <w:rPr/>
            <w:t>A/C.3/72/SR.13</w:t>
          </w:r>
        </w:hyperlink>
      </w:r>
    </w:p>
    <w:p>
      <w:pPr>
        <w:pStyle w:val="itsentry"/>
        <w:keepNext/>
        <w:keepLines/>
        <w:spacing w:after="0"/>
      </w:pPr>
      <w:r>
        <w:t xml:space="preserve">Ja, Song Nam </w:t>
      </w:r>
      <w:r>
        <w:t xml:space="preserve"> - </w:t>
      </w:r>
      <w:r>
        <w:rPr>
          <w:color w:val="000000" w:themeColor="hyperlink"/>
          <w:u w:val="single"/>
        </w:rPr>
        <w:hyperlink r:id="rId122">
          <w:r>
            <w:rPr/>
            <w:t>A/C.3/72/SR.15</w:t>
          </w:r>
        </w:hyperlink>
      </w:r>
    </w:p>
    <w:p>
      <w:pPr>
        <w:pStyle w:val="itssubhead"/>
        <w:keepNext/>
        <w:keepLines/>
        <w:spacing w:after="0"/>
      </w:pPr>
      <w:r>
        <w:t>HUMAN RIGHTS--IRAN (ISLAMIC REPUBLIC OF) (Agenda Item 72c)</w:t>
      </w:r>
    </w:p>
    <w:p>
      <w:pPr>
        <w:pStyle w:val="itsentry"/>
        <w:keepNext/>
        <w:keepLines/>
        <w:spacing w:after="0"/>
      </w:pPr>
      <w:r>
        <w:t>Ri, Song Chol</w:t>
      </w:r>
      <w:r>
        <w:t xml:space="preserve"> - </w:t>
      </w:r>
      <w:r>
        <w:rPr>
          <w:color w:val="000000" w:themeColor="hyperlink"/>
          <w:u w:val="single"/>
        </w:rPr>
        <w:hyperlink r:id="rId195">
          <w:r>
            <w:rPr/>
            <w:t>A/C.3/72/SR.31</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Ja, Song Nam </w:t>
      </w:r>
      <w:r>
        <w:t xml:space="preserve"> - </w:t>
      </w:r>
      <w:r>
        <w:rPr>
          <w:color w:val="000000" w:themeColor="hyperlink"/>
          <w:u w:val="single"/>
        </w:rPr>
        <w:hyperlink r:id="rId248">
          <w:r>
            <w:rPr/>
            <w:t>A/C.2/72/SR.4</w:t>
          </w:r>
        </w:hyperlink>
      </w:r>
    </w:p>
    <w:p>
      <w:pPr>
        <w:pStyle w:val="itssubhead"/>
        <w:keepNext/>
        <w:keepLines/>
        <w:spacing w:after="0"/>
      </w:pPr>
      <w:r>
        <w:t>IAEA--REPORTS (2016) (Agenda Item 89)</w:t>
      </w:r>
    </w:p>
    <w:p>
      <w:pPr>
        <w:pStyle w:val="itsentry"/>
        <w:keepNext/>
        <w:keepLines/>
        <w:spacing w:after="0"/>
      </w:pPr>
      <w:r>
        <w:t xml:space="preserve">Ja, Song Nam </w:t>
      </w:r>
      <w:r>
        <w:t xml:space="preserve"> - </w:t>
      </w:r>
      <w:r>
        <w:rPr>
          <w:color w:val="000000" w:themeColor="hyperlink"/>
          <w:u w:val="single"/>
        </w:rPr>
        <w:hyperlink r:id="rId127">
          <w:r>
            <w:rPr/>
            <w:t>A/72/PV.46</w:t>
          </w:r>
        </w:hyperlink>
      </w:r>
    </w:p>
    <w:p>
      <w:pPr>
        <w:pStyle w:val="itsentry"/>
        <w:keepNext/>
        <w:keepLines/>
        <w:spacing w:after="0"/>
      </w:pPr>
      <w:r>
        <w:t>Jo, Tong Hyon</w:t>
      </w:r>
      <w:r>
        <w:t xml:space="preserve"> - </w:t>
      </w:r>
      <w:r>
        <w:rPr>
          <w:color w:val="000000" w:themeColor="hyperlink"/>
          <w:u w:val="single"/>
        </w:rPr>
        <w:hyperlink r:id="rId175">
          <w:r>
            <w:rPr/>
            <w:t>A/72/PV.47</w:t>
          </w:r>
        </w:hyperlink>
      </w:r>
    </w:p>
    <w:p>
      <w:pPr>
        <w:pStyle w:val="itssubhead"/>
        <w:keepNext/>
        <w:keepLines/>
        <w:spacing w:after="0"/>
      </w:pPr>
      <w:r>
        <w:t>CHEMICAL WEAPONS--TREATY (1993) (Agenda Item 99l)</w:t>
      </w:r>
    </w:p>
    <w:p>
      <w:pPr>
        <w:pStyle w:val="itsentry"/>
        <w:keepNext/>
        <w:keepLines/>
        <w:spacing w:after="0"/>
      </w:pPr>
      <w:r>
        <w:t>Kim, In Ryong</w:t>
      </w:r>
      <w:r>
        <w:t xml:space="preserve"> - </w:t>
      </w:r>
      <w:r>
        <w:rPr>
          <w:color w:val="000000" w:themeColor="hyperlink"/>
          <w:u w:val="single"/>
        </w:rPr>
        <w:hyperlink r:id="rId120">
          <w:r>
            <w:rPr/>
            <w:t>A/C.1/72/PV.28</w:t>
          </w:r>
        </w:hyperlink>
      </w:r>
    </w:p>
    <w:p>
      <w:pPr>
        <w:pStyle w:val="itssubhead"/>
        <w:keepNext/>
        <w:keepLines/>
        <w:spacing w:after="0"/>
      </w:pPr>
      <w:r>
        <w:t>TERRORISM (Agenda Item 109)</w:t>
      </w:r>
    </w:p>
    <w:p>
      <w:pPr>
        <w:pStyle w:val="itsentry"/>
        <w:keepNext/>
        <w:keepLines/>
        <w:spacing w:after="0"/>
      </w:pPr>
      <w:r>
        <w:t>Kim, In Ryong</w:t>
      </w:r>
      <w:r>
        <w:t xml:space="preserve"> - </w:t>
      </w:r>
      <w:r>
        <w:rPr>
          <w:color w:val="000000" w:themeColor="hyperlink"/>
          <w:u w:val="single"/>
        </w:rPr>
        <w:hyperlink r:id="rId110">
          <w:r>
            <w:rPr/>
            <w:t>A/C.6/72/SR.4</w:t>
          </w:r>
        </w:hyperlink>
      </w:r>
    </w:p>
    <w:p>
      <w:pPr>
        <w:pStyle w:val="itssubhead"/>
        <w:keepNext/>
        <w:keepLines/>
        <w:spacing w:after="0"/>
      </w:pPr>
      <w:r>
        <w:t>NUCLEAR NON-PROLIFERATION--TREATY COMPLIANCE (Agenda Item 99aa)</w:t>
      </w:r>
    </w:p>
    <w:p>
      <w:pPr>
        <w:pStyle w:val="itsentry"/>
        <w:keepNext/>
        <w:keepLines/>
        <w:spacing w:after="0"/>
      </w:pPr>
      <w:r>
        <w:t>Ri, In Il</w:t>
      </w:r>
      <w:r>
        <w:t xml:space="preserve"> - </w:t>
      </w:r>
      <w:r>
        <w:rPr>
          <w:color w:val="000000" w:themeColor="hyperlink"/>
          <w:u w:val="single"/>
        </w:rPr>
        <w:hyperlink r:id="rId63">
          <w:r>
            <w:rPr/>
            <w:t>A/C.1/72/PV.26</w:t>
          </w:r>
        </w:hyperlink>
      </w:r>
      <w:r>
        <w:br/>
      </w:r>
    </w:p>
    <w:p>
      <w:pPr>
        <w:pStyle w:val="itshead"/>
        <w:keepNext/>
        <w:keepLines/>
      </w:pPr>
      <w:r>
        <w:t>Democratic Republic of the Congo</w:t>
      </w:r>
    </w:p>
    <w:p>
      <w:pPr>
        <w:pStyle w:val="itssubhead"/>
        <w:keepNext/>
        <w:keepLines/>
        <w:spacing w:after="0"/>
      </w:pPr>
      <w:r>
        <w:t>WESTERN SAHARA QUESTION (Agenda Item 62)</w:t>
      </w:r>
    </w:p>
    <w:p>
      <w:pPr>
        <w:pStyle w:val="itsentry"/>
        <w:keepNext/>
        <w:keepLines/>
        <w:spacing w:after="0"/>
      </w:pPr>
      <w:r>
        <w:t>Gata Mavita wa Lufuta, Ignace</w:t>
      </w:r>
      <w:r>
        <w:t xml:space="preserve"> - </w:t>
      </w:r>
      <w:r>
        <w:rPr>
          <w:color w:val="000000" w:themeColor="hyperlink"/>
          <w:u w:val="single"/>
        </w:rPr>
        <w:hyperlink r:id="rId17">
          <w:r>
            <w:rPr/>
            <w:t>A/C.4/72/SR.8</w:t>
          </w:r>
        </w:hyperlink>
      </w:r>
    </w:p>
    <w:p>
      <w:pPr>
        <w:pStyle w:val="itssubhead"/>
        <w:keepNext/>
        <w:keepLines/>
        <w:spacing w:after="0"/>
      </w:pPr>
      <w:r>
        <w:t>INTERNATIONAL JURISDICTION (Agenda Item 85)</w:t>
      </w:r>
    </w:p>
    <w:p>
      <w:pPr>
        <w:pStyle w:val="itsentry"/>
        <w:keepNext/>
        <w:keepLines/>
        <w:spacing w:after="0"/>
      </w:pPr>
      <w:r>
        <w:t>Mukongo Ngay, Zénon</w:t>
      </w:r>
      <w:r>
        <w:t xml:space="preserve"> - </w:t>
      </w:r>
      <w:r>
        <w:rPr>
          <w:color w:val="000000" w:themeColor="hyperlink"/>
          <w:u w:val="single"/>
        </w:rPr>
        <w:hyperlink r:id="rId177">
          <w:r>
            <w:rPr/>
            <w:t>A/C.6/72/SR.14</w:t>
          </w:r>
        </w:hyperlink>
      </w:r>
    </w:p>
    <w:p>
      <w:pPr>
        <w:pStyle w:val="itssubhead"/>
        <w:keepNext/>
        <w:keepLines/>
        <w:spacing w:after="0"/>
      </w:pPr>
      <w:r>
        <w:t>CRIME PREVENTION (Agenda Item 107)</w:t>
      </w:r>
    </w:p>
    <w:p>
      <w:pPr>
        <w:pStyle w:val="itsentry"/>
        <w:keepNext/>
        <w:keepLines/>
        <w:spacing w:after="0"/>
      </w:pPr>
      <w:r>
        <w:t>Ilunga, Emmanuel Ngoie Kasongo</w:t>
      </w:r>
      <w:r>
        <w:t xml:space="preserve"> - </w:t>
      </w:r>
      <w:r>
        <w:rPr>
          <w:color w:val="000000" w:themeColor="hyperlink"/>
          <w:u w:val="single"/>
        </w:rPr>
        <w:hyperlink r:id="rId16">
          <w:r>
            <w:rPr/>
            <w:t>A/72/PV.24</w:t>
          </w:r>
        </w:hyperlink>
      </w:r>
    </w:p>
    <w:p>
      <w:pPr>
        <w:pStyle w:val="itssubhead"/>
        <w:keepNext/>
        <w:keepLines/>
        <w:spacing w:after="0"/>
      </w:pPr>
      <w:r>
        <w:t>NON-CITIZENS--DEPORTATION (Agenda Item 82)</w:t>
      </w:r>
    </w:p>
    <w:p>
      <w:pPr>
        <w:pStyle w:val="itsentry"/>
        <w:keepNext/>
        <w:keepLines/>
        <w:spacing w:after="0"/>
      </w:pPr>
      <w:r>
        <w:t>Mukongo Ngay, Zénon</w:t>
      </w:r>
      <w:r>
        <w:t xml:space="preserve"> - </w:t>
      </w:r>
      <w:r>
        <w:rPr>
          <w:color w:val="000000" w:themeColor="hyperlink"/>
          <w:u w:val="single"/>
        </w:rPr>
        <w:hyperlink r:id="rId200">
          <w:r>
            <w:rPr/>
            <w:t>A/C.6/72/SR.15</w:t>
          </w:r>
        </w:hyperlink>
      </w:r>
      <w:r>
        <w:br/>
      </w:r>
    </w:p>
    <w:p>
      <w:pPr>
        <w:pStyle w:val="itshead"/>
        <w:keepNext/>
        <w:keepLines/>
      </w:pPr>
      <w:r>
        <w:t>Democratic Republic of the Congo. President</w:t>
      </w:r>
    </w:p>
    <w:p>
      <w:pPr>
        <w:pStyle w:val="itssubhead"/>
        <w:keepNext/>
        <w:keepLines/>
        <w:spacing w:after="0"/>
      </w:pPr>
      <w:r>
        <w:t>UN. GENERAL ASSEMBLY (72ND SESS. : 2017-2018)--GENERAL DEBATE (Agenda Item 8)</w:t>
      </w:r>
    </w:p>
    <w:p>
      <w:pPr>
        <w:pStyle w:val="itsentry"/>
        <w:keepNext/>
        <w:keepLines/>
        <w:spacing w:after="0"/>
      </w:pPr>
      <w:r>
        <w:t>Kabila Kabange, Joseph</w:t>
      </w:r>
      <w:r>
        <w:t xml:space="preserve"> - </w:t>
      </w:r>
      <w:r>
        <w:rPr>
          <w:color w:val="000000" w:themeColor="hyperlink"/>
          <w:u w:val="single"/>
        </w:rPr>
        <w:hyperlink r:id="rId286">
          <w:r>
            <w:rPr/>
            <w:t>A/72/PV.19</w:t>
          </w:r>
        </w:hyperlink>
      </w:r>
    </w:p>
    <w:p>
      <w:pPr>
        <w:pStyle w:val="itssubhead"/>
        <w:keepNext/>
        <w:keepLines/>
        <w:spacing w:after="0"/>
      </w:pPr>
      <w:r>
        <w:t>UN. GENERAL ASSEMBLY (72ND SESS. : 2017-2018)--SPECIAL STATEMENTS (Agenda Item )</w:t>
      </w:r>
    </w:p>
    <w:p>
      <w:pPr>
        <w:pStyle w:val="itsentry"/>
        <w:keepNext/>
        <w:keepLines/>
        <w:spacing w:after="0"/>
      </w:pPr>
      <w:r>
        <w:t>Kabila Kabange, Joseph</w:t>
      </w:r>
      <w:r>
        <w:t xml:space="preserve"> - </w:t>
      </w:r>
      <w:r>
        <w:rPr>
          <w:color w:val="000000" w:themeColor="hyperlink"/>
          <w:u w:val="single"/>
        </w:rPr>
        <w:hyperlink r:id="rId286">
          <w:r>
            <w:rPr/>
            <w:t>A/72/PV.19</w:t>
          </w:r>
        </w:hyperlink>
      </w:r>
      <w:r>
        <w:br/>
      </w:r>
    </w:p>
    <w:p>
      <w:pPr>
        <w:pStyle w:val="itshead"/>
        <w:keepNext/>
        <w:keepLines/>
      </w:pPr>
      <w:r>
        <w:t>Denmark</w:t>
      </w:r>
    </w:p>
    <w:p>
      <w:pPr>
        <w:pStyle w:val="itssubhead"/>
        <w:keepNext/>
        <w:keepLines/>
        <w:spacing w:after="0"/>
      </w:pPr>
      <w:r>
        <w:t>YOUTH (Agenda Item 27b)</w:t>
      </w:r>
    </w:p>
    <w:p>
      <w:pPr>
        <w:pStyle w:val="itsentry"/>
        <w:keepNext/>
        <w:keepLines/>
        <w:spacing w:after="0"/>
      </w:pPr>
      <w:r>
        <w:t>Halvorsen, Clara</w:t>
      </w:r>
      <w:r>
        <w:t xml:space="preserve"> - </w:t>
      </w:r>
      <w:r>
        <w:rPr>
          <w:color w:val="000000" w:themeColor="hyperlink"/>
          <w:u w:val="single"/>
        </w:rPr>
        <w:hyperlink r:id="rId223">
          <w:r>
            <w:rPr/>
            <w:t>A/C.3/72/SR.4</w:t>
          </w:r>
        </w:hyperlink>
      </w:r>
    </w:p>
    <w:p>
      <w:pPr>
        <w:pStyle w:val="itssubhead"/>
        <w:keepNext/>
        <w:keepLines/>
        <w:spacing w:after="0"/>
      </w:pPr>
      <w:r>
        <w:t>RELIGIOUS INTOLERANCE (Agenda Item 72b)</w:t>
      </w:r>
    </w:p>
    <w:p>
      <w:pPr>
        <w:pStyle w:val="itsentry"/>
        <w:keepNext/>
        <w:keepLines/>
        <w:spacing w:after="0"/>
      </w:pPr>
      <w:r>
        <w:t>Dissing-Spandet, Mette Noergaard</w:t>
      </w:r>
      <w:r>
        <w:t xml:space="preserve"> - </w:t>
      </w:r>
      <w:r>
        <w:rPr>
          <w:color w:val="000000" w:themeColor="hyperlink"/>
          <w:u w:val="single"/>
        </w:rPr>
        <w:hyperlink r:id="rId90">
          <w:r>
            <w:rPr/>
            <w:t>A/C.3/72/SR.29</w:t>
          </w:r>
        </w:hyperlink>
      </w:r>
    </w:p>
    <w:p>
      <w:pPr>
        <w:pStyle w:val="itssubhead"/>
        <w:keepNext/>
        <w:keepLines/>
        <w:spacing w:after="0"/>
      </w:pPr>
      <w:r>
        <w:t>UN. GENERAL ASSEMBLY (72ND SESS. : 2017-2018)--GENERAL DEBATE (Agenda Item 8)</w:t>
      </w:r>
    </w:p>
    <w:p>
      <w:pPr>
        <w:pStyle w:val="itsentry"/>
        <w:keepNext/>
        <w:keepLines/>
        <w:spacing w:after="0"/>
      </w:pPr>
      <w:r>
        <w:t>Tornaes, Ulla</w:t>
      </w:r>
      <w:r>
        <w:t xml:space="preserve"> - </w:t>
      </w:r>
      <w:r>
        <w:rPr>
          <w:color w:val="000000" w:themeColor="hyperlink"/>
          <w:u w:val="single"/>
        </w:rPr>
        <w:hyperlink r:id="rId77">
          <w:r>
            <w:rPr/>
            <w:t>A/72/PV.14</w:t>
          </w:r>
        </w:hyperlink>
      </w:r>
    </w:p>
    <w:p>
      <w:pPr>
        <w:pStyle w:val="itssubhead"/>
        <w:keepNext/>
        <w:keepLines/>
        <w:spacing w:after="0"/>
      </w:pPr>
      <w:r>
        <w:t>RESPONSIBILITY TO PROTECT (Agenda Item 132)</w:t>
      </w:r>
    </w:p>
    <w:p>
      <w:pPr>
        <w:pStyle w:val="itsentry"/>
        <w:keepNext/>
        <w:keepLines/>
        <w:spacing w:after="0"/>
      </w:pPr>
      <w:r>
        <w:t>Petersen, Ib</w:t>
      </w:r>
      <w:r>
        <w:t xml:space="preserve"> - </w:t>
      </w:r>
      <w:r>
        <w:rPr>
          <w:color w:val="000000" w:themeColor="hyperlink"/>
          <w:u w:val="single"/>
        </w:rPr>
        <w:hyperlink r:id="rId187">
          <w:r>
            <w:rPr/>
            <w:t>A/72/PV.99</w:t>
          </w:r>
        </w:hyperlink>
      </w:r>
    </w:p>
    <w:p>
      <w:pPr>
        <w:pStyle w:val="itssubhead"/>
        <w:keepNext/>
        <w:keepLines/>
        <w:spacing w:after="0"/>
      </w:pPr>
      <w:r>
        <w:t>HUMAN RIGHTS ACTIVISTS (Agenda Item 72b)</w:t>
      </w:r>
    </w:p>
    <w:p>
      <w:pPr>
        <w:pStyle w:val="itsentry"/>
        <w:keepNext/>
        <w:keepLines/>
        <w:spacing w:after="0"/>
      </w:pPr>
      <w:r>
        <w:t>Nielsen, Jeppe Holm</w:t>
      </w:r>
      <w:r>
        <w:t xml:space="preserve"> - </w:t>
      </w:r>
      <w:r>
        <w:rPr>
          <w:color w:val="000000" w:themeColor="hyperlink"/>
          <w:u w:val="single"/>
        </w:rPr>
        <w:hyperlink r:id="rId203">
          <w:r>
            <w:rPr/>
            <w:t>A/C.3/72/SR.30</w:t>
          </w:r>
        </w:hyperlink>
      </w:r>
    </w:p>
    <w:p>
      <w:pPr>
        <w:pStyle w:val="itssubhead"/>
        <w:keepNext/>
        <w:keepLines/>
        <w:spacing w:after="0"/>
      </w:pPr>
      <w:r>
        <w:t>PEACEBUILDING (Agenda Item 65)</w:t>
      </w:r>
    </w:p>
    <w:p>
      <w:pPr>
        <w:pStyle w:val="itsentry"/>
        <w:keepNext/>
        <w:keepLines/>
        <w:spacing w:after="0"/>
      </w:pPr>
      <w:r>
        <w:t>Liisberg, Jonas Bering</w:t>
      </w:r>
      <w:r>
        <w:t xml:space="preserve"> - </w:t>
      </w:r>
      <w:r>
        <w:rPr>
          <w:color w:val="000000" w:themeColor="hyperlink"/>
          <w:u w:val="single"/>
        </w:rPr>
        <w:hyperlink r:id="rId264">
          <w:r>
            <w:rPr/>
            <w:t>A/72/PV.85</w:t>
          </w:r>
        </w:hyperlink>
      </w:r>
    </w:p>
    <w:p>
      <w:pPr>
        <w:pStyle w:val="itssubhead"/>
        <w:keepNext/>
        <w:keepLines/>
        <w:spacing w:after="0"/>
      </w:pPr>
      <w:r>
        <w:t>TORTURE AND OTHER CRUEL TREATMENT (Agenda Item 72a)</w:t>
      </w:r>
    </w:p>
    <w:p>
      <w:pPr>
        <w:pStyle w:val="itsentry"/>
        <w:keepNext/>
        <w:keepLines/>
        <w:spacing w:after="0"/>
      </w:pPr>
      <w:r>
        <w:t>Kofoed, Julie Garfieldt</w:t>
      </w:r>
      <w:r>
        <w:t xml:space="preserve"> - </w:t>
      </w:r>
      <w:r>
        <w:rPr>
          <w:color w:val="000000" w:themeColor="hyperlink"/>
          <w:u w:val="single"/>
        </w:rPr>
        <w:hyperlink r:id="rId236">
          <w:r>
            <w:rPr/>
            <w:t>A/C.3/72/SR.18</w:t>
          </w:r>
        </w:hyperlink>
      </w:r>
      <w:r>
        <w:t xml:space="preserve">; </w:t>
      </w:r>
      <w:r>
        <w:rPr>
          <w:color w:val="000000" w:themeColor="hyperlink"/>
          <w:u w:val="single"/>
        </w:rPr>
        <w:hyperlink r:id="rId75">
          <w:r>
            <w:rPr/>
            <w:t>A/C.3/72/SR.44</w:t>
          </w:r>
        </w:hyperlink>
      </w:r>
    </w:p>
    <w:p>
      <w:pPr>
        <w:pStyle w:val="itssubhead"/>
        <w:keepNext/>
        <w:keepLines/>
        <w:spacing w:after="0"/>
      </w:pPr>
      <w:r>
        <w:t>WOMEN'S ADVANCEMENT--CONFERENCES (Agenda Item 28b)</w:t>
      </w:r>
    </w:p>
    <w:p>
      <w:pPr>
        <w:pStyle w:val="itsentry"/>
        <w:keepNext/>
        <w:keepLines/>
        <w:spacing w:after="0"/>
      </w:pPr>
      <w:r>
        <w:t>Halvorsen, Clara</w:t>
      </w:r>
      <w:r>
        <w:t xml:space="preserve"> - </w:t>
      </w:r>
      <w:r>
        <w:rPr>
          <w:color w:val="000000" w:themeColor="hyperlink"/>
          <w:u w:val="single"/>
        </w:rPr>
        <w:hyperlink r:id="rId121">
          <w:r>
            <w:rPr/>
            <w:t>A/C.3/72/SR.10</w:t>
          </w:r>
        </w:hyperlink>
      </w:r>
    </w:p>
    <w:p>
      <w:pPr>
        <w:pStyle w:val="itsentry"/>
        <w:keepNext/>
        <w:keepLines/>
        <w:spacing w:after="0"/>
      </w:pPr>
      <w:r>
        <w:t>Nielsen, Jeppe Holm</w:t>
      </w:r>
      <w:r>
        <w:t xml:space="preserve"> - </w:t>
      </w:r>
      <w:r>
        <w:rPr>
          <w:color w:val="000000" w:themeColor="hyperlink"/>
          <w:u w:val="single"/>
        </w:rPr>
        <w:hyperlink r:id="rId50">
          <w:r>
            <w:rPr/>
            <w:t>A/C.3/72/SR.7</w:t>
          </w:r>
        </w:hyperlink>
      </w:r>
    </w:p>
    <w:p>
      <w:pPr>
        <w:pStyle w:val="itssubhead"/>
        <w:keepNext/>
        <w:keepLines/>
        <w:spacing w:after="0"/>
      </w:pPr>
      <w:r>
        <w:t>WOMEN'S ADVANCEMENT (Agenda Item 28a)</w:t>
      </w:r>
    </w:p>
    <w:p>
      <w:pPr>
        <w:pStyle w:val="itsentry"/>
        <w:keepNext/>
        <w:keepLines/>
        <w:spacing w:after="0"/>
      </w:pPr>
      <w:r>
        <w:t>Halvorsen, Clara</w:t>
      </w:r>
      <w:r>
        <w:t xml:space="preserve"> - </w:t>
      </w:r>
      <w:r>
        <w:rPr>
          <w:color w:val="000000" w:themeColor="hyperlink"/>
          <w:u w:val="single"/>
        </w:rPr>
        <w:hyperlink r:id="rId121">
          <w:r>
            <w:rPr/>
            <w:t>A/C.3/72/SR.10</w:t>
          </w:r>
        </w:hyperlink>
      </w:r>
    </w:p>
    <w:p>
      <w:pPr>
        <w:pStyle w:val="itsentry"/>
        <w:keepNext/>
        <w:keepLines/>
        <w:spacing w:after="0"/>
      </w:pPr>
      <w:r>
        <w:t>Nielsen, Jeppe Holm</w:t>
      </w:r>
      <w:r>
        <w:t xml:space="preserve"> - </w:t>
      </w:r>
      <w:r>
        <w:rPr>
          <w:color w:val="000000" w:themeColor="hyperlink"/>
          <w:u w:val="single"/>
        </w:rPr>
        <w:hyperlink r:id="rId50">
          <w:r>
            <w:rPr/>
            <w:t>A/C.3/72/SR.7</w:t>
          </w:r>
        </w:hyperlink>
      </w:r>
    </w:p>
    <w:p>
      <w:pPr>
        <w:pStyle w:val="itssubhead"/>
        <w:keepNext/>
        <w:keepLines/>
        <w:spacing w:after="0"/>
      </w:pPr>
      <w:r>
        <w:t>CRIME PREVENTION (Agenda Item 107)</w:t>
      </w:r>
    </w:p>
    <w:p>
      <w:pPr>
        <w:pStyle w:val="itsentry"/>
        <w:keepNext/>
        <w:keepLines/>
        <w:spacing w:after="0"/>
      </w:pPr>
      <w:r>
        <w:t>Petersen, Ib</w:t>
      </w:r>
      <w:r>
        <w:t xml:space="preserve"> - </w:t>
      </w:r>
      <w:r>
        <w:rPr>
          <w:color w:val="000000" w:themeColor="hyperlink"/>
          <w:u w:val="single"/>
        </w:rPr>
        <w:hyperlink r:id="rId166">
          <w:r>
            <w:rPr/>
            <w:t>A/72/PV.25</w:t>
          </w:r>
        </w:hyperlink>
      </w:r>
    </w:p>
    <w:p>
      <w:pPr>
        <w:pStyle w:val="itssubhead"/>
        <w:keepNext/>
        <w:keepLines/>
        <w:spacing w:after="0"/>
      </w:pPr>
      <w:r>
        <w:t>PERSONS WITH DISABILITIES--HUMAN RIGHTS (Agenda Item 72a)</w:t>
      </w:r>
    </w:p>
    <w:p>
      <w:pPr>
        <w:pStyle w:val="itsentry"/>
        <w:keepNext/>
        <w:keepLines/>
        <w:spacing w:after="0"/>
      </w:pPr>
      <w:r>
        <w:t>Nielsen, Jeppe Holm</w:t>
      </w:r>
      <w:r>
        <w:t xml:space="preserve"> - </w:t>
      </w:r>
      <w:r>
        <w:rPr>
          <w:color w:val="000000" w:themeColor="hyperlink"/>
          <w:u w:val="single"/>
        </w:rPr>
        <w:hyperlink r:id="rId168">
          <w:r>
            <w:rPr/>
            <w:t>A/C.3/72/SR.53</w:t>
          </w:r>
        </w:hyperlink>
      </w:r>
    </w:p>
    <w:p>
      <w:pPr>
        <w:pStyle w:val="itssubhead"/>
        <w:keepNext/>
        <w:keepLines/>
        <w:spacing w:after="0"/>
      </w:pPr>
      <w:r>
        <w:t>OPERATIONAL ACTIVITIES--UN SYSTEM (Agenda Item 24a)</w:t>
      </w:r>
    </w:p>
    <w:p>
      <w:pPr>
        <w:pStyle w:val="itsentry"/>
        <w:keepNext/>
        <w:keepLines/>
        <w:spacing w:after="0"/>
      </w:pPr>
      <w:r>
        <w:t>Petersen, Ib</w:t>
      </w:r>
      <w:r>
        <w:t xml:space="preserve"> - </w:t>
      </w:r>
      <w:r>
        <w:rPr>
          <w:color w:val="000000" w:themeColor="hyperlink"/>
          <w:u w:val="single"/>
        </w:rPr>
        <w:hyperlink r:id="rId123">
          <w:r>
            <w:rPr/>
            <w:t>A/72/PV.91</w:t>
          </w:r>
        </w:hyperlink>
      </w:r>
      <w:r>
        <w:br/>
      </w:r>
    </w:p>
    <w:p>
      <w:pPr>
        <w:pStyle w:val="itshead"/>
        <w:keepNext/>
        <w:keepLines/>
      </w:pPr>
      <w:r>
        <w:t>Dependency Studies Project</w:t>
      </w:r>
    </w:p>
    <w:p>
      <w:pPr>
        <w:pStyle w:val="itssubhead"/>
        <w:keepNext/>
        <w:keepLines/>
        <w:spacing w:after="0"/>
      </w:pPr>
      <w:r>
        <w:t>FRENCH POLYNESIA QUESTION (Agenda Item 62)</w:t>
      </w:r>
    </w:p>
    <w:p>
      <w:pPr>
        <w:pStyle w:val="itsentry"/>
        <w:keepNext/>
        <w:keepLines/>
        <w:spacing w:after="0"/>
      </w:pPr>
      <w:r>
        <w:t>Corbin, Carlyle G.</w:t>
      </w:r>
      <w:r>
        <w:t xml:space="preserve"> - </w:t>
      </w:r>
      <w:r>
        <w:rPr>
          <w:color w:val="000000" w:themeColor="hyperlink"/>
          <w:u w:val="single"/>
        </w:rPr>
        <w:hyperlink r:id="rId12">
          <w:r>
            <w:rPr/>
            <w:t>A/C.4/72/SR.3</w:t>
          </w:r>
        </w:hyperlink>
      </w:r>
      <w:r>
        <w:br/>
      </w:r>
    </w:p>
    <w:p>
      <w:pPr>
        <w:pStyle w:val="itshead"/>
        <w:keepNext/>
        <w:keepLines/>
      </w:pPr>
      <w:r>
        <w:t>Diablo Valley College (Pleasant Hill, Calif.)</w:t>
      </w:r>
    </w:p>
    <w:p>
      <w:pPr>
        <w:pStyle w:val="itssubhead"/>
        <w:keepNext/>
        <w:keepLines/>
        <w:spacing w:after="0"/>
      </w:pPr>
      <w:r>
        <w:t>GUAM QUESTION (Agenda Item 62)</w:t>
      </w:r>
    </w:p>
    <w:p>
      <w:pPr>
        <w:pStyle w:val="itsentry"/>
        <w:keepNext/>
        <w:keepLines/>
        <w:spacing w:after="0"/>
      </w:pPr>
      <w:r>
        <w:t>Tom, Samuel</w:t>
      </w:r>
      <w:r>
        <w:t xml:space="preserve"> - </w:t>
      </w:r>
      <w:r>
        <w:rPr>
          <w:color w:val="000000" w:themeColor="hyperlink"/>
          <w:u w:val="single"/>
        </w:rPr>
        <w:hyperlink r:id="rId13">
          <w:r>
            <w:rPr/>
            <w:t>A/C.4/72/SR.4</w:t>
          </w:r>
        </w:hyperlink>
      </w:r>
      <w:r>
        <w:br/>
      </w:r>
    </w:p>
    <w:p>
      <w:pPr>
        <w:pStyle w:val="itshead"/>
        <w:keepNext/>
        <w:keepLines/>
      </w:pPr>
      <w:r>
        <w:t>Djibouti</w:t>
      </w:r>
    </w:p>
    <w:p>
      <w:pPr>
        <w:pStyle w:val="itssubhead"/>
        <w:keepNext/>
        <w:keepLines/>
        <w:spacing w:after="0"/>
      </w:pPr>
      <w:r>
        <w:t>CHILDREN--UN. GENERAL ASSEMBLY (27TH SPECIAL SESS. : 2002) (Agenda Item 68b)</w:t>
      </w:r>
    </w:p>
    <w:p>
      <w:pPr>
        <w:pStyle w:val="itsentry"/>
        <w:keepNext/>
        <w:keepLines/>
        <w:spacing w:after="0"/>
      </w:pPr>
      <w:r>
        <w:t>Moussa, Moussa Mohamed</w:t>
      </w:r>
      <w:r>
        <w:t xml:space="preserve"> - </w:t>
      </w:r>
      <w:r>
        <w:rPr>
          <w:color w:val="000000" w:themeColor="hyperlink"/>
          <w:u w:val="single"/>
        </w:rPr>
        <w:hyperlink r:id="rId122">
          <w:r>
            <w:rPr/>
            <w:t>A/C.3/72/SR.15</w:t>
          </w:r>
        </w:hyperlink>
      </w:r>
    </w:p>
    <w:p>
      <w:pPr>
        <w:pStyle w:val="itssubhead"/>
        <w:keepNext/>
        <w:keepLines/>
        <w:spacing w:after="0"/>
      </w:pPr>
      <w:r>
        <w:t>PEACEKEEPING OPERATIONS (Agenda Item 55)</w:t>
      </w:r>
    </w:p>
    <w:p>
      <w:pPr>
        <w:pStyle w:val="itsentry"/>
        <w:keepNext/>
        <w:keepLines/>
        <w:spacing w:after="0"/>
      </w:pPr>
      <w:r>
        <w:t>Hassan, Saada Daher</w:t>
      </w:r>
      <w:r>
        <w:t xml:space="preserve"> - </w:t>
      </w:r>
      <w:r>
        <w:rPr>
          <w:color w:val="000000" w:themeColor="hyperlink"/>
          <w:u w:val="single"/>
        </w:rPr>
        <w:hyperlink r:id="rId116">
          <w:r>
            <w:rPr/>
            <w:t>A/C.4/72/SR.20</w:t>
          </w:r>
        </w:hyperlink>
      </w:r>
    </w:p>
    <w:p>
      <w:pPr>
        <w:pStyle w:val="itssubhead"/>
        <w:keepNext/>
        <w:keepLines/>
        <w:spacing w:after="0"/>
      </w:pPr>
      <w:r>
        <w:t>SOCIAL SITUATION (Agenda Item 27b)</w:t>
      </w:r>
    </w:p>
    <w:p>
      <w:pPr>
        <w:pStyle w:val="itsentry"/>
        <w:keepNext/>
        <w:keepLines/>
        <w:spacing w:after="0"/>
      </w:pPr>
      <w:r>
        <w:t>Moussa, Moussa Mohamed</w:t>
      </w:r>
      <w:r>
        <w:t xml:space="preserve"> - </w:t>
      </w:r>
      <w:r>
        <w:rPr>
          <w:color w:val="000000" w:themeColor="hyperlink"/>
          <w:u w:val="single"/>
        </w:rPr>
        <w:hyperlink r:id="rId223">
          <w:r>
            <w:rPr/>
            <w:t>A/C.3/72/SR.4</w:t>
          </w:r>
        </w:hyperlink>
      </w:r>
    </w:p>
    <w:p>
      <w:pPr>
        <w:pStyle w:val="itssubhead"/>
        <w:keepNext/>
        <w:keepLines/>
        <w:spacing w:after="0"/>
      </w:pPr>
      <w:r>
        <w:t>HUMAN RIGHTS--REPORTS (Agenda Item 72c)</w:t>
      </w:r>
    </w:p>
    <w:p>
      <w:pPr>
        <w:pStyle w:val="itsentry"/>
        <w:keepNext/>
        <w:keepLines/>
        <w:spacing w:after="0"/>
      </w:pPr>
      <w:r>
        <w:t>Moussa, Youssouf Aden</w:t>
      </w:r>
      <w:r>
        <w:t xml:space="preserve"> - </w:t>
      </w:r>
      <w:r>
        <w:rPr>
          <w:color w:val="000000" w:themeColor="hyperlink"/>
          <w:u w:val="single"/>
        </w:rPr>
        <w:hyperlink r:id="rId129">
          <w:r>
            <w:rPr/>
            <w:t>A/C.3/72/SR.33</w:t>
          </w:r>
        </w:hyperlink>
      </w:r>
    </w:p>
    <w:p>
      <w:pPr>
        <w:pStyle w:val="itssubhead"/>
        <w:keepNext/>
        <w:keepLines/>
        <w:spacing w:after="0"/>
      </w:pPr>
      <w:r>
        <w:t>HUMAN RIGHTS--ERITREA (Agenda Item 72c)</w:t>
      </w:r>
    </w:p>
    <w:p>
      <w:pPr>
        <w:pStyle w:val="itsentry"/>
        <w:keepNext/>
        <w:keepLines/>
        <w:spacing w:after="0"/>
      </w:pPr>
      <w:r>
        <w:t>Moussa, Youssouf Aden</w:t>
      </w:r>
      <w:r>
        <w:t xml:space="preserve"> - </w:t>
      </w:r>
      <w:r>
        <w:rPr>
          <w:color w:val="000000" w:themeColor="hyperlink"/>
          <w:u w:val="single"/>
        </w:rPr>
        <w:hyperlink r:id="rId126">
          <w:r>
            <w:rPr/>
            <w:t>A/C.3/72/SR.32</w:t>
          </w:r>
        </w:hyperlink>
      </w:r>
    </w:p>
    <w:p>
      <w:pPr>
        <w:pStyle w:val="itssubhead"/>
        <w:keepNext/>
        <w:keepLines/>
        <w:spacing w:after="0"/>
      </w:pPr>
      <w:r>
        <w:t>UN. GENERAL ASSEMBLY (72ND SESS. : 2017-2018)--GENERAL DEBATE (Agenda Item 8)</w:t>
      </w:r>
    </w:p>
    <w:p>
      <w:pPr>
        <w:pStyle w:val="itsentry"/>
        <w:keepNext/>
        <w:keepLines/>
        <w:spacing w:after="0"/>
      </w:pPr>
      <w:r>
        <w:t>Youssouf, Mahamoud Ali</w:t>
      </w:r>
      <w:r>
        <w:t xml:space="preserve"> - </w:t>
      </w:r>
      <w:r>
        <w:rPr>
          <w:color w:val="000000" w:themeColor="hyperlink"/>
          <w:u w:val="single"/>
        </w:rPr>
        <w:hyperlink r:id="rId286">
          <w:r>
            <w:rPr/>
            <w:t>A/72/PV.19</w:t>
          </w:r>
        </w:hyperlink>
      </w:r>
    </w:p>
    <w:p>
      <w:pPr>
        <w:pStyle w:val="itssubhead"/>
        <w:keepNext/>
        <w:keepLines/>
        <w:spacing w:after="0"/>
      </w:pPr>
      <w:r>
        <w:t>TERRORISM (Agenda Item 109)</w:t>
      </w:r>
    </w:p>
    <w:p>
      <w:pPr>
        <w:pStyle w:val="itsentry"/>
        <w:keepNext/>
        <w:keepLines/>
        <w:spacing w:after="0"/>
      </w:pPr>
      <w:r>
        <w:t>Moussa, Youssouf Aden</w:t>
      </w:r>
      <w:r>
        <w:t xml:space="preserve"> - </w:t>
      </w:r>
      <w:r>
        <w:rPr>
          <w:color w:val="000000" w:themeColor="hyperlink"/>
          <w:u w:val="single"/>
        </w:rPr>
        <w:hyperlink r:id="rId110">
          <w:r>
            <w:rPr/>
            <w:t>A/C.6/72/SR.4</w:t>
          </w:r>
        </w:hyperlink>
      </w:r>
    </w:p>
    <w:p>
      <w:pPr>
        <w:pStyle w:val="itssubhead"/>
        <w:keepNext/>
        <w:keepLines/>
        <w:spacing w:after="0"/>
      </w:pPr>
      <w:r>
        <w:t>RIGHTS OF THE CHILD (Agenda Item 68a)</w:t>
      </w:r>
    </w:p>
    <w:p>
      <w:pPr>
        <w:pStyle w:val="itsentry"/>
        <w:keepNext/>
        <w:keepLines/>
        <w:spacing w:after="0"/>
      </w:pPr>
      <w:r>
        <w:t>Moussa, Moussa Mohamed</w:t>
      </w:r>
      <w:r>
        <w:t xml:space="preserve"> - </w:t>
      </w:r>
      <w:r>
        <w:rPr>
          <w:color w:val="000000" w:themeColor="hyperlink"/>
          <w:u w:val="single"/>
        </w:rPr>
        <w:hyperlink r:id="rId122">
          <w:r>
            <w:rPr/>
            <w:t>A/C.3/72/SR.15</w:t>
          </w:r>
        </w:hyperlink>
      </w:r>
      <w:r>
        <w:br/>
      </w:r>
    </w:p>
    <w:p>
      <w:pPr>
        <w:pStyle w:val="itshead"/>
        <w:keepNext/>
        <w:keepLines/>
      </w:pPr>
      <w:r>
        <w:t>Dominica</w:t>
      </w:r>
    </w:p>
    <w:p>
      <w:pPr>
        <w:pStyle w:val="itssubhead"/>
        <w:keepNext/>
        <w:keepLines/>
        <w:spacing w:after="0"/>
      </w:pPr>
      <w:r>
        <w:t>WESTERN SAHARA QUESTION (Agenda Item 62)</w:t>
      </w:r>
    </w:p>
    <w:p>
      <w:pPr>
        <w:pStyle w:val="itsentry"/>
        <w:keepNext/>
        <w:keepLines/>
        <w:spacing w:after="0"/>
      </w:pPr>
      <w:r>
        <w:t>Bannis-Roberts, Loreen</w:t>
      </w:r>
      <w:r>
        <w:t xml:space="preserve"> - </w:t>
      </w:r>
      <w:r>
        <w:rPr>
          <w:color w:val="000000" w:themeColor="hyperlink"/>
          <w:u w:val="single"/>
        </w:rPr>
        <w:hyperlink r:id="rId17">
          <w:r>
            <w:rPr/>
            <w:t>A/C.4/72/SR.8</w:t>
          </w:r>
        </w:hyperlink>
      </w:r>
      <w:r>
        <w:br/>
      </w:r>
    </w:p>
    <w:p>
      <w:pPr>
        <w:pStyle w:val="itshead"/>
        <w:keepNext/>
        <w:keepLines/>
      </w:pPr>
      <w:r>
        <w:t>Dominica. Prime Minister</w:t>
      </w:r>
    </w:p>
    <w:p>
      <w:pPr>
        <w:pStyle w:val="itssubhead"/>
        <w:keepNext/>
        <w:keepLines/>
        <w:spacing w:after="0"/>
      </w:pPr>
      <w:r>
        <w:t>UN. GENERAL ASSEMBLY (72ND SESS. : 2017-2018)--GENERAL DEBATE (Agenda Item 8)</w:t>
      </w:r>
    </w:p>
    <w:p>
      <w:pPr>
        <w:pStyle w:val="itsentry"/>
        <w:keepNext/>
        <w:keepLines/>
        <w:spacing w:after="0"/>
      </w:pPr>
      <w:r>
        <w:t>Skerrit, Roosevelt</w:t>
      </w:r>
      <w:r>
        <w:t xml:space="preserve"> - </w:t>
      </w:r>
      <w:r>
        <w:rPr>
          <w:color w:val="000000" w:themeColor="hyperlink"/>
          <w:u w:val="single"/>
        </w:rPr>
        <w:hyperlink r:id="rId286">
          <w:r>
            <w:rPr/>
            <w:t>A/72/PV.19</w:t>
          </w:r>
        </w:hyperlink>
      </w:r>
    </w:p>
    <w:p>
      <w:pPr>
        <w:pStyle w:val="itssubhead"/>
        <w:keepNext/>
        <w:keepLines/>
        <w:spacing w:after="0"/>
      </w:pPr>
      <w:r>
        <w:t>UN. GENERAL ASSEMBLY (72ND SESS. : 2017-2018)--SPECIAL STATEMENTS (Agenda Item )</w:t>
      </w:r>
    </w:p>
    <w:p>
      <w:pPr>
        <w:pStyle w:val="itsentry"/>
        <w:keepNext/>
        <w:keepLines/>
        <w:spacing w:after="0"/>
      </w:pPr>
      <w:r>
        <w:t>Skerrit, Roosevelt</w:t>
      </w:r>
      <w:r>
        <w:t xml:space="preserve"> - </w:t>
      </w:r>
      <w:r>
        <w:rPr>
          <w:color w:val="000000" w:themeColor="hyperlink"/>
          <w:u w:val="single"/>
        </w:rPr>
        <w:hyperlink r:id="rId286">
          <w:r>
            <w:rPr/>
            <w:t>A/72/PV.19</w:t>
          </w:r>
        </w:hyperlink>
      </w:r>
      <w:r>
        <w:br/>
      </w:r>
    </w:p>
    <w:p>
      <w:pPr>
        <w:pStyle w:val="itshead"/>
        <w:keepNext/>
        <w:keepLines/>
      </w:pPr>
      <w:r>
        <w:t>Dominican Republic</w:t>
      </w:r>
    </w:p>
    <w:p>
      <w:pPr>
        <w:pStyle w:val="itssubhead"/>
        <w:keepNext/>
        <w:keepLines/>
        <w:spacing w:after="0"/>
      </w:pPr>
      <w:r>
        <w:t>CRIME PREVENTION (Agenda Item 107)</w:t>
      </w:r>
    </w:p>
    <w:p>
      <w:pPr>
        <w:pStyle w:val="itsentry"/>
        <w:keepNext/>
        <w:keepLines/>
        <w:spacing w:after="0"/>
      </w:pPr>
      <w:r>
        <w:t>Espinosa, Marjorie</w:t>
      </w:r>
      <w:r>
        <w:t xml:space="preserve"> - </w:t>
      </w:r>
      <w:r>
        <w:rPr>
          <w:color w:val="000000" w:themeColor="hyperlink"/>
          <w:u w:val="single"/>
        </w:rPr>
        <w:hyperlink r:id="rId16">
          <w:r>
            <w:rPr/>
            <w:t>A/72/PV.24</w:t>
          </w:r>
        </w:hyperlink>
      </w:r>
    </w:p>
    <w:p>
      <w:pPr>
        <w:pStyle w:val="itssubhead"/>
        <w:keepNext/>
        <w:keepLines/>
        <w:spacing w:after="0"/>
      </w:pPr>
      <w:r>
        <w:t>UN MISSION FOR JUSTICE SUPPORT IN HAITI--FINANCING (Agenda Item 165)</w:t>
      </w:r>
    </w:p>
    <w:p>
      <w:pPr>
        <w:pStyle w:val="itsentry"/>
        <w:keepNext/>
        <w:keepLines/>
        <w:spacing w:after="0"/>
      </w:pPr>
      <w:r>
        <w:t>Fermín, Olivio</w:t>
      </w:r>
      <w:r>
        <w:t xml:space="preserve"> - </w:t>
      </w:r>
      <w:r>
        <w:rPr>
          <w:color w:val="000000" w:themeColor="hyperlink"/>
          <w:u w:val="single"/>
        </w:rPr>
        <w:hyperlink r:id="rId143">
          <w:r>
            <w:rPr/>
            <w:t>A/C.5/72/SR.26</w:t>
          </w:r>
        </w:hyperlink>
      </w:r>
    </w:p>
    <w:p>
      <w:pPr>
        <w:pStyle w:val="itssubhead"/>
        <w:keepNext/>
        <w:keepLines/>
        <w:spacing w:after="0"/>
      </w:pPr>
      <w:r>
        <w:t>DISASTER PREVENTION (Agenda Item 19c)</w:t>
      </w:r>
    </w:p>
    <w:p>
      <w:pPr>
        <w:pStyle w:val="itsentry"/>
        <w:keepNext/>
        <w:keepLines/>
        <w:spacing w:after="0"/>
      </w:pPr>
      <w:r>
        <w:t>Cedano, Joan Margarita</w:t>
      </w:r>
      <w:r>
        <w:t xml:space="preserve"> - </w:t>
      </w:r>
      <w:r>
        <w:rPr>
          <w:color w:val="000000" w:themeColor="hyperlink"/>
          <w:u w:val="single"/>
        </w:rPr>
        <w:hyperlink r:id="rId229">
          <w:r>
            <w:rPr/>
            <w:t>A/C.2/72/SR.9</w:t>
          </w:r>
        </w:hyperlink>
      </w:r>
    </w:p>
    <w:p>
      <w:pPr>
        <w:pStyle w:val="itssubhead"/>
        <w:keepNext/>
        <w:keepLines/>
        <w:spacing w:after="0"/>
      </w:pPr>
      <w:r>
        <w:t>SOCIAL SITUATION (Agenda Item 27b)</w:t>
      </w:r>
    </w:p>
    <w:p>
      <w:pPr>
        <w:pStyle w:val="itsentry"/>
        <w:keepNext/>
        <w:keepLines/>
        <w:spacing w:after="0"/>
      </w:pPr>
      <w:r>
        <w:t>Cortorreal, Francisco</w:t>
      </w:r>
      <w:r>
        <w:t xml:space="preserve"> - </w:t>
      </w:r>
      <w:r>
        <w:rPr>
          <w:color w:val="000000" w:themeColor="hyperlink"/>
          <w:u w:val="single"/>
        </w:rPr>
        <w:hyperlink r:id="rId100">
          <w:r>
            <w:rPr/>
            <w:t>A/C.3/72/SR.3</w:t>
          </w:r>
        </w:hyperlink>
      </w:r>
    </w:p>
    <w:p>
      <w:pPr>
        <w:pStyle w:val="itssubhead"/>
        <w:keepNext/>
        <w:keepLines/>
        <w:spacing w:after="0"/>
      </w:pPr>
      <w:r>
        <w:t>PEACEBUILDING (Agenda Item 65)</w:t>
      </w:r>
    </w:p>
    <w:p>
      <w:pPr>
        <w:pStyle w:val="itsentry"/>
        <w:keepNext/>
        <w:keepLines/>
        <w:spacing w:after="0"/>
      </w:pPr>
      <w:r>
        <w:t>Cortorreal, Francisco</w:t>
      </w:r>
      <w:r>
        <w:t xml:space="preserve"> - </w:t>
      </w:r>
      <w:r>
        <w:rPr>
          <w:color w:val="000000" w:themeColor="hyperlink"/>
          <w:u w:val="single"/>
        </w:rPr>
        <w:hyperlink r:id="rId264">
          <w:r>
            <w:rPr/>
            <w:t>A/72/PV.85</w:t>
          </w:r>
        </w:hyperlink>
      </w:r>
    </w:p>
    <w:p>
      <w:pPr>
        <w:pStyle w:val="itssubhead"/>
        <w:keepNext/>
        <w:keepLines/>
        <w:spacing w:after="0"/>
      </w:pPr>
      <w:r>
        <w:t>SUSTAINABLE DEVELOPMENT--DEVELOPING ISLAND COUNTRIES (Agenda Item 19b)</w:t>
      </w:r>
    </w:p>
    <w:p>
      <w:pPr>
        <w:pStyle w:val="itsentry"/>
        <w:keepNext/>
        <w:keepLines/>
        <w:spacing w:after="0"/>
      </w:pPr>
      <w:r>
        <w:t>Cedano, Joan Margarita</w:t>
      </w:r>
      <w:r>
        <w:t xml:space="preserve"> - </w:t>
      </w:r>
      <w:r>
        <w:rPr>
          <w:color w:val="000000" w:themeColor="hyperlink"/>
          <w:u w:val="single"/>
        </w:rPr>
        <w:hyperlink r:id="rId229">
          <w:r>
            <w:rPr/>
            <w:t>A/C.2/72/SR.9</w:t>
          </w:r>
        </w:hyperlink>
      </w:r>
    </w:p>
    <w:p>
      <w:pPr>
        <w:pStyle w:val="itssubhead"/>
        <w:keepNext/>
        <w:keepLines/>
        <w:spacing w:after="0"/>
      </w:pPr>
      <w:r>
        <w:t>WOMEN'S ADVANCEMENT (Agenda Item 28a)</w:t>
      </w:r>
    </w:p>
    <w:p>
      <w:pPr>
        <w:pStyle w:val="itsentry"/>
        <w:keepNext/>
        <w:keepLines/>
        <w:spacing w:after="0"/>
      </w:pPr>
      <w:r>
        <w:t>Andujar, Luz del Carmen</w:t>
      </w:r>
      <w:r>
        <w:t xml:space="preserve"> - </w:t>
      </w:r>
      <w:r>
        <w:rPr>
          <w:color w:val="000000" w:themeColor="hyperlink"/>
          <w:u w:val="single"/>
        </w:rPr>
        <w:hyperlink r:id="rId69">
          <w:r>
            <w:rPr/>
            <w:t>A/C.3/72/SR.9</w:t>
          </w:r>
        </w:hyperlink>
      </w:r>
    </w:p>
    <w:p>
      <w:pPr>
        <w:pStyle w:val="itssubhead"/>
        <w:keepNext/>
        <w:keepLines/>
        <w:spacing w:after="0"/>
      </w:pPr>
      <w:r>
        <w:t>UN. GENERAL ASSEMBLY (72ND SESS. : 2017-2018). 1ST COMMITTEE--GENERAL DEBATE (Agenda Item 8)</w:t>
      </w:r>
    </w:p>
    <w:p>
      <w:pPr>
        <w:pStyle w:val="itsentry"/>
        <w:keepNext/>
        <w:keepLines/>
        <w:spacing w:after="0"/>
      </w:pPr>
      <w:r>
        <w:t>Cortorreal, Francisco</w:t>
      </w:r>
      <w:r>
        <w:t xml:space="preserve"> - </w:t>
      </w:r>
      <w:r>
        <w:rPr>
          <w:color w:val="000000" w:themeColor="hyperlink"/>
          <w:u w:val="single"/>
        </w:rPr>
        <w:hyperlink r:id="rId104">
          <w:r>
            <w:rPr/>
            <w:t>A/C.1/72/PV.5</w:t>
          </w:r>
        </w:hyperlink>
      </w:r>
    </w:p>
    <w:p>
      <w:pPr>
        <w:pStyle w:val="itssubhead"/>
        <w:keepNext/>
        <w:keepLines/>
        <w:spacing w:after="0"/>
      </w:pPr>
      <w:r>
        <w:t>RIGHTS OF THE CHILD (Agenda Item 68a)</w:t>
      </w:r>
    </w:p>
    <w:p>
      <w:pPr>
        <w:pStyle w:val="itsentry"/>
        <w:keepNext/>
        <w:keepLines/>
        <w:spacing w:after="0"/>
      </w:pPr>
      <w:r>
        <w:t>Andujar, Luz del Carmen</w:t>
      </w:r>
      <w:r>
        <w:t xml:space="preserve"> - </w:t>
      </w:r>
      <w:r>
        <w:rPr>
          <w:color w:val="000000" w:themeColor="hyperlink"/>
          <w:u w:val="single"/>
        </w:rPr>
        <w:hyperlink r:id="rId134">
          <w:r>
            <w:rPr/>
            <w:t>A/C.3/72/SR.11</w:t>
          </w:r>
        </w:hyperlink>
      </w:r>
    </w:p>
    <w:p>
      <w:pPr>
        <w:pStyle w:val="itsentry"/>
        <w:keepNext/>
        <w:keepLines/>
        <w:spacing w:after="0"/>
      </w:pPr>
      <w:r>
        <w:t>Montilla, Marcos</w:t>
      </w:r>
      <w:r>
        <w:t xml:space="preserve"> - </w:t>
      </w:r>
      <w:r>
        <w:rPr>
          <w:color w:val="000000" w:themeColor="hyperlink"/>
          <w:u w:val="single"/>
        </w:rPr>
        <w:hyperlink r:id="rId136">
          <w:r>
            <w:rPr/>
            <w:t>A/C.3/72/SR.14</w:t>
          </w:r>
        </w:hyperlink>
      </w:r>
    </w:p>
    <w:p>
      <w:pPr>
        <w:pStyle w:val="itssubhead"/>
        <w:keepNext/>
        <w:keepLines/>
        <w:spacing w:after="0"/>
      </w:pPr>
      <w:r>
        <w:t>YOUTH (Agenda Item 27b)</w:t>
      </w:r>
    </w:p>
    <w:p>
      <w:pPr>
        <w:pStyle w:val="itsentry"/>
        <w:keepNext/>
        <w:keepLines/>
        <w:spacing w:after="0"/>
      </w:pPr>
      <w:r>
        <w:t>Cortorreal, Francisco</w:t>
      </w:r>
      <w:r>
        <w:t xml:space="preserve"> - </w:t>
      </w:r>
      <w:r>
        <w:rPr>
          <w:color w:val="000000" w:themeColor="hyperlink"/>
          <w:u w:val="single"/>
        </w:rPr>
        <w:hyperlink r:id="rId100">
          <w:r>
            <w:rPr/>
            <w:t>A/C.3/72/SR.3</w:t>
          </w:r>
        </w:hyperlink>
      </w:r>
    </w:p>
    <w:p>
      <w:pPr>
        <w:pStyle w:val="itssubhead"/>
        <w:keepNext/>
        <w:keepLines/>
        <w:spacing w:after="0"/>
      </w:pPr>
      <w:r>
        <w:t>UN. SECURITY COUNCIL--MEMBERSHIP (Agenda Item 122)</w:t>
      </w:r>
    </w:p>
    <w:p>
      <w:pPr>
        <w:pStyle w:val="itsentry"/>
        <w:keepNext/>
        <w:keepLines/>
        <w:spacing w:after="0"/>
      </w:pPr>
      <w:r>
        <w:t>Cortorreal, Francisco</w:t>
      </w:r>
      <w:r>
        <w:t xml:space="preserve"> - </w:t>
      </w:r>
      <w:r>
        <w:rPr>
          <w:color w:val="000000" w:themeColor="hyperlink"/>
          <w:u w:val="single"/>
        </w:rPr>
        <w:hyperlink r:id="rId81">
          <w:r>
            <w:rPr/>
            <w:t>A/72/PV.41</w:t>
          </w:r>
        </w:hyperlink>
      </w:r>
    </w:p>
    <w:p>
      <w:pPr>
        <w:pStyle w:val="itssubhead"/>
        <w:keepNext/>
        <w:keepLines/>
        <w:spacing w:after="0"/>
      </w:pPr>
      <w:r>
        <w:t>UN. GENERAL ASSEMBLY (72ND SESS. : 2017-2018). 2ND COMMITTEE--GENERAL DEBATE (Agenda Item 8)</w:t>
      </w:r>
    </w:p>
    <w:p>
      <w:pPr>
        <w:pStyle w:val="itsentry"/>
        <w:keepNext/>
        <w:keepLines/>
        <w:spacing w:after="0"/>
      </w:pPr>
      <w:r>
        <w:t>Cortorreal, Francisco</w:t>
      </w:r>
      <w:r>
        <w:t xml:space="preserve"> - </w:t>
      </w:r>
      <w:r>
        <w:rPr>
          <w:color w:val="000000" w:themeColor="hyperlink"/>
          <w:u w:val="single"/>
        </w:rPr>
        <w:hyperlink r:id="rId248">
          <w:r>
            <w:rPr/>
            <w:t>A/C.2/72/SR.4</w:t>
          </w:r>
        </w:hyperlink>
      </w:r>
    </w:p>
    <w:p>
      <w:pPr>
        <w:pStyle w:val="itssubhead"/>
        <w:keepNext/>
        <w:keepLines/>
        <w:spacing w:after="0"/>
      </w:pPr>
      <w:r>
        <w:t>WOMEN'S ADVANCEMENT--CONFERENCES (Agenda Item 28b)</w:t>
      </w:r>
    </w:p>
    <w:p>
      <w:pPr>
        <w:pStyle w:val="itsentry"/>
        <w:keepNext/>
        <w:keepLines/>
        <w:spacing w:after="0"/>
      </w:pPr>
      <w:r>
        <w:t>Andujar, Luz del Carmen</w:t>
      </w:r>
      <w:r>
        <w:t xml:space="preserve"> - </w:t>
      </w:r>
      <w:r>
        <w:rPr>
          <w:color w:val="000000" w:themeColor="hyperlink"/>
          <w:u w:val="single"/>
        </w:rPr>
        <w:hyperlink r:id="rId69">
          <w:r>
            <w:rPr/>
            <w:t>A/C.3/72/SR.9</w:t>
          </w:r>
        </w:hyperlink>
      </w:r>
    </w:p>
    <w:p>
      <w:pPr>
        <w:pStyle w:val="itssubhead"/>
        <w:keepNext/>
        <w:keepLines/>
        <w:spacing w:after="0"/>
      </w:pPr>
      <w:r>
        <w:t>NARCOTIC DRUGS (Agenda Item 108)</w:t>
      </w:r>
    </w:p>
    <w:p>
      <w:pPr>
        <w:pStyle w:val="itsentry"/>
        <w:keepNext/>
        <w:keepLines/>
        <w:spacing w:after="0"/>
      </w:pPr>
      <w:r>
        <w:t>Alvarez Sosa, Francisco</w:t>
      </w:r>
      <w:r>
        <w:t xml:space="preserve"> - </w:t>
      </w:r>
      <w:r>
        <w:rPr>
          <w:color w:val="000000" w:themeColor="hyperlink"/>
          <w:u w:val="single"/>
        </w:rPr>
        <w:hyperlink r:id="rId27">
          <w:r>
            <w:rPr/>
            <w:t>A/C.3/72/SR.5</w:t>
          </w:r>
        </w:hyperlink>
      </w:r>
    </w:p>
    <w:p>
      <w:pPr>
        <w:pStyle w:val="itssubhead"/>
        <w:keepNext/>
        <w:keepLines/>
        <w:spacing w:after="0"/>
      </w:pPr>
      <w:r>
        <w:t>TERRORISM (Agenda Item 109)</w:t>
      </w:r>
    </w:p>
    <w:p>
      <w:pPr>
        <w:pStyle w:val="itsentry"/>
        <w:keepNext/>
        <w:keepLines/>
        <w:spacing w:after="0"/>
      </w:pPr>
      <w:r>
        <w:t>Del Rosario Ceballos, Enriquillo A.</w:t>
      </w:r>
      <w:r>
        <w:t xml:space="preserve"> - </w:t>
      </w:r>
      <w:r>
        <w:rPr>
          <w:color w:val="000000" w:themeColor="hyperlink"/>
          <w:u w:val="single"/>
        </w:rPr>
        <w:hyperlink r:id="rId110">
          <w:r>
            <w:rPr/>
            <w:t>A/C.6/72/SR.4</w:t>
          </w:r>
        </w:hyperlink>
      </w:r>
    </w:p>
    <w:p>
      <w:pPr>
        <w:pStyle w:val="itssubhead"/>
        <w:keepNext/>
        <w:keepLines/>
        <w:spacing w:after="0"/>
      </w:pPr>
      <w:r>
        <w:t>UN. GENERAL ASSEMBLY (72ND SESS. : 2017-2018)--GENERAL DEBATE (Agenda Item 8)</w:t>
      </w:r>
    </w:p>
    <w:p>
      <w:pPr>
        <w:pStyle w:val="itsentry"/>
        <w:keepNext/>
        <w:keepLines/>
        <w:spacing w:after="0"/>
      </w:pPr>
      <w:r>
        <w:t>Vargas Maldonado, Miguel</w:t>
      </w:r>
      <w:r>
        <w:t xml:space="preserve"> - </w:t>
      </w:r>
      <w:r>
        <w:rPr>
          <w:color w:val="000000" w:themeColor="hyperlink"/>
          <w:u w:val="single"/>
        </w:rPr>
        <w:hyperlink r:id="rId287">
          <w:r>
            <w:rPr/>
            <w:t>A/72/PV.10</w:t>
          </w:r>
        </w:hyperlink>
      </w:r>
    </w:p>
    <w:p>
      <w:pPr>
        <w:pStyle w:val="itssubhead"/>
        <w:keepNext/>
        <w:keepLines/>
        <w:spacing w:after="0"/>
      </w:pPr>
      <w:r>
        <w:t>CHILDREN--UN. GENERAL ASSEMBLY (27TH SPECIAL SESS. : 2002) (Agenda Item 68b)</w:t>
      </w:r>
    </w:p>
    <w:p>
      <w:pPr>
        <w:pStyle w:val="itsentry"/>
        <w:keepNext/>
        <w:keepLines/>
        <w:spacing w:after="0"/>
      </w:pPr>
      <w:r>
        <w:t>Montilla, Marcos</w:t>
      </w:r>
      <w:r>
        <w:t xml:space="preserve"> - </w:t>
      </w:r>
      <w:r>
        <w:rPr>
          <w:color w:val="000000" w:themeColor="hyperlink"/>
          <w:u w:val="single"/>
        </w:rPr>
        <w:hyperlink r:id="rId136">
          <w:r>
            <w:rPr/>
            <w:t>A/C.3/72/SR.14</w:t>
          </w:r>
        </w:hyperlink>
      </w:r>
      <w:r>
        <w:br/>
      </w:r>
    </w:p>
    <w:p>
      <w:pPr>
        <w:pStyle w:val="itshead"/>
        <w:keepNext/>
        <w:keepLines/>
      </w:pPr>
      <w:r>
        <w:t>Ecuador</w:t>
      </w:r>
    </w:p>
    <w:p>
      <w:pPr>
        <w:pStyle w:val="itssubhead"/>
        <w:keepNext/>
        <w:keepLines/>
        <w:spacing w:after="0"/>
      </w:pPr>
      <w:r>
        <w:t>UN. GENERAL ASSEMBLY (72ND SESS. : 2017-2018)--AGENDA (Agenda Item 7)</w:t>
      </w:r>
    </w:p>
    <w:p>
      <w:pPr>
        <w:pStyle w:val="itsentry"/>
        <w:keepNext/>
        <w:keepLines/>
        <w:spacing w:after="0"/>
      </w:pPr>
      <w:r>
        <w:t>Luque Márquez, Fernando</w:t>
      </w:r>
      <w:r>
        <w:t xml:space="preserve"> - </w:t>
      </w:r>
      <w:r>
        <w:rPr>
          <w:color w:val="000000" w:themeColor="hyperlink"/>
          <w:u w:val="single"/>
        </w:rPr>
        <w:hyperlink r:id="rId99">
          <w:r>
            <w:rPr/>
            <w:t>A/72/PV.2</w:t>
          </w:r>
        </w:hyperlink>
      </w:r>
    </w:p>
    <w:p>
      <w:pPr>
        <w:pStyle w:val="itssubhead"/>
        <w:keepNext/>
        <w:keepLines/>
        <w:spacing w:after="0"/>
      </w:pPr>
      <w:r>
        <w:t>RESPONSIBILITY TO PROTECT (Agenda Item 132)</w:t>
      </w:r>
    </w:p>
    <w:p>
      <w:pPr>
        <w:pStyle w:val="itsentry"/>
        <w:keepNext/>
        <w:keepLines/>
        <w:spacing w:after="0"/>
      </w:pPr>
      <w:r>
        <w:t>Luque Márquez, Fernando</w:t>
      </w:r>
      <w:r>
        <w:t xml:space="preserve"> - </w:t>
      </w:r>
      <w:r>
        <w:rPr>
          <w:color w:val="000000" w:themeColor="hyperlink"/>
          <w:u w:val="single"/>
        </w:rPr>
        <w:hyperlink r:id="rId99">
          <w:r>
            <w:rPr/>
            <w:t>A/72/PV.2</w:t>
          </w:r>
        </w:hyperlink>
      </w:r>
    </w:p>
    <w:p>
      <w:pPr>
        <w:pStyle w:val="itsentry"/>
        <w:keepNext/>
        <w:keepLines/>
        <w:spacing w:after="0"/>
      </w:pPr>
      <w:r>
        <w:t>Yánez Loza, Helena</w:t>
      </w:r>
      <w:r>
        <w:t xml:space="preserve"> - </w:t>
      </w:r>
      <w:r>
        <w:rPr>
          <w:color w:val="000000" w:themeColor="hyperlink"/>
          <w:u w:val="single"/>
        </w:rPr>
        <w:hyperlink r:id="rId88">
          <w:r>
            <w:rPr/>
            <w:t>A/72/PV.105</w:t>
          </w:r>
        </w:hyperlink>
      </w:r>
    </w:p>
    <w:p>
      <w:pPr>
        <w:pStyle w:val="itssubhead"/>
        <w:keepNext/>
        <w:keepLines/>
        <w:spacing w:after="0"/>
      </w:pPr>
      <w:r>
        <w:t>UNRWA--ACTIVITIES (Agenda Item 53)</w:t>
      </w:r>
    </w:p>
    <w:p>
      <w:pPr>
        <w:pStyle w:val="itsentry"/>
        <w:keepNext/>
        <w:keepLines/>
        <w:spacing w:after="0"/>
      </w:pPr>
      <w:r>
        <w:t>Zambrano Ortiz, Mario</w:t>
      </w:r>
      <w:r>
        <w:t xml:space="preserve"> - </w:t>
      </w:r>
      <w:r>
        <w:rPr>
          <w:color w:val="000000" w:themeColor="hyperlink"/>
          <w:u w:val="single"/>
        </w:rPr>
        <w:hyperlink r:id="rId214">
          <w:r>
            <w:rPr/>
            <w:t>A/C.4/72/SR.24</w:t>
          </w:r>
        </w:hyperlink>
      </w:r>
      <w:r>
        <w:t xml:space="preserve">; </w:t>
      </w:r>
      <w:r>
        <w:rPr>
          <w:color w:val="000000" w:themeColor="hyperlink"/>
          <w:u w:val="single"/>
        </w:rPr>
        <w:hyperlink r:id="rId103">
          <w:r>
            <w:rPr/>
            <w:t>A/C.4/72/SR.25</w:t>
          </w:r>
        </w:hyperlink>
      </w:r>
    </w:p>
    <w:p>
      <w:pPr>
        <w:pStyle w:val="itssubhead"/>
        <w:keepNext/>
        <w:keepLines/>
        <w:spacing w:after="0"/>
      </w:pPr>
      <w:r>
        <w:t>IAEA--REPORTS (2016) (Agenda Item 89)</w:t>
      </w:r>
    </w:p>
    <w:p>
      <w:pPr>
        <w:pStyle w:val="itsentry"/>
        <w:keepNext/>
        <w:keepLines/>
        <w:spacing w:after="0"/>
      </w:pPr>
      <w:r>
        <w:t>Luque Márquez, Fernando</w:t>
      </w:r>
      <w:r>
        <w:t xml:space="preserve"> - </w:t>
      </w:r>
      <w:r>
        <w:rPr>
          <w:color w:val="000000" w:themeColor="hyperlink"/>
          <w:u w:val="single"/>
        </w:rPr>
        <w:hyperlink r:id="rId127">
          <w:r>
            <w:rPr/>
            <w:t>A/72/PV.46</w:t>
          </w:r>
        </w:hyperlink>
      </w:r>
    </w:p>
    <w:p>
      <w:pPr>
        <w:pStyle w:val="itssubhead"/>
        <w:keepNext/>
        <w:keepLines/>
        <w:spacing w:after="0"/>
      </w:pPr>
      <w:r>
        <w:t>NON-SELF-GOVERNING TERRITORIES--ECONOMIC INTERESTS (Agenda Item 59)</w:t>
      </w:r>
    </w:p>
    <w:p>
      <w:pPr>
        <w:pStyle w:val="itsentry"/>
        <w:keepNext/>
        <w:keepLines/>
        <w:spacing w:after="0"/>
      </w:pPr>
      <w:r>
        <w:t>Morejón Pazmiño, Diego</w:t>
      </w:r>
      <w:r>
        <w:t xml:space="preserve"> - </w:t>
      </w:r>
      <w:r>
        <w:rPr>
          <w:color w:val="000000" w:themeColor="hyperlink"/>
          <w:u w:val="single"/>
        </w:rPr>
        <w:hyperlink r:id="rId149">
          <w:r>
            <w:rPr/>
            <w:t>A/C.4/72/SR.2</w:t>
          </w:r>
        </w:hyperlink>
      </w:r>
    </w:p>
    <w:p>
      <w:pPr>
        <w:pStyle w:val="itssubhead"/>
        <w:keepNext/>
        <w:keepLines/>
        <w:spacing w:after="0"/>
      </w:pPr>
      <w:r>
        <w:t>NUCLEAR DISARMAMENT NEGOTIATIONS (Agenda Item 99bb)</w:t>
      </w:r>
    </w:p>
    <w:p>
      <w:pPr>
        <w:pStyle w:val="itsentry"/>
        <w:keepNext/>
        <w:keepLines/>
        <w:spacing w:after="0"/>
      </w:pPr>
      <w:r>
        <w:t>Luque Márquez, Fernando</w:t>
      </w:r>
      <w:r>
        <w:t xml:space="preserve"> - </w:t>
      </w:r>
      <w:r>
        <w:rPr>
          <w:color w:val="000000" w:themeColor="hyperlink"/>
          <w:u w:val="single"/>
        </w:rPr>
        <w:hyperlink r:id="rId186">
          <w:r>
            <w:rPr/>
            <w:t>A/C.1/72/PV.12</w:t>
          </w:r>
        </w:hyperlink>
      </w:r>
    </w:p>
    <w:p>
      <w:pPr>
        <w:pStyle w:val="itssubhead"/>
        <w:keepNext/>
        <w:keepLines/>
        <w:spacing w:after="0"/>
      </w:pPr>
      <w:r>
        <w:t>HUMAN RESOURCES DEVELOPMENT (Agenda Item 23c)</w:t>
      </w:r>
    </w:p>
    <w:p>
      <w:pPr>
        <w:pStyle w:val="itsentry"/>
        <w:keepNext/>
        <w:keepLines/>
        <w:spacing w:after="0"/>
      </w:pPr>
      <w:r>
        <w:t>Morejón Pazmiño, Diego</w:t>
      </w:r>
      <w:r>
        <w:t xml:space="preserve"> - </w:t>
      </w:r>
      <w:r>
        <w:rPr>
          <w:color w:val="000000" w:themeColor="hyperlink"/>
          <w:u w:val="single"/>
        </w:rPr>
        <w:hyperlink r:id="rId43">
          <w:r>
            <w:rPr/>
            <w:t>A/C.2/72/SR.12</w:t>
          </w:r>
        </w:hyperlink>
      </w:r>
    </w:p>
    <w:p>
      <w:pPr>
        <w:pStyle w:val="itssubhead"/>
        <w:keepNext/>
        <w:keepLines/>
        <w:spacing w:after="0"/>
      </w:pPr>
      <w:r>
        <w:t>HUMAN RIGHTS--IRAN (ISLAMIC REPUBLIC OF) (Agenda Item 72c)</w:t>
      </w:r>
    </w:p>
    <w:p>
      <w:pPr>
        <w:pStyle w:val="itsentry"/>
        <w:keepNext/>
        <w:keepLines/>
        <w:spacing w:after="0"/>
      </w:pPr>
      <w:r>
        <w:t>García Paz y Miño, Fabián Oswaldo</w:t>
      </w:r>
      <w:r>
        <w:t xml:space="preserve"> - </w:t>
      </w:r>
      <w:r>
        <w:rPr>
          <w:color w:val="000000" w:themeColor="hyperlink"/>
          <w:u w:val="single"/>
        </w:rPr>
        <w:hyperlink r:id="rId191">
          <w:r>
            <w:rPr/>
            <w:t>A/C.3/72/SR.45</w:t>
          </w:r>
        </w:hyperlink>
      </w:r>
    </w:p>
    <w:p>
      <w:pPr>
        <w:pStyle w:val="itssubhead"/>
        <w:keepNext/>
        <w:keepLines/>
        <w:spacing w:after="0"/>
      </w:pPr>
      <w:r>
        <w:t>TERRORISM (Agenda Item 109)</w:t>
      </w:r>
    </w:p>
    <w:p>
      <w:pPr>
        <w:pStyle w:val="itsentry"/>
        <w:keepNext/>
        <w:keepLines/>
        <w:spacing w:after="0"/>
      </w:pPr>
      <w:r>
        <w:t>Morejón Pazmiño, Diego</w:t>
      </w:r>
      <w:r>
        <w:t xml:space="preserve"> - </w:t>
      </w:r>
      <w:r>
        <w:rPr>
          <w:color w:val="000000" w:themeColor="hyperlink"/>
          <w:u w:val="single"/>
        </w:rPr>
        <w:hyperlink r:id="rId110">
          <w:r>
            <w:rPr/>
            <w:t>A/C.6/72/SR.4</w:t>
          </w:r>
        </w:hyperlink>
      </w:r>
    </w:p>
    <w:p>
      <w:pPr>
        <w:pStyle w:val="itssubhead"/>
        <w:keepNext/>
        <w:keepLines/>
        <w:spacing w:after="0"/>
      </w:pPr>
      <w:r>
        <w:t>ARMS TRANSFERS--INTERNATIONAL INSTRUMENTS (Agenda Item 99x)</w:t>
      </w:r>
    </w:p>
    <w:p>
      <w:pPr>
        <w:pStyle w:val="itsentry"/>
        <w:keepNext/>
        <w:keepLines/>
        <w:spacing w:after="0"/>
      </w:pPr>
      <w:r>
        <w:t>Luque Márquez, Fernando</w:t>
      </w:r>
      <w:r>
        <w:t xml:space="preserve"> - </w:t>
      </w:r>
      <w:r>
        <w:rPr>
          <w:color w:val="000000" w:themeColor="hyperlink"/>
          <w:u w:val="single"/>
        </w:rPr>
        <w:hyperlink r:id="rId36">
          <w:r>
            <w:rPr/>
            <w:t>A/C.1/72/PV.18</w:t>
          </w:r>
        </w:hyperlink>
      </w:r>
      <w:r>
        <w:t xml:space="preserve">; </w:t>
      </w:r>
      <w:r>
        <w:rPr>
          <w:color w:val="000000" w:themeColor="hyperlink"/>
          <w:u w:val="single"/>
        </w:rPr>
        <w:hyperlink r:id="rId63">
          <w:r>
            <w:rPr/>
            <w:t>A/C.1/72/PV.26</w:t>
          </w:r>
        </w:hyperlink>
      </w:r>
    </w:p>
    <w:p>
      <w:pPr>
        <w:pStyle w:val="itssubhead"/>
        <w:keepNext/>
        <w:keepLines/>
        <w:spacing w:after="0"/>
      </w:pPr>
      <w:r>
        <w:t>NUCLEAR WEAPONS--ELIMINATION (Agenda Item 99z)</w:t>
      </w:r>
    </w:p>
    <w:p>
      <w:pPr>
        <w:pStyle w:val="itsentry"/>
        <w:keepNext/>
        <w:keepLines/>
        <w:spacing w:after="0"/>
      </w:pPr>
      <w:r>
        <w:t>Luque Márquez, Fernando</w:t>
      </w:r>
      <w:r>
        <w:t xml:space="preserve"> - </w:t>
      </w:r>
      <w:r>
        <w:rPr>
          <w:color w:val="000000" w:themeColor="hyperlink"/>
          <w:u w:val="single"/>
        </w:rPr>
        <w:hyperlink r:id="rId154">
          <w:r>
            <w:rPr/>
            <w:t>A/C.1/72/PV.23</w:t>
          </w:r>
        </w:hyperlink>
      </w:r>
    </w:p>
    <w:p>
      <w:pPr>
        <w:pStyle w:val="itssubhead"/>
        <w:keepNext/>
        <w:keepLines/>
        <w:spacing w:after="0"/>
      </w:pPr>
      <w:r>
        <w:t>FALKLAND ISLANDS (MALVINAS) QUESTION (Agenda Item 46)</w:t>
      </w:r>
    </w:p>
    <w:p>
      <w:pPr>
        <w:pStyle w:val="itsentry"/>
        <w:keepNext/>
        <w:keepLines/>
        <w:spacing w:after="0"/>
      </w:pPr>
      <w:r>
        <w:t>Morejón Pazmiño, Diego</w:t>
      </w:r>
      <w:r>
        <w:t xml:space="preserve"> - </w:t>
      </w:r>
      <w:r>
        <w:rPr>
          <w:color w:val="000000" w:themeColor="hyperlink"/>
          <w:u w:val="single"/>
        </w:rPr>
        <w:hyperlink r:id="rId149">
          <w:r>
            <w:rPr/>
            <w:t>A/C.4/72/SR.2</w:t>
          </w:r>
        </w:hyperlink>
      </w:r>
    </w:p>
    <w:p>
      <w:pPr>
        <w:pStyle w:val="itssubhead"/>
        <w:keepNext/>
        <w:keepLines/>
        <w:spacing w:after="0"/>
      </w:pPr>
      <w:r>
        <w:t>UN CONFERENCES (Agenda Item 14)</w:t>
      </w:r>
    </w:p>
    <w:p>
      <w:pPr>
        <w:pStyle w:val="itsentry"/>
        <w:keepNext/>
        <w:keepLines/>
        <w:spacing w:after="0"/>
      </w:pPr>
      <w:r>
        <w:t>Cadena, Esteban</w:t>
      </w:r>
      <w:r>
        <w:t xml:space="preserve"> - </w:t>
      </w:r>
      <w:r>
        <w:rPr>
          <w:color w:val="000000" w:themeColor="hyperlink"/>
          <w:u w:val="single"/>
        </w:rPr>
        <w:hyperlink r:id="rId159">
          <w:r>
            <w:rPr/>
            <w:t>A/72/PV.108</w:t>
          </w:r>
        </w:hyperlink>
      </w:r>
    </w:p>
    <w:p>
      <w:pPr>
        <w:pStyle w:val="itssubhead"/>
        <w:keepNext/>
        <w:keepLines/>
        <w:spacing w:after="0"/>
      </w:pPr>
      <w:r>
        <w:t>NUCLEAR WEAPONS USE--TREATIES (DRAFT) (Agenda Item 100a)</w:t>
      </w:r>
    </w:p>
    <w:p>
      <w:pPr>
        <w:pStyle w:val="itsentry"/>
        <w:keepNext/>
        <w:keepLines/>
        <w:spacing w:after="0"/>
      </w:pPr>
      <w:r>
        <w:t>Luque Márquez, Fernando</w:t>
      </w:r>
      <w:r>
        <w:t xml:space="preserve"> - </w:t>
      </w:r>
      <w:r>
        <w:rPr>
          <w:color w:val="000000" w:themeColor="hyperlink"/>
          <w:u w:val="single"/>
        </w:rPr>
        <w:hyperlink r:id="rId112">
          <w:r>
            <w:rPr/>
            <w:t>A/C.1/72/PV.24</w:t>
          </w:r>
        </w:hyperlink>
      </w:r>
    </w:p>
    <w:p>
      <w:pPr>
        <w:pStyle w:val="itssubhead"/>
        <w:keepNext/>
        <w:keepLines/>
        <w:spacing w:after="0"/>
      </w:pPr>
      <w:r>
        <w:t>NUCLEAR NON-PROLIFERATION--TREATY COMPLIANCE (Agenda Item 99aa)</w:t>
      </w:r>
    </w:p>
    <w:p>
      <w:pPr>
        <w:pStyle w:val="itsentry"/>
        <w:keepNext/>
        <w:keepLines/>
        <w:spacing w:after="0"/>
      </w:pPr>
      <w:r>
        <w:t>Luque Márquez, Fernando</w:t>
      </w:r>
      <w:r>
        <w:t xml:space="preserve"> - </w:t>
      </w:r>
      <w:r>
        <w:rPr>
          <w:color w:val="000000" w:themeColor="hyperlink"/>
          <w:u w:val="single"/>
        </w:rPr>
        <w:hyperlink r:id="rId63">
          <w:r>
            <w:rPr/>
            <w:t>A/C.1/72/PV.26</w:t>
          </w:r>
        </w:hyperlink>
      </w:r>
    </w:p>
    <w:p>
      <w:pPr>
        <w:pStyle w:val="itssubhead"/>
        <w:keepNext/>
        <w:keepLines/>
        <w:spacing w:after="0"/>
      </w:pPr>
      <w:r>
        <w:t>WESTERN SAHARA QUESTION (Agenda Item 62)</w:t>
      </w:r>
    </w:p>
    <w:p>
      <w:pPr>
        <w:pStyle w:val="itsentry"/>
        <w:keepNext/>
        <w:keepLines/>
        <w:spacing w:after="0"/>
      </w:pPr>
      <w:r>
        <w:t>Morejón Pazmiño, Diego</w:t>
      </w:r>
      <w:r>
        <w:t xml:space="preserve"> - </w:t>
      </w:r>
      <w:r>
        <w:rPr>
          <w:color w:val="000000" w:themeColor="hyperlink"/>
          <w:u w:val="single"/>
        </w:rPr>
        <w:hyperlink r:id="rId149">
          <w:r>
            <w:rPr/>
            <w:t>A/C.4/72/SR.2</w:t>
          </w:r>
        </w:hyperlink>
      </w:r>
    </w:p>
    <w:p>
      <w:pPr>
        <w:pStyle w:val="itssubhead"/>
        <w:keepNext/>
        <w:keepLines/>
        <w:spacing w:after="0"/>
      </w:pPr>
      <w:r>
        <w:t>DISARMAMENT--UN. GENERAL ASSEMBLY (10TH SPECIAL SESS. : 1978) (Agenda Item 101)</w:t>
      </w:r>
    </w:p>
    <w:p>
      <w:pPr>
        <w:pStyle w:val="itsentry"/>
        <w:keepNext/>
        <w:keepLines/>
        <w:spacing w:after="0"/>
      </w:pPr>
      <w:r>
        <w:t>Luque Márquez, Fernando</w:t>
      </w:r>
      <w:r>
        <w:t xml:space="preserve"> - </w:t>
      </w:r>
      <w:r>
        <w:rPr>
          <w:color w:val="000000" w:themeColor="hyperlink"/>
          <w:u w:val="single"/>
        </w:rPr>
        <w:hyperlink r:id="rId154">
          <w:r>
            <w:rPr/>
            <w:t>A/C.1/72/PV.23</w:t>
          </w:r>
        </w:hyperlink>
      </w:r>
    </w:p>
    <w:p>
      <w:pPr>
        <w:pStyle w:val="itssubhead"/>
        <w:keepNext/>
        <w:keepLines/>
        <w:spacing w:after="0"/>
      </w:pPr>
      <w:r>
        <w:t>CUBA--UNITED STATES (Agenda Item 42)</w:t>
      </w:r>
    </w:p>
    <w:p>
      <w:pPr>
        <w:pStyle w:val="itsentry"/>
        <w:keepNext/>
        <w:keepLines/>
        <w:spacing w:after="0"/>
      </w:pPr>
      <w:r>
        <w:t>Yánez Loza, Helena</w:t>
      </w:r>
      <w:r>
        <w:t xml:space="preserve"> - </w:t>
      </w:r>
      <w:r>
        <w:rPr>
          <w:color w:val="000000" w:themeColor="hyperlink"/>
          <w:u w:val="single"/>
        </w:rPr>
        <w:hyperlink r:id="rId139">
          <w:r>
            <w:rPr/>
            <w:t>A/72/PV.39</w:t>
          </w:r>
        </w:hyperlink>
      </w:r>
    </w:p>
    <w:p>
      <w:pPr>
        <w:pStyle w:val="itssubhead"/>
        <w:keepNext/>
        <w:keepLines/>
        <w:spacing w:after="0"/>
      </w:pPr>
      <w:r>
        <w:t>SMALL ARMS--ILLICIT TRAFFIC (Agenda Item 99p)</w:t>
      </w:r>
    </w:p>
    <w:p>
      <w:pPr>
        <w:pStyle w:val="itsentry"/>
        <w:keepNext/>
        <w:keepLines/>
        <w:spacing w:after="0"/>
      </w:pPr>
      <w:r>
        <w:t>Luque Márquez, Fernando</w:t>
      </w:r>
      <w:r>
        <w:t xml:space="preserve"> - </w:t>
      </w:r>
      <w:r>
        <w:rPr>
          <w:color w:val="000000" w:themeColor="hyperlink"/>
          <w:u w:val="single"/>
        </w:rPr>
        <w:hyperlink r:id="rId36">
          <w:r>
            <w:rPr/>
            <w:t>A/C.1/72/PV.18</w:t>
          </w:r>
        </w:hyperlink>
      </w:r>
    </w:p>
    <w:p>
      <w:pPr>
        <w:pStyle w:val="itssubhead"/>
        <w:keepNext/>
        <w:keepLines/>
        <w:spacing w:after="0"/>
      </w:pPr>
      <w:r>
        <w:t>DECOLONIZATION (Agenda Item 62)</w:t>
      </w:r>
    </w:p>
    <w:p>
      <w:pPr>
        <w:pStyle w:val="itsentry"/>
        <w:keepNext/>
        <w:keepLines/>
        <w:spacing w:after="0"/>
      </w:pPr>
      <w:r>
        <w:t>Morejón Pazmiño, Diego</w:t>
      </w:r>
      <w:r>
        <w:t xml:space="preserve"> - </w:t>
      </w:r>
      <w:r>
        <w:rPr>
          <w:color w:val="000000" w:themeColor="hyperlink"/>
          <w:u w:val="single"/>
        </w:rPr>
        <w:hyperlink r:id="rId149">
          <w:r>
            <w:rPr/>
            <w:t>A/C.4/72/SR.2</w:t>
          </w:r>
        </w:hyperlink>
      </w:r>
    </w:p>
    <w:p>
      <w:pPr>
        <w:pStyle w:val="itssubhead"/>
        <w:keepNext/>
        <w:keepLines/>
        <w:spacing w:after="0"/>
      </w:pPr>
      <w:r>
        <w:t>WOMEN IN DEVELOPMENT (Agenda Item 23b)</w:t>
      </w:r>
    </w:p>
    <w:p>
      <w:pPr>
        <w:pStyle w:val="itsentry"/>
        <w:keepNext/>
        <w:keepLines/>
        <w:spacing w:after="0"/>
      </w:pPr>
      <w:r>
        <w:t>Morejón Pazmiño, Diego</w:t>
      </w:r>
      <w:r>
        <w:t xml:space="preserve"> - </w:t>
      </w:r>
      <w:r>
        <w:rPr>
          <w:color w:val="000000" w:themeColor="hyperlink"/>
          <w:u w:val="single"/>
        </w:rPr>
        <w:hyperlink r:id="rId43">
          <w:r>
            <w:rPr/>
            <w:t>A/C.2/72/SR.12</w:t>
          </w:r>
        </w:hyperlink>
      </w:r>
    </w:p>
    <w:p>
      <w:pPr>
        <w:pStyle w:val="itssubhead"/>
        <w:keepNext/>
        <w:keepLines/>
        <w:spacing w:after="0"/>
      </w:pPr>
      <w:r>
        <w:t>INTERNATIONAL NETWORK FOR BAMBOO AND RATTAN--OBSERVER STATUS (Agenda Item 170)</w:t>
      </w:r>
    </w:p>
    <w:p>
      <w:pPr>
        <w:pStyle w:val="itsentry"/>
        <w:keepNext/>
        <w:keepLines/>
        <w:spacing w:after="0"/>
      </w:pPr>
      <w:r>
        <w:t>Oña Garcés, Luis Xavier</w:t>
      </w:r>
      <w:r>
        <w:t xml:space="preserve"> - </w:t>
      </w:r>
      <w:r>
        <w:rPr>
          <w:color w:val="000000" w:themeColor="hyperlink"/>
          <w:u w:val="single"/>
        </w:rPr>
        <w:hyperlink r:id="rId220">
          <w:r>
            <w:rPr/>
            <w:t>A/C.6/72/SR.11</w:t>
          </w:r>
        </w:hyperlink>
      </w:r>
    </w:p>
    <w:p>
      <w:pPr>
        <w:pStyle w:val="itssubhead"/>
        <w:keepNext/>
        <w:keepLines/>
        <w:spacing w:after="0"/>
      </w:pPr>
      <w:r>
        <w:t>CHEMICAL WEAPONS--TREATY (1993) (Agenda Item 99l)</w:t>
      </w:r>
    </w:p>
    <w:p>
      <w:pPr>
        <w:pStyle w:val="itsentry"/>
        <w:keepNext/>
        <w:keepLines/>
        <w:spacing w:after="0"/>
      </w:pPr>
      <w:r>
        <w:t>Luque Márquez, Fernando</w:t>
      </w:r>
      <w:r>
        <w:t xml:space="preserve"> - </w:t>
      </w:r>
      <w:r>
        <w:rPr>
          <w:color w:val="000000" w:themeColor="hyperlink"/>
          <w:u w:val="single"/>
        </w:rPr>
        <w:hyperlink r:id="rId115">
          <w:r>
            <w:rPr/>
            <w:t>A/C.1/72/PV.15</w:t>
          </w:r>
        </w:hyperlink>
      </w:r>
      <w:r>
        <w:t xml:space="preserve">; </w:t>
      </w:r>
      <w:r>
        <w:rPr>
          <w:color w:val="000000" w:themeColor="hyperlink"/>
          <w:u w:val="single"/>
        </w:rPr>
        <w:hyperlink r:id="rId120">
          <w:r>
            <w:rPr/>
            <w:t>A/C.1/72/PV.28</w:t>
          </w:r>
        </w:hyperlink>
      </w:r>
    </w:p>
    <w:p>
      <w:pPr>
        <w:pStyle w:val="itssubhead"/>
        <w:keepNext/>
        <w:keepLines/>
        <w:spacing w:after="0"/>
      </w:pPr>
      <w:r>
        <w:t>UN. GENERAL ASSEMBLY (72ND SESS. : 2017-2018). 1ST COMMITTEE--GENERAL DEBATE (Agenda Item 8)</w:t>
      </w:r>
    </w:p>
    <w:p>
      <w:pPr>
        <w:pStyle w:val="itsentry"/>
        <w:keepNext/>
        <w:keepLines/>
        <w:spacing w:after="0"/>
      </w:pPr>
      <w:r>
        <w:t>Morejón Pazmiño, Diego</w:t>
      </w:r>
      <w:r>
        <w:t xml:space="preserve"> - </w:t>
      </w:r>
      <w:r>
        <w:rPr>
          <w:color w:val="000000" w:themeColor="hyperlink"/>
          <w:u w:val="single"/>
        </w:rPr>
        <w:hyperlink r:id="rId156">
          <w:r>
            <w:rPr/>
            <w:t>A/C.1/72/PV.3</w:t>
          </w:r>
        </w:hyperlink>
      </w:r>
    </w:p>
    <w:p>
      <w:pPr>
        <w:pStyle w:val="itssubhead"/>
        <w:keepNext/>
        <w:keepLines/>
        <w:spacing w:after="0"/>
      </w:pPr>
      <w:r>
        <w:t>NON-SELF-GOVERNING TERRITORIES--REPORTS (Agenda Item 58)</w:t>
      </w:r>
    </w:p>
    <w:p>
      <w:pPr>
        <w:pStyle w:val="itsentry"/>
        <w:keepNext/>
        <w:keepLines/>
        <w:spacing w:after="0"/>
      </w:pPr>
      <w:r>
        <w:t>Morejón Pazmiño, Diego</w:t>
      </w:r>
      <w:r>
        <w:t xml:space="preserve"> - </w:t>
      </w:r>
      <w:r>
        <w:rPr>
          <w:color w:val="000000" w:themeColor="hyperlink"/>
          <w:u w:val="single"/>
        </w:rPr>
        <w:hyperlink r:id="rId149">
          <w:r>
            <w:rPr/>
            <w:t>A/C.4/72/SR.2</w:t>
          </w:r>
        </w:hyperlink>
      </w:r>
    </w:p>
    <w:p>
      <w:pPr>
        <w:pStyle w:val="itssubhead"/>
        <w:keepNext/>
        <w:keepLines/>
        <w:spacing w:after="0"/>
      </w:pPr>
      <w:r>
        <w:t>TERRITORIES OCCUPIED BY ISRAEL--HUMAN RIGHTS (Agenda Item 54)</w:t>
      </w:r>
    </w:p>
    <w:p>
      <w:pPr>
        <w:pStyle w:val="itsentry"/>
        <w:keepNext/>
        <w:keepLines/>
        <w:spacing w:after="0"/>
      </w:pPr>
      <w:r>
        <w:t>Zambrano Ortiz, Mario</w:t>
      </w:r>
      <w:r>
        <w:t xml:space="preserve"> - </w:t>
      </w:r>
      <w:r>
        <w:rPr>
          <w:color w:val="000000" w:themeColor="hyperlink"/>
          <w:u w:val="single"/>
        </w:rPr>
        <w:hyperlink r:id="rId106">
          <w:r>
            <w:rPr/>
            <w:t>A/C.4/72/SR.26</w:t>
          </w:r>
        </w:hyperlink>
      </w:r>
    </w:p>
    <w:p>
      <w:pPr>
        <w:pStyle w:val="itssubhead"/>
        <w:keepNext/>
        <w:keepLines/>
        <w:spacing w:after="0"/>
      </w:pPr>
      <w:r>
        <w:t>DECOLONIZATION--UN SYSTEM (Agenda Item 60)</w:t>
      </w:r>
    </w:p>
    <w:p>
      <w:pPr>
        <w:pStyle w:val="itsentry"/>
        <w:keepNext/>
        <w:keepLines/>
        <w:spacing w:after="0"/>
      </w:pPr>
      <w:r>
        <w:t>Morejón Pazmiño, Diego</w:t>
      </w:r>
      <w:r>
        <w:t xml:space="preserve"> - </w:t>
      </w:r>
      <w:r>
        <w:rPr>
          <w:color w:val="000000" w:themeColor="hyperlink"/>
          <w:u w:val="single"/>
        </w:rPr>
        <w:hyperlink r:id="rId149">
          <w:r>
            <w:rPr/>
            <w:t>A/C.4/72/SR.2</w:t>
          </w:r>
        </w:hyperlink>
      </w:r>
    </w:p>
    <w:p>
      <w:pPr>
        <w:pStyle w:val="itssubhead"/>
        <w:keepNext/>
        <w:keepLines/>
        <w:spacing w:after="0"/>
      </w:pPr>
      <w:r>
        <w:t>HUMAN RIGHTS--SYRIAN ARAB REPUBLIC (Agenda Item 72c)</w:t>
      </w:r>
    </w:p>
    <w:p>
      <w:pPr>
        <w:pStyle w:val="itsentry"/>
        <w:keepNext/>
        <w:keepLines/>
        <w:spacing w:after="0"/>
      </w:pPr>
      <w:r>
        <w:t>García Paz y Miño, Fabián Oswaldo</w:t>
      </w:r>
      <w:r>
        <w:t xml:space="preserve"> - </w:t>
      </w:r>
      <w:r>
        <w:rPr>
          <w:color w:val="000000" w:themeColor="hyperlink"/>
          <w:u w:val="single"/>
        </w:rPr>
        <w:hyperlink r:id="rId105">
          <w:r>
            <w:rPr/>
            <w:t>A/C.3/72/SR.46</w:t>
          </w:r>
        </w:hyperlink>
      </w:r>
    </w:p>
    <w:p>
      <w:pPr>
        <w:pStyle w:val="itssubhead"/>
        <w:keepNext/>
        <w:keepLines/>
        <w:spacing w:after="0"/>
      </w:pPr>
      <w:r>
        <w:t>NUCLEAR DISARMAMENT (Agenda Item 99b)</w:t>
      </w:r>
    </w:p>
    <w:p>
      <w:pPr>
        <w:pStyle w:val="itsentry"/>
        <w:keepNext/>
        <w:keepLines/>
        <w:spacing w:after="0"/>
      </w:pPr>
      <w:r>
        <w:t>Luque Márquez, Fernando</w:t>
      </w:r>
      <w:r>
        <w:t xml:space="preserve"> - </w:t>
      </w:r>
      <w:r>
        <w:rPr>
          <w:color w:val="000000" w:themeColor="hyperlink"/>
          <w:u w:val="single"/>
        </w:rPr>
        <w:hyperlink r:id="rId186">
          <w:r>
            <w:rPr/>
            <w:t>A/C.1/72/PV.12</w:t>
          </w:r>
        </w:hyperlink>
      </w:r>
    </w:p>
    <w:p>
      <w:pPr>
        <w:pStyle w:val="itssubhead"/>
        <w:keepNext/>
        <w:keepLines/>
        <w:spacing w:after="0"/>
      </w:pPr>
      <w:r>
        <w:t>NUCLEAR WEAPON TESTS--TREATY (Agenda Item 105)</w:t>
      </w:r>
    </w:p>
    <w:p>
      <w:pPr>
        <w:pStyle w:val="itsentry"/>
        <w:keepNext/>
        <w:keepLines/>
        <w:spacing w:after="0"/>
      </w:pPr>
      <w:r>
        <w:t>Luque Márquez, Fernando</w:t>
      </w:r>
      <w:r>
        <w:t xml:space="preserve"> - </w:t>
      </w:r>
      <w:r>
        <w:rPr>
          <w:color w:val="000000" w:themeColor="hyperlink"/>
          <w:u w:val="single"/>
        </w:rPr>
        <w:hyperlink r:id="rId112">
          <w:r>
            <w:rPr/>
            <w:t>A/C.1/72/PV.24</w:t>
          </w:r>
        </w:hyperlink>
      </w:r>
    </w:p>
    <w:p>
      <w:pPr>
        <w:pStyle w:val="itssubhead"/>
        <w:keepNext/>
        <w:keepLines/>
        <w:spacing w:after="0"/>
      </w:pPr>
      <w:r>
        <w:t>CLUSTER MUNITIONS (Agenda Item 99hh)</w:t>
      </w:r>
    </w:p>
    <w:p>
      <w:pPr>
        <w:pStyle w:val="itsentry"/>
        <w:keepNext/>
        <w:keepLines/>
        <w:spacing w:after="0"/>
      </w:pPr>
      <w:r>
        <w:t>Luque Márquez, Fernando</w:t>
      </w:r>
      <w:r>
        <w:t xml:space="preserve"> - </w:t>
      </w:r>
      <w:r>
        <w:rPr>
          <w:color w:val="000000" w:themeColor="hyperlink"/>
          <w:u w:val="single"/>
        </w:rPr>
        <w:hyperlink r:id="rId36">
          <w:r>
            <w:rPr/>
            <w:t>A/C.1/72/PV.18</w:t>
          </w:r>
        </w:hyperlink>
      </w:r>
    </w:p>
    <w:p>
      <w:pPr>
        <w:pStyle w:val="itssubhead"/>
        <w:keepNext/>
        <w:keepLines/>
        <w:spacing w:after="0"/>
      </w:pPr>
      <w:r>
        <w:t>PEACEBUILDING (Agenda Item 65)</w:t>
      </w:r>
    </w:p>
    <w:p>
      <w:pPr>
        <w:pStyle w:val="itsentry"/>
        <w:keepNext/>
        <w:keepLines/>
        <w:spacing w:after="0"/>
      </w:pPr>
      <w:r>
        <w:t>Morejón Pazmiño, Diego</w:t>
      </w:r>
      <w:r>
        <w:t xml:space="preserve"> - </w:t>
      </w:r>
      <w:r>
        <w:rPr>
          <w:color w:val="000000" w:themeColor="hyperlink"/>
          <w:u w:val="single"/>
        </w:rPr>
        <w:hyperlink r:id="rId144">
          <w:r>
            <w:rPr/>
            <w:t>A/72/PV.86</w:t>
          </w:r>
        </w:hyperlink>
      </w:r>
    </w:p>
    <w:p>
      <w:pPr>
        <w:pStyle w:val="itssubhead"/>
        <w:keepNext/>
        <w:keepLines/>
        <w:spacing w:after="0"/>
      </w:pPr>
      <w:r>
        <w:t>UN. GENERAL ASSEMBLY (72ND SESS. : 2017-2018). 1ST COMMITTEE--WORK ORGANIZATION (Agenda Item 7)</w:t>
      </w:r>
    </w:p>
    <w:p>
      <w:pPr>
        <w:pStyle w:val="itsentry"/>
        <w:keepNext/>
        <w:keepLines/>
        <w:spacing w:after="0"/>
      </w:pPr>
      <w:r>
        <w:t>Luque Márquez, Fernando</w:t>
      </w:r>
      <w:r>
        <w:t xml:space="preserve"> - </w:t>
      </w:r>
      <w:r>
        <w:rPr>
          <w:color w:val="000000" w:themeColor="hyperlink"/>
          <w:u w:val="single"/>
        </w:rPr>
        <w:hyperlink r:id="rId169">
          <w:r>
            <w:rPr/>
            <w:t>A/C.1/72/PV.1</w:t>
          </w:r>
        </w:hyperlink>
      </w:r>
      <w:r>
        <w:t xml:space="preserve">; </w:t>
      </w:r>
      <w:r>
        <w:rPr>
          <w:color w:val="000000" w:themeColor="hyperlink"/>
          <w:u w:val="single"/>
        </w:rPr>
        <w:hyperlink r:id="rId104">
          <w:r>
            <w:rPr/>
            <w:t>A/C.1/72/PV.5</w:t>
          </w:r>
        </w:hyperlink>
      </w:r>
    </w:p>
    <w:p>
      <w:pPr>
        <w:pStyle w:val="itssubhead"/>
        <w:keepNext/>
        <w:keepLines/>
        <w:spacing w:after="0"/>
      </w:pPr>
      <w:r>
        <w:t>INDIGENOUS PEOPLES--CONFERENCE (2014 : NEW YORK) (Agenda Item 69b)</w:t>
      </w:r>
    </w:p>
    <w:p>
      <w:pPr>
        <w:pStyle w:val="itsentry"/>
        <w:keepNext/>
        <w:keepLines/>
        <w:spacing w:after="0"/>
      </w:pPr>
      <w:r>
        <w:t>Tituaña Matango, Diego Alonso</w:t>
      </w:r>
      <w:r>
        <w:t xml:space="preserve"> - </w:t>
      </w:r>
      <w:r>
        <w:rPr>
          <w:color w:val="000000" w:themeColor="hyperlink"/>
          <w:u w:val="single"/>
        </w:rPr>
        <w:hyperlink r:id="rId276">
          <w:r>
            <w:rPr/>
            <w:t>A/C.3/72/SR.17</w:t>
          </w:r>
        </w:hyperlink>
      </w:r>
    </w:p>
    <w:p>
      <w:pPr>
        <w:pStyle w:val="itssubhead"/>
        <w:keepNext/>
        <w:keepLines/>
        <w:spacing w:after="0"/>
      </w:pPr>
      <w:r>
        <w:t>OPERATIONAL ACTIVITIES--UN SYSTEM (Agenda Item 24a)</w:t>
      </w:r>
    </w:p>
    <w:p>
      <w:pPr>
        <w:pStyle w:val="itsentry"/>
        <w:keepNext/>
        <w:keepLines/>
        <w:spacing w:after="0"/>
      </w:pPr>
      <w:r>
        <w:t>Morejón Pazmiño, Diego</w:t>
      </w:r>
      <w:r>
        <w:t xml:space="preserve"> - </w:t>
      </w:r>
      <w:r>
        <w:rPr>
          <w:color w:val="000000" w:themeColor="hyperlink"/>
          <w:u w:val="single"/>
        </w:rPr>
        <w:hyperlink r:id="rId123">
          <w:r>
            <w:rPr/>
            <w:t>A/72/PV.91</w:t>
          </w:r>
        </w:hyperlink>
      </w:r>
    </w:p>
    <w:p>
      <w:pPr>
        <w:pStyle w:val="itssubhead"/>
        <w:keepNext/>
        <w:keepLines/>
        <w:spacing w:after="0"/>
      </w:pPr>
      <w:r>
        <w:t>BIOLOGICAL WEAPONS--TREATY (1972) (Agenda Item 106)</w:t>
      </w:r>
    </w:p>
    <w:p>
      <w:pPr>
        <w:pStyle w:val="itsentry"/>
        <w:keepNext/>
        <w:keepLines/>
        <w:spacing w:after="0"/>
      </w:pPr>
      <w:r>
        <w:t>Luque Márquez, Fernando</w:t>
      </w:r>
      <w:r>
        <w:t xml:space="preserve"> - </w:t>
      </w:r>
      <w:r>
        <w:rPr>
          <w:color w:val="000000" w:themeColor="hyperlink"/>
          <w:u w:val="single"/>
        </w:rPr>
        <w:hyperlink r:id="rId115">
          <w:r>
            <w:rPr/>
            <w:t>A/C.1/72/PV.15</w:t>
          </w:r>
        </w:hyperlink>
      </w:r>
    </w:p>
    <w:p>
      <w:pPr>
        <w:pStyle w:val="itssubhead"/>
        <w:keepNext/>
        <w:keepLines/>
        <w:spacing w:after="0"/>
      </w:pPr>
      <w:r>
        <w:t>LANDMINES--TREATIES (1997) (Agenda Item 99m)</w:t>
      </w:r>
    </w:p>
    <w:p>
      <w:pPr>
        <w:pStyle w:val="itsentry"/>
        <w:keepNext/>
        <w:keepLines/>
        <w:spacing w:after="0"/>
      </w:pPr>
      <w:r>
        <w:t>Luque Márquez, Fernando</w:t>
      </w:r>
      <w:r>
        <w:t xml:space="preserve"> - </w:t>
      </w:r>
      <w:r>
        <w:rPr>
          <w:color w:val="000000" w:themeColor="hyperlink"/>
          <w:u w:val="single"/>
        </w:rPr>
        <w:hyperlink r:id="rId36">
          <w:r>
            <w:rPr/>
            <w:t>A/C.1/72/PV.18</w:t>
          </w:r>
        </w:hyperlink>
      </w:r>
    </w:p>
    <w:p>
      <w:pPr>
        <w:pStyle w:val="itssubhead"/>
        <w:keepNext/>
        <w:keepLines/>
        <w:spacing w:after="0"/>
      </w:pPr>
      <w:r>
        <w:t>POVERTY--INTERNATIONAL DECADE (2008-2017) (Agenda Item 23a)</w:t>
      </w:r>
    </w:p>
    <w:p>
      <w:pPr>
        <w:pStyle w:val="itsentry"/>
        <w:keepNext/>
        <w:keepLines/>
        <w:spacing w:after="0"/>
      </w:pPr>
      <w:r>
        <w:t>Morejón Pazmiño, Diego</w:t>
      </w:r>
      <w:r>
        <w:t xml:space="preserve"> - </w:t>
      </w:r>
      <w:r>
        <w:rPr>
          <w:color w:val="000000" w:themeColor="hyperlink"/>
          <w:u w:val="single"/>
        </w:rPr>
        <w:hyperlink r:id="rId43">
          <w:r>
            <w:rPr/>
            <w:t>A/C.2/72/SR.12</w:t>
          </w:r>
        </w:hyperlink>
      </w:r>
    </w:p>
    <w:p>
      <w:pPr>
        <w:pStyle w:val="itssubhead"/>
        <w:keepNext/>
        <w:keepLines/>
        <w:spacing w:after="0"/>
      </w:pPr>
      <w:r>
        <w:t>PEACEKEEPING OPERATIONS (Agenda Item 55)</w:t>
      </w:r>
    </w:p>
    <w:p>
      <w:pPr>
        <w:pStyle w:val="itsentry"/>
        <w:keepNext/>
        <w:keepLines/>
        <w:spacing w:after="0"/>
      </w:pPr>
      <w:r>
        <w:t>Zambrano Ortiz, Mario</w:t>
      </w:r>
      <w:r>
        <w:t xml:space="preserve"> - </w:t>
      </w:r>
      <w:r>
        <w:rPr>
          <w:color w:val="000000" w:themeColor="hyperlink"/>
          <w:u w:val="single"/>
        </w:rPr>
        <w:hyperlink r:id="rId251">
          <w:r>
            <w:rPr/>
            <w:t>A/C.4/72/SR.19</w:t>
          </w:r>
        </w:hyperlink>
      </w:r>
    </w:p>
    <w:p>
      <w:pPr>
        <w:pStyle w:val="itssubhead"/>
        <w:keepNext/>
        <w:keepLines/>
        <w:spacing w:after="0"/>
      </w:pPr>
      <w:r>
        <w:t>INTERNATIONAL CRIMINAL COURT--REPORTS (Agenda Item 76)</w:t>
      </w:r>
    </w:p>
    <w:p>
      <w:pPr>
        <w:pStyle w:val="itsentry"/>
        <w:keepNext/>
        <w:keepLines/>
        <w:spacing w:after="0"/>
      </w:pPr>
      <w:r>
        <w:t>Oña Garcés, Luis Xavier</w:t>
      </w:r>
      <w:r>
        <w:t xml:space="preserve"> - </w:t>
      </w:r>
      <w:r>
        <w:rPr>
          <w:color w:val="000000" w:themeColor="hyperlink"/>
          <w:u w:val="single"/>
        </w:rPr>
        <w:hyperlink r:id="rId226">
          <w:r>
            <w:rPr/>
            <w:t>A/72/PV.37</w:t>
          </w:r>
        </w:hyperlink>
      </w:r>
    </w:p>
    <w:p>
      <w:pPr>
        <w:pStyle w:val="itssubhead"/>
        <w:keepNext/>
        <w:keepLines/>
        <w:spacing w:after="0"/>
      </w:pPr>
      <w:r>
        <w:t>HUMAN RIGHTS--MYANMAR (Agenda Item 72c)</w:t>
      </w:r>
    </w:p>
    <w:p>
      <w:pPr>
        <w:pStyle w:val="itsentry"/>
        <w:keepNext/>
        <w:keepLines/>
        <w:spacing w:after="0"/>
      </w:pPr>
      <w:r>
        <w:t>García Paz y Miño, Fabián Oswaldo</w:t>
      </w:r>
      <w:r>
        <w:t xml:space="preserve"> - </w:t>
      </w:r>
      <w:r>
        <w:rPr>
          <w:color w:val="000000" w:themeColor="hyperlink"/>
          <w:u w:val="single"/>
        </w:rPr>
        <w:hyperlink r:id="rId173">
          <w:r>
            <w:rPr/>
            <w:t>A/C.3/72/SR.47</w:t>
          </w:r>
        </w:hyperlink>
      </w:r>
    </w:p>
    <w:p>
      <w:pPr>
        <w:pStyle w:val="itssubhead"/>
        <w:keepNext/>
        <w:keepLines/>
        <w:spacing w:after="0"/>
      </w:pPr>
      <w:r>
        <w:t>UN. GENERAL ASSEMBLY (72ND SESS. : 2017-2018). PRESIDENT (Agenda Item 4)</w:t>
      </w:r>
    </w:p>
    <w:p>
      <w:pPr>
        <w:pStyle w:val="itsentry"/>
        <w:keepNext/>
        <w:keepLines/>
        <w:spacing w:after="0"/>
      </w:pPr>
      <w:r>
        <w:t>Espinosa Garcés, María Fernanda</w:t>
      </w:r>
      <w:r>
        <w:t xml:space="preserve"> - </w:t>
      </w:r>
      <w:r>
        <w:rPr>
          <w:color w:val="000000" w:themeColor="hyperlink"/>
          <w:u w:val="single"/>
        </w:rPr>
        <w:hyperlink r:id="rId288">
          <w:r>
            <w:rPr/>
            <w:t>A/72/PV.92</w:t>
          </w:r>
        </w:hyperlink>
      </w:r>
    </w:p>
    <w:p>
      <w:pPr>
        <w:pStyle w:val="itssubhead"/>
        <w:keepNext/>
        <w:keepLines/>
        <w:spacing w:after="0"/>
      </w:pPr>
      <w:r>
        <w:t>FUND FOR THE DEVELOPMENT OF THE INDIGENOUS PEOPLES OF LATIN AMERICA AND THE CARIBBEAN--OBSERVER STATUS (Agenda Item 175)</w:t>
      </w:r>
    </w:p>
    <w:p>
      <w:pPr>
        <w:pStyle w:val="itsentry"/>
        <w:keepNext/>
        <w:keepLines/>
        <w:spacing w:after="0"/>
      </w:pPr>
      <w:r>
        <w:t>Oña Garcés, Luis Xavier</w:t>
      </w:r>
      <w:r>
        <w:t xml:space="preserve"> - </w:t>
      </w:r>
      <w:r>
        <w:rPr>
          <w:color w:val="000000" w:themeColor="hyperlink"/>
          <w:u w:val="single"/>
        </w:rPr>
        <w:hyperlink r:id="rId204">
          <w:r>
            <w:rPr/>
            <w:t>A/C.6/72/SR.29</w:t>
          </w:r>
        </w:hyperlink>
      </w:r>
    </w:p>
    <w:p>
      <w:pPr>
        <w:pStyle w:val="itssubhead"/>
        <w:keepNext/>
        <w:keepLines/>
        <w:spacing w:after="0"/>
      </w:pPr>
      <w:r>
        <w:t>INDIGENOUS PEOPLES (Agenda Item 69a)</w:t>
      </w:r>
    </w:p>
    <w:p>
      <w:pPr>
        <w:pStyle w:val="itsentry"/>
        <w:keepNext/>
        <w:keepLines/>
        <w:spacing w:after="0"/>
      </w:pPr>
      <w:r>
        <w:t>Tituaña Matango, Diego Alonso</w:t>
      </w:r>
      <w:r>
        <w:t xml:space="preserve"> - </w:t>
      </w:r>
      <w:r>
        <w:rPr>
          <w:color w:val="000000" w:themeColor="hyperlink"/>
          <w:u w:val="single"/>
        </w:rPr>
        <w:hyperlink r:id="rId276">
          <w:r>
            <w:rPr/>
            <w:t>A/C.3/72/SR.17</w:t>
          </w:r>
        </w:hyperlink>
      </w:r>
    </w:p>
    <w:p>
      <w:pPr>
        <w:pStyle w:val="itssubhead"/>
        <w:keepNext/>
        <w:keepLines/>
        <w:spacing w:after="0"/>
      </w:pPr>
      <w:r>
        <w:t>OUTER SPACE--PEACEFUL USES--INTERNATIONAL COOPERATION (Agenda Item 52a)</w:t>
      </w:r>
    </w:p>
    <w:p>
      <w:pPr>
        <w:pStyle w:val="itsentry"/>
        <w:keepNext/>
        <w:keepLines/>
        <w:spacing w:after="0"/>
      </w:pPr>
      <w:r>
        <w:t>Zambrano Ortiz, Mario</w:t>
      </w:r>
      <w:r>
        <w:t xml:space="preserve"> - </w:t>
      </w:r>
      <w:r>
        <w:rPr>
          <w:color w:val="000000" w:themeColor="hyperlink"/>
          <w:u w:val="single"/>
        </w:rPr>
        <w:hyperlink r:id="rId97">
          <w:r>
            <w:rPr/>
            <w:t>A/C.4/72/SR.13</w:t>
          </w:r>
        </w:hyperlink>
      </w:r>
    </w:p>
    <w:p>
      <w:pPr>
        <w:pStyle w:val="itssubhead"/>
        <w:keepNext/>
        <w:keepLines/>
        <w:spacing w:after="0"/>
      </w:pPr>
      <w:r>
        <w:t>NON-SELF-GOVERNING TERRITORIES--FELLOWSHIPS (Agenda Item 61)</w:t>
      </w:r>
    </w:p>
    <w:p>
      <w:pPr>
        <w:pStyle w:val="itsentry"/>
        <w:keepNext/>
        <w:keepLines/>
        <w:spacing w:after="0"/>
      </w:pPr>
      <w:r>
        <w:t>Morejón Pazmiño, Diego</w:t>
      </w:r>
      <w:r>
        <w:t xml:space="preserve"> - </w:t>
      </w:r>
      <w:r>
        <w:rPr>
          <w:color w:val="000000" w:themeColor="hyperlink"/>
          <w:u w:val="single"/>
        </w:rPr>
        <w:hyperlink r:id="rId149">
          <w:r>
            <w:rPr/>
            <w:t>A/C.4/72/SR.2</w:t>
          </w:r>
        </w:hyperlink>
      </w:r>
    </w:p>
    <w:p>
      <w:pPr>
        <w:pStyle w:val="itssubhead"/>
        <w:keepNext/>
        <w:keepLines/>
        <w:spacing w:after="0"/>
      </w:pPr>
      <w:r>
        <w:t>CRIME PREVENTION (Agenda Item 107)</w:t>
      </w:r>
    </w:p>
    <w:p>
      <w:pPr>
        <w:pStyle w:val="itsentry"/>
        <w:keepNext/>
        <w:keepLines/>
        <w:spacing w:after="0"/>
      </w:pPr>
      <w:r>
        <w:t>Moreno González, Irina</w:t>
      </w:r>
      <w:r>
        <w:t xml:space="preserve"> - </w:t>
      </w:r>
      <w:r>
        <w:rPr>
          <w:color w:val="000000" w:themeColor="hyperlink"/>
          <w:u w:val="single"/>
        </w:rPr>
        <w:hyperlink r:id="rId207">
          <w:r>
            <w:rPr/>
            <w:t>A/72/PV.26</w:t>
          </w:r>
        </w:hyperlink>
      </w:r>
      <w:r>
        <w:br/>
      </w:r>
    </w:p>
    <w:p>
      <w:pPr>
        <w:pStyle w:val="itshead"/>
        <w:keepNext/>
        <w:keepLines/>
      </w:pPr>
      <w:r>
        <w:t>Ecuador. President</w:t>
      </w:r>
    </w:p>
    <w:p>
      <w:pPr>
        <w:pStyle w:val="itssubhead"/>
        <w:keepNext/>
        <w:keepLines/>
        <w:spacing w:after="0"/>
      </w:pPr>
      <w:r>
        <w:t>UN. GENERAL ASSEMBLY (72ND SESS. : 2017-2018)--SPECIAL STATEMENTS (Agenda Item )</w:t>
      </w:r>
    </w:p>
    <w:p>
      <w:pPr>
        <w:pStyle w:val="itsentry"/>
        <w:keepNext/>
        <w:keepLines/>
        <w:spacing w:after="0"/>
      </w:pPr>
      <w:r>
        <w:t>Moreno Garcés, Lenin</w:t>
      </w:r>
      <w:r>
        <w:t xml:space="preserve"> - </w:t>
      </w:r>
      <w:r>
        <w:rPr>
          <w:color w:val="000000" w:themeColor="hyperlink"/>
          <w:u w:val="single"/>
        </w:rPr>
        <w:hyperlink r:id="rId179">
          <w:r>
            <w:rPr/>
            <w:t>A/72/PV.9</w:t>
          </w:r>
        </w:hyperlink>
      </w:r>
    </w:p>
    <w:p>
      <w:pPr>
        <w:pStyle w:val="itssubhead"/>
        <w:keepNext/>
        <w:keepLines/>
        <w:spacing w:after="0"/>
      </w:pPr>
      <w:r>
        <w:t>UN. GENERAL ASSEMBLY (72ND SESS. : 2017-2018)--GENERAL DEBATE (Agenda Item 8)</w:t>
      </w:r>
    </w:p>
    <w:p>
      <w:pPr>
        <w:pStyle w:val="itsentry"/>
        <w:keepNext/>
        <w:keepLines/>
        <w:spacing w:after="0"/>
      </w:pPr>
      <w:r>
        <w:t>Moreno Garcés, Lenin</w:t>
      </w:r>
      <w:r>
        <w:t xml:space="preserve"> - </w:t>
      </w:r>
      <w:r>
        <w:rPr>
          <w:color w:val="000000" w:themeColor="hyperlink"/>
          <w:u w:val="single"/>
        </w:rPr>
        <w:hyperlink r:id="rId179">
          <w:r>
            <w:rPr/>
            <w:t>A/72/PV.9</w:t>
          </w:r>
        </w:hyperlink>
      </w:r>
      <w:r>
        <w:br/>
      </w:r>
    </w:p>
    <w:p>
      <w:pPr>
        <w:pStyle w:val="itshead"/>
        <w:keepNext/>
        <w:keepLines/>
      </w:pPr>
      <w:r>
        <w:t>Egypt</w:t>
      </w:r>
    </w:p>
    <w:p>
      <w:pPr>
        <w:pStyle w:val="itssubhead"/>
        <w:keepNext/>
        <w:keepLines/>
        <w:spacing w:after="0"/>
      </w:pPr>
      <w:r>
        <w:t>HUMAN RIGHTS--MYANMAR (Agenda Item 72c)</w:t>
      </w:r>
    </w:p>
    <w:p>
      <w:pPr>
        <w:pStyle w:val="itsentry"/>
        <w:keepNext/>
        <w:keepLines/>
        <w:spacing w:after="0"/>
      </w:pPr>
      <w:r>
        <w:t>Moussa, Mohamed</w:t>
      </w:r>
      <w:r>
        <w:t xml:space="preserve"> - </w:t>
      </w:r>
      <w:r>
        <w:rPr>
          <w:color w:val="000000" w:themeColor="hyperlink"/>
          <w:u w:val="single"/>
        </w:rPr>
        <w:hyperlink r:id="rId173">
          <w:r>
            <w:rPr/>
            <w:t>A/C.3/72/SR.47</w:t>
          </w:r>
        </w:hyperlink>
      </w:r>
    </w:p>
    <w:p>
      <w:pPr>
        <w:pStyle w:val="itssubhead"/>
        <w:keepNext/>
        <w:keepLines/>
        <w:spacing w:after="0"/>
      </w:pPr>
      <w:r>
        <w:t>UN--ORGANIZATIONAL REFORM (Agenda Item 124)</w:t>
      </w:r>
    </w:p>
    <w:p>
      <w:pPr>
        <w:pStyle w:val="itsentry"/>
        <w:keepNext/>
        <w:keepLines/>
        <w:spacing w:after="0"/>
      </w:pPr>
      <w:r>
        <w:t>Moustafa, Ihab Moustafa Awad</w:t>
      </w:r>
      <w:r>
        <w:t xml:space="preserve"> - </w:t>
      </w:r>
      <w:r>
        <w:rPr>
          <w:color w:val="000000" w:themeColor="hyperlink"/>
          <w:u w:val="single"/>
        </w:rPr>
        <w:hyperlink r:id="rId164">
          <w:r>
            <w:rPr/>
            <w:t>A/72/PV.74</w:t>
          </w:r>
        </w:hyperlink>
      </w:r>
    </w:p>
    <w:p>
      <w:pPr>
        <w:pStyle w:val="itssubhead"/>
        <w:keepNext/>
        <w:keepLines/>
        <w:spacing w:after="0"/>
      </w:pPr>
      <w:r>
        <w:t>CHILDREN--UN. GENERAL ASSEMBLY (27TH SPECIAL SESS. : 2002) (Agenda Item 68b)</w:t>
      </w:r>
    </w:p>
    <w:p>
      <w:pPr>
        <w:pStyle w:val="itsentry"/>
        <w:keepNext/>
        <w:keepLines/>
        <w:spacing w:after="0"/>
      </w:pPr>
      <w:r>
        <w:t>Abdelkawy, Fatmaalzahraa</w:t>
      </w:r>
      <w:r>
        <w:t xml:space="preserve"> - </w:t>
      </w:r>
      <w:r>
        <w:rPr>
          <w:color w:val="000000" w:themeColor="hyperlink"/>
          <w:u w:val="single"/>
        </w:rPr>
        <w:hyperlink r:id="rId29">
          <w:r>
            <w:rPr/>
            <w:t>A/C.3/72/SR.12</w:t>
          </w:r>
        </w:hyperlink>
      </w:r>
    </w:p>
    <w:p>
      <w:pPr>
        <w:pStyle w:val="itssubhead"/>
        <w:keepNext/>
        <w:keepLines/>
        <w:spacing w:after="0"/>
      </w:pPr>
      <w:r>
        <w:t>NUCLEAR WEAPON TESTS--TREATY (Agenda Item 105)</w:t>
      </w:r>
    </w:p>
    <w:p>
      <w:pPr>
        <w:pStyle w:val="itsentry"/>
        <w:keepNext/>
        <w:keepLines/>
        <w:spacing w:after="0"/>
      </w:pPr>
      <w:r>
        <w:t>Hassan, Bassem Yehia Hassan Kassem</w:t>
      </w:r>
      <w:r>
        <w:t xml:space="preserve"> - </w:t>
      </w:r>
      <w:r>
        <w:rPr>
          <w:color w:val="000000" w:themeColor="hyperlink"/>
          <w:u w:val="single"/>
        </w:rPr>
        <w:hyperlink r:id="rId112">
          <w:r>
            <w:rPr/>
            <w:t>A/C.1/72/PV.24</w:t>
          </w:r>
        </w:hyperlink>
      </w:r>
    </w:p>
    <w:p>
      <w:pPr>
        <w:pStyle w:val="itssubhead"/>
        <w:keepNext/>
        <w:keepLines/>
        <w:spacing w:after="0"/>
      </w:pPr>
      <w:r>
        <w:t>SELF-DETERMINATION OF PEOPLES (Agenda Item 71)</w:t>
      </w:r>
    </w:p>
    <w:p>
      <w:pPr>
        <w:pStyle w:val="itsentry"/>
        <w:keepNext/>
        <w:keepLines/>
        <w:spacing w:after="0"/>
      </w:pPr>
      <w:r>
        <w:t>Moussa, Mohamed</w:t>
      </w:r>
      <w:r>
        <w:t xml:space="preserve"> - </w:t>
      </w:r>
      <w:r>
        <w:rPr>
          <w:color w:val="000000" w:themeColor="hyperlink"/>
          <w:u w:val="single"/>
        </w:rPr>
        <w:hyperlink r:id="rId245">
          <w:r>
            <w:rPr/>
            <w:t>A/C.3/72/SR.37</w:t>
          </w:r>
        </w:hyperlink>
      </w:r>
      <w:r>
        <w:t xml:space="preserve">; </w:t>
      </w:r>
      <w:r>
        <w:rPr>
          <w:color w:val="000000" w:themeColor="hyperlink"/>
          <w:u w:val="single"/>
        </w:rPr>
        <w:hyperlink r:id="rId191">
          <w:r>
            <w:rPr/>
            <w:t>A/C.3/72/SR.45</w:t>
          </w:r>
        </w:hyperlink>
      </w:r>
    </w:p>
    <w:p>
      <w:pPr>
        <w:pStyle w:val="itssubhead"/>
        <w:keepNext/>
        <w:keepLines/>
        <w:spacing w:after="0"/>
      </w:pPr>
      <w:r>
        <w:t>UN. HUMAN RIGHTS COUNCIL--REPORTS (Agenda Item 67)</w:t>
      </w:r>
    </w:p>
    <w:p>
      <w:pPr>
        <w:pStyle w:val="itsentry"/>
        <w:keepNext/>
        <w:keepLines/>
        <w:spacing w:after="0"/>
      </w:pPr>
      <w:r>
        <w:t>Moussa, Mohamed</w:t>
      </w:r>
      <w:r>
        <w:t xml:space="preserve"> - </w:t>
      </w:r>
      <w:r>
        <w:rPr>
          <w:color w:val="000000" w:themeColor="hyperlink"/>
          <w:u w:val="single"/>
        </w:rPr>
        <w:hyperlink r:id="rId111">
          <w:r>
            <w:rPr/>
            <w:t>A/C.3/72/SR.42</w:t>
          </w:r>
        </w:hyperlink>
      </w:r>
    </w:p>
    <w:p>
      <w:pPr>
        <w:pStyle w:val="itssubhead"/>
        <w:keepNext/>
        <w:keepLines/>
        <w:spacing w:after="0"/>
      </w:pPr>
      <w:r>
        <w:t>UN--BUDGET (2018-2019) (Agenda Item 136)</w:t>
      </w:r>
    </w:p>
    <w:p>
      <w:pPr>
        <w:pStyle w:val="itsentry"/>
        <w:keepNext/>
        <w:keepLines/>
        <w:spacing w:after="0"/>
      </w:pPr>
      <w:r>
        <w:t>Alsayed, Karim Samir Ismail</w:t>
      </w:r>
      <w:r>
        <w:t xml:space="preserve"> - </w:t>
      </w:r>
      <w:r>
        <w:rPr>
          <w:color w:val="000000" w:themeColor="hyperlink"/>
          <w:u w:val="single"/>
        </w:rPr>
        <w:hyperlink r:id="rId289">
          <w:r>
            <w:rPr/>
            <w:t>A/C.5/72/SR.47</w:t>
          </w:r>
        </w:hyperlink>
      </w:r>
    </w:p>
    <w:p>
      <w:pPr>
        <w:pStyle w:val="itssubhead"/>
        <w:keepNext/>
        <w:keepLines/>
        <w:spacing w:after="0"/>
      </w:pPr>
      <w:r>
        <w:t>PEACE (Agenda Item 15)</w:t>
      </w:r>
    </w:p>
    <w:p>
      <w:pPr>
        <w:pStyle w:val="itsentry"/>
        <w:keepNext/>
        <w:keepLines/>
        <w:spacing w:after="0"/>
      </w:pPr>
      <w:r>
        <w:t xml:space="preserve">Mahfouz, Tarek </w:t>
      </w:r>
      <w:r>
        <w:t xml:space="preserve"> - </w:t>
      </w:r>
      <w:r>
        <w:rPr>
          <w:color w:val="000000" w:themeColor="hyperlink"/>
          <w:u w:val="single"/>
        </w:rPr>
        <w:hyperlink r:id="rId60">
          <w:r>
            <w:rPr/>
            <w:t>A/72/PV.68</w:t>
          </w:r>
        </w:hyperlink>
      </w:r>
    </w:p>
    <w:p>
      <w:pPr>
        <w:pStyle w:val="itsentry"/>
        <w:keepNext/>
        <w:keepLines/>
        <w:spacing w:after="0"/>
      </w:pPr>
      <w:r>
        <w:t>Aboulatta, Amr Abdellatif</w:t>
      </w:r>
      <w:r>
        <w:t xml:space="preserve"> - </w:t>
      </w:r>
      <w:r>
        <w:rPr>
          <w:color w:val="000000" w:themeColor="hyperlink"/>
          <w:u w:val="single"/>
        </w:rPr>
        <w:hyperlink r:id="rId247">
          <w:r>
            <w:rPr/>
            <w:t>A/72/PV.61</w:t>
          </w:r>
        </w:hyperlink>
      </w:r>
    </w:p>
    <w:p>
      <w:pPr>
        <w:pStyle w:val="itssubhead"/>
        <w:keepNext/>
        <w:keepLines/>
        <w:spacing w:after="0"/>
      </w:pPr>
      <w:r>
        <w:t>UN. GENERAL ASSEMBLY (72ND SESS. : 2017-2018)--AGENDA (Agenda Item 7)</w:t>
      </w:r>
    </w:p>
    <w:p>
      <w:pPr>
        <w:pStyle w:val="itsentry"/>
        <w:keepNext/>
        <w:keepLines/>
        <w:spacing w:after="0"/>
      </w:pPr>
      <w:r>
        <w:t>Moussa, Mohamed</w:t>
      </w:r>
      <w:r>
        <w:t xml:space="preserve"> - </w:t>
      </w:r>
      <w:r>
        <w:rPr>
          <w:color w:val="000000" w:themeColor="hyperlink"/>
          <w:u w:val="single"/>
        </w:rPr>
        <w:hyperlink r:id="rId99">
          <w:r>
            <w:rPr/>
            <w:t>A/72/PV.2</w:t>
          </w:r>
        </w:hyperlink>
      </w:r>
    </w:p>
    <w:p>
      <w:pPr>
        <w:pStyle w:val="itssubhead"/>
        <w:keepNext/>
        <w:keepLines/>
        <w:spacing w:after="0"/>
      </w:pPr>
      <w:r>
        <w:t>NUCLEAR PROLIFERATION--MIDDLE EAST (Agenda Item 102)</w:t>
      </w:r>
    </w:p>
    <w:p>
      <w:pPr>
        <w:pStyle w:val="itsentry"/>
        <w:keepNext/>
        <w:keepLines/>
        <w:spacing w:after="0"/>
      </w:pPr>
      <w:r>
        <w:t>Aboulatta, Amr Abdellatif</w:t>
      </w:r>
      <w:r>
        <w:t xml:space="preserve"> - </w:t>
      </w:r>
      <w:r>
        <w:rPr>
          <w:color w:val="000000" w:themeColor="hyperlink"/>
          <w:u w:val="single"/>
        </w:rPr>
        <w:hyperlink r:id="rId186">
          <w:r>
            <w:rPr/>
            <w:t>A/C.1/72/PV.12</w:t>
          </w:r>
        </w:hyperlink>
      </w:r>
    </w:p>
    <w:p>
      <w:pPr>
        <w:pStyle w:val="itssubhead"/>
        <w:keepNext/>
        <w:keepLines/>
        <w:spacing w:after="0"/>
      </w:pPr>
      <w:r>
        <w:t>TERRORISM--HUMAN RIGHTS (Agenda Item 72b)</w:t>
      </w:r>
    </w:p>
    <w:p>
      <w:pPr>
        <w:pStyle w:val="itsentry"/>
        <w:keepNext/>
        <w:keepLines/>
        <w:spacing w:after="0"/>
      </w:pPr>
      <w:r>
        <w:t>Aboulatta, Amr Abdellatif</w:t>
      </w:r>
      <w:r>
        <w:t xml:space="preserve"> - </w:t>
      </w:r>
      <w:r>
        <w:rPr>
          <w:color w:val="000000" w:themeColor="hyperlink"/>
          <w:u w:val="single"/>
        </w:rPr>
        <w:hyperlink r:id="rId168">
          <w:r>
            <w:rPr/>
            <w:t>A/C.3/72/SR.53</w:t>
          </w:r>
        </w:hyperlink>
      </w:r>
    </w:p>
    <w:p>
      <w:pPr>
        <w:pStyle w:val="itsentry"/>
        <w:keepNext/>
        <w:keepLines/>
        <w:spacing w:after="0"/>
      </w:pPr>
      <w:r>
        <w:t>Moussa, Mohamed</w:t>
      </w:r>
      <w:r>
        <w:t xml:space="preserve"> - </w:t>
      </w:r>
      <w:r>
        <w:rPr>
          <w:color w:val="000000" w:themeColor="hyperlink"/>
          <w:u w:val="single"/>
        </w:rPr>
        <w:hyperlink r:id="rId168">
          <w:r>
            <w:rPr/>
            <w:t>A/C.3/72/SR.53</w:t>
          </w:r>
        </w:hyperlink>
      </w:r>
    </w:p>
    <w:p>
      <w:pPr>
        <w:pStyle w:val="itssubhead"/>
        <w:keepNext/>
        <w:keepLines/>
        <w:spacing w:after="0"/>
      </w:pPr>
      <w:r>
        <w:t>SEX CRIMES (Agenda Item 131)</w:t>
      </w:r>
    </w:p>
    <w:p>
      <w:pPr>
        <w:pStyle w:val="itsentry"/>
        <w:keepNext/>
        <w:keepLines/>
        <w:spacing w:after="0"/>
      </w:pPr>
      <w:r>
        <w:t>Edrees, Mohamed Fathi</w:t>
      </w:r>
      <w:r>
        <w:t xml:space="preserve"> - </w:t>
      </w:r>
      <w:r>
        <w:rPr>
          <w:color w:val="000000" w:themeColor="hyperlink"/>
          <w:u w:val="single"/>
        </w:rPr>
        <w:hyperlink r:id="rId290">
          <w:r>
            <w:rPr/>
            <w:t>A/72/PV.115</w:t>
          </w:r>
        </w:hyperlink>
      </w:r>
    </w:p>
    <w:p>
      <w:pPr>
        <w:pStyle w:val="itssubhead"/>
        <w:keepNext/>
        <w:keepLines/>
        <w:spacing w:after="0"/>
      </w:pPr>
      <w:r>
        <w:t>UN. SECURITY COUNCIL--MEMBERSHIP (Agenda Item 122)</w:t>
      </w:r>
    </w:p>
    <w:p>
      <w:pPr>
        <w:pStyle w:val="itsentry"/>
        <w:keepNext/>
        <w:keepLines/>
        <w:spacing w:after="0"/>
      </w:pPr>
      <w:r>
        <w:t>Aboulatta, Amr Abdellatif</w:t>
      </w:r>
      <w:r>
        <w:t xml:space="preserve"> - </w:t>
      </w:r>
      <w:r>
        <w:rPr>
          <w:color w:val="000000" w:themeColor="hyperlink"/>
          <w:u w:val="single"/>
        </w:rPr>
        <w:hyperlink r:id="rId254">
          <w:r>
            <w:rPr/>
            <w:t>A/72/PV.42</w:t>
          </w:r>
        </w:hyperlink>
      </w:r>
    </w:p>
    <w:p>
      <w:pPr>
        <w:pStyle w:val="itssubhead"/>
        <w:keepNext/>
        <w:keepLines/>
        <w:spacing w:after="0"/>
      </w:pPr>
      <w:r>
        <w:t>RESPONSIBILITY TO PROTECT (Agenda Item 132)</w:t>
      </w:r>
    </w:p>
    <w:p>
      <w:pPr>
        <w:pStyle w:val="itsentry"/>
        <w:keepNext/>
        <w:keepLines/>
        <w:spacing w:after="0"/>
      </w:pPr>
      <w:r>
        <w:t>Moussa, Mohamed</w:t>
      </w:r>
      <w:r>
        <w:t xml:space="preserve"> - </w:t>
      </w:r>
      <w:r>
        <w:rPr>
          <w:color w:val="000000" w:themeColor="hyperlink"/>
          <w:u w:val="single"/>
        </w:rPr>
        <w:hyperlink r:id="rId99">
          <w:r>
            <w:rPr/>
            <w:t>A/72/PV.2</w:t>
          </w:r>
        </w:hyperlink>
      </w:r>
    </w:p>
    <w:p>
      <w:pPr>
        <w:pStyle w:val="itsentry"/>
        <w:keepNext/>
        <w:keepLines/>
        <w:spacing w:after="0"/>
      </w:pPr>
      <w:r>
        <w:t>Gad, Mohamed Omar</w:t>
      </w:r>
      <w:r>
        <w:t xml:space="preserve"> - </w:t>
      </w:r>
      <w:r>
        <w:rPr>
          <w:color w:val="000000" w:themeColor="hyperlink"/>
          <w:u w:val="single"/>
        </w:rPr>
        <w:hyperlink r:id="rId147">
          <w:r>
            <w:rPr/>
            <w:t>A/72/PV.100</w:t>
          </w:r>
        </w:hyperlink>
      </w:r>
    </w:p>
    <w:p>
      <w:pPr>
        <w:pStyle w:val="itssubhead"/>
        <w:keepNext/>
        <w:keepLines/>
        <w:spacing w:after="0"/>
      </w:pPr>
      <w:r>
        <w:t>INFORMATION (Agenda Item 57)</w:t>
      </w:r>
    </w:p>
    <w:p>
      <w:pPr>
        <w:pStyle w:val="itsentry"/>
        <w:keepNext/>
        <w:keepLines/>
        <w:spacing w:after="0"/>
      </w:pPr>
      <w:r>
        <w:t>Elshandawily, Ahmed</w:t>
      </w:r>
      <w:r>
        <w:t xml:space="preserve"> - </w:t>
      </w:r>
      <w:r>
        <w:rPr>
          <w:color w:val="000000" w:themeColor="hyperlink"/>
          <w:u w:val="single"/>
        </w:rPr>
        <w:hyperlink r:id="rId132">
          <w:r>
            <w:rPr/>
            <w:t>A/C.4/72/SR.15</w:t>
          </w:r>
        </w:hyperlink>
      </w:r>
    </w:p>
    <w:p>
      <w:pPr>
        <w:pStyle w:val="itssubhead"/>
        <w:keepNext/>
        <w:keepLines/>
        <w:spacing w:after="0"/>
      </w:pPr>
      <w:r>
        <w:t>MIDDLE EAST SITUATION (Agenda Item 37)</w:t>
      </w:r>
    </w:p>
    <w:p>
      <w:pPr>
        <w:pStyle w:val="itsentry"/>
        <w:keepNext/>
        <w:keepLines/>
        <w:spacing w:after="0"/>
      </w:pPr>
      <w:r>
        <w:t>Aboulatta, Amr Abdellatif</w:t>
      </w:r>
      <w:r>
        <w:t xml:space="preserve"> - </w:t>
      </w:r>
      <w:r>
        <w:rPr>
          <w:color w:val="000000" w:themeColor="hyperlink"/>
          <w:u w:val="single"/>
        </w:rPr>
        <w:hyperlink r:id="rId109">
          <w:r>
            <w:rPr/>
            <w:t>A/72/PV.60</w:t>
          </w:r>
        </w:hyperlink>
      </w:r>
    </w:p>
    <w:p>
      <w:pPr>
        <w:pStyle w:val="itssubhead"/>
        <w:keepNext/>
        <w:keepLines/>
        <w:spacing w:after="0"/>
      </w:pPr>
      <w:r>
        <w:t>UN RESOLUTIONS--IMPLEMENTATION (Agenda Item 120)</w:t>
      </w:r>
    </w:p>
    <w:p>
      <w:pPr>
        <w:pStyle w:val="itsentry"/>
        <w:keepNext/>
        <w:keepLines/>
        <w:spacing w:after="0"/>
      </w:pPr>
      <w:r>
        <w:t>Moustafa, Ihab Moustafa Awad</w:t>
      </w:r>
      <w:r>
        <w:t xml:space="preserve"> - </w:t>
      </w:r>
      <w:r>
        <w:rPr>
          <w:color w:val="000000" w:themeColor="hyperlink"/>
          <w:u w:val="single"/>
        </w:rPr>
        <w:hyperlink r:id="rId219">
          <w:r>
            <w:rPr/>
            <w:t>A/72/PV.54</w:t>
          </w:r>
        </w:hyperlink>
      </w:r>
    </w:p>
    <w:p>
      <w:pPr>
        <w:pStyle w:val="itssubhead"/>
        <w:keepNext/>
        <w:keepLines/>
        <w:spacing w:after="0"/>
      </w:pPr>
      <w:r>
        <w:t>DESERTIFICATION--TREATY (1994) (Agenda Item 19e)</w:t>
      </w:r>
    </w:p>
    <w:p>
      <w:pPr>
        <w:pStyle w:val="itsentry"/>
        <w:keepNext/>
        <w:keepLines/>
        <w:spacing w:after="0"/>
      </w:pPr>
      <w:r>
        <w:t>Elgarf, Sheyam</w:t>
      </w:r>
      <w:r>
        <w:t xml:space="preserve"> - </w:t>
      </w:r>
      <w:r>
        <w:rPr>
          <w:color w:val="000000" w:themeColor="hyperlink"/>
          <w:u w:val="single"/>
        </w:rPr>
        <w:hyperlink r:id="rId229">
          <w:r>
            <w:rPr/>
            <w:t>A/C.2/72/SR.9</w:t>
          </w:r>
        </w:hyperlink>
      </w:r>
    </w:p>
    <w:p>
      <w:pPr>
        <w:pStyle w:val="itssubhead"/>
        <w:keepNext/>
        <w:keepLines/>
        <w:spacing w:after="0"/>
      </w:pPr>
      <w:r>
        <w:t>HUMAN RIGHTS ADVANCEMENT (Agenda Item 72b)</w:t>
      </w:r>
    </w:p>
    <w:p>
      <w:pPr>
        <w:pStyle w:val="itsentry"/>
        <w:keepNext/>
        <w:keepLines/>
        <w:spacing w:after="0"/>
      </w:pPr>
      <w:r>
        <w:t>Moussa, Mohamed</w:t>
      </w:r>
      <w:r>
        <w:t xml:space="preserve"> - </w:t>
      </w:r>
      <w:r>
        <w:rPr>
          <w:color w:val="000000" w:themeColor="hyperlink"/>
          <w:u w:val="single"/>
        </w:rPr>
        <w:hyperlink r:id="rId20">
          <w:r>
            <w:rPr/>
            <w:t>A/C.3/72/SR.21</w:t>
          </w:r>
        </w:hyperlink>
      </w:r>
    </w:p>
    <w:p>
      <w:pPr>
        <w:pStyle w:val="itssubhead"/>
        <w:keepNext/>
        <w:keepLines/>
        <w:spacing w:after="0"/>
      </w:pPr>
      <w:r>
        <w:t>AFGHANISTAN SITUATION (Agenda Item 39)</w:t>
      </w:r>
    </w:p>
    <w:p>
      <w:pPr>
        <w:pStyle w:val="itsentry"/>
        <w:keepNext/>
        <w:keepLines/>
        <w:spacing w:after="0"/>
      </w:pPr>
      <w:r>
        <w:t xml:space="preserve">Mahfouz, Tarek </w:t>
      </w:r>
      <w:r>
        <w:t xml:space="preserve"> - </w:t>
      </w:r>
      <w:r>
        <w:rPr>
          <w:color w:val="000000" w:themeColor="hyperlink"/>
          <w:u w:val="single"/>
        </w:rPr>
        <w:hyperlink r:id="rId78">
          <w:r>
            <w:rPr/>
            <w:t>A/72/PV.56</w:t>
          </w:r>
        </w:hyperlink>
      </w:r>
    </w:p>
    <w:p>
      <w:pPr>
        <w:pStyle w:val="itssubhead"/>
        <w:keepNext/>
        <w:keepLines/>
        <w:spacing w:after="0"/>
      </w:pPr>
      <w:r>
        <w:t>NARCOTIC DRUGS (Agenda Item 108)</w:t>
      </w:r>
    </w:p>
    <w:p>
      <w:pPr>
        <w:pStyle w:val="itsentry"/>
        <w:keepNext/>
        <w:keepLines/>
        <w:spacing w:after="0"/>
      </w:pPr>
      <w:r>
        <w:t>Abdelkawy, Fatmaalzahraa</w:t>
      </w:r>
      <w:r>
        <w:t xml:space="preserve"> - </w:t>
      </w:r>
      <w:r>
        <w:rPr>
          <w:color w:val="000000" w:themeColor="hyperlink"/>
          <w:u w:val="single"/>
        </w:rPr>
        <w:hyperlink r:id="rId27">
          <w:r>
            <w:rPr/>
            <w:t>A/C.3/72/SR.5</w:t>
          </w:r>
        </w:hyperlink>
      </w:r>
    </w:p>
    <w:p>
      <w:pPr>
        <w:pStyle w:val="itssubhead"/>
        <w:keepNext/>
        <w:keepLines/>
        <w:spacing w:after="0"/>
      </w:pPr>
      <w:r>
        <w:t>WOMEN'S ADVANCEMENT (Agenda Item 28a)</w:t>
      </w:r>
    </w:p>
    <w:p>
      <w:pPr>
        <w:pStyle w:val="itsentry"/>
        <w:keepNext/>
        <w:keepLines/>
        <w:spacing w:after="0"/>
      </w:pPr>
      <w:r>
        <w:t>Abdelkawy, Fatmaalzahraa</w:t>
      </w:r>
      <w:r>
        <w:t xml:space="preserve"> - </w:t>
      </w:r>
      <w:r>
        <w:rPr>
          <w:color w:val="000000" w:themeColor="hyperlink"/>
          <w:u w:val="single"/>
        </w:rPr>
        <w:hyperlink r:id="rId142">
          <w:r>
            <w:rPr/>
            <w:t>A/C.3/72/SR.8</w:t>
          </w:r>
        </w:hyperlink>
      </w:r>
    </w:p>
    <w:p>
      <w:pPr>
        <w:pStyle w:val="itssubhead"/>
        <w:keepNext/>
        <w:keepLines/>
        <w:spacing w:after="0"/>
      </w:pPr>
      <w:r>
        <w:t>AGENDA 21--PROGRAMME IMPLEMENTATION (Agenda Item 19a)</w:t>
      </w:r>
    </w:p>
    <w:p>
      <w:pPr>
        <w:pStyle w:val="itsentry"/>
        <w:keepNext/>
        <w:keepLines/>
        <w:spacing w:after="0"/>
      </w:pPr>
      <w:r>
        <w:t>Elgarf, Sheyam</w:t>
      </w:r>
      <w:r>
        <w:t xml:space="preserve"> - </w:t>
      </w:r>
      <w:r>
        <w:rPr>
          <w:color w:val="000000" w:themeColor="hyperlink"/>
          <w:u w:val="single"/>
        </w:rPr>
        <w:hyperlink r:id="rId229">
          <w:r>
            <w:rPr/>
            <w:t>A/C.2/72/SR.9</w:t>
          </w:r>
        </w:hyperlink>
      </w:r>
    </w:p>
    <w:p>
      <w:pPr>
        <w:pStyle w:val="itssubhead"/>
        <w:keepNext/>
        <w:keepLines/>
        <w:spacing w:after="0"/>
      </w:pPr>
      <w:r>
        <w:t>UN. CONFERENCE ON DISARMAMENT--REPORTS (2017) (Agenda Item 101a)</w:t>
      </w:r>
    </w:p>
    <w:p>
      <w:pPr>
        <w:pStyle w:val="itsentry"/>
        <w:keepNext/>
        <w:keepLines/>
        <w:spacing w:after="0"/>
      </w:pPr>
      <w:r>
        <w:t>Hassan, Bassem Yehia Hassan Kassem</w:t>
      </w:r>
      <w:r>
        <w:t xml:space="preserve"> - </w:t>
      </w:r>
      <w:r>
        <w:rPr>
          <w:color w:val="000000" w:themeColor="hyperlink"/>
          <w:u w:val="single"/>
        </w:rPr>
        <w:hyperlink r:id="rId44">
          <w:r>
            <w:rPr/>
            <w:t>A/C.1/72/PV.22</w:t>
          </w:r>
        </w:hyperlink>
      </w:r>
    </w:p>
    <w:p>
      <w:pPr>
        <w:pStyle w:val="itssubhead"/>
        <w:keepNext/>
        <w:keepLines/>
        <w:spacing w:after="0"/>
      </w:pPr>
      <w:r>
        <w:t>TERRITORIES OCCUPIED BY ISRAEL--HUMAN RIGHTS (Agenda Item 54)</w:t>
      </w:r>
    </w:p>
    <w:p>
      <w:pPr>
        <w:pStyle w:val="itsentry"/>
        <w:keepNext/>
        <w:keepLines/>
        <w:spacing w:after="0"/>
      </w:pPr>
      <w:r>
        <w:t>Elshandawily, Ahmed</w:t>
      </w:r>
      <w:r>
        <w:t xml:space="preserve"> - </w:t>
      </w:r>
      <w:r>
        <w:rPr>
          <w:color w:val="000000" w:themeColor="hyperlink"/>
          <w:u w:val="single"/>
        </w:rPr>
        <w:hyperlink r:id="rId150">
          <w:r>
            <w:rPr/>
            <w:t>A/C.4/72/SR.27</w:t>
          </w:r>
        </w:hyperlink>
      </w:r>
    </w:p>
    <w:p>
      <w:pPr>
        <w:pStyle w:val="itssubhead"/>
        <w:keepNext/>
        <w:keepLines/>
        <w:spacing w:after="0"/>
      </w:pPr>
      <w:r>
        <w:t>RACIAL DISCRIMINATION--ELIMINATION (Agenda Item 70a)</w:t>
      </w:r>
    </w:p>
    <w:p>
      <w:pPr>
        <w:pStyle w:val="itsentry"/>
        <w:keepNext/>
        <w:keepLines/>
        <w:spacing w:after="0"/>
      </w:pPr>
      <w:r>
        <w:t>Moussa, Mohamed</w:t>
      </w:r>
      <w:r>
        <w:t xml:space="preserve"> - </w:t>
      </w:r>
      <w:r>
        <w:rPr>
          <w:color w:val="000000" w:themeColor="hyperlink"/>
          <w:u w:val="single"/>
        </w:rPr>
        <w:hyperlink r:id="rId245">
          <w:r>
            <w:rPr/>
            <w:t>A/C.3/72/SR.37</w:t>
          </w:r>
        </w:hyperlink>
      </w:r>
    </w:p>
    <w:p>
      <w:pPr>
        <w:pStyle w:val="itssubhead"/>
        <w:keepNext/>
        <w:keepLines/>
        <w:spacing w:after="0"/>
      </w:pPr>
      <w:r>
        <w:t>NUCLEAR WEAPONS--ELIMINATION (Agenda Item 99z)</w:t>
      </w:r>
    </w:p>
    <w:p>
      <w:pPr>
        <w:pStyle w:val="itsentry"/>
        <w:keepNext/>
        <w:keepLines/>
        <w:spacing w:after="0"/>
      </w:pPr>
      <w:r>
        <w:t>Hassan, Bassem Yehia Hassan Kassem</w:t>
      </w:r>
      <w:r>
        <w:t xml:space="preserve"> - </w:t>
      </w:r>
      <w:r>
        <w:rPr>
          <w:color w:val="000000" w:themeColor="hyperlink"/>
          <w:u w:val="single"/>
        </w:rPr>
        <w:hyperlink r:id="rId112">
          <w:r>
            <w:rPr/>
            <w:t>A/C.1/72/PV.24</w:t>
          </w:r>
        </w:hyperlink>
      </w:r>
    </w:p>
    <w:p>
      <w:pPr>
        <w:pStyle w:val="itssubhead"/>
        <w:keepNext/>
        <w:keepLines/>
        <w:spacing w:after="0"/>
      </w:pPr>
      <w:r>
        <w:t>UN INTERIM FORCE IN LEBANON--FINANCING (Agenda Item 160b)</w:t>
      </w:r>
    </w:p>
    <w:p>
      <w:pPr>
        <w:pStyle w:val="itsentry"/>
        <w:keepNext/>
        <w:keepLines/>
        <w:spacing w:after="0"/>
      </w:pPr>
      <w:r>
        <w:t>Alsayed, Karim Samir Ismail</w:t>
      </w:r>
      <w:r>
        <w:t xml:space="preserve"> - </w:t>
      </w:r>
      <w:r>
        <w:rPr>
          <w:color w:val="000000" w:themeColor="hyperlink"/>
          <w:u w:val="single"/>
        </w:rPr>
        <w:hyperlink r:id="rId32">
          <w:r>
            <w:rPr/>
            <w:t>A/C.5/72/SR.43</w:t>
          </w:r>
        </w:hyperlink>
      </w:r>
    </w:p>
    <w:p>
      <w:pPr>
        <w:pStyle w:val="itssubhead"/>
        <w:keepNext/>
        <w:keepLines/>
        <w:spacing w:after="0"/>
      </w:pPr>
      <w:r>
        <w:t>CUBA--UNITED STATES (Agenda Item 42)</w:t>
      </w:r>
    </w:p>
    <w:p>
      <w:pPr>
        <w:pStyle w:val="itsentry"/>
        <w:keepNext/>
        <w:keepLines/>
        <w:spacing w:after="0"/>
      </w:pPr>
      <w:r>
        <w:t>Moustafa, Ihab Moustafa Awad</w:t>
      </w:r>
      <w:r>
        <w:t xml:space="preserve"> - </w:t>
      </w:r>
      <w:r>
        <w:rPr>
          <w:color w:val="000000" w:themeColor="hyperlink"/>
          <w:u w:val="single"/>
        </w:rPr>
        <w:hyperlink r:id="rId41">
          <w:r>
            <w:rPr/>
            <w:t>A/72/PV.38</w:t>
          </w:r>
        </w:hyperlink>
      </w:r>
    </w:p>
    <w:p>
      <w:pPr>
        <w:pStyle w:val="itssubhead"/>
        <w:keepNext/>
        <w:keepLines/>
        <w:spacing w:after="0"/>
      </w:pPr>
      <w:r>
        <w:t>RULE OF LAW (Agenda Item 84)</w:t>
      </w:r>
    </w:p>
    <w:p>
      <w:pPr>
        <w:pStyle w:val="itsentry"/>
        <w:keepNext/>
        <w:keepLines/>
        <w:spacing w:after="0"/>
      </w:pPr>
      <w:r>
        <w:t>Mattar, Emad Morcos</w:t>
      </w:r>
      <w:r>
        <w:t xml:space="preserve"> - </w:t>
      </w:r>
      <w:r>
        <w:rPr>
          <w:color w:val="000000" w:themeColor="hyperlink"/>
          <w:u w:val="single"/>
        </w:rPr>
        <w:hyperlink r:id="rId176">
          <w:r>
            <w:rPr/>
            <w:t>A/C.6/72/SR.7</w:t>
          </w:r>
        </w:hyperlink>
      </w:r>
    </w:p>
    <w:p>
      <w:pPr>
        <w:pStyle w:val="itssubhead"/>
        <w:keepNext/>
        <w:keepLines/>
        <w:spacing w:after="0"/>
      </w:pPr>
      <w:r>
        <w:t>COUNTER-TERRORISM (Agenda Item 118)</w:t>
      </w:r>
    </w:p>
    <w:p>
      <w:pPr>
        <w:pStyle w:val="itsentry"/>
        <w:keepNext/>
        <w:keepLines/>
        <w:spacing w:after="0"/>
      </w:pPr>
      <w:r>
        <w:t>Edrees, Mohamed Fathi</w:t>
      </w:r>
      <w:r>
        <w:t xml:space="preserve"> - </w:t>
      </w:r>
      <w:r>
        <w:rPr>
          <w:color w:val="000000" w:themeColor="hyperlink"/>
          <w:u w:val="single"/>
        </w:rPr>
        <w:hyperlink r:id="rId163">
          <w:r>
            <w:rPr/>
            <w:t>A/72/PV.101</w:t>
          </w:r>
        </w:hyperlink>
      </w:r>
    </w:p>
    <w:p>
      <w:pPr>
        <w:pStyle w:val="itssubhead"/>
        <w:keepNext/>
        <w:keepLines/>
        <w:spacing w:after="0"/>
      </w:pPr>
      <w:r>
        <w:t>HUMAN RIGHTS--TREATIES--IMPLEMENTATION (Agenda Item 72a)</w:t>
      </w:r>
    </w:p>
    <w:p>
      <w:pPr>
        <w:pStyle w:val="itsentry"/>
        <w:keepNext/>
        <w:keepLines/>
        <w:spacing w:after="0"/>
      </w:pPr>
      <w:r>
        <w:t>Moussa, Mohamed</w:t>
      </w:r>
      <w:r>
        <w:t xml:space="preserve"> - </w:t>
      </w:r>
      <w:r>
        <w:rPr>
          <w:color w:val="000000" w:themeColor="hyperlink"/>
          <w:u w:val="single"/>
        </w:rPr>
        <w:hyperlink r:id="rId92">
          <w:r>
            <w:rPr/>
            <w:t>A/C.3/72/SR.35</w:t>
          </w:r>
        </w:hyperlink>
      </w:r>
    </w:p>
    <w:p>
      <w:pPr>
        <w:pStyle w:val="itssubhead"/>
        <w:keepNext/>
        <w:keepLines/>
        <w:spacing w:after="0"/>
      </w:pPr>
      <w:r>
        <w:t>FAMILY (Agenda Item 27b)</w:t>
      </w:r>
    </w:p>
    <w:p>
      <w:pPr>
        <w:pStyle w:val="itsentry"/>
        <w:keepNext/>
        <w:keepLines/>
        <w:spacing w:after="0"/>
      </w:pPr>
      <w:r>
        <w:t>Abdelkawy, Fatmaalzahraa</w:t>
      </w:r>
      <w:r>
        <w:t xml:space="preserve"> - </w:t>
      </w:r>
      <w:r>
        <w:rPr>
          <w:color w:val="000000" w:themeColor="hyperlink"/>
          <w:u w:val="single"/>
        </w:rPr>
        <w:hyperlink r:id="rId206">
          <w:r>
            <w:rPr/>
            <w:t>A/C.3/72/SR.1</w:t>
          </w:r>
        </w:hyperlink>
      </w:r>
    </w:p>
    <w:p>
      <w:pPr>
        <w:pStyle w:val="itssubhead"/>
        <w:keepNext/>
        <w:keepLines/>
        <w:spacing w:after="0"/>
      </w:pPr>
      <w:r>
        <w:t>DISARMAMENT--UN. GENERAL ASSEMBLY (10TH SPECIAL SESS. : 1978) (Agenda Item 101)</w:t>
      </w:r>
    </w:p>
    <w:p>
      <w:pPr>
        <w:pStyle w:val="itsentry"/>
        <w:keepNext/>
        <w:keepLines/>
        <w:spacing w:after="0"/>
      </w:pPr>
      <w:r>
        <w:t>Hassan, Bassem Yehia Hassan Kassem</w:t>
      </w:r>
      <w:r>
        <w:t xml:space="preserve"> - </w:t>
      </w:r>
      <w:r>
        <w:rPr>
          <w:color w:val="000000" w:themeColor="hyperlink"/>
          <w:u w:val="single"/>
        </w:rPr>
        <w:hyperlink r:id="rId44">
          <w:r>
            <w:rPr/>
            <w:t>A/C.1/72/PV.22</w:t>
          </w:r>
        </w:hyperlink>
      </w:r>
    </w:p>
    <w:p>
      <w:pPr>
        <w:pStyle w:val="itssubhead"/>
        <w:keepNext/>
        <w:keepLines/>
        <w:spacing w:after="0"/>
      </w:pPr>
      <w:r>
        <w:t>EXPLOSIVES (Agenda Item 99dd)</w:t>
      </w:r>
    </w:p>
    <w:p>
      <w:pPr>
        <w:pStyle w:val="itsentry"/>
        <w:keepNext/>
        <w:keepLines/>
        <w:spacing w:after="0"/>
      </w:pPr>
      <w:r>
        <w:t>Hassan, Bassem Yehia Hassan Kassem</w:t>
      </w:r>
      <w:r>
        <w:t xml:space="preserve"> - </w:t>
      </w:r>
      <w:r>
        <w:rPr>
          <w:color w:val="000000" w:themeColor="hyperlink"/>
          <w:u w:val="single"/>
        </w:rPr>
        <w:hyperlink r:id="rId63">
          <w:r>
            <w:rPr/>
            <w:t>A/C.1/72/PV.26</w:t>
          </w:r>
        </w:hyperlink>
      </w:r>
    </w:p>
    <w:p>
      <w:pPr>
        <w:pStyle w:val="itssubhead"/>
        <w:keepNext/>
        <w:keepLines/>
        <w:spacing w:after="0"/>
      </w:pPr>
      <w:r>
        <w:t>FISSIONABLE MATERIALS--TREATY (PROPOSED) (Agenda Item 99a)</w:t>
      </w:r>
    </w:p>
    <w:p>
      <w:pPr>
        <w:pStyle w:val="itsentry"/>
        <w:keepNext/>
        <w:keepLines/>
        <w:spacing w:after="0"/>
      </w:pPr>
      <w:r>
        <w:t>Hassan, Bassem Yehia Hassan Kassem</w:t>
      </w:r>
      <w:r>
        <w:t xml:space="preserve"> - </w:t>
      </w:r>
      <w:r>
        <w:rPr>
          <w:color w:val="000000" w:themeColor="hyperlink"/>
          <w:u w:val="single"/>
        </w:rPr>
        <w:hyperlink r:id="rId112">
          <w:r>
            <w:rPr/>
            <w:t>A/C.1/72/PV.24</w:t>
          </w:r>
        </w:hyperlink>
      </w:r>
    </w:p>
    <w:p>
      <w:pPr>
        <w:pStyle w:val="itssubhead"/>
        <w:keepNext/>
        <w:keepLines/>
        <w:spacing w:after="0"/>
      </w:pPr>
      <w:r>
        <w:t>OUTER SPACE--PEACEFUL USES--INTERNATIONAL COOPERATION (Agenda Item 52a)</w:t>
      </w:r>
    </w:p>
    <w:p>
      <w:pPr>
        <w:pStyle w:val="itsentry"/>
        <w:keepNext/>
        <w:keepLines/>
        <w:spacing w:after="0"/>
      </w:pPr>
      <w:r>
        <w:t>Aboulatta, Amr Abdellatif</w:t>
      </w:r>
      <w:r>
        <w:t xml:space="preserve"> - </w:t>
      </w:r>
      <w:r>
        <w:rPr>
          <w:color w:val="000000" w:themeColor="hyperlink"/>
          <w:u w:val="single"/>
        </w:rPr>
        <w:hyperlink r:id="rId96">
          <w:r>
            <w:rPr/>
            <w:t>A/C.4/72/SR.12</w:t>
          </w:r>
        </w:hyperlink>
      </w:r>
    </w:p>
    <w:p>
      <w:pPr>
        <w:pStyle w:val="itsentry"/>
        <w:keepNext/>
        <w:keepLines/>
        <w:spacing w:after="0"/>
      </w:pPr>
      <w:r>
        <w:t>Elshandawily, Ahmed</w:t>
      </w:r>
      <w:r>
        <w:t xml:space="preserve"> - </w:t>
      </w:r>
      <w:r>
        <w:rPr>
          <w:color w:val="000000" w:themeColor="hyperlink"/>
          <w:u w:val="single"/>
        </w:rPr>
        <w:hyperlink r:id="rId45">
          <w:r>
            <w:rPr/>
            <w:t>A/C.4/72/SR.10</w:t>
          </w:r>
        </w:hyperlink>
      </w:r>
    </w:p>
    <w:p>
      <w:pPr>
        <w:pStyle w:val="itssubhead"/>
        <w:keepNext/>
        <w:keepLines/>
        <w:spacing w:after="0"/>
      </w:pPr>
      <w:r>
        <w:t>TORTURE AND OTHER CRUEL TREATMENT (Agenda Item 72a)</w:t>
      </w:r>
    </w:p>
    <w:p>
      <w:pPr>
        <w:pStyle w:val="itsentry"/>
        <w:keepNext/>
        <w:keepLines/>
        <w:spacing w:after="0"/>
      </w:pPr>
      <w:r>
        <w:t>Moussa, Mohamed</w:t>
      </w:r>
      <w:r>
        <w:t xml:space="preserve"> - </w:t>
      </w:r>
      <w:r>
        <w:rPr>
          <w:color w:val="000000" w:themeColor="hyperlink"/>
          <w:u w:val="single"/>
        </w:rPr>
        <w:hyperlink r:id="rId236">
          <w:r>
            <w:rPr/>
            <w:t>A/C.3/72/SR.18</w:t>
          </w:r>
        </w:hyperlink>
      </w:r>
    </w:p>
    <w:p>
      <w:pPr>
        <w:pStyle w:val="itssubhead"/>
        <w:keepNext/>
        <w:keepLines/>
        <w:spacing w:after="0"/>
      </w:pPr>
      <w:r>
        <w:t>UN. GENERAL ASSEMBLY (72ND SESS. : 2017-2018). 1ST COMMITTEE--GENERAL DEBATE (Agenda Item 8)</w:t>
      </w:r>
    </w:p>
    <w:p>
      <w:pPr>
        <w:pStyle w:val="itsentry"/>
        <w:keepNext/>
        <w:keepLines/>
        <w:spacing w:after="0"/>
      </w:pPr>
      <w:r>
        <w:t>Hassan, Bassem Yehia Hassan Kassem</w:t>
      </w:r>
      <w:r>
        <w:t xml:space="preserve"> - </w:t>
      </w:r>
      <w:r>
        <w:rPr>
          <w:color w:val="000000" w:themeColor="hyperlink"/>
          <w:u w:val="single"/>
        </w:rPr>
        <w:hyperlink r:id="rId249">
          <w:r>
            <w:rPr/>
            <w:t>A/C.1/72/PV.4</w:t>
          </w:r>
        </w:hyperlink>
      </w:r>
    </w:p>
    <w:p>
      <w:pPr>
        <w:pStyle w:val="itssubhead"/>
        <w:keepNext/>
        <w:keepLines/>
        <w:spacing w:after="0"/>
      </w:pPr>
      <w:r>
        <w:t>CHEMICAL WEAPONS--TREATY (1993) (Agenda Item 99l)</w:t>
      </w:r>
    </w:p>
    <w:p>
      <w:pPr>
        <w:pStyle w:val="itsentry"/>
        <w:keepNext/>
        <w:keepLines/>
        <w:spacing w:after="0"/>
      </w:pPr>
      <w:r>
        <w:t>Hassan, Bassem Yehia Hassan Kassem</w:t>
      </w:r>
      <w:r>
        <w:t xml:space="preserve"> - </w:t>
      </w:r>
      <w:r>
        <w:rPr>
          <w:color w:val="000000" w:themeColor="hyperlink"/>
          <w:u w:val="single"/>
        </w:rPr>
        <w:hyperlink r:id="rId120">
          <w:r>
            <w:rPr/>
            <w:t>A/C.1/72/PV.28</w:t>
          </w:r>
        </w:hyperlink>
      </w:r>
    </w:p>
    <w:p>
      <w:pPr>
        <w:pStyle w:val="itssubhead"/>
        <w:keepNext/>
        <w:keepLines/>
        <w:spacing w:after="0"/>
      </w:pPr>
      <w:r>
        <w:t>HUMAN RIGHTS--TERRITORIES OCCUPIED BY ISRAEL (Agenda Item 72c)</w:t>
      </w:r>
    </w:p>
    <w:p>
      <w:pPr>
        <w:pStyle w:val="itsentry"/>
        <w:keepNext/>
        <w:keepLines/>
        <w:spacing w:after="0"/>
      </w:pPr>
      <w:r>
        <w:t>Moussa, Mohamed</w:t>
      </w:r>
      <w:r>
        <w:t xml:space="preserve"> - </w:t>
      </w:r>
      <w:r>
        <w:rPr>
          <w:color w:val="000000" w:themeColor="hyperlink"/>
          <w:u w:val="single"/>
        </w:rPr>
        <w:hyperlink r:id="rId86">
          <w:r>
            <w:rPr/>
            <w:t>A/C.3/72/SR.34</w:t>
          </w:r>
        </w:hyperlink>
      </w:r>
    </w:p>
    <w:p>
      <w:pPr>
        <w:pStyle w:val="itssubhead"/>
        <w:keepNext/>
        <w:keepLines/>
        <w:spacing w:after="0"/>
      </w:pPr>
      <w:r>
        <w:t>BIOLOGICAL DIVERSITY--TREATY (1992) (Agenda Item 19f)</w:t>
      </w:r>
    </w:p>
    <w:p>
      <w:pPr>
        <w:pStyle w:val="itsentry"/>
        <w:keepNext/>
        <w:keepLines/>
        <w:spacing w:after="0"/>
      </w:pPr>
      <w:r>
        <w:t>Elgarf, Sheyam</w:t>
      </w:r>
      <w:r>
        <w:t xml:space="preserve"> - </w:t>
      </w:r>
      <w:r>
        <w:rPr>
          <w:color w:val="000000" w:themeColor="hyperlink"/>
          <w:u w:val="single"/>
        </w:rPr>
        <w:hyperlink r:id="rId229">
          <w:r>
            <w:rPr/>
            <w:t>A/C.2/72/SR.9</w:t>
          </w:r>
        </w:hyperlink>
      </w:r>
    </w:p>
    <w:p>
      <w:pPr>
        <w:pStyle w:val="itssubhead"/>
        <w:keepNext/>
        <w:keepLines/>
        <w:spacing w:after="0"/>
      </w:pPr>
      <w:r>
        <w:t>NUCLEAR DISARMAMENT NEGOTIATIONS (Agenda Item 99bb)</w:t>
      </w:r>
    </w:p>
    <w:p>
      <w:pPr>
        <w:pStyle w:val="itsentry"/>
        <w:keepNext/>
        <w:keepLines/>
        <w:spacing w:after="0"/>
      </w:pPr>
      <w:r>
        <w:t>Aboulatta, Amr Abdellatif</w:t>
      </w:r>
      <w:r>
        <w:t xml:space="preserve"> - </w:t>
      </w:r>
      <w:r>
        <w:rPr>
          <w:color w:val="000000" w:themeColor="hyperlink"/>
          <w:u w:val="single"/>
        </w:rPr>
        <w:hyperlink r:id="rId186">
          <w:r>
            <w:rPr/>
            <w:t>A/C.1/72/PV.12</w:t>
          </w:r>
        </w:hyperlink>
      </w:r>
    </w:p>
    <w:p>
      <w:pPr>
        <w:pStyle w:val="itssubhead"/>
        <w:keepNext/>
        <w:keepLines/>
        <w:spacing w:after="0"/>
      </w:pPr>
      <w:r>
        <w:t>NUCLEAR NON-PROLIFERATION--INTERNATIONAL OBLIGATIONS (Agenda Item 99w)</w:t>
      </w:r>
    </w:p>
    <w:p>
      <w:pPr>
        <w:pStyle w:val="itsentry"/>
        <w:keepNext/>
        <w:keepLines/>
        <w:spacing w:after="0"/>
      </w:pPr>
      <w:r>
        <w:t>Hassan, Bassem Yehia Hassan Kassem</w:t>
      </w:r>
      <w:r>
        <w:t xml:space="preserve"> - </w:t>
      </w:r>
      <w:r>
        <w:rPr>
          <w:color w:val="000000" w:themeColor="hyperlink"/>
          <w:u w:val="single"/>
        </w:rPr>
        <w:hyperlink r:id="rId117">
          <w:r>
            <w:rPr/>
            <w:t>A/C.1/72/PV.21</w:t>
          </w:r>
        </w:hyperlink>
      </w:r>
    </w:p>
    <w:p>
      <w:pPr>
        <w:pStyle w:val="itssubhead"/>
        <w:keepNext/>
        <w:keepLines/>
        <w:spacing w:after="0"/>
      </w:pPr>
      <w:r>
        <w:t>PALESTINE QUESTION (Agenda Item 38)</w:t>
      </w:r>
    </w:p>
    <w:p>
      <w:pPr>
        <w:pStyle w:val="itsentry"/>
        <w:keepNext/>
        <w:keepLines/>
        <w:spacing w:after="0"/>
      </w:pPr>
      <w:r>
        <w:t>Aboulatta, Amr Abdellatif</w:t>
      </w:r>
      <w:r>
        <w:t xml:space="preserve"> - </w:t>
      </w:r>
      <w:r>
        <w:rPr>
          <w:color w:val="000000" w:themeColor="hyperlink"/>
          <w:u w:val="single"/>
        </w:rPr>
        <w:hyperlink r:id="rId178">
          <w:r>
            <w:rPr/>
            <w:t>A/72/PV.59</w:t>
          </w:r>
        </w:hyperlink>
      </w:r>
    </w:p>
    <w:p>
      <w:pPr>
        <w:pStyle w:val="itssubhead"/>
        <w:keepNext/>
        <w:keepLines/>
        <w:spacing w:after="0"/>
      </w:pPr>
      <w:r>
        <w:t>RIGHTS OF THE CHILD (Agenda Item 68a)</w:t>
      </w:r>
    </w:p>
    <w:p>
      <w:pPr>
        <w:pStyle w:val="itsentry"/>
        <w:keepNext/>
        <w:keepLines/>
        <w:spacing w:after="0"/>
      </w:pPr>
      <w:r>
        <w:t>Abdelkawy, Fatmaalzahraa</w:t>
      </w:r>
      <w:r>
        <w:t xml:space="preserve"> - </w:t>
      </w:r>
      <w:r>
        <w:rPr>
          <w:color w:val="000000" w:themeColor="hyperlink"/>
          <w:u w:val="single"/>
        </w:rPr>
        <w:hyperlink r:id="rId29">
          <w:r>
            <w:rPr/>
            <w:t>A/C.3/72/SR.12</w:t>
          </w:r>
        </w:hyperlink>
      </w:r>
      <w:r>
        <w:t xml:space="preserve">; </w:t>
      </w:r>
      <w:r>
        <w:rPr>
          <w:color w:val="000000" w:themeColor="hyperlink"/>
          <w:u w:val="single"/>
        </w:rPr>
        <w:hyperlink r:id="rId152">
          <w:r>
            <w:rPr/>
            <w:t>A/C.3/72/SR.50</w:t>
          </w:r>
        </w:hyperlink>
      </w:r>
      <w:r>
        <w:t xml:space="preserve">; </w:t>
      </w:r>
      <w:r>
        <w:rPr>
          <w:color w:val="000000" w:themeColor="hyperlink"/>
          <w:u w:val="single"/>
        </w:rPr>
        <w:hyperlink r:id="rId153">
          <w:r>
            <w:rPr/>
            <w:t>A/C.3/72/SR.52</w:t>
          </w:r>
        </w:hyperlink>
      </w:r>
    </w:p>
    <w:p>
      <w:pPr>
        <w:pStyle w:val="itssubhead"/>
        <w:keepNext/>
        <w:keepLines/>
        <w:spacing w:after="0"/>
      </w:pPr>
      <w:r>
        <w:t>LANDMINES--TREATIES (1997) (Agenda Item 99m)</w:t>
      </w:r>
    </w:p>
    <w:p>
      <w:pPr>
        <w:pStyle w:val="itsentry"/>
        <w:keepNext/>
        <w:keepLines/>
        <w:spacing w:after="0"/>
      </w:pPr>
      <w:r>
        <w:t>Hassan, Bassem Yehia Hassan Kassem</w:t>
      </w:r>
      <w:r>
        <w:t xml:space="preserve"> - </w:t>
      </w:r>
      <w:r>
        <w:rPr>
          <w:color w:val="000000" w:themeColor="hyperlink"/>
          <w:u w:val="single"/>
        </w:rPr>
        <w:hyperlink r:id="rId148">
          <w:r>
            <w:rPr/>
            <w:t>A/C.1/72/PV.17</w:t>
          </w:r>
        </w:hyperlink>
      </w:r>
      <w:r>
        <w:t xml:space="preserve">; </w:t>
      </w:r>
      <w:r>
        <w:rPr>
          <w:color w:val="000000" w:themeColor="hyperlink"/>
          <w:u w:val="single"/>
        </w:rPr>
        <w:hyperlink r:id="rId63">
          <w:r>
            <w:rPr/>
            <w:t>A/C.1/72/PV.26</w:t>
          </w:r>
        </w:hyperlink>
      </w:r>
    </w:p>
    <w:p>
      <w:pPr>
        <w:pStyle w:val="itssubhead"/>
        <w:keepNext/>
        <w:keepLines/>
        <w:spacing w:after="0"/>
      </w:pPr>
      <w:r>
        <w:t>PERSONS WITH DISABILITIES--HUMAN RIGHTS (Agenda Item 72a)</w:t>
      </w:r>
    </w:p>
    <w:p>
      <w:pPr>
        <w:pStyle w:val="itsentry"/>
        <w:keepNext/>
        <w:keepLines/>
        <w:spacing w:after="0"/>
      </w:pPr>
      <w:r>
        <w:t>Abdelkawy, Fatmaalzahraa</w:t>
      </w:r>
      <w:r>
        <w:t xml:space="preserve"> - </w:t>
      </w:r>
      <w:r>
        <w:rPr>
          <w:color w:val="000000" w:themeColor="hyperlink"/>
          <w:u w:val="single"/>
        </w:rPr>
        <w:hyperlink r:id="rId168">
          <w:r>
            <w:rPr/>
            <w:t>A/C.3/72/SR.53</w:t>
          </w:r>
        </w:hyperlink>
      </w:r>
    </w:p>
    <w:p>
      <w:pPr>
        <w:pStyle w:val="itssubhead"/>
        <w:keepNext/>
        <w:keepLines/>
        <w:spacing w:after="0"/>
      </w:pPr>
      <w:r>
        <w:t>YOUTH (Agenda Item 27b)</w:t>
      </w:r>
    </w:p>
    <w:p>
      <w:pPr>
        <w:pStyle w:val="itsentry"/>
        <w:keepNext/>
        <w:keepLines/>
        <w:spacing w:after="0"/>
      </w:pPr>
      <w:r>
        <w:t>Abdelkawy, Fatmaalzahraa</w:t>
      </w:r>
      <w:r>
        <w:t xml:space="preserve"> - </w:t>
      </w:r>
      <w:r>
        <w:rPr>
          <w:color w:val="000000" w:themeColor="hyperlink"/>
          <w:u w:val="single"/>
        </w:rPr>
        <w:hyperlink r:id="rId206">
          <w:r>
            <w:rPr/>
            <w:t>A/C.3/72/SR.1</w:t>
          </w:r>
        </w:hyperlink>
      </w:r>
    </w:p>
    <w:p>
      <w:pPr>
        <w:pStyle w:val="itssubhead"/>
        <w:keepNext/>
        <w:keepLines/>
        <w:spacing w:after="0"/>
      </w:pPr>
      <w:r>
        <w:t>UN. GENERAL ASSEMBLY (72ND SESS. : 2017-2018)--GENERAL DEBATE--RIGHT OF REPLY (Agenda Item 8)</w:t>
      </w:r>
    </w:p>
    <w:p>
      <w:pPr>
        <w:pStyle w:val="itsentry"/>
        <w:keepNext/>
        <w:keepLines/>
        <w:spacing w:after="0"/>
      </w:pPr>
      <w:r>
        <w:t>Elshenawy, Mohamed Ibrahim</w:t>
      </w:r>
      <w:r>
        <w:t xml:space="preserve"> - </w:t>
      </w:r>
      <w:r>
        <w:rPr>
          <w:color w:val="000000" w:themeColor="hyperlink"/>
          <w:u w:val="single"/>
        </w:rPr>
        <w:hyperlink r:id="rId89">
          <w:r>
            <w:rPr/>
            <w:t>A/72/PV.18</w:t>
          </w:r>
        </w:hyperlink>
      </w:r>
    </w:p>
    <w:p>
      <w:pPr>
        <w:pStyle w:val="itssubhead"/>
        <w:keepNext/>
        <w:keepLines/>
        <w:spacing w:after="0"/>
      </w:pPr>
      <w:r>
        <w:t>UN. GENERAL ASSEMBLY--WORK PROGRAMME (Agenda Item 121)</w:t>
      </w:r>
    </w:p>
    <w:p>
      <w:pPr>
        <w:pStyle w:val="itsentry"/>
        <w:keepNext/>
        <w:keepLines/>
        <w:spacing w:after="0"/>
      </w:pPr>
      <w:r>
        <w:t>Moustafa, Ihab Moustafa Awad</w:t>
      </w:r>
      <w:r>
        <w:t xml:space="preserve"> - </w:t>
      </w:r>
      <w:r>
        <w:rPr>
          <w:color w:val="000000" w:themeColor="hyperlink"/>
          <w:u w:val="single"/>
        </w:rPr>
        <w:hyperlink r:id="rId219">
          <w:r>
            <w:rPr/>
            <w:t>A/72/PV.54</w:t>
          </w:r>
        </w:hyperlink>
      </w:r>
    </w:p>
    <w:p>
      <w:pPr>
        <w:pStyle w:val="itssubhead"/>
        <w:keepNext/>
        <w:keepLines/>
        <w:spacing w:after="0"/>
      </w:pPr>
      <w:r>
        <w:t>UNRWA--ACTIVITIES (Agenda Item 53)</w:t>
      </w:r>
    </w:p>
    <w:p>
      <w:pPr>
        <w:pStyle w:val="itsentry"/>
        <w:keepNext/>
        <w:keepLines/>
        <w:spacing w:after="0"/>
      </w:pPr>
      <w:r>
        <w:t>Elshandawily, Ahmed</w:t>
      </w:r>
      <w:r>
        <w:t xml:space="preserve"> - </w:t>
      </w:r>
      <w:r>
        <w:rPr>
          <w:color w:val="000000" w:themeColor="hyperlink"/>
          <w:u w:val="single"/>
        </w:rPr>
        <w:hyperlink r:id="rId103">
          <w:r>
            <w:rPr/>
            <w:t>A/C.4/72/SR.25</w:t>
          </w:r>
        </w:hyperlink>
      </w:r>
    </w:p>
    <w:p>
      <w:pPr>
        <w:pStyle w:val="itssubhead"/>
        <w:keepNext/>
        <w:keepLines/>
        <w:spacing w:after="0"/>
      </w:pPr>
      <w:r>
        <w:t>NUCLEAR DISARMAMENT (Agenda Item 99b)</w:t>
      </w:r>
    </w:p>
    <w:p>
      <w:pPr>
        <w:pStyle w:val="itsentry"/>
        <w:keepNext/>
        <w:keepLines/>
        <w:spacing w:after="0"/>
      </w:pPr>
      <w:r>
        <w:t>Hassan, Bassem Yehia Hassan Kassem</w:t>
      </w:r>
      <w:r>
        <w:t xml:space="preserve"> - </w:t>
      </w:r>
      <w:r>
        <w:rPr>
          <w:color w:val="000000" w:themeColor="hyperlink"/>
          <w:u w:val="single"/>
        </w:rPr>
        <w:hyperlink r:id="rId115">
          <w:r>
            <w:rPr/>
            <w:t>A/C.1/72/PV.15</w:t>
          </w:r>
        </w:hyperlink>
      </w:r>
    </w:p>
    <w:p>
      <w:pPr>
        <w:pStyle w:val="itsentry"/>
        <w:keepNext/>
        <w:keepLines/>
        <w:spacing w:after="0"/>
      </w:pPr>
      <w:r>
        <w:t>Aboulatta, Amr Abdellatif</w:t>
      </w:r>
      <w:r>
        <w:t xml:space="preserve"> - </w:t>
      </w:r>
      <w:r>
        <w:rPr>
          <w:color w:val="000000" w:themeColor="hyperlink"/>
          <w:u w:val="single"/>
        </w:rPr>
        <w:hyperlink r:id="rId186">
          <w:r>
            <w:rPr/>
            <w:t>A/C.1/72/PV.12</w:t>
          </w:r>
        </w:hyperlink>
      </w:r>
    </w:p>
    <w:p>
      <w:pPr>
        <w:pStyle w:val="itssubhead"/>
        <w:keepNext/>
        <w:keepLines/>
        <w:spacing w:after="0"/>
      </w:pPr>
      <w:r>
        <w:t>PEACEKEEPING OPERATIONS (Agenda Item 55)</w:t>
      </w:r>
    </w:p>
    <w:p>
      <w:pPr>
        <w:pStyle w:val="itsentry"/>
        <w:keepNext/>
        <w:keepLines/>
        <w:spacing w:after="0"/>
      </w:pPr>
      <w:r>
        <w:t xml:space="preserve">Aboulwafa, Mohammad Helmy Ahmad </w:t>
      </w:r>
      <w:r>
        <w:t xml:space="preserve"> - </w:t>
      </w:r>
      <w:r>
        <w:rPr>
          <w:color w:val="000000" w:themeColor="hyperlink"/>
          <w:u w:val="single"/>
        </w:rPr>
        <w:hyperlink r:id="rId157">
          <w:r>
            <w:rPr/>
            <w:t>A/C.4/72/SR.18</w:t>
          </w:r>
        </w:hyperlink>
      </w:r>
    </w:p>
    <w:p>
      <w:pPr>
        <w:pStyle w:val="itssubhead"/>
        <w:keepNext/>
        <w:keepLines/>
        <w:spacing w:after="0"/>
      </w:pPr>
      <w:r>
        <w:t>SMALL ARMS--ILLICIT TRAFFIC (Agenda Item 99p)</w:t>
      </w:r>
    </w:p>
    <w:p>
      <w:pPr>
        <w:pStyle w:val="itsentry"/>
        <w:keepNext/>
        <w:keepLines/>
        <w:spacing w:after="0"/>
      </w:pPr>
      <w:r>
        <w:t>Hassan, Bassem Yehia Hassan Kassem</w:t>
      </w:r>
      <w:r>
        <w:t xml:space="preserve"> - </w:t>
      </w:r>
      <w:r>
        <w:rPr>
          <w:color w:val="000000" w:themeColor="hyperlink"/>
          <w:u w:val="single"/>
        </w:rPr>
        <w:hyperlink r:id="rId148">
          <w:r>
            <w:rPr/>
            <w:t>A/C.1/72/PV.17</w:t>
          </w:r>
        </w:hyperlink>
      </w:r>
    </w:p>
    <w:p>
      <w:pPr>
        <w:pStyle w:val="itssubhead"/>
        <w:keepNext/>
        <w:keepLines/>
        <w:spacing w:after="0"/>
      </w:pPr>
      <w:r>
        <w:t>MINE CLEARANCE (Agenda Item 50)</w:t>
      </w:r>
    </w:p>
    <w:p>
      <w:pPr>
        <w:pStyle w:val="itsentry"/>
        <w:keepNext/>
        <w:keepLines/>
        <w:spacing w:after="0"/>
      </w:pPr>
      <w:r>
        <w:t>Elshandawily, Ahmed</w:t>
      </w:r>
      <w:r>
        <w:t xml:space="preserve"> - </w:t>
      </w:r>
      <w:r>
        <w:rPr>
          <w:color w:val="000000" w:themeColor="hyperlink"/>
          <w:u w:val="single"/>
        </w:rPr>
        <w:hyperlink r:id="rId114">
          <w:r>
            <w:rPr/>
            <w:t>A/C.4/72/SR.22</w:t>
          </w:r>
        </w:hyperlink>
      </w:r>
    </w:p>
    <w:p>
      <w:pPr>
        <w:pStyle w:val="itssubhead"/>
        <w:keepNext/>
        <w:keepLines/>
        <w:spacing w:after="0"/>
      </w:pPr>
      <w:r>
        <w:t>HUMAN RIGHTS--REPORTS (Agenda Item 72c)</w:t>
      </w:r>
    </w:p>
    <w:p>
      <w:pPr>
        <w:pStyle w:val="itsentry"/>
        <w:keepNext/>
        <w:keepLines/>
        <w:spacing w:after="0"/>
      </w:pPr>
      <w:r>
        <w:t>Moussa, Mohamed</w:t>
      </w:r>
      <w:r>
        <w:t xml:space="preserve"> - </w:t>
      </w:r>
      <w:r>
        <w:rPr>
          <w:color w:val="000000" w:themeColor="hyperlink"/>
          <w:u w:val="single"/>
        </w:rPr>
        <w:hyperlink r:id="rId129">
          <w:r>
            <w:rPr/>
            <w:t>A/C.3/72/SR.33</w:t>
          </w:r>
        </w:hyperlink>
      </w:r>
    </w:p>
    <w:p>
      <w:pPr>
        <w:pStyle w:val="itssubhead"/>
        <w:keepNext/>
        <w:keepLines/>
        <w:spacing w:after="0"/>
      </w:pPr>
      <w:r>
        <w:t>NUCLEAR-WEAPON-FREE ZONE--MIDDLE EAST (Agenda Item 95)</w:t>
      </w:r>
    </w:p>
    <w:p>
      <w:pPr>
        <w:pStyle w:val="itsentry"/>
        <w:keepNext/>
        <w:keepLines/>
        <w:spacing w:after="0"/>
      </w:pPr>
      <w:r>
        <w:t>Aboulatta, Amr Abdellatif</w:t>
      </w:r>
      <w:r>
        <w:t xml:space="preserve"> - </w:t>
      </w:r>
      <w:r>
        <w:rPr>
          <w:color w:val="000000" w:themeColor="hyperlink"/>
          <w:u w:val="single"/>
        </w:rPr>
        <w:hyperlink r:id="rId186">
          <w:r>
            <w:rPr/>
            <w:t>A/C.1/72/PV.12</w:t>
          </w:r>
        </w:hyperlink>
      </w:r>
    </w:p>
    <w:p>
      <w:pPr>
        <w:pStyle w:val="itsentry"/>
        <w:keepNext/>
        <w:keepLines/>
        <w:spacing w:after="0"/>
      </w:pPr>
      <w:r>
        <w:t>Hassan, Bassem Yehia Hassan Kassem</w:t>
      </w:r>
      <w:r>
        <w:t xml:space="preserve"> - </w:t>
      </w:r>
      <w:r>
        <w:rPr>
          <w:color w:val="000000" w:themeColor="hyperlink"/>
          <w:u w:val="single"/>
        </w:rPr>
        <w:hyperlink r:id="rId117">
          <w:r>
            <w:rPr/>
            <w:t>A/C.1/72/PV.21</w:t>
          </w:r>
        </w:hyperlink>
      </w:r>
    </w:p>
    <w:p>
      <w:pPr>
        <w:pStyle w:val="itssubhead"/>
        <w:keepNext/>
        <w:keepLines/>
        <w:spacing w:after="0"/>
      </w:pPr>
      <w:r>
        <w:t>WOMEN'S ADVANCEMENT--CONFERENCES (Agenda Item 28b)</w:t>
      </w:r>
    </w:p>
    <w:p>
      <w:pPr>
        <w:pStyle w:val="itsentry"/>
        <w:keepNext/>
        <w:keepLines/>
        <w:spacing w:after="0"/>
      </w:pPr>
      <w:r>
        <w:t>Abdelkawy, Fatmaalzahraa</w:t>
      </w:r>
      <w:r>
        <w:t xml:space="preserve"> - </w:t>
      </w:r>
      <w:r>
        <w:rPr>
          <w:color w:val="000000" w:themeColor="hyperlink"/>
          <w:u w:val="single"/>
        </w:rPr>
        <w:hyperlink r:id="rId142">
          <w:r>
            <w:rPr/>
            <w:t>A/C.3/72/SR.8</w:t>
          </w:r>
        </w:hyperlink>
      </w:r>
    </w:p>
    <w:p>
      <w:pPr>
        <w:pStyle w:val="itssubhead"/>
        <w:keepNext/>
        <w:keepLines/>
        <w:spacing w:after="0"/>
      </w:pPr>
      <w:r>
        <w:t>PEACEBUILDING (Agenda Item 65)</w:t>
      </w:r>
    </w:p>
    <w:p>
      <w:pPr>
        <w:pStyle w:val="itsentry"/>
        <w:keepNext/>
        <w:keepLines/>
        <w:spacing w:after="0"/>
      </w:pPr>
      <w:r>
        <w:t>Edrees, Mohamed Fathi</w:t>
      </w:r>
      <w:r>
        <w:t xml:space="preserve"> - </w:t>
      </w:r>
      <w:r>
        <w:rPr>
          <w:color w:val="000000" w:themeColor="hyperlink"/>
          <w:u w:val="single"/>
        </w:rPr>
        <w:hyperlink r:id="rId264">
          <w:r>
            <w:rPr/>
            <w:t>A/72/PV.85</w:t>
          </w:r>
        </w:hyperlink>
      </w:r>
    </w:p>
    <w:p>
      <w:pPr>
        <w:pStyle w:val="itssubhead"/>
        <w:keepNext/>
        <w:keepLines/>
        <w:spacing w:after="0"/>
      </w:pPr>
      <w:r>
        <w:t>SANCTIONS--INTERNATIONAL RELATIONS (Agenda Item 72b)</w:t>
      </w:r>
    </w:p>
    <w:p>
      <w:pPr>
        <w:pStyle w:val="itsentry"/>
        <w:keepNext/>
        <w:keepLines/>
        <w:spacing w:after="0"/>
      </w:pPr>
      <w:r>
        <w:t>Moussa, Mohamed</w:t>
      </w:r>
      <w:r>
        <w:t xml:space="preserve"> - </w:t>
      </w:r>
      <w:r>
        <w:rPr>
          <w:color w:val="000000" w:themeColor="hyperlink"/>
          <w:u w:val="single"/>
        </w:rPr>
        <w:hyperlink r:id="rId124">
          <w:r>
            <w:rPr/>
            <w:t>A/C.3/72/SR.23</w:t>
          </w:r>
        </w:hyperlink>
      </w:r>
    </w:p>
    <w:p>
      <w:pPr>
        <w:pStyle w:val="itssubhead"/>
        <w:keepNext/>
        <w:keepLines/>
        <w:spacing w:after="0"/>
      </w:pPr>
      <w:r>
        <w:t>DISARMAMENT--UN. GENERAL ASSEMBLY (4TH SPECIAL SESS. ON DISARMAMENT : ####) (Agenda Item 99h)</w:t>
      </w:r>
    </w:p>
    <w:p>
      <w:pPr>
        <w:pStyle w:val="itsentry"/>
        <w:keepNext/>
        <w:keepLines/>
        <w:spacing w:after="0"/>
      </w:pPr>
      <w:r>
        <w:t>Hassan, Bassem Yehia Hassan Kassem</w:t>
      </w:r>
      <w:r>
        <w:t xml:space="preserve"> - </w:t>
      </w:r>
      <w:r>
        <w:rPr>
          <w:color w:val="000000" w:themeColor="hyperlink"/>
          <w:u w:val="single"/>
        </w:rPr>
        <w:hyperlink r:id="rId44">
          <w:r>
            <w:rPr/>
            <w:t>A/C.1/72/PV.22</w:t>
          </w:r>
        </w:hyperlink>
      </w:r>
    </w:p>
    <w:p>
      <w:pPr>
        <w:pStyle w:val="itssubhead"/>
        <w:keepNext/>
        <w:keepLines/>
        <w:spacing w:after="0"/>
      </w:pPr>
      <w:r>
        <w:t>PERSONS WITH DISABILITIES (Agenda Item 27b)</w:t>
      </w:r>
    </w:p>
    <w:p>
      <w:pPr>
        <w:pStyle w:val="itsentry"/>
        <w:keepNext/>
        <w:keepLines/>
        <w:spacing w:after="0"/>
      </w:pPr>
      <w:r>
        <w:t>Abdelkawy, Fatmaalzahraa</w:t>
      </w:r>
      <w:r>
        <w:t xml:space="preserve"> - </w:t>
      </w:r>
      <w:r>
        <w:rPr>
          <w:color w:val="000000" w:themeColor="hyperlink"/>
          <w:u w:val="single"/>
        </w:rPr>
        <w:hyperlink r:id="rId206">
          <w:r>
            <w:rPr/>
            <w:t>A/C.3/72/SR.1</w:t>
          </w:r>
        </w:hyperlink>
      </w:r>
    </w:p>
    <w:p>
      <w:pPr>
        <w:pStyle w:val="itssubhead"/>
        <w:keepNext/>
        <w:keepLines/>
        <w:spacing w:after="0"/>
      </w:pPr>
      <w:r>
        <w:t>GLOBALIZATION--HUMAN RIGHTS (Agenda Item 72b)</w:t>
      </w:r>
    </w:p>
    <w:p>
      <w:pPr>
        <w:pStyle w:val="itsentry"/>
        <w:keepNext/>
        <w:keepLines/>
        <w:spacing w:after="0"/>
      </w:pPr>
      <w:r>
        <w:t>Moussa, Mohamed</w:t>
      </w:r>
      <w:r>
        <w:t xml:space="preserve"> - </w:t>
      </w:r>
      <w:r>
        <w:rPr>
          <w:color w:val="000000" w:themeColor="hyperlink"/>
          <w:u w:val="single"/>
        </w:rPr>
        <w:hyperlink r:id="rId145">
          <w:r>
            <w:rPr/>
            <w:t>A/C.3/72/SR.51</w:t>
          </w:r>
        </w:hyperlink>
      </w:r>
    </w:p>
    <w:p>
      <w:pPr>
        <w:pStyle w:val="itssubhead"/>
        <w:keepNext/>
        <w:keepLines/>
        <w:spacing w:after="0"/>
      </w:pPr>
      <w:r>
        <w:t>UN SYSTEM--STRENGTHENING (Agenda Item 123)</w:t>
      </w:r>
    </w:p>
    <w:p>
      <w:pPr>
        <w:pStyle w:val="itsentry"/>
        <w:keepNext/>
        <w:keepLines/>
        <w:spacing w:after="0"/>
      </w:pPr>
      <w:r>
        <w:t>Moustafa, Ihab Moustafa Awad</w:t>
      </w:r>
      <w:r>
        <w:t xml:space="preserve"> - </w:t>
      </w:r>
      <w:r>
        <w:rPr>
          <w:color w:val="000000" w:themeColor="hyperlink"/>
          <w:u w:val="single"/>
        </w:rPr>
        <w:hyperlink r:id="rId164">
          <w:r>
            <w:rPr/>
            <w:t>A/72/PV.74</w:t>
          </w:r>
        </w:hyperlink>
      </w:r>
    </w:p>
    <w:p>
      <w:pPr>
        <w:pStyle w:val="itssubhead"/>
        <w:keepNext/>
        <w:keepLines/>
        <w:spacing w:after="0"/>
      </w:pPr>
      <w:r>
        <w:t>ARMS RACE--OUTER SPACE (Agenda Item 97a)</w:t>
      </w:r>
    </w:p>
    <w:p>
      <w:pPr>
        <w:pStyle w:val="itsentry"/>
        <w:keepNext/>
        <w:keepLines/>
        <w:spacing w:after="0"/>
      </w:pPr>
      <w:r>
        <w:t>Hassan, Bassem Yehia Hassan Kassem</w:t>
      </w:r>
      <w:r>
        <w:t xml:space="preserve"> - </w:t>
      </w:r>
      <w:r>
        <w:rPr>
          <w:color w:val="000000" w:themeColor="hyperlink"/>
          <w:u w:val="single"/>
        </w:rPr>
        <w:hyperlink r:id="rId95">
          <w:r>
            <w:rPr/>
            <w:t>A/C.1/72/PV.16</w:t>
          </w:r>
        </w:hyperlink>
      </w:r>
    </w:p>
    <w:p>
      <w:pPr>
        <w:pStyle w:val="itssubhead"/>
        <w:keepNext/>
        <w:keepLines/>
        <w:spacing w:after="0"/>
      </w:pPr>
      <w:r>
        <w:t>CRIME PREVENTION (Agenda Item 107)</w:t>
      </w:r>
    </w:p>
    <w:p>
      <w:pPr>
        <w:pStyle w:val="itsentry"/>
        <w:keepNext/>
        <w:keepLines/>
        <w:spacing w:after="0"/>
      </w:pPr>
      <w:r>
        <w:t>Abdelkawy, Fatmaalzahraa</w:t>
      </w:r>
      <w:r>
        <w:t xml:space="preserve"> - </w:t>
      </w:r>
      <w:r>
        <w:rPr>
          <w:color w:val="000000" w:themeColor="hyperlink"/>
          <w:u w:val="single"/>
        </w:rPr>
        <w:hyperlink r:id="rId27">
          <w:r>
            <w:rPr/>
            <w:t>A/C.3/72/SR.5</w:t>
          </w:r>
        </w:hyperlink>
      </w:r>
    </w:p>
    <w:p>
      <w:pPr>
        <w:pStyle w:val="itsentry"/>
        <w:keepNext/>
        <w:keepLines/>
        <w:spacing w:after="0"/>
      </w:pPr>
      <w:r>
        <w:t>Gabr, Naela</w:t>
      </w:r>
      <w:r>
        <w:t xml:space="preserve"> - </w:t>
      </w:r>
      <w:r>
        <w:rPr>
          <w:color w:val="000000" w:themeColor="hyperlink"/>
          <w:u w:val="single"/>
        </w:rPr>
        <w:hyperlink r:id="rId16">
          <w:r>
            <w:rPr/>
            <w:t>A/72/PV.24</w:t>
          </w:r>
        </w:hyperlink>
      </w:r>
    </w:p>
    <w:p>
      <w:pPr>
        <w:pStyle w:val="itssubhead"/>
        <w:keepNext/>
        <w:keepLines/>
        <w:spacing w:after="0"/>
      </w:pPr>
      <w:r>
        <w:t>TERRORISM (Agenda Item 109)</w:t>
      </w:r>
    </w:p>
    <w:p>
      <w:pPr>
        <w:pStyle w:val="itsentry"/>
        <w:keepNext/>
        <w:keepLines/>
        <w:spacing w:after="0"/>
      </w:pPr>
      <w:r>
        <w:t>Elshenawy, Mohamed Ibrahim</w:t>
      </w:r>
      <w:r>
        <w:t xml:space="preserve"> - </w:t>
      </w:r>
      <w:r>
        <w:rPr>
          <w:color w:val="000000" w:themeColor="hyperlink"/>
          <w:u w:val="single"/>
        </w:rPr>
        <w:hyperlink r:id="rId110">
          <w:r>
            <w:rPr/>
            <w:t>A/C.6/72/SR.4</w:t>
          </w:r>
        </w:hyperlink>
      </w:r>
    </w:p>
    <w:p>
      <w:pPr>
        <w:pStyle w:val="itssubhead"/>
        <w:keepNext/>
        <w:keepLines/>
        <w:spacing w:after="0"/>
      </w:pPr>
      <w:r>
        <w:t>ARMS TRANSFERS--INTERNATIONAL INSTRUMENTS (Agenda Item 99x)</w:t>
      </w:r>
    </w:p>
    <w:p>
      <w:pPr>
        <w:pStyle w:val="itsentry"/>
        <w:keepNext/>
        <w:keepLines/>
        <w:spacing w:after="0"/>
      </w:pPr>
      <w:r>
        <w:t>Hassan, Bassem Yehia Hassan Kassem</w:t>
      </w:r>
      <w:r>
        <w:t xml:space="preserve"> - </w:t>
      </w:r>
      <w:r>
        <w:rPr>
          <w:color w:val="000000" w:themeColor="hyperlink"/>
          <w:u w:val="single"/>
        </w:rPr>
        <w:hyperlink r:id="rId148">
          <w:r>
            <w:rPr/>
            <w:t>A/C.1/72/PV.17</w:t>
          </w:r>
        </w:hyperlink>
      </w:r>
      <w:r>
        <w:t xml:space="preserve">; </w:t>
      </w:r>
      <w:r>
        <w:rPr>
          <w:color w:val="000000" w:themeColor="hyperlink"/>
          <w:u w:val="single"/>
        </w:rPr>
        <w:hyperlink r:id="rId63">
          <w:r>
            <w:rPr/>
            <w:t>A/C.1/72/PV.26</w:t>
          </w:r>
        </w:hyperlink>
      </w:r>
    </w:p>
    <w:p>
      <w:pPr>
        <w:pStyle w:val="itssubhead"/>
        <w:keepNext/>
        <w:keepLines/>
        <w:spacing w:after="0"/>
      </w:pPr>
      <w:r>
        <w:t>HUMAN RIGHTS (Agenda Item 72)</w:t>
      </w:r>
    </w:p>
    <w:p>
      <w:pPr>
        <w:pStyle w:val="itsentry"/>
        <w:keepNext/>
        <w:keepLines/>
        <w:spacing w:after="0"/>
      </w:pPr>
      <w:r>
        <w:t>Moussa, Mohamed</w:t>
      </w:r>
      <w:r>
        <w:t xml:space="preserve"> - </w:t>
      </w:r>
      <w:r>
        <w:rPr>
          <w:color w:val="000000" w:themeColor="hyperlink"/>
          <w:u w:val="single"/>
        </w:rPr>
        <w:hyperlink r:id="rId92">
          <w:r>
            <w:rPr/>
            <w:t>A/C.3/72/SR.35</w:t>
          </w:r>
        </w:hyperlink>
      </w:r>
    </w:p>
    <w:p>
      <w:pPr>
        <w:pStyle w:val="itssubhead"/>
        <w:keepNext/>
        <w:keepLines/>
        <w:spacing w:after="0"/>
      </w:pPr>
      <w:r>
        <w:t>HUMAN RIGHTS--ERITREA (Agenda Item 72c)</w:t>
      </w:r>
    </w:p>
    <w:p>
      <w:pPr>
        <w:pStyle w:val="itsentry"/>
        <w:keepNext/>
        <w:keepLines/>
        <w:spacing w:after="0"/>
      </w:pPr>
      <w:r>
        <w:t>Moussa, Mohamed</w:t>
      </w:r>
      <w:r>
        <w:t xml:space="preserve"> - </w:t>
      </w:r>
      <w:r>
        <w:rPr>
          <w:color w:val="000000" w:themeColor="hyperlink"/>
          <w:u w:val="single"/>
        </w:rPr>
        <w:hyperlink r:id="rId126">
          <w:r>
            <w:rPr/>
            <w:t>A/C.3/72/SR.32</w:t>
          </w:r>
        </w:hyperlink>
      </w:r>
    </w:p>
    <w:p>
      <w:pPr>
        <w:pStyle w:val="itssubhead"/>
        <w:keepNext/>
        <w:keepLines/>
        <w:spacing w:after="0"/>
      </w:pPr>
      <w:r>
        <w:t>WEAPONS--OUTER SPACE (Agenda Item 97b)</w:t>
      </w:r>
    </w:p>
    <w:p>
      <w:pPr>
        <w:pStyle w:val="itsentry"/>
        <w:keepNext/>
        <w:keepLines/>
        <w:spacing w:after="0"/>
      </w:pPr>
      <w:r>
        <w:t>Hassan, Bassem Yehia Hassan Kassem</w:t>
      </w:r>
      <w:r>
        <w:t xml:space="preserve"> - </w:t>
      </w:r>
      <w:r>
        <w:rPr>
          <w:color w:val="000000" w:themeColor="hyperlink"/>
          <w:u w:val="single"/>
        </w:rPr>
        <w:hyperlink r:id="rId95">
          <w:r>
            <w:rPr/>
            <w:t>A/C.1/72/PV.16</w:t>
          </w:r>
        </w:hyperlink>
      </w:r>
    </w:p>
    <w:p>
      <w:pPr>
        <w:pStyle w:val="itssubhead"/>
        <w:keepNext/>
        <w:keepLines/>
        <w:spacing w:after="0"/>
      </w:pPr>
      <w:r>
        <w:t>TERRITORIES OCCUPIED BY ISRAEL--NATURAL RESOURCES (Agenda Item 63)</w:t>
      </w:r>
    </w:p>
    <w:p>
      <w:pPr>
        <w:pStyle w:val="itsentry"/>
        <w:keepNext/>
        <w:keepLines/>
        <w:spacing w:after="0"/>
      </w:pPr>
      <w:r>
        <w:t>Gad, Mohamed Omar</w:t>
      </w:r>
      <w:r>
        <w:t xml:space="preserve"> - </w:t>
      </w:r>
      <w:r>
        <w:rPr>
          <w:color w:val="000000" w:themeColor="hyperlink"/>
          <w:u w:val="single"/>
        </w:rPr>
        <w:hyperlink r:id="rId225">
          <w:r>
            <w:rPr/>
            <w:t>A/C.2/72/SR.21</w:t>
          </w:r>
        </w:hyperlink>
      </w:r>
    </w:p>
    <w:p>
      <w:pPr>
        <w:pStyle w:val="itssubhead"/>
        <w:keepNext/>
        <w:keepLines/>
        <w:spacing w:after="0"/>
      </w:pPr>
      <w:r>
        <w:t>HUMAN RIGHTS--SYRIAN ARAB REPUBLIC (Agenda Item 72c)</w:t>
      </w:r>
    </w:p>
    <w:p>
      <w:pPr>
        <w:pStyle w:val="itsentry"/>
        <w:keepNext/>
        <w:keepLines/>
        <w:spacing w:after="0"/>
      </w:pPr>
      <w:r>
        <w:t>Moussa, Mohamed</w:t>
      </w:r>
      <w:r>
        <w:t xml:space="preserve"> - </w:t>
      </w:r>
      <w:r>
        <w:rPr>
          <w:color w:val="000000" w:themeColor="hyperlink"/>
          <w:u w:val="single"/>
        </w:rPr>
        <w:hyperlink r:id="rId105">
          <w:r>
            <w:rPr/>
            <w:t>A/C.3/72/SR.46</w:t>
          </w:r>
        </w:hyperlink>
      </w:r>
      <w:r>
        <w:br/>
      </w:r>
    </w:p>
    <w:p>
      <w:pPr>
        <w:pStyle w:val="itshead"/>
        <w:keepNext/>
        <w:keepLines/>
      </w:pPr>
      <w:r>
        <w:t>Egypt. President</w:t>
      </w:r>
    </w:p>
    <w:p>
      <w:pPr>
        <w:pStyle w:val="itssubhead"/>
        <w:keepNext/>
        <w:keepLines/>
        <w:spacing w:after="0"/>
      </w:pPr>
      <w:r>
        <w:t>UN. GENERAL ASSEMBLY (72ND SESS. : 2017-2018)--SPECIAL STATEMENTS (Agenda Item )</w:t>
      </w:r>
    </w:p>
    <w:p>
      <w:pPr>
        <w:pStyle w:val="itsentry"/>
        <w:keepNext/>
        <w:keepLines/>
        <w:spacing w:after="0"/>
      </w:pPr>
      <w:r>
        <w:t>Al-Sisi, Abdel Fattah</w:t>
      </w:r>
      <w:r>
        <w:t xml:space="preserve"> - </w:t>
      </w:r>
      <w:r>
        <w:rPr>
          <w:color w:val="000000" w:themeColor="hyperlink"/>
          <w:u w:val="single"/>
        </w:rPr>
        <w:hyperlink r:id="rId185">
          <w:r>
            <w:rPr/>
            <w:t>A/72/PV.5</w:t>
          </w:r>
        </w:hyperlink>
      </w:r>
    </w:p>
    <w:p>
      <w:pPr>
        <w:pStyle w:val="itssubhead"/>
        <w:keepNext/>
        <w:keepLines/>
        <w:spacing w:after="0"/>
      </w:pPr>
      <w:r>
        <w:t>UN. GENERAL ASSEMBLY (72ND SESS. : 2017-2018)--GENERAL DEBATE (Agenda Item 8)</w:t>
      </w:r>
    </w:p>
    <w:p>
      <w:pPr>
        <w:pStyle w:val="itsentry"/>
        <w:keepNext/>
        <w:keepLines/>
        <w:spacing w:after="0"/>
      </w:pPr>
      <w:r>
        <w:t>Al-Sisi, Abdel Fattah</w:t>
      </w:r>
      <w:r>
        <w:t xml:space="preserve"> - </w:t>
      </w:r>
      <w:r>
        <w:rPr>
          <w:color w:val="000000" w:themeColor="hyperlink"/>
          <w:u w:val="single"/>
        </w:rPr>
        <w:hyperlink r:id="rId185">
          <w:r>
            <w:rPr/>
            <w:t>A/72/PV.5</w:t>
          </w:r>
        </w:hyperlink>
      </w:r>
      <w:r>
        <w:br/>
      </w:r>
    </w:p>
    <w:p>
      <w:pPr>
        <w:pStyle w:val="itshead"/>
        <w:keepNext/>
        <w:keepLines/>
      </w:pPr>
      <w:r>
        <w:t>El Salvador</w:t>
      </w:r>
    </w:p>
    <w:p>
      <w:pPr>
        <w:pStyle w:val="itssubhead"/>
        <w:keepNext/>
        <w:keepLines/>
        <w:spacing w:after="0"/>
      </w:pPr>
      <w:r>
        <w:t>RULE OF LAW (Agenda Item 84)</w:t>
      </w:r>
    </w:p>
    <w:p>
      <w:pPr>
        <w:pStyle w:val="itsentry"/>
        <w:keepNext/>
        <w:keepLines/>
        <w:spacing w:after="0"/>
      </w:pPr>
      <w:r>
        <w:t>Celarié Landaverde, Héctor Enrique</w:t>
      </w:r>
      <w:r>
        <w:t xml:space="preserve"> - </w:t>
      </w:r>
      <w:r>
        <w:rPr>
          <w:color w:val="000000" w:themeColor="hyperlink"/>
          <w:u w:val="single"/>
        </w:rPr>
        <w:hyperlink r:id="rId35">
          <w:r>
            <w:rPr/>
            <w:t>A/C.6/72/SR.5</w:t>
          </w:r>
        </w:hyperlink>
      </w:r>
    </w:p>
    <w:p>
      <w:pPr>
        <w:pStyle w:val="itssubhead"/>
        <w:keepNext/>
        <w:keepLines/>
        <w:spacing w:after="0"/>
      </w:pPr>
      <w:r>
        <w:t>SPECIAL POLITICAL MISSIONS (Agenda Item 56)</w:t>
      </w:r>
    </w:p>
    <w:p>
      <w:pPr>
        <w:pStyle w:val="itsentry"/>
        <w:keepNext/>
        <w:keepLines/>
        <w:spacing w:after="0"/>
      </w:pPr>
      <w:r>
        <w:t>Rivera Sánchez, Carla Esperanza</w:t>
      </w:r>
      <w:r>
        <w:t xml:space="preserve"> - </w:t>
      </w:r>
      <w:r>
        <w:rPr>
          <w:color w:val="000000" w:themeColor="hyperlink"/>
          <w:u w:val="single"/>
        </w:rPr>
        <w:hyperlink r:id="rId48">
          <w:r>
            <w:rPr/>
            <w:t>A/C.4/72/SR.21</w:t>
          </w:r>
        </w:hyperlink>
      </w:r>
    </w:p>
    <w:p>
      <w:pPr>
        <w:pStyle w:val="itssubhead"/>
        <w:keepNext/>
        <w:keepLines/>
        <w:spacing w:after="0"/>
      </w:pPr>
      <w:r>
        <w:t>SOCIAL SITUATION (Agenda Item 27b)</w:t>
      </w:r>
    </w:p>
    <w:p>
      <w:pPr>
        <w:pStyle w:val="itsentry"/>
        <w:keepNext/>
        <w:keepLines/>
        <w:spacing w:after="0"/>
      </w:pPr>
      <w:r>
        <w:t>Sorto Rosales, Mayra Lisseth</w:t>
      </w:r>
      <w:r>
        <w:t xml:space="preserve"> - </w:t>
      </w:r>
      <w:r>
        <w:rPr>
          <w:color w:val="000000" w:themeColor="hyperlink"/>
          <w:u w:val="single"/>
        </w:rPr>
        <w:hyperlink r:id="rId76">
          <w:r>
            <w:rPr/>
            <w:t>A/C.3/72/SR.2</w:t>
          </w:r>
        </w:hyperlink>
      </w:r>
    </w:p>
    <w:p>
      <w:pPr>
        <w:pStyle w:val="itssubhead"/>
        <w:keepNext/>
        <w:keepLines/>
        <w:spacing w:after="0"/>
      </w:pPr>
      <w:r>
        <w:t>ICJ--REPORTS (2016-2017) (Agenda Item 74)</w:t>
      </w:r>
    </w:p>
    <w:p>
      <w:pPr>
        <w:pStyle w:val="itsentry"/>
        <w:keepNext/>
        <w:keepLines/>
        <w:spacing w:after="0"/>
      </w:pPr>
      <w:r>
        <w:t>Celarié Landaverde, Héctor Enrique</w:t>
      </w:r>
      <w:r>
        <w:t xml:space="preserve"> - </w:t>
      </w:r>
      <w:r>
        <w:rPr>
          <w:color w:val="000000" w:themeColor="hyperlink"/>
          <w:u w:val="single"/>
        </w:rPr>
        <w:hyperlink r:id="rId239">
          <w:r>
            <w:rPr/>
            <w:t>A/72/PV.35</w:t>
          </w:r>
        </w:hyperlink>
      </w:r>
    </w:p>
    <w:p>
      <w:pPr>
        <w:pStyle w:val="itssubhead"/>
        <w:keepNext/>
        <w:keepLines/>
        <w:spacing w:after="0"/>
      </w:pPr>
      <w:r>
        <w:t>PEACE (Agenda Item 15)</w:t>
      </w:r>
    </w:p>
    <w:p>
      <w:pPr>
        <w:pStyle w:val="itsentry"/>
        <w:keepNext/>
        <w:keepLines/>
        <w:spacing w:after="0"/>
      </w:pPr>
      <w:r>
        <w:t>Escalante Hasbún, Rubén Armando</w:t>
      </w:r>
      <w:r>
        <w:t xml:space="preserve"> - </w:t>
      </w:r>
      <w:r>
        <w:rPr>
          <w:color w:val="000000" w:themeColor="hyperlink"/>
          <w:u w:val="single"/>
        </w:rPr>
        <w:hyperlink r:id="rId180">
          <w:r>
            <w:rPr/>
            <w:t>A/72/PV.71</w:t>
          </w:r>
        </w:hyperlink>
      </w:r>
    </w:p>
    <w:p>
      <w:pPr>
        <w:pStyle w:val="itssubhead"/>
        <w:keepNext/>
        <w:keepLines/>
        <w:spacing w:after="0"/>
      </w:pPr>
      <w:r>
        <w:t>UN. PEACEBUILDING COMMISSION--REPORTS (2016-2017) (Agenda Item 30)</w:t>
      </w:r>
    </w:p>
    <w:p>
      <w:pPr>
        <w:pStyle w:val="itsentry"/>
        <w:keepNext/>
        <w:keepLines/>
        <w:spacing w:after="0"/>
      </w:pPr>
      <w:r>
        <w:t>Escalante Hasbún, Rubén Armando</w:t>
      </w:r>
      <w:r>
        <w:t xml:space="preserve"> - </w:t>
      </w:r>
      <w:r>
        <w:rPr>
          <w:color w:val="000000" w:themeColor="hyperlink"/>
          <w:u w:val="single"/>
        </w:rPr>
        <w:hyperlink r:id="rId217">
          <w:r>
            <w:rPr/>
            <w:t>A/72/PV.90</w:t>
          </w:r>
        </w:hyperlink>
      </w:r>
    </w:p>
    <w:p>
      <w:pPr>
        <w:pStyle w:val="itssubhead"/>
        <w:keepNext/>
        <w:keepLines/>
        <w:spacing w:after="0"/>
      </w:pPr>
      <w:r>
        <w:t>MILLENNIUM SUMMIT (2000 : NEW YORK) (Agenda Item 117)</w:t>
      </w:r>
    </w:p>
    <w:p>
      <w:pPr>
        <w:pStyle w:val="itsentry"/>
        <w:keepNext/>
        <w:keepLines/>
        <w:spacing w:after="0"/>
      </w:pPr>
      <w:r>
        <w:t>Escalante Hasbún, Rubén Armando</w:t>
      </w:r>
      <w:r>
        <w:t xml:space="preserve"> - </w:t>
      </w:r>
      <w:r>
        <w:rPr>
          <w:color w:val="000000" w:themeColor="hyperlink"/>
          <w:u w:val="single"/>
        </w:rPr>
        <w:hyperlink r:id="rId227">
          <w:r>
            <w:rPr/>
            <w:t>A/72/PV.76</w:t>
          </w:r>
        </w:hyperlink>
      </w:r>
    </w:p>
    <w:p>
      <w:pPr>
        <w:pStyle w:val="itssubhead"/>
        <w:keepNext/>
        <w:keepLines/>
        <w:spacing w:after="0"/>
      </w:pPr>
      <w:r>
        <w:t>UN. HUMAN RIGHTS COUNCIL--REPORTS (Agenda Item 67)</w:t>
      </w:r>
    </w:p>
    <w:p>
      <w:pPr>
        <w:pStyle w:val="itsentry"/>
        <w:keepNext/>
        <w:keepLines/>
        <w:spacing w:after="0"/>
      </w:pPr>
      <w:r>
        <w:t>Escalante Hasbún, Rubén Armando</w:t>
      </w:r>
      <w:r>
        <w:t xml:space="preserve"> - </w:t>
      </w:r>
      <w:r>
        <w:rPr>
          <w:color w:val="000000" w:themeColor="hyperlink"/>
          <w:u w:val="single"/>
        </w:rPr>
        <w:hyperlink r:id="rId165">
          <w:r>
            <w:rPr/>
            <w:t>A/72/PV.40</w:t>
          </w:r>
        </w:hyperlink>
      </w:r>
      <w:r>
        <w:t xml:space="preserve">; </w:t>
      </w:r>
      <w:r>
        <w:rPr>
          <w:color w:val="000000" w:themeColor="hyperlink"/>
          <w:u w:val="single"/>
        </w:rPr>
        <w:hyperlink r:id="rId111">
          <w:r>
            <w:rPr/>
            <w:t>A/C.3/72/SR.42</w:t>
          </w:r>
        </w:hyperlink>
      </w:r>
    </w:p>
    <w:p>
      <w:pPr>
        <w:pStyle w:val="itssubhead"/>
        <w:keepNext/>
        <w:keepLines/>
        <w:spacing w:after="0"/>
      </w:pPr>
      <w:r>
        <w:t>AGEING PERSONS (Agenda Item 27b)</w:t>
      </w:r>
    </w:p>
    <w:p>
      <w:pPr>
        <w:pStyle w:val="itsentry"/>
        <w:keepNext/>
        <w:keepLines/>
        <w:spacing w:after="0"/>
      </w:pPr>
      <w:r>
        <w:t>Sorto Rosales, Mayra Lisseth</w:t>
      </w:r>
      <w:r>
        <w:t xml:space="preserve"> - </w:t>
      </w:r>
      <w:r>
        <w:rPr>
          <w:color w:val="000000" w:themeColor="hyperlink"/>
          <w:u w:val="single"/>
        </w:rPr>
        <w:hyperlink r:id="rId76">
          <w:r>
            <w:rPr/>
            <w:t>A/C.3/72/SR.2</w:t>
          </w:r>
        </w:hyperlink>
      </w:r>
    </w:p>
    <w:p>
      <w:pPr>
        <w:pStyle w:val="itssubhead"/>
        <w:keepNext/>
        <w:keepLines/>
        <w:spacing w:after="0"/>
      </w:pPr>
      <w:r>
        <w:t>CRIME PREVENTION (Agenda Item 107)</w:t>
      </w:r>
    </w:p>
    <w:p>
      <w:pPr>
        <w:pStyle w:val="itsentry"/>
        <w:keepNext/>
        <w:keepLines/>
        <w:spacing w:after="0"/>
      </w:pPr>
      <w:r>
        <w:t>Jaime Calderón, Héctor Enrique</w:t>
      </w:r>
      <w:r>
        <w:t xml:space="preserve"> - </w:t>
      </w:r>
      <w:r>
        <w:rPr>
          <w:color w:val="000000" w:themeColor="hyperlink"/>
          <w:u w:val="single"/>
        </w:rPr>
        <w:hyperlink r:id="rId207">
          <w:r>
            <w:rPr/>
            <w:t>A/72/PV.26</w:t>
          </w:r>
        </w:hyperlink>
      </w:r>
    </w:p>
    <w:p>
      <w:pPr>
        <w:pStyle w:val="itsentry"/>
        <w:keepNext/>
        <w:keepLines/>
        <w:spacing w:after="0"/>
      </w:pPr>
      <w:r>
        <w:t>Sorto Rosales, Mayra Lisseth</w:t>
      </w:r>
      <w:r>
        <w:t xml:space="preserve"> - </w:t>
      </w:r>
      <w:r>
        <w:rPr>
          <w:color w:val="000000" w:themeColor="hyperlink"/>
          <w:u w:val="single"/>
        </w:rPr>
        <w:hyperlink r:id="rId93">
          <w:r>
            <w:rPr/>
            <w:t>A/C.3/72/SR.6</w:t>
          </w:r>
        </w:hyperlink>
      </w:r>
    </w:p>
    <w:p>
      <w:pPr>
        <w:pStyle w:val="itssubhead"/>
        <w:keepNext/>
        <w:keepLines/>
        <w:spacing w:after="0"/>
      </w:pPr>
      <w:r>
        <w:t>WOMEN'S ADVANCEMENT--CONFERENCES (Agenda Item 28b)</w:t>
      </w:r>
    </w:p>
    <w:p>
      <w:pPr>
        <w:pStyle w:val="itsentry"/>
        <w:keepNext/>
        <w:keepLines/>
        <w:spacing w:after="0"/>
      </w:pPr>
      <w:r>
        <w:t>Sorto Rosales, Mayra Lisseth</w:t>
      </w:r>
      <w:r>
        <w:t xml:space="preserve"> - </w:t>
      </w:r>
      <w:r>
        <w:rPr>
          <w:color w:val="000000" w:themeColor="hyperlink"/>
          <w:u w:val="single"/>
        </w:rPr>
        <w:hyperlink r:id="rId121">
          <w:r>
            <w:rPr/>
            <w:t>A/C.3/72/SR.10</w:t>
          </w:r>
        </w:hyperlink>
      </w:r>
    </w:p>
    <w:p>
      <w:pPr>
        <w:pStyle w:val="itssubhead"/>
        <w:keepNext/>
        <w:keepLines/>
        <w:spacing w:after="0"/>
      </w:pPr>
      <w:r>
        <w:t>UN. GENERAL ASSEMBLY (72ND SESS. : 2017-2018). 1ST COMMITTEE--GENERAL DEBATE (Agenda Item 8)</w:t>
      </w:r>
    </w:p>
    <w:p>
      <w:pPr>
        <w:pStyle w:val="itsentry"/>
        <w:keepNext/>
        <w:keepLines/>
        <w:spacing w:after="0"/>
      </w:pPr>
      <w:r>
        <w:t>Trejo Blanco, Sergio Manrique</w:t>
      </w:r>
      <w:r>
        <w:t xml:space="preserve"> - </w:t>
      </w:r>
      <w:r>
        <w:rPr>
          <w:color w:val="000000" w:themeColor="hyperlink"/>
          <w:u w:val="single"/>
        </w:rPr>
        <w:hyperlink r:id="rId215">
          <w:r>
            <w:rPr/>
            <w:t>A/C.1/72/PV.7</w:t>
          </w:r>
        </w:hyperlink>
      </w:r>
    </w:p>
    <w:p>
      <w:pPr>
        <w:pStyle w:val="itssubhead"/>
        <w:keepNext/>
        <w:keepLines/>
        <w:spacing w:after="0"/>
      </w:pPr>
      <w:r>
        <w:t>INTERNATIONAL LAW--TRAINING PROGRAMMES (Agenda Item 80)</w:t>
      </w:r>
    </w:p>
    <w:p>
      <w:pPr>
        <w:pStyle w:val="itsentry"/>
        <w:keepNext/>
        <w:keepLines/>
        <w:spacing w:after="0"/>
      </w:pPr>
      <w:r>
        <w:t>Celarié Landaverde, Héctor Enrique</w:t>
      </w:r>
      <w:r>
        <w:t xml:space="preserve"> - </w:t>
      </w:r>
      <w:r>
        <w:rPr>
          <w:color w:val="000000" w:themeColor="hyperlink"/>
          <w:u w:val="single"/>
        </w:rPr>
        <w:hyperlink r:id="rId23">
          <w:r>
            <w:rPr/>
            <w:t>A/C.6/72/SR.16</w:t>
          </w:r>
        </w:hyperlink>
      </w:r>
    </w:p>
    <w:p>
      <w:pPr>
        <w:pStyle w:val="itssubhead"/>
        <w:keepNext/>
        <w:keepLines/>
        <w:spacing w:after="0"/>
      </w:pPr>
      <w:r>
        <w:t>INTERNATIONAL JURISDICTION (Agenda Item 85)</w:t>
      </w:r>
    </w:p>
    <w:p>
      <w:pPr>
        <w:pStyle w:val="itsentry"/>
        <w:keepNext/>
        <w:keepLines/>
        <w:spacing w:after="0"/>
      </w:pPr>
      <w:r>
        <w:t>Celarié Landaverde, Héctor Enrique</w:t>
      </w:r>
      <w:r>
        <w:t xml:space="preserve"> - </w:t>
      </w:r>
      <w:r>
        <w:rPr>
          <w:color w:val="000000" w:themeColor="hyperlink"/>
          <w:u w:val="single"/>
        </w:rPr>
        <w:hyperlink r:id="rId198">
          <w:r>
            <w:rPr/>
            <w:t>A/C.6/72/SR.13</w:t>
          </w:r>
        </w:hyperlink>
      </w:r>
    </w:p>
    <w:p>
      <w:pPr>
        <w:pStyle w:val="itssubhead"/>
        <w:keepNext/>
        <w:keepLines/>
        <w:spacing w:after="0"/>
      </w:pPr>
      <w:r>
        <w:t>EMERGENCY ASSISTANCE (Agenda Item 73a)</w:t>
      </w:r>
    </w:p>
    <w:p>
      <w:pPr>
        <w:pStyle w:val="itsentry"/>
        <w:keepNext/>
        <w:keepLines/>
        <w:spacing w:after="0"/>
      </w:pPr>
      <w:r>
        <w:t>Escalante Hasbún, Rubén Armando</w:t>
      </w:r>
      <w:r>
        <w:t xml:space="preserve"> - </w:t>
      </w:r>
      <w:r>
        <w:rPr>
          <w:color w:val="000000" w:themeColor="hyperlink"/>
          <w:u w:val="single"/>
        </w:rPr>
        <w:hyperlink r:id="rId56">
          <w:r>
            <w:rPr/>
            <w:t>A/72/PV.69</w:t>
          </w:r>
        </w:hyperlink>
      </w:r>
    </w:p>
    <w:p>
      <w:pPr>
        <w:pStyle w:val="itssubhead"/>
        <w:keepNext/>
        <w:keepLines/>
        <w:spacing w:after="0"/>
      </w:pPr>
      <w:r>
        <w:t>NARCOTIC DRUGS (Agenda Item 108)</w:t>
      </w:r>
    </w:p>
    <w:p>
      <w:pPr>
        <w:pStyle w:val="itsentry"/>
        <w:keepNext/>
        <w:keepLines/>
        <w:spacing w:after="0"/>
      </w:pPr>
      <w:r>
        <w:t>Sorto Rosales, Mayra Lisseth</w:t>
      </w:r>
      <w:r>
        <w:t xml:space="preserve"> - </w:t>
      </w:r>
      <w:r>
        <w:rPr>
          <w:color w:val="000000" w:themeColor="hyperlink"/>
          <w:u w:val="single"/>
        </w:rPr>
        <w:hyperlink r:id="rId93">
          <w:r>
            <w:rPr/>
            <w:t>A/C.3/72/SR.6</w:t>
          </w:r>
        </w:hyperlink>
      </w:r>
    </w:p>
    <w:p>
      <w:pPr>
        <w:pStyle w:val="itssubhead"/>
        <w:keepNext/>
        <w:keepLines/>
        <w:spacing w:after="0"/>
      </w:pPr>
      <w:r>
        <w:t>UN. GENERAL ASSEMBLY (72ND SESS. : 2017-2018). 1ST COMMITTEE--WORK ORGANIZATION (Agenda Item 7)</w:t>
      </w:r>
    </w:p>
    <w:p>
      <w:pPr>
        <w:pStyle w:val="itsentry"/>
        <w:keepNext/>
        <w:keepLines/>
        <w:spacing w:after="0"/>
      </w:pPr>
      <w:r>
        <w:t>Trejo Blanco, Sergio Manrique</w:t>
      </w:r>
      <w:r>
        <w:t xml:space="preserve"> - </w:t>
      </w:r>
      <w:r>
        <w:rPr>
          <w:color w:val="000000" w:themeColor="hyperlink"/>
          <w:u w:val="single"/>
        </w:rPr>
        <w:hyperlink r:id="rId169">
          <w:r>
            <w:rPr/>
            <w:t>A/C.1/72/PV.1</w:t>
          </w:r>
        </w:hyperlink>
      </w:r>
    </w:p>
    <w:p>
      <w:pPr>
        <w:pStyle w:val="itssubhead"/>
        <w:keepNext/>
        <w:keepLines/>
        <w:spacing w:after="0"/>
      </w:pPr>
      <w:r>
        <w:t>ARMED CONFLICTS--TREATIES (Agenda Item 86)</w:t>
      </w:r>
    </w:p>
    <w:p>
      <w:pPr>
        <w:pStyle w:val="itsentry"/>
        <w:keepNext/>
        <w:keepLines/>
        <w:spacing w:after="0"/>
      </w:pPr>
      <w:r>
        <w:t>Celarié Landaverde, Héctor Enrique</w:t>
      </w:r>
      <w:r>
        <w:t xml:space="preserve"> - </w:t>
      </w:r>
      <w:r>
        <w:rPr>
          <w:color w:val="000000" w:themeColor="hyperlink"/>
          <w:u w:val="single"/>
        </w:rPr>
        <w:hyperlink r:id="rId196">
          <w:r>
            <w:rPr/>
            <w:t>A/C.6/72/SR.17</w:t>
          </w:r>
        </w:hyperlink>
      </w:r>
    </w:p>
    <w:p>
      <w:pPr>
        <w:pStyle w:val="itssubhead"/>
        <w:keepNext/>
        <w:keepLines/>
        <w:spacing w:after="0"/>
      </w:pPr>
      <w:r>
        <w:t>TERRORISM (Agenda Item 109)</w:t>
      </w:r>
    </w:p>
    <w:p>
      <w:pPr>
        <w:pStyle w:val="itsentry"/>
        <w:keepNext/>
        <w:keepLines/>
        <w:spacing w:after="0"/>
      </w:pPr>
      <w:r>
        <w:t>Jaime Calderón, Héctor Enrique</w:t>
      </w:r>
      <w:r>
        <w:t xml:space="preserve"> - </w:t>
      </w:r>
      <w:r>
        <w:rPr>
          <w:color w:val="000000" w:themeColor="hyperlink"/>
          <w:u w:val="single"/>
        </w:rPr>
        <w:hyperlink r:id="rId256">
          <w:r>
            <w:rPr/>
            <w:t>A/C.6/72/SR.2</w:t>
          </w:r>
        </w:hyperlink>
      </w:r>
    </w:p>
    <w:p>
      <w:pPr>
        <w:pStyle w:val="itssubhead"/>
        <w:keepNext/>
        <w:keepLines/>
        <w:spacing w:after="0"/>
      </w:pPr>
      <w:r>
        <w:t>PEACEBUILDING (Agenda Item 65)</w:t>
      </w:r>
    </w:p>
    <w:p>
      <w:pPr>
        <w:pStyle w:val="itsentry"/>
        <w:keepNext/>
        <w:keepLines/>
        <w:spacing w:after="0"/>
      </w:pPr>
      <w:r>
        <w:t>Escalante Hasbún, Rubén Armando</w:t>
      </w:r>
      <w:r>
        <w:t xml:space="preserve"> - </w:t>
      </w:r>
      <w:r>
        <w:rPr>
          <w:color w:val="000000" w:themeColor="hyperlink"/>
          <w:u w:val="single"/>
        </w:rPr>
        <w:hyperlink r:id="rId144">
          <w:r>
            <w:rPr/>
            <w:t>A/72/PV.86</w:t>
          </w:r>
        </w:hyperlink>
      </w:r>
      <w:r>
        <w:t xml:space="preserve">; </w:t>
      </w:r>
      <w:r>
        <w:rPr>
          <w:color w:val="000000" w:themeColor="hyperlink"/>
          <w:u w:val="single"/>
        </w:rPr>
        <w:hyperlink r:id="rId217">
          <w:r>
            <w:rPr/>
            <w:t>A/72/PV.90</w:t>
          </w:r>
        </w:hyperlink>
      </w:r>
    </w:p>
    <w:p>
      <w:pPr>
        <w:pStyle w:val="itssubhead"/>
        <w:keepNext/>
        <w:keepLines/>
        <w:spacing w:after="0"/>
      </w:pPr>
      <w:r>
        <w:t>OUTER SPACE--PEACEFUL USES--INTERNATIONAL COOPERATION (Agenda Item 52a)</w:t>
      </w:r>
    </w:p>
    <w:p>
      <w:pPr>
        <w:pStyle w:val="itsentry"/>
        <w:keepNext/>
        <w:keepLines/>
        <w:spacing w:after="0"/>
      </w:pPr>
      <w:r>
        <w:t>Jaime Calderón, Héctor Enrique</w:t>
      </w:r>
      <w:r>
        <w:t xml:space="preserve"> - </w:t>
      </w:r>
      <w:r>
        <w:rPr>
          <w:color w:val="000000" w:themeColor="hyperlink"/>
          <w:u w:val="single"/>
        </w:rPr>
        <w:hyperlink r:id="rId96">
          <w:r>
            <w:rPr/>
            <w:t>A/C.4/72/SR.12</w:t>
          </w:r>
        </w:hyperlink>
      </w:r>
    </w:p>
    <w:p>
      <w:pPr>
        <w:pStyle w:val="itssubhead"/>
        <w:keepNext/>
        <w:keepLines/>
        <w:spacing w:after="0"/>
      </w:pPr>
      <w:r>
        <w:t>IAEA--REPORTS (2016) (Agenda Item 89)</w:t>
      </w:r>
    </w:p>
    <w:p>
      <w:pPr>
        <w:pStyle w:val="itsentry"/>
        <w:keepNext/>
        <w:keepLines/>
        <w:spacing w:after="0"/>
      </w:pPr>
      <w:r>
        <w:t>Jaime Calderón, Héctor Enrique</w:t>
      </w:r>
      <w:r>
        <w:t xml:space="preserve"> - </w:t>
      </w:r>
      <w:r>
        <w:rPr>
          <w:color w:val="000000" w:themeColor="hyperlink"/>
          <w:u w:val="single"/>
        </w:rPr>
        <w:hyperlink r:id="rId127">
          <w:r>
            <w:rPr/>
            <w:t>A/72/PV.46</w:t>
          </w:r>
        </w:hyperlink>
      </w:r>
    </w:p>
    <w:p>
      <w:pPr>
        <w:pStyle w:val="itssubhead"/>
        <w:keepNext/>
        <w:keepLines/>
        <w:spacing w:after="0"/>
      </w:pPr>
      <w:r>
        <w:t>UN CONFERENCES (Agenda Item 14)</w:t>
      </w:r>
    </w:p>
    <w:p>
      <w:pPr>
        <w:pStyle w:val="itsentry"/>
        <w:keepNext/>
        <w:keepLines/>
        <w:spacing w:after="0"/>
      </w:pPr>
      <w:r>
        <w:t>Soriano Mena, Pablo José</w:t>
      </w:r>
      <w:r>
        <w:t xml:space="preserve"> - </w:t>
      </w:r>
      <w:r>
        <w:rPr>
          <w:color w:val="000000" w:themeColor="hyperlink"/>
          <w:u w:val="single"/>
        </w:rPr>
        <w:hyperlink r:id="rId233">
          <w:r>
            <w:rPr/>
            <w:t>A/72/PV.95</w:t>
          </w:r>
        </w:hyperlink>
      </w:r>
    </w:p>
    <w:p>
      <w:pPr>
        <w:pStyle w:val="itsentry"/>
        <w:keepNext/>
        <w:keepLines/>
        <w:spacing w:after="0"/>
      </w:pPr>
      <w:r>
        <w:t>Escalante Hasbún, Rubén Armando</w:t>
      </w:r>
      <w:r>
        <w:t xml:space="preserve"> - </w:t>
      </w:r>
      <w:r>
        <w:rPr>
          <w:color w:val="000000" w:themeColor="hyperlink"/>
          <w:u w:val="single"/>
        </w:rPr>
        <w:hyperlink r:id="rId227">
          <w:r>
            <w:rPr/>
            <w:t>A/72/PV.76</w:t>
          </w:r>
        </w:hyperlink>
      </w:r>
    </w:p>
    <w:p>
      <w:pPr>
        <w:pStyle w:val="itssubhead"/>
        <w:keepNext/>
        <w:keepLines/>
        <w:spacing w:after="0"/>
      </w:pPr>
      <w:r>
        <w:t>INDIGENOUS PEOPLES (Agenda Item 69a)</w:t>
      </w:r>
    </w:p>
    <w:p>
      <w:pPr>
        <w:pStyle w:val="itsentry"/>
        <w:keepNext/>
        <w:keepLines/>
        <w:spacing w:after="0"/>
      </w:pPr>
      <w:r>
        <w:t>Sorto Rosales, Mayra Lisseth</w:t>
      </w:r>
      <w:r>
        <w:t xml:space="preserve"> - </w:t>
      </w:r>
      <w:r>
        <w:rPr>
          <w:color w:val="000000" w:themeColor="hyperlink"/>
          <w:u w:val="single"/>
        </w:rPr>
        <w:hyperlink r:id="rId199">
          <w:r>
            <w:rPr/>
            <w:t>A/C.3/72/SR.16</w:t>
          </w:r>
        </w:hyperlink>
      </w:r>
    </w:p>
    <w:p>
      <w:pPr>
        <w:pStyle w:val="itssubhead"/>
        <w:keepNext/>
        <w:keepLines/>
        <w:spacing w:after="0"/>
      </w:pPr>
      <w:r>
        <w:t>ARMS RACE--OUTER SPACE (Agenda Item 97a)</w:t>
      </w:r>
    </w:p>
    <w:p>
      <w:pPr>
        <w:pStyle w:val="itsentry"/>
        <w:keepNext/>
        <w:keepLines/>
        <w:spacing w:after="0"/>
      </w:pPr>
      <w:r>
        <w:t>Trejo Blanco, Sergio Manrique</w:t>
      </w:r>
      <w:r>
        <w:t xml:space="preserve"> - </w:t>
      </w:r>
      <w:r>
        <w:rPr>
          <w:color w:val="000000" w:themeColor="hyperlink"/>
          <w:u w:val="single"/>
        </w:rPr>
        <w:hyperlink r:id="rId95">
          <w:r>
            <w:rPr/>
            <w:t>A/C.1/72/PV.16</w:t>
          </w:r>
        </w:hyperlink>
      </w:r>
    </w:p>
    <w:p>
      <w:pPr>
        <w:pStyle w:val="itssubhead"/>
        <w:keepNext/>
        <w:keepLines/>
        <w:spacing w:after="0"/>
      </w:pPr>
      <w:r>
        <w:t>NON-CITIZENS--DEPORTATION (Agenda Item 82)</w:t>
      </w:r>
    </w:p>
    <w:p>
      <w:pPr>
        <w:pStyle w:val="itsentry"/>
        <w:keepNext/>
        <w:keepLines/>
        <w:spacing w:after="0"/>
      </w:pPr>
      <w:r>
        <w:t>Celarié Landaverde, Héctor Enrique</w:t>
      </w:r>
      <w:r>
        <w:t xml:space="preserve"> - </w:t>
      </w:r>
      <w:r>
        <w:rPr>
          <w:color w:val="000000" w:themeColor="hyperlink"/>
          <w:u w:val="single"/>
        </w:rPr>
        <w:hyperlink r:id="rId177">
          <w:r>
            <w:rPr/>
            <w:t>A/C.6/72/SR.14</w:t>
          </w:r>
        </w:hyperlink>
      </w:r>
    </w:p>
    <w:p>
      <w:pPr>
        <w:pStyle w:val="itssubhead"/>
        <w:keepNext/>
        <w:keepLines/>
        <w:spacing w:after="0"/>
      </w:pPr>
      <w:r>
        <w:t>INTERNATIONAL LAW (Agenda Item 81)</w:t>
      </w:r>
    </w:p>
    <w:p>
      <w:pPr>
        <w:pStyle w:val="itsentry"/>
        <w:keepNext/>
        <w:keepLines/>
        <w:spacing w:after="0"/>
      </w:pPr>
      <w:r>
        <w:t>Celarié Landaverde, Héctor Enrique</w:t>
      </w:r>
      <w:r>
        <w:t xml:space="preserve"> - </w:t>
      </w:r>
      <w:r>
        <w:rPr>
          <w:color w:val="000000" w:themeColor="hyperlink"/>
          <w:u w:val="single"/>
        </w:rPr>
        <w:hyperlink r:id="rId267">
          <w:r>
            <w:rPr/>
            <w:t>A/C.6/72/SR.19</w:t>
          </w:r>
        </w:hyperlink>
      </w:r>
      <w:r>
        <w:t xml:space="preserve">; </w:t>
      </w:r>
      <w:r>
        <w:rPr>
          <w:color w:val="000000" w:themeColor="hyperlink"/>
          <w:u w:val="single"/>
        </w:rPr>
        <w:hyperlink r:id="rId205">
          <w:r>
            <w:rPr/>
            <w:t>A/C.6/72/SR.25</w:t>
          </w:r>
        </w:hyperlink>
      </w:r>
      <w:r>
        <w:t xml:space="preserve">; </w:t>
      </w:r>
      <w:r>
        <w:rPr>
          <w:color w:val="000000" w:themeColor="hyperlink"/>
          <w:u w:val="single"/>
        </w:rPr>
        <w:hyperlink r:id="rId155">
          <w:r>
            <w:rPr/>
            <w:t>A/C.6/72/SR.26</w:t>
          </w:r>
        </w:hyperlink>
      </w:r>
    </w:p>
    <w:p>
      <w:pPr>
        <w:pStyle w:val="itssubhead"/>
        <w:keepNext/>
        <w:keepLines/>
        <w:spacing w:after="0"/>
      </w:pPr>
      <w:r>
        <w:t>WOMEN'S ADVANCEMENT (Agenda Item 28a)</w:t>
      </w:r>
    </w:p>
    <w:p>
      <w:pPr>
        <w:pStyle w:val="itsentry"/>
        <w:keepNext/>
        <w:keepLines/>
        <w:spacing w:after="0"/>
      </w:pPr>
      <w:r>
        <w:t>Sorto Rosales, Mayra Lisseth</w:t>
      </w:r>
      <w:r>
        <w:t xml:space="preserve"> - </w:t>
      </w:r>
      <w:r>
        <w:rPr>
          <w:color w:val="000000" w:themeColor="hyperlink"/>
          <w:u w:val="single"/>
        </w:rPr>
        <w:hyperlink r:id="rId121">
          <w:r>
            <w:rPr/>
            <w:t>A/C.3/72/SR.10</w:t>
          </w:r>
        </w:hyperlink>
      </w:r>
    </w:p>
    <w:p>
      <w:pPr>
        <w:pStyle w:val="itssubhead"/>
        <w:keepNext/>
        <w:keepLines/>
        <w:spacing w:after="0"/>
      </w:pPr>
      <w:r>
        <w:t>SOCIAL DEVELOPMENT--CONFERENCES (Agenda Item 27a)</w:t>
      </w:r>
    </w:p>
    <w:p>
      <w:pPr>
        <w:pStyle w:val="itsentry"/>
        <w:keepNext/>
        <w:keepLines/>
        <w:spacing w:after="0"/>
      </w:pPr>
      <w:r>
        <w:t>Sorto Rosales, Mayra Lisseth</w:t>
      </w:r>
      <w:r>
        <w:t xml:space="preserve"> - </w:t>
      </w:r>
      <w:r>
        <w:rPr>
          <w:color w:val="000000" w:themeColor="hyperlink"/>
          <w:u w:val="single"/>
        </w:rPr>
        <w:hyperlink r:id="rId76">
          <w:r>
            <w:rPr/>
            <w:t>A/C.3/72/SR.2</w:t>
          </w:r>
        </w:hyperlink>
      </w:r>
    </w:p>
    <w:p>
      <w:pPr>
        <w:pStyle w:val="itssubhead"/>
        <w:keepNext/>
        <w:keepLines/>
        <w:spacing w:after="0"/>
      </w:pPr>
      <w:r>
        <w:t>UN. PEACEBUILDING FUND (Agenda Item 111)</w:t>
      </w:r>
    </w:p>
    <w:p>
      <w:pPr>
        <w:pStyle w:val="itsentry"/>
        <w:keepNext/>
        <w:keepLines/>
        <w:spacing w:after="0"/>
      </w:pPr>
      <w:r>
        <w:t>Escalante Hasbún, Rubén Armando</w:t>
      </w:r>
      <w:r>
        <w:t xml:space="preserve"> - </w:t>
      </w:r>
      <w:r>
        <w:rPr>
          <w:color w:val="000000" w:themeColor="hyperlink"/>
          <w:u w:val="single"/>
        </w:rPr>
        <w:hyperlink r:id="rId217">
          <w:r>
            <w:rPr/>
            <w:t>A/72/PV.90</w:t>
          </w:r>
        </w:hyperlink>
      </w:r>
    </w:p>
    <w:p>
      <w:pPr>
        <w:pStyle w:val="itssubhead"/>
        <w:keepNext/>
        <w:keepLines/>
        <w:spacing w:after="0"/>
      </w:pPr>
      <w:r>
        <w:t>CHILDREN--UN. GENERAL ASSEMBLY (27TH SPECIAL SESS. : 2002) (Agenda Item 68b)</w:t>
      </w:r>
    </w:p>
    <w:p>
      <w:pPr>
        <w:pStyle w:val="itsentry"/>
        <w:keepNext/>
        <w:keepLines/>
        <w:spacing w:after="0"/>
      </w:pPr>
      <w:r>
        <w:t>Sorto Rosales, Mayra Lisseth</w:t>
      </w:r>
      <w:r>
        <w:t xml:space="preserve"> - </w:t>
      </w:r>
      <w:r>
        <w:rPr>
          <w:color w:val="000000" w:themeColor="hyperlink"/>
          <w:u w:val="single"/>
        </w:rPr>
        <w:hyperlink r:id="rId136">
          <w:r>
            <w:rPr/>
            <w:t>A/C.3/72/SR.14</w:t>
          </w:r>
        </w:hyperlink>
      </w:r>
    </w:p>
    <w:p>
      <w:pPr>
        <w:pStyle w:val="itssubhead"/>
        <w:keepNext/>
        <w:keepLines/>
        <w:spacing w:after="0"/>
      </w:pPr>
      <w:r>
        <w:t>NUCLEAR DISARMAMENT (Agenda Item 99b)</w:t>
      </w:r>
    </w:p>
    <w:p>
      <w:pPr>
        <w:pStyle w:val="itsentry"/>
        <w:keepNext/>
        <w:keepLines/>
        <w:spacing w:after="0"/>
      </w:pPr>
      <w:r>
        <w:t>Trejo Blanco, Sergio Manrique</w:t>
      </w:r>
      <w:r>
        <w:t xml:space="preserve"> - </w:t>
      </w:r>
      <w:r>
        <w:rPr>
          <w:color w:val="000000" w:themeColor="hyperlink"/>
          <w:u w:val="single"/>
        </w:rPr>
        <w:hyperlink r:id="rId253">
          <w:r>
            <w:rPr/>
            <w:t>A/C.1/72/PV.14</w:t>
          </w:r>
        </w:hyperlink>
      </w:r>
    </w:p>
    <w:p>
      <w:pPr>
        <w:pStyle w:val="itssubhead"/>
        <w:keepNext/>
        <w:keepLines/>
        <w:spacing w:after="0"/>
      </w:pPr>
      <w:r>
        <w:t>NUCLEAR DISARMAMENT NEGOTIATIONS (Agenda Item 99bb)</w:t>
      </w:r>
    </w:p>
    <w:p>
      <w:pPr>
        <w:pStyle w:val="itsentry"/>
        <w:keepNext/>
        <w:keepLines/>
        <w:spacing w:after="0"/>
      </w:pPr>
      <w:r>
        <w:t>Trejo Blanco, Sergio Manrique</w:t>
      </w:r>
      <w:r>
        <w:t xml:space="preserve"> - </w:t>
      </w:r>
      <w:r>
        <w:rPr>
          <w:color w:val="000000" w:themeColor="hyperlink"/>
          <w:u w:val="single"/>
        </w:rPr>
        <w:hyperlink r:id="rId253">
          <w:r>
            <w:rPr/>
            <w:t>A/C.1/72/PV.14</w:t>
          </w:r>
        </w:hyperlink>
      </w:r>
    </w:p>
    <w:p>
      <w:pPr>
        <w:pStyle w:val="itssubhead"/>
        <w:keepNext/>
        <w:keepLines/>
        <w:spacing w:after="0"/>
      </w:pPr>
      <w:r>
        <w:t>STRADDLING FISH STOCKS (Agenda Item 77b)</w:t>
      </w:r>
    </w:p>
    <w:p>
      <w:pPr>
        <w:pStyle w:val="itsentry"/>
        <w:keepNext/>
        <w:keepLines/>
        <w:spacing w:after="0"/>
      </w:pPr>
      <w:r>
        <w:t>Celarié Landaverde, Héctor Enrique</w:t>
      </w:r>
      <w:r>
        <w:t xml:space="preserve"> - </w:t>
      </w:r>
      <w:r>
        <w:rPr>
          <w:color w:val="000000" w:themeColor="hyperlink"/>
          <w:u w:val="single"/>
        </w:rPr>
        <w:hyperlink r:id="rId172">
          <w:r>
            <w:rPr/>
            <w:t>A/72/PV.64</w:t>
          </w:r>
        </w:hyperlink>
      </w:r>
    </w:p>
    <w:p>
      <w:pPr>
        <w:pStyle w:val="itssubhead"/>
        <w:keepNext/>
        <w:keepLines/>
        <w:spacing w:after="0"/>
      </w:pPr>
      <w:r>
        <w:t>NUCLEAR WEAPON TESTS--TREATY (Agenda Item 105)</w:t>
      </w:r>
    </w:p>
    <w:p>
      <w:pPr>
        <w:pStyle w:val="itsentry"/>
        <w:keepNext/>
        <w:keepLines/>
        <w:spacing w:after="0"/>
      </w:pPr>
      <w:r>
        <w:t>Trejo Blanco, Sergio Manrique</w:t>
      </w:r>
      <w:r>
        <w:t xml:space="preserve"> - </w:t>
      </w:r>
      <w:r>
        <w:rPr>
          <w:color w:val="000000" w:themeColor="hyperlink"/>
          <w:u w:val="single"/>
        </w:rPr>
        <w:hyperlink r:id="rId253">
          <w:r>
            <w:rPr/>
            <w:t>A/C.1/72/PV.14</w:t>
          </w:r>
        </w:hyperlink>
      </w:r>
    </w:p>
    <w:p>
      <w:pPr>
        <w:pStyle w:val="itssubhead"/>
        <w:keepNext/>
        <w:keepLines/>
        <w:spacing w:after="0"/>
      </w:pPr>
      <w:r>
        <w:t>DISARMAMENT--GENERAL AND COMPLETE (Agenda Item 99)</w:t>
      </w:r>
    </w:p>
    <w:p>
      <w:pPr>
        <w:pStyle w:val="itsentry"/>
        <w:keepNext/>
        <w:keepLines/>
        <w:spacing w:after="0"/>
      </w:pPr>
      <w:r>
        <w:t>Escalante Hasbún, Rubén Armando</w:t>
      </w:r>
      <w:r>
        <w:t xml:space="preserve"> - </w:t>
      </w:r>
      <w:r>
        <w:rPr>
          <w:color w:val="000000" w:themeColor="hyperlink"/>
          <w:u w:val="single"/>
        </w:rPr>
        <w:hyperlink r:id="rId21">
          <w:r>
            <w:rPr/>
            <w:t>A/72/PV.112</w:t>
          </w:r>
        </w:hyperlink>
      </w:r>
    </w:p>
    <w:p>
      <w:pPr>
        <w:pStyle w:val="itssubhead"/>
        <w:keepNext/>
        <w:keepLines/>
        <w:spacing w:after="0"/>
      </w:pPr>
      <w:r>
        <w:t>RIGHTS OF THE CHILD (Agenda Item 68a)</w:t>
      </w:r>
    </w:p>
    <w:p>
      <w:pPr>
        <w:pStyle w:val="itsentry"/>
        <w:keepNext/>
        <w:keepLines/>
        <w:spacing w:after="0"/>
      </w:pPr>
      <w:r>
        <w:t>Sorto Rosales, Mayra Lisseth</w:t>
      </w:r>
      <w:r>
        <w:t xml:space="preserve"> - </w:t>
      </w:r>
      <w:r>
        <w:rPr>
          <w:color w:val="000000" w:themeColor="hyperlink"/>
          <w:u w:val="single"/>
        </w:rPr>
        <w:hyperlink r:id="rId136">
          <w:r>
            <w:rPr/>
            <w:t>A/C.3/72/SR.14</w:t>
          </w:r>
        </w:hyperlink>
      </w:r>
    </w:p>
    <w:p>
      <w:pPr>
        <w:pStyle w:val="itssubhead"/>
        <w:keepNext/>
        <w:keepLines/>
        <w:spacing w:after="0"/>
      </w:pPr>
      <w:r>
        <w:t>INTERNATIONAL CRIMINAL COURT--REPORTS (Agenda Item 76)</w:t>
      </w:r>
    </w:p>
    <w:p>
      <w:pPr>
        <w:pStyle w:val="itsentry"/>
        <w:keepNext/>
        <w:keepLines/>
        <w:spacing w:after="0"/>
      </w:pPr>
      <w:r>
        <w:t>Escalante Hasbún, Rubén Armando</w:t>
      </w:r>
      <w:r>
        <w:t xml:space="preserve"> - </w:t>
      </w:r>
      <w:r>
        <w:rPr>
          <w:color w:val="000000" w:themeColor="hyperlink"/>
          <w:u w:val="single"/>
        </w:rPr>
        <w:hyperlink r:id="rId174">
          <w:r>
            <w:rPr/>
            <w:t>A/72/PV.36</w:t>
          </w:r>
        </w:hyperlink>
      </w:r>
    </w:p>
    <w:p>
      <w:pPr>
        <w:pStyle w:val="itssubhead"/>
        <w:keepNext/>
        <w:keepLines/>
        <w:spacing w:after="0"/>
      </w:pPr>
      <w:r>
        <w:t>PEACEKEEPING OPERATIONS--CRIMINAL LIABILITY (Agenda Item 78)</w:t>
      </w:r>
    </w:p>
    <w:p>
      <w:pPr>
        <w:pStyle w:val="itsentry"/>
        <w:keepNext/>
        <w:keepLines/>
        <w:spacing w:after="0"/>
      </w:pPr>
      <w:r>
        <w:t>Celarié Landaverde, Héctor Enrique</w:t>
      </w:r>
      <w:r>
        <w:t xml:space="preserve"> - </w:t>
      </w:r>
      <w:r>
        <w:rPr>
          <w:color w:val="000000" w:themeColor="hyperlink"/>
          <w:u w:val="single"/>
        </w:rPr>
        <w:hyperlink r:id="rId216">
          <w:r>
            <w:rPr/>
            <w:t>A/C.6/72/SR.9</w:t>
          </w:r>
        </w:hyperlink>
      </w:r>
    </w:p>
    <w:p>
      <w:pPr>
        <w:pStyle w:val="itssubhead"/>
        <w:keepNext/>
        <w:keepLines/>
        <w:spacing w:after="0"/>
      </w:pPr>
      <w:r>
        <w:t>LAW OF THE SEA (Agenda Item 77a)</w:t>
      </w:r>
    </w:p>
    <w:p>
      <w:pPr>
        <w:pStyle w:val="itsentry"/>
        <w:keepNext/>
        <w:keepLines/>
        <w:spacing w:after="0"/>
      </w:pPr>
      <w:r>
        <w:t>Celarié Landaverde, Héctor Enrique</w:t>
      </w:r>
      <w:r>
        <w:t xml:space="preserve"> - </w:t>
      </w:r>
      <w:r>
        <w:rPr>
          <w:color w:val="000000" w:themeColor="hyperlink"/>
          <w:u w:val="single"/>
        </w:rPr>
        <w:hyperlink r:id="rId172">
          <w:r>
            <w:rPr/>
            <w:t>A/72/PV.64</w:t>
          </w:r>
        </w:hyperlink>
      </w:r>
    </w:p>
    <w:p>
      <w:pPr>
        <w:pStyle w:val="itssubhead"/>
        <w:keepNext/>
        <w:keepLines/>
        <w:spacing w:after="0"/>
      </w:pPr>
      <w:r>
        <w:t>OUTER SPACE--CONFIDENCE-BUILDING MEASURES (Agenda Item 99v)</w:t>
      </w:r>
    </w:p>
    <w:p>
      <w:pPr>
        <w:pStyle w:val="itsentry"/>
        <w:keepNext/>
        <w:keepLines/>
        <w:spacing w:after="0"/>
      </w:pPr>
      <w:r>
        <w:t>Trejo Blanco, Sergio Manrique</w:t>
      </w:r>
      <w:r>
        <w:t xml:space="preserve"> - </w:t>
      </w:r>
      <w:r>
        <w:rPr>
          <w:color w:val="000000" w:themeColor="hyperlink"/>
          <w:u w:val="single"/>
        </w:rPr>
        <w:hyperlink r:id="rId95">
          <w:r>
            <w:rPr/>
            <w:t>A/C.1/72/PV.16</w:t>
          </w:r>
        </w:hyperlink>
      </w:r>
    </w:p>
    <w:p>
      <w:pPr>
        <w:pStyle w:val="itssubhead"/>
        <w:keepNext/>
        <w:keepLines/>
        <w:spacing w:after="0"/>
      </w:pPr>
      <w:r>
        <w:t>RESPONSIBILITY OF INTERNATIONAL ORGANIZATIONS (Agenda Item 87)</w:t>
      </w:r>
    </w:p>
    <w:p>
      <w:pPr>
        <w:pStyle w:val="itsentry"/>
        <w:keepNext/>
        <w:keepLines/>
        <w:spacing w:after="0"/>
      </w:pPr>
      <w:r>
        <w:t>Celarié Landaverde, Héctor Enrique</w:t>
      </w:r>
      <w:r>
        <w:t xml:space="preserve"> - </w:t>
      </w:r>
      <w:r>
        <w:rPr>
          <w:color w:val="000000" w:themeColor="hyperlink"/>
          <w:u w:val="single"/>
        </w:rPr>
        <w:hyperlink r:id="rId200">
          <w:r>
            <w:rPr/>
            <w:t>A/C.6/72/SR.15</w:t>
          </w:r>
        </w:hyperlink>
      </w:r>
    </w:p>
    <w:p>
      <w:pPr>
        <w:pStyle w:val="itssubhead"/>
        <w:keepNext/>
        <w:keepLines/>
        <w:spacing w:after="0"/>
      </w:pPr>
      <w:r>
        <w:t>YOUTH (Agenda Item 27b)</w:t>
      </w:r>
    </w:p>
    <w:p>
      <w:pPr>
        <w:pStyle w:val="itsentry"/>
        <w:keepNext/>
        <w:keepLines/>
        <w:spacing w:after="0"/>
      </w:pPr>
      <w:r>
        <w:t>Sorto Rosales, Mayra Lisseth</w:t>
      </w:r>
      <w:r>
        <w:t xml:space="preserve"> - </w:t>
      </w:r>
      <w:r>
        <w:rPr>
          <w:color w:val="000000" w:themeColor="hyperlink"/>
          <w:u w:val="single"/>
        </w:rPr>
        <w:hyperlink r:id="rId76">
          <w:r>
            <w:rPr/>
            <w:t>A/C.3/72/SR.2</w:t>
          </w:r>
        </w:hyperlink>
      </w:r>
      <w:r>
        <w:br/>
      </w:r>
    </w:p>
    <w:p>
      <w:pPr>
        <w:pStyle w:val="itshead"/>
        <w:keepNext/>
        <w:keepLines/>
      </w:pPr>
      <w:r>
        <w:t>El Salvador. President</w:t>
      </w:r>
    </w:p>
    <w:p>
      <w:pPr>
        <w:pStyle w:val="itssubhead"/>
        <w:keepNext/>
        <w:keepLines/>
        <w:spacing w:after="0"/>
      </w:pPr>
      <w:r>
        <w:t>UN. GENERAL ASSEMBLY (72ND SESS. : 2017-2018)--SPECIAL STATEMENTS (Agenda Item )</w:t>
      </w:r>
    </w:p>
    <w:p>
      <w:pPr>
        <w:pStyle w:val="itsentry"/>
        <w:keepNext/>
        <w:keepLines/>
        <w:spacing w:after="0"/>
      </w:pPr>
      <w:r>
        <w:t>Sánchez Cerén, Salvador</w:t>
      </w:r>
      <w:r>
        <w:t xml:space="preserve"> - </w:t>
      </w:r>
      <w:r>
        <w:rPr>
          <w:color w:val="000000" w:themeColor="hyperlink"/>
          <w:u w:val="single"/>
        </w:rPr>
        <w:hyperlink r:id="rId280">
          <w:r>
            <w:rPr/>
            <w:t>A/72/PV.13</w:t>
          </w:r>
        </w:hyperlink>
      </w:r>
    </w:p>
    <w:p>
      <w:pPr>
        <w:pStyle w:val="itssubhead"/>
        <w:keepNext/>
        <w:keepLines/>
        <w:spacing w:after="0"/>
      </w:pPr>
      <w:r>
        <w:t>UN. GENERAL ASSEMBLY (72ND SESS. : 2017-2018)--GENERAL DEBATE (Agenda Item 8)</w:t>
      </w:r>
    </w:p>
    <w:p>
      <w:pPr>
        <w:pStyle w:val="itsentry"/>
        <w:keepNext/>
        <w:keepLines/>
        <w:spacing w:after="0"/>
      </w:pPr>
      <w:r>
        <w:t>Sánchez Cerén, Salvador</w:t>
      </w:r>
      <w:r>
        <w:t xml:space="preserve"> - </w:t>
      </w:r>
      <w:r>
        <w:rPr>
          <w:color w:val="000000" w:themeColor="hyperlink"/>
          <w:u w:val="single"/>
        </w:rPr>
        <w:hyperlink r:id="rId280">
          <w:r>
            <w:rPr/>
            <w:t>A/72/PV.13</w:t>
          </w:r>
        </w:hyperlink>
      </w:r>
      <w:r>
        <w:br/>
      </w:r>
    </w:p>
    <w:p>
      <w:pPr>
        <w:pStyle w:val="itshead"/>
        <w:keepNext/>
        <w:keepLines/>
      </w:pPr>
      <w:r>
        <w:t>Equatorial Guinea</w:t>
      </w:r>
    </w:p>
    <w:p>
      <w:pPr>
        <w:pStyle w:val="itssubhead"/>
        <w:keepNext/>
        <w:keepLines/>
        <w:spacing w:after="0"/>
      </w:pPr>
      <w:r>
        <w:t>WESTERN SAHARA QUESTION (Agenda Item 62)</w:t>
      </w:r>
    </w:p>
    <w:p>
      <w:pPr>
        <w:pStyle w:val="itsentry"/>
        <w:keepNext/>
        <w:keepLines/>
        <w:spacing w:after="0"/>
      </w:pPr>
      <w:r>
        <w:t>Ndong Mba, Anatolio</w:t>
      </w:r>
      <w:r>
        <w:t xml:space="preserve"> - </w:t>
      </w:r>
      <w:r>
        <w:rPr>
          <w:color w:val="000000" w:themeColor="hyperlink"/>
          <w:u w:val="single"/>
        </w:rPr>
        <w:hyperlink r:id="rId17">
          <w:r>
            <w:rPr/>
            <w:t>A/C.4/72/SR.8</w:t>
          </w:r>
        </w:hyperlink>
      </w:r>
    </w:p>
    <w:p>
      <w:pPr>
        <w:pStyle w:val="itssubhead"/>
        <w:keepNext/>
        <w:keepLines/>
        <w:spacing w:after="0"/>
      </w:pPr>
      <w:r>
        <w:t>DECOLONIZATION (Agenda Item 62)</w:t>
      </w:r>
    </w:p>
    <w:p>
      <w:pPr>
        <w:pStyle w:val="itsentry"/>
        <w:keepNext/>
        <w:keepLines/>
        <w:spacing w:after="0"/>
      </w:pPr>
      <w:r>
        <w:t>Ndong Mba, Anatolio</w:t>
      </w:r>
      <w:r>
        <w:t xml:space="preserve"> - </w:t>
      </w:r>
      <w:r>
        <w:rPr>
          <w:color w:val="000000" w:themeColor="hyperlink"/>
          <w:u w:val="single"/>
        </w:rPr>
        <w:hyperlink r:id="rId17">
          <w:r>
            <w:rPr/>
            <w:t>A/C.4/72/SR.8</w:t>
          </w:r>
        </w:hyperlink>
      </w:r>
    </w:p>
    <w:p>
      <w:pPr>
        <w:pStyle w:val="itssubhead"/>
        <w:keepNext/>
        <w:keepLines/>
        <w:spacing w:after="0"/>
      </w:pPr>
      <w:r>
        <w:t>PEACEBUILDING (Agenda Item 65)</w:t>
      </w:r>
    </w:p>
    <w:p>
      <w:pPr>
        <w:pStyle w:val="itsentry"/>
        <w:keepNext/>
        <w:keepLines/>
        <w:spacing w:after="0"/>
      </w:pPr>
      <w:r>
        <w:t>Mele Colifa, Amparo</w:t>
      </w:r>
      <w:r>
        <w:t xml:space="preserve"> - </w:t>
      </w:r>
      <w:r>
        <w:rPr>
          <w:color w:val="000000" w:themeColor="hyperlink"/>
          <w:u w:val="single"/>
        </w:rPr>
        <w:hyperlink r:id="rId144">
          <w:r>
            <w:rPr/>
            <w:t>A/72/PV.86</w:t>
          </w:r>
        </w:hyperlink>
      </w:r>
    </w:p>
    <w:p>
      <w:pPr>
        <w:pStyle w:val="itssubhead"/>
        <w:keepNext/>
        <w:keepLines/>
        <w:spacing w:after="0"/>
      </w:pPr>
      <w:r>
        <w:t>SLAVERY--MEMORIALS (Agenda Item 119)</w:t>
      </w:r>
    </w:p>
    <w:p>
      <w:pPr>
        <w:pStyle w:val="itsentry"/>
        <w:keepNext/>
        <w:keepLines/>
        <w:spacing w:after="0"/>
      </w:pPr>
      <w:r>
        <w:t>Ndong Mba, Anatolio</w:t>
      </w:r>
      <w:r>
        <w:t xml:space="preserve"> - </w:t>
      </w:r>
      <w:r>
        <w:rPr>
          <w:color w:val="000000" w:themeColor="hyperlink"/>
          <w:u w:val="single"/>
        </w:rPr>
        <w:hyperlink r:id="rId11">
          <w:r>
            <w:rPr/>
            <w:t>A/72/PV.80</w:t>
          </w:r>
        </w:hyperlink>
      </w:r>
    </w:p>
    <w:p>
      <w:pPr>
        <w:pStyle w:val="itssubhead"/>
        <w:keepNext/>
        <w:keepLines/>
        <w:spacing w:after="0"/>
      </w:pPr>
      <w:r>
        <w:t>AFRICA--DEVELOPMENT (Agenda Item 66b)</w:t>
      </w:r>
    </w:p>
    <w:p>
      <w:pPr>
        <w:pStyle w:val="itsentry"/>
        <w:keepNext/>
        <w:keepLines/>
        <w:spacing w:after="0"/>
      </w:pPr>
      <w:r>
        <w:t>Ndong Mba, Anatolio</w:t>
      </w:r>
      <w:r>
        <w:t xml:space="preserve"> - </w:t>
      </w:r>
      <w:r>
        <w:rPr>
          <w:color w:val="000000" w:themeColor="hyperlink"/>
          <w:u w:val="single"/>
        </w:rPr>
        <w:hyperlink r:id="rId291">
          <w:r>
            <w:rPr/>
            <w:t>A/72/PV.77</w:t>
          </w:r>
        </w:hyperlink>
      </w:r>
    </w:p>
    <w:p>
      <w:pPr>
        <w:pStyle w:val="itssubhead"/>
        <w:keepNext/>
        <w:keepLines/>
        <w:spacing w:after="0"/>
      </w:pPr>
      <w:r>
        <w:t>HUMAN RIGHTS--REPORTS (Agenda Item 72c)</w:t>
      </w:r>
    </w:p>
    <w:p>
      <w:pPr>
        <w:pStyle w:val="itsentry"/>
        <w:keepNext/>
        <w:keepLines/>
        <w:spacing w:after="0"/>
      </w:pPr>
      <w:r>
        <w:t>Ndong Mba, Anatolio</w:t>
      </w:r>
      <w:r>
        <w:t xml:space="preserve"> - </w:t>
      </w:r>
      <w:r>
        <w:rPr>
          <w:color w:val="000000" w:themeColor="hyperlink"/>
          <w:u w:val="single"/>
        </w:rPr>
        <w:hyperlink r:id="rId129">
          <w:r>
            <w:rPr/>
            <w:t>A/C.3/72/SR.33</w:t>
          </w:r>
        </w:hyperlink>
      </w:r>
      <w:r>
        <w:br/>
      </w:r>
    </w:p>
    <w:p>
      <w:pPr>
        <w:pStyle w:val="itshead"/>
        <w:keepNext/>
        <w:keepLines/>
      </w:pPr>
      <w:r>
        <w:t>Equatorial Guinea. President</w:t>
      </w:r>
    </w:p>
    <w:p>
      <w:pPr>
        <w:pStyle w:val="itssubhead"/>
        <w:keepNext/>
        <w:keepLines/>
        <w:spacing w:after="0"/>
      </w:pPr>
      <w:r>
        <w:t>UN. GENERAL ASSEMBLY (72ND SESS. : 2017-2018)--SPECIAL STATEMENTS (Agenda Item )</w:t>
      </w:r>
    </w:p>
    <w:p>
      <w:pPr>
        <w:pStyle w:val="itsentry"/>
        <w:keepNext/>
        <w:keepLines/>
        <w:spacing w:after="0"/>
      </w:pPr>
      <w:r>
        <w:t>Obiang Nguema Mbasogo, Teodoro</w:t>
      </w:r>
      <w:r>
        <w:t xml:space="preserve"> - </w:t>
      </w:r>
      <w:r>
        <w:rPr>
          <w:color w:val="000000" w:themeColor="hyperlink"/>
          <w:u w:val="single"/>
        </w:rPr>
        <w:hyperlink r:id="rId280">
          <w:r>
            <w:rPr/>
            <w:t>A/72/PV.13</w:t>
          </w:r>
        </w:hyperlink>
      </w:r>
    </w:p>
    <w:p>
      <w:pPr>
        <w:pStyle w:val="itssubhead"/>
        <w:keepNext/>
        <w:keepLines/>
        <w:spacing w:after="0"/>
      </w:pPr>
      <w:r>
        <w:t>UN. GENERAL ASSEMBLY (72ND SESS. : 2017-2018)--GENERAL DEBATE (Agenda Item 8)</w:t>
      </w:r>
    </w:p>
    <w:p>
      <w:pPr>
        <w:pStyle w:val="itsentry"/>
        <w:keepNext/>
        <w:keepLines/>
        <w:spacing w:after="0"/>
      </w:pPr>
      <w:r>
        <w:t>Obiang Nguema Mbasogo, Teodoro</w:t>
      </w:r>
      <w:r>
        <w:t xml:space="preserve"> - </w:t>
      </w:r>
      <w:r>
        <w:rPr>
          <w:color w:val="000000" w:themeColor="hyperlink"/>
          <w:u w:val="single"/>
        </w:rPr>
        <w:hyperlink r:id="rId280">
          <w:r>
            <w:rPr/>
            <w:t>A/72/PV.13</w:t>
          </w:r>
        </w:hyperlink>
      </w:r>
      <w:r>
        <w:br/>
      </w:r>
    </w:p>
    <w:p>
      <w:pPr>
        <w:pStyle w:val="itshead"/>
        <w:keepNext/>
        <w:keepLines/>
      </w:pPr>
      <w:r>
        <w:t>Eritrea</w:t>
      </w:r>
    </w:p>
    <w:p>
      <w:pPr>
        <w:pStyle w:val="itssubhead"/>
        <w:keepNext/>
        <w:keepLines/>
        <w:spacing w:after="0"/>
      </w:pPr>
      <w:r>
        <w:t>CHILDREN--UN. GENERAL ASSEMBLY (27TH SPECIAL SESS. : 2002) (Agenda Item 68b)</w:t>
      </w:r>
    </w:p>
    <w:p>
      <w:pPr>
        <w:pStyle w:val="itsentry"/>
        <w:keepNext/>
        <w:keepLines/>
        <w:spacing w:after="0"/>
      </w:pPr>
      <w:r>
        <w:t>Haile, Elsa</w:t>
      </w:r>
      <w:r>
        <w:t xml:space="preserve"> - </w:t>
      </w:r>
      <w:r>
        <w:rPr>
          <w:color w:val="000000" w:themeColor="hyperlink"/>
          <w:u w:val="single"/>
        </w:rPr>
        <w:hyperlink r:id="rId68">
          <w:r>
            <w:rPr/>
            <w:t>A/C.3/72/SR.13</w:t>
          </w:r>
        </w:hyperlink>
      </w:r>
    </w:p>
    <w:p>
      <w:pPr>
        <w:pStyle w:val="itssubhead"/>
        <w:keepNext/>
        <w:keepLines/>
        <w:spacing w:after="0"/>
      </w:pPr>
      <w:r>
        <w:t>TERRORISM (Agenda Item 109)</w:t>
      </w:r>
    </w:p>
    <w:p>
      <w:pPr>
        <w:pStyle w:val="itsentry"/>
        <w:keepNext/>
        <w:keepLines/>
        <w:spacing w:after="0"/>
      </w:pPr>
      <w:r>
        <w:t>Gebremedhin, Stephanie</w:t>
      </w:r>
      <w:r>
        <w:t xml:space="preserve"> - </w:t>
      </w:r>
      <w:r>
        <w:rPr>
          <w:color w:val="000000" w:themeColor="hyperlink"/>
          <w:u w:val="single"/>
        </w:rPr>
        <w:hyperlink r:id="rId110">
          <w:r>
            <w:rPr/>
            <w:t>A/C.6/72/SR.4</w:t>
          </w:r>
        </w:hyperlink>
      </w:r>
    </w:p>
    <w:p>
      <w:pPr>
        <w:pStyle w:val="itssubhead"/>
        <w:keepNext/>
        <w:keepLines/>
        <w:spacing w:after="0"/>
      </w:pPr>
      <w:r>
        <w:t>RIGHT TO DEVELOPMENT (Agenda Item 72b)</w:t>
      </w:r>
    </w:p>
    <w:p>
      <w:pPr>
        <w:pStyle w:val="itsentry"/>
        <w:keepNext/>
        <w:keepLines/>
        <w:spacing w:after="0"/>
      </w:pPr>
      <w:r>
        <w:t>Gebremedhin, Stephanie</w:t>
      </w:r>
      <w:r>
        <w:t xml:space="preserve"> - </w:t>
      </w:r>
      <w:r>
        <w:rPr>
          <w:color w:val="000000" w:themeColor="hyperlink"/>
          <w:u w:val="single"/>
        </w:rPr>
        <w:hyperlink r:id="rId271">
          <w:r>
            <w:rPr/>
            <w:t>A/C.3/72/SR.22</w:t>
          </w:r>
        </w:hyperlink>
      </w:r>
    </w:p>
    <w:p>
      <w:pPr>
        <w:pStyle w:val="itssubhead"/>
        <w:keepNext/>
        <w:keepLines/>
        <w:spacing w:after="0"/>
      </w:pPr>
      <w:r>
        <w:t>HUMAN RIGHTS--REPORTS (Agenda Item 72c)</w:t>
      </w:r>
    </w:p>
    <w:p>
      <w:pPr>
        <w:pStyle w:val="itsentry"/>
        <w:keepNext/>
        <w:keepLines/>
        <w:spacing w:after="0"/>
      </w:pPr>
      <w:r>
        <w:t>Giorgio, Amanuel</w:t>
      </w:r>
      <w:r>
        <w:t xml:space="preserve"> - </w:t>
      </w:r>
      <w:r>
        <w:rPr>
          <w:color w:val="000000" w:themeColor="hyperlink"/>
          <w:u w:val="single"/>
        </w:rPr>
        <w:hyperlink r:id="rId129">
          <w:r>
            <w:rPr/>
            <w:t>A/C.3/72/SR.33</w:t>
          </w:r>
        </w:hyperlink>
      </w:r>
    </w:p>
    <w:p>
      <w:pPr>
        <w:pStyle w:val="itssubhead"/>
        <w:keepNext/>
        <w:keepLines/>
        <w:spacing w:after="0"/>
      </w:pPr>
      <w:r>
        <w:t>DESERTIFICATION--TREATY (1994) (Agenda Item 19e)</w:t>
      </w:r>
    </w:p>
    <w:p>
      <w:pPr>
        <w:pStyle w:val="itsentry"/>
        <w:keepNext/>
        <w:keepLines/>
        <w:spacing w:after="0"/>
      </w:pPr>
      <w:r>
        <w:t>Giorgio, Amanuel</w:t>
      </w:r>
      <w:r>
        <w:t xml:space="preserve"> - </w:t>
      </w:r>
      <w:r>
        <w:rPr>
          <w:color w:val="000000" w:themeColor="hyperlink"/>
          <w:u w:val="single"/>
        </w:rPr>
        <w:hyperlink r:id="rId113">
          <w:r>
            <w:rPr/>
            <w:t>A/C.2/72/SR.10</w:t>
          </w:r>
        </w:hyperlink>
      </w:r>
    </w:p>
    <w:p>
      <w:pPr>
        <w:pStyle w:val="itssubhead"/>
        <w:keepNext/>
        <w:keepLines/>
        <w:spacing w:after="0"/>
      </w:pPr>
      <w:r>
        <w:t>SOCIAL DEVELOPMENT (Agenda Item 27)</w:t>
      </w:r>
    </w:p>
    <w:p>
      <w:pPr>
        <w:pStyle w:val="itsentry"/>
        <w:keepNext/>
        <w:keepLines/>
        <w:spacing w:after="0"/>
      </w:pPr>
      <w:r>
        <w:t>Giorgio, Amanuel</w:t>
      </w:r>
      <w:r>
        <w:t xml:space="preserve"> - </w:t>
      </w:r>
      <w:r>
        <w:rPr>
          <w:color w:val="000000" w:themeColor="hyperlink"/>
          <w:u w:val="single"/>
        </w:rPr>
        <w:hyperlink r:id="rId76">
          <w:r>
            <w:rPr/>
            <w:t>A/C.3/72/SR.2</w:t>
          </w:r>
        </w:hyperlink>
      </w:r>
    </w:p>
    <w:p>
      <w:pPr>
        <w:pStyle w:val="itssubhead"/>
        <w:keepNext/>
        <w:keepLines/>
        <w:spacing w:after="0"/>
      </w:pPr>
      <w:r>
        <w:t>CRIME PREVENTION (Agenda Item 107)</w:t>
      </w:r>
    </w:p>
    <w:p>
      <w:pPr>
        <w:pStyle w:val="itsentry"/>
        <w:keepNext/>
        <w:keepLines/>
        <w:spacing w:after="0"/>
      </w:pPr>
      <w:r>
        <w:t xml:space="preserve">Mohammed, Osman Saleh </w:t>
      </w:r>
      <w:r>
        <w:t xml:space="preserve"> - </w:t>
      </w:r>
      <w:r>
        <w:rPr>
          <w:color w:val="000000" w:themeColor="hyperlink"/>
          <w:u w:val="single"/>
        </w:rPr>
        <w:hyperlink r:id="rId16">
          <w:r>
            <w:rPr/>
            <w:t>A/72/PV.24</w:t>
          </w:r>
        </w:hyperlink>
      </w:r>
    </w:p>
    <w:p>
      <w:pPr>
        <w:pStyle w:val="itsentry"/>
        <w:keepNext/>
        <w:keepLines/>
        <w:spacing w:after="0"/>
      </w:pPr>
      <w:r>
        <w:t>Idris, Nebil Said</w:t>
      </w:r>
      <w:r>
        <w:t xml:space="preserve"> - </w:t>
      </w:r>
      <w:r>
        <w:rPr>
          <w:color w:val="000000" w:themeColor="hyperlink"/>
          <w:u w:val="single"/>
        </w:rPr>
        <w:hyperlink r:id="rId27">
          <w:r>
            <w:rPr/>
            <w:t>A/C.3/72/SR.5</w:t>
          </w:r>
        </w:hyperlink>
      </w:r>
    </w:p>
    <w:p>
      <w:pPr>
        <w:pStyle w:val="itssubhead"/>
        <w:keepNext/>
        <w:keepLines/>
        <w:spacing w:after="0"/>
      </w:pPr>
      <w:r>
        <w:t>PEACEKEEPING OPERATIONS (Agenda Item 55)</w:t>
      </w:r>
    </w:p>
    <w:p>
      <w:pPr>
        <w:pStyle w:val="itsentry"/>
        <w:keepNext/>
        <w:keepLines/>
        <w:spacing w:after="0"/>
      </w:pPr>
      <w:r>
        <w:t>Haile, Elsa</w:t>
      </w:r>
      <w:r>
        <w:t xml:space="preserve"> - </w:t>
      </w:r>
      <w:r>
        <w:rPr>
          <w:color w:val="000000" w:themeColor="hyperlink"/>
          <w:u w:val="single"/>
        </w:rPr>
        <w:hyperlink r:id="rId157">
          <w:r>
            <w:rPr/>
            <w:t>A/C.4/72/SR.18</w:t>
          </w:r>
        </w:hyperlink>
      </w:r>
    </w:p>
    <w:p>
      <w:pPr>
        <w:pStyle w:val="itssubhead"/>
        <w:keepNext/>
        <w:keepLines/>
        <w:spacing w:after="0"/>
      </w:pPr>
      <w:r>
        <w:t>RIGHTS OF THE CHILD (Agenda Item 68a)</w:t>
      </w:r>
    </w:p>
    <w:p>
      <w:pPr>
        <w:pStyle w:val="itsentry"/>
        <w:keepNext/>
        <w:keepLines/>
        <w:spacing w:after="0"/>
      </w:pPr>
      <w:r>
        <w:t>Haile, Elsa</w:t>
      </w:r>
      <w:r>
        <w:t xml:space="preserve"> - </w:t>
      </w:r>
      <w:r>
        <w:rPr>
          <w:color w:val="000000" w:themeColor="hyperlink"/>
          <w:u w:val="single"/>
        </w:rPr>
        <w:hyperlink r:id="rId68">
          <w:r>
            <w:rPr/>
            <w:t>A/C.3/72/SR.13</w:t>
          </w:r>
        </w:hyperlink>
      </w:r>
    </w:p>
    <w:p>
      <w:pPr>
        <w:pStyle w:val="itssubhead"/>
        <w:keepNext/>
        <w:keepLines/>
        <w:spacing w:after="0"/>
      </w:pPr>
      <w:r>
        <w:t>SPECIAL POLITICAL MISSIONS (Agenda Item 56)</w:t>
      </w:r>
    </w:p>
    <w:p>
      <w:pPr>
        <w:pStyle w:val="itsentry"/>
        <w:keepNext/>
        <w:keepLines/>
        <w:spacing w:after="0"/>
      </w:pPr>
      <w:r>
        <w:t>Haile, Elsa</w:t>
      </w:r>
      <w:r>
        <w:t xml:space="preserve"> - </w:t>
      </w:r>
      <w:r>
        <w:rPr>
          <w:color w:val="000000" w:themeColor="hyperlink"/>
          <w:u w:val="single"/>
        </w:rPr>
        <w:hyperlink r:id="rId48">
          <w:r>
            <w:rPr/>
            <w:t>A/C.4/72/SR.21</w:t>
          </w:r>
        </w:hyperlink>
      </w:r>
    </w:p>
    <w:p>
      <w:pPr>
        <w:pStyle w:val="itssubhead"/>
        <w:keepNext/>
        <w:keepLines/>
        <w:spacing w:after="0"/>
      </w:pPr>
      <w:r>
        <w:t>HUMAN RIGHTS--BELARUS (Agenda Item 72c)</w:t>
      </w:r>
    </w:p>
    <w:p>
      <w:pPr>
        <w:pStyle w:val="itsentry"/>
        <w:keepNext/>
        <w:keepLines/>
        <w:spacing w:after="0"/>
      </w:pPr>
      <w:r>
        <w:t>Idris, Nebil Said</w:t>
      </w:r>
      <w:r>
        <w:t xml:space="preserve"> - </w:t>
      </w:r>
      <w:r>
        <w:rPr>
          <w:color w:val="000000" w:themeColor="hyperlink"/>
          <w:u w:val="single"/>
        </w:rPr>
        <w:hyperlink r:id="rId126">
          <w:r>
            <w:rPr/>
            <w:t>A/C.3/72/SR.32</w:t>
          </w:r>
        </w:hyperlink>
      </w:r>
    </w:p>
    <w:p>
      <w:pPr>
        <w:pStyle w:val="itssubhead"/>
        <w:keepNext/>
        <w:keepLines/>
        <w:spacing w:after="0"/>
      </w:pPr>
      <w:r>
        <w:t>MIGRANTS--PROTECTION (Agenda Item 72b)</w:t>
      </w:r>
    </w:p>
    <w:p>
      <w:pPr>
        <w:pStyle w:val="itsentry"/>
        <w:keepNext/>
        <w:keepLines/>
        <w:spacing w:after="0"/>
      </w:pPr>
      <w:r>
        <w:t>Idris, Nebil Said</w:t>
      </w:r>
      <w:r>
        <w:t xml:space="preserve"> - </w:t>
      </w:r>
      <w:r>
        <w:rPr>
          <w:color w:val="000000" w:themeColor="hyperlink"/>
          <w:u w:val="single"/>
        </w:rPr>
        <w:hyperlink r:id="rId250">
          <w:r>
            <w:rPr/>
            <w:t>A/C.3/72/SR.25</w:t>
          </w:r>
        </w:hyperlink>
      </w:r>
    </w:p>
    <w:p>
      <w:pPr>
        <w:pStyle w:val="itssubhead"/>
        <w:keepNext/>
        <w:keepLines/>
        <w:spacing w:after="0"/>
      </w:pPr>
      <w:r>
        <w:t>WOMEN'S ADVANCEMENT--CONFERENCES (Agenda Item 28b)</w:t>
      </w:r>
    </w:p>
    <w:p>
      <w:pPr>
        <w:pStyle w:val="itsentry"/>
        <w:keepNext/>
        <w:keepLines/>
        <w:spacing w:after="0"/>
      </w:pPr>
      <w:r>
        <w:t>Gebrekidan, Zebib</w:t>
      </w:r>
      <w:r>
        <w:t xml:space="preserve"> - </w:t>
      </w:r>
      <w:r>
        <w:rPr>
          <w:color w:val="000000" w:themeColor="hyperlink"/>
          <w:u w:val="single"/>
        </w:rPr>
        <w:hyperlink r:id="rId69">
          <w:r>
            <w:rPr/>
            <w:t>A/C.3/72/SR.9</w:t>
          </w:r>
        </w:hyperlink>
      </w:r>
    </w:p>
    <w:p>
      <w:pPr>
        <w:pStyle w:val="itssubhead"/>
        <w:keepNext/>
        <w:keepLines/>
        <w:spacing w:after="0"/>
      </w:pPr>
      <w:r>
        <w:t>AGENDA 21--PROGRAMME IMPLEMENTATION (Agenda Item 19a)</w:t>
      </w:r>
    </w:p>
    <w:p>
      <w:pPr>
        <w:pStyle w:val="itsentry"/>
        <w:keepNext/>
        <w:keepLines/>
        <w:spacing w:after="0"/>
      </w:pPr>
      <w:r>
        <w:t>Giorgio, Amanuel</w:t>
      </w:r>
      <w:r>
        <w:t xml:space="preserve"> - </w:t>
      </w:r>
      <w:r>
        <w:rPr>
          <w:color w:val="000000" w:themeColor="hyperlink"/>
          <w:u w:val="single"/>
        </w:rPr>
        <w:hyperlink r:id="rId113">
          <w:r>
            <w:rPr/>
            <w:t>A/C.2/72/SR.10</w:t>
          </w:r>
        </w:hyperlink>
      </w:r>
    </w:p>
    <w:p>
      <w:pPr>
        <w:pStyle w:val="itssubhead"/>
        <w:keepNext/>
        <w:keepLines/>
        <w:spacing w:after="0"/>
      </w:pPr>
      <w:r>
        <w:t>UN. GENERAL ASSEMBLY (72ND SESS. : 2017-2018)--GENERAL DEBATE (Agenda Item 8)</w:t>
      </w:r>
    </w:p>
    <w:p>
      <w:pPr>
        <w:pStyle w:val="itsentry"/>
        <w:keepNext/>
        <w:keepLines/>
        <w:spacing w:after="0"/>
      </w:pPr>
      <w:r>
        <w:t xml:space="preserve">Mohammed, Osman Saleh </w:t>
      </w:r>
      <w:r>
        <w:t xml:space="preserve"> - </w:t>
      </w:r>
      <w:r>
        <w:rPr>
          <w:color w:val="000000" w:themeColor="hyperlink"/>
          <w:u w:val="single"/>
        </w:rPr>
        <w:hyperlink r:id="rId258">
          <w:r>
            <w:rPr/>
            <w:t>A/72/PV.21</w:t>
          </w:r>
        </w:hyperlink>
      </w:r>
    </w:p>
    <w:p>
      <w:pPr>
        <w:pStyle w:val="itssubhead"/>
        <w:keepNext/>
        <w:keepLines/>
        <w:spacing w:after="0"/>
      </w:pPr>
      <w:r>
        <w:t>HUMAN RIGHTS ADVANCEMENT (Agenda Item 72b)</w:t>
      </w:r>
    </w:p>
    <w:p>
      <w:pPr>
        <w:pStyle w:val="itsentry"/>
        <w:keepNext/>
        <w:keepLines/>
        <w:spacing w:after="0"/>
      </w:pPr>
      <w:r>
        <w:t>Giorgio, Amanuel</w:t>
      </w:r>
      <w:r>
        <w:t xml:space="preserve"> - </w:t>
      </w:r>
      <w:r>
        <w:rPr>
          <w:color w:val="000000" w:themeColor="hyperlink"/>
          <w:u w:val="single"/>
        </w:rPr>
        <w:hyperlink r:id="rId170">
          <w:r>
            <w:rPr/>
            <w:t>A/C.3/72/SR.20</w:t>
          </w:r>
        </w:hyperlink>
      </w:r>
    </w:p>
    <w:p>
      <w:pPr>
        <w:pStyle w:val="itssubhead"/>
        <w:keepNext/>
        <w:keepLines/>
        <w:spacing w:after="0"/>
      </w:pPr>
      <w:r>
        <w:t>HUMAN RIGHTS--ERITREA (Agenda Item 72c)</w:t>
      </w:r>
    </w:p>
    <w:p>
      <w:pPr>
        <w:pStyle w:val="itsentry"/>
        <w:keepNext/>
        <w:keepLines/>
        <w:spacing w:after="0"/>
      </w:pPr>
      <w:r>
        <w:t>Giorgio, Amanuel</w:t>
      </w:r>
      <w:r>
        <w:t xml:space="preserve"> - </w:t>
      </w:r>
      <w:r>
        <w:rPr>
          <w:color w:val="000000" w:themeColor="hyperlink"/>
          <w:u w:val="single"/>
        </w:rPr>
        <w:hyperlink r:id="rId126">
          <w:r>
            <w:rPr/>
            <w:t>A/C.3/72/SR.32</w:t>
          </w:r>
        </w:hyperlink>
      </w:r>
    </w:p>
    <w:p>
      <w:pPr>
        <w:pStyle w:val="itsentry"/>
        <w:keepNext/>
        <w:keepLines/>
        <w:spacing w:after="0"/>
      </w:pPr>
      <w:r>
        <w:t>Idris, Nebil Said</w:t>
      </w:r>
      <w:r>
        <w:t xml:space="preserve"> - </w:t>
      </w:r>
      <w:r>
        <w:rPr>
          <w:color w:val="000000" w:themeColor="hyperlink"/>
          <w:u w:val="single"/>
        </w:rPr>
        <w:hyperlink r:id="rId126">
          <w:r>
            <w:rPr/>
            <w:t>A/C.3/72/SR.32</w:t>
          </w:r>
        </w:hyperlink>
      </w:r>
      <w:r>
        <w:t xml:space="preserve">; </w:t>
      </w:r>
      <w:r>
        <w:rPr>
          <w:color w:val="000000" w:themeColor="hyperlink"/>
          <w:u w:val="single"/>
        </w:rPr>
        <w:hyperlink r:id="rId208">
          <w:r>
            <w:rPr/>
            <w:t>A/C.3/72/SR.36</w:t>
          </w:r>
        </w:hyperlink>
      </w:r>
    </w:p>
    <w:p>
      <w:pPr>
        <w:pStyle w:val="itssubhead"/>
        <w:keepNext/>
        <w:keepLines/>
        <w:spacing w:after="0"/>
      </w:pPr>
      <w:r>
        <w:t>UN. GENERAL ASSEMBLY (72ND SESS. : 2017-2018). 2ND COMMITTEE--GENERAL DEBATE (Agenda Item 8)</w:t>
      </w:r>
    </w:p>
    <w:p>
      <w:pPr>
        <w:pStyle w:val="itsentry"/>
        <w:keepNext/>
        <w:keepLines/>
        <w:spacing w:after="0"/>
      </w:pPr>
      <w:r>
        <w:t>Giorgio, Amanuel</w:t>
      </w:r>
      <w:r>
        <w:t xml:space="preserve"> - </w:t>
      </w:r>
      <w:r>
        <w:rPr>
          <w:color w:val="000000" w:themeColor="hyperlink"/>
          <w:u w:val="single"/>
        </w:rPr>
        <w:hyperlink r:id="rId73">
          <w:r>
            <w:rPr/>
            <w:t>A/C.2/72/SR.5</w:t>
          </w:r>
        </w:hyperlink>
      </w:r>
    </w:p>
    <w:p>
      <w:pPr>
        <w:pStyle w:val="itssubhead"/>
        <w:keepNext/>
        <w:keepLines/>
        <w:spacing w:after="0"/>
      </w:pPr>
      <w:r>
        <w:t>UN. GENERAL ASSEMBLY (72ND SESS. : 2017-2018). 1ST COMMITTEE--GENERAL DEBATE (Agenda Item 8)</w:t>
      </w:r>
    </w:p>
    <w:p>
      <w:pPr>
        <w:pStyle w:val="itsentry"/>
        <w:keepNext/>
        <w:keepLines/>
        <w:spacing w:after="0"/>
      </w:pPr>
      <w:r>
        <w:t>Haile, Elsa</w:t>
      </w:r>
      <w:r>
        <w:t xml:space="preserve"> - </w:t>
      </w:r>
      <w:r>
        <w:rPr>
          <w:color w:val="000000" w:themeColor="hyperlink"/>
          <w:u w:val="single"/>
        </w:rPr>
        <w:hyperlink r:id="rId104">
          <w:r>
            <w:rPr/>
            <w:t>A/C.1/72/PV.5</w:t>
          </w:r>
        </w:hyperlink>
      </w:r>
    </w:p>
    <w:p>
      <w:pPr>
        <w:pStyle w:val="itssubhead"/>
        <w:keepNext/>
        <w:keepLines/>
        <w:spacing w:after="0"/>
      </w:pPr>
      <w:r>
        <w:t>HUMAN RIGHTS--PROGRAMMES OF ACTION (1993) (Agenda Item 72d)</w:t>
      </w:r>
    </w:p>
    <w:p>
      <w:pPr>
        <w:pStyle w:val="itsentry"/>
        <w:keepNext/>
        <w:keepLines/>
        <w:spacing w:after="0"/>
      </w:pPr>
      <w:r>
        <w:t>Gebrekidan, Zebib</w:t>
      </w:r>
      <w:r>
        <w:t xml:space="preserve"> - </w:t>
      </w:r>
      <w:r>
        <w:rPr>
          <w:color w:val="000000" w:themeColor="hyperlink"/>
          <w:u w:val="single"/>
        </w:rPr>
        <w:hyperlink r:id="rId64">
          <w:r>
            <w:rPr/>
            <w:t>A/C.3/72/SR.19</w:t>
          </w:r>
        </w:hyperlink>
      </w:r>
    </w:p>
    <w:p>
      <w:pPr>
        <w:pStyle w:val="itssubhead"/>
        <w:keepNext/>
        <w:keepLines/>
        <w:spacing w:after="0"/>
      </w:pPr>
      <w:r>
        <w:t>HUMAN RIGHTS--IRAN (ISLAMIC REPUBLIC OF) (Agenda Item 72c)</w:t>
      </w:r>
    </w:p>
    <w:p>
      <w:pPr>
        <w:pStyle w:val="itsentry"/>
        <w:keepNext/>
        <w:keepLines/>
        <w:spacing w:after="0"/>
      </w:pPr>
      <w:r>
        <w:t>Gebrekidan, Zebib</w:t>
      </w:r>
      <w:r>
        <w:t xml:space="preserve"> - </w:t>
      </w:r>
      <w:r>
        <w:rPr>
          <w:color w:val="000000" w:themeColor="hyperlink"/>
          <w:u w:val="single"/>
        </w:rPr>
        <w:hyperlink r:id="rId195">
          <w:r>
            <w:rPr/>
            <w:t>A/C.3/72/SR.31</w:t>
          </w:r>
        </w:hyperlink>
      </w:r>
    </w:p>
    <w:p>
      <w:pPr>
        <w:pStyle w:val="itssubhead"/>
        <w:keepNext/>
        <w:keepLines/>
        <w:spacing w:after="0"/>
      </w:pPr>
      <w:r>
        <w:t>RULE OF LAW (Agenda Item 84)</w:t>
      </w:r>
    </w:p>
    <w:p>
      <w:pPr>
        <w:pStyle w:val="itsentry"/>
        <w:keepNext/>
        <w:keepLines/>
        <w:spacing w:after="0"/>
      </w:pPr>
      <w:r>
        <w:t>Giorgio, Amanuel</w:t>
      </w:r>
      <w:r>
        <w:t xml:space="preserve"> - </w:t>
      </w:r>
      <w:r>
        <w:rPr>
          <w:color w:val="000000" w:themeColor="hyperlink"/>
          <w:u w:val="single"/>
        </w:rPr>
        <w:hyperlink r:id="rId176">
          <w:r>
            <w:rPr/>
            <w:t>A/C.6/72/SR.7</w:t>
          </w:r>
        </w:hyperlink>
      </w:r>
    </w:p>
    <w:p>
      <w:pPr>
        <w:pStyle w:val="itssubhead"/>
        <w:keepNext/>
        <w:keepLines/>
        <w:spacing w:after="0"/>
      </w:pPr>
      <w:r>
        <w:t>WOMEN'S ADVANCEMENT (Agenda Item 28a)</w:t>
      </w:r>
    </w:p>
    <w:p>
      <w:pPr>
        <w:pStyle w:val="itsentry"/>
        <w:keepNext/>
        <w:keepLines/>
        <w:spacing w:after="0"/>
      </w:pPr>
      <w:r>
        <w:t>Gebrekidan, Zebib</w:t>
      </w:r>
      <w:r>
        <w:t xml:space="preserve"> - </w:t>
      </w:r>
      <w:r>
        <w:rPr>
          <w:color w:val="000000" w:themeColor="hyperlink"/>
          <w:u w:val="single"/>
        </w:rPr>
        <w:hyperlink r:id="rId69">
          <w:r>
            <w:rPr/>
            <w:t>A/C.3/72/SR.9</w:t>
          </w:r>
        </w:hyperlink>
      </w:r>
    </w:p>
    <w:p>
      <w:pPr>
        <w:pStyle w:val="itssubhead"/>
        <w:keepNext/>
        <w:keepLines/>
        <w:spacing w:after="0"/>
      </w:pPr>
      <w:r>
        <w:t>YOUTH (Agenda Item 27b)</w:t>
      </w:r>
    </w:p>
    <w:p>
      <w:pPr>
        <w:pStyle w:val="itsentry"/>
        <w:keepNext/>
        <w:keepLines/>
        <w:spacing w:after="0"/>
      </w:pPr>
      <w:r>
        <w:t>Giorgio, Amanuel</w:t>
      </w:r>
      <w:r>
        <w:t xml:space="preserve"> - </w:t>
      </w:r>
      <w:r>
        <w:rPr>
          <w:color w:val="000000" w:themeColor="hyperlink"/>
          <w:u w:val="single"/>
        </w:rPr>
        <w:hyperlink r:id="rId76">
          <w:r>
            <w:rPr/>
            <w:t>A/C.3/72/SR.2</w:t>
          </w:r>
        </w:hyperlink>
      </w:r>
    </w:p>
    <w:p>
      <w:pPr>
        <w:pStyle w:val="itssubhead"/>
        <w:keepNext/>
        <w:keepLines/>
        <w:spacing w:after="0"/>
      </w:pPr>
      <w:r>
        <w:t>REFUGEES (Agenda Item 64)</w:t>
      </w:r>
    </w:p>
    <w:p>
      <w:pPr>
        <w:pStyle w:val="itsentry"/>
        <w:keepNext/>
        <w:keepLines/>
        <w:spacing w:after="0"/>
      </w:pPr>
      <w:r>
        <w:t>Idris, Nebil Said</w:t>
      </w:r>
      <w:r>
        <w:t xml:space="preserve"> - </w:t>
      </w:r>
      <w:r>
        <w:rPr>
          <w:color w:val="000000" w:themeColor="hyperlink"/>
          <w:u w:val="single"/>
        </w:rPr>
        <w:hyperlink r:id="rId67">
          <w:r>
            <w:rPr/>
            <w:t>A/C.3/72/SR.40</w:t>
          </w:r>
        </w:hyperlink>
      </w:r>
    </w:p>
    <w:p>
      <w:pPr>
        <w:pStyle w:val="itssubhead"/>
        <w:keepNext/>
        <w:keepLines/>
        <w:spacing w:after="0"/>
      </w:pPr>
      <w:r>
        <w:t>UN. HUMAN RIGHTS COUNCIL--REPORTS (Agenda Item 67)</w:t>
      </w:r>
    </w:p>
    <w:p>
      <w:pPr>
        <w:pStyle w:val="itsentry"/>
        <w:keepNext/>
        <w:keepLines/>
        <w:spacing w:after="0"/>
      </w:pPr>
      <w:r>
        <w:t>Giorgio, Amanuel</w:t>
      </w:r>
      <w:r>
        <w:t xml:space="preserve"> - </w:t>
      </w:r>
      <w:r>
        <w:rPr>
          <w:color w:val="000000" w:themeColor="hyperlink"/>
          <w:u w:val="single"/>
        </w:rPr>
        <w:hyperlink r:id="rId111">
          <w:r>
            <w:rPr/>
            <w:t>A/C.3/72/SR.42</w:t>
          </w:r>
        </w:hyperlink>
      </w:r>
    </w:p>
    <w:p>
      <w:pPr>
        <w:pStyle w:val="itsentry"/>
        <w:keepNext/>
        <w:keepLines/>
        <w:spacing w:after="0"/>
      </w:pPr>
      <w:r>
        <w:t>Gebrekidan, Zebib</w:t>
      </w:r>
      <w:r>
        <w:t xml:space="preserve"> - </w:t>
      </w:r>
      <w:r>
        <w:rPr>
          <w:color w:val="000000" w:themeColor="hyperlink"/>
          <w:u w:val="single"/>
        </w:rPr>
        <w:hyperlink r:id="rId141">
          <w:r>
            <w:rPr/>
            <w:t>A/C.3/72/SR.48</w:t>
          </w:r>
        </w:hyperlink>
      </w:r>
    </w:p>
    <w:p>
      <w:pPr>
        <w:pStyle w:val="itsentry"/>
        <w:keepNext/>
        <w:keepLines/>
        <w:spacing w:after="0"/>
      </w:pPr>
      <w:r>
        <w:t>Haile, Elsa</w:t>
      </w:r>
      <w:r>
        <w:t xml:space="preserve"> - </w:t>
      </w:r>
      <w:r>
        <w:rPr>
          <w:color w:val="000000" w:themeColor="hyperlink"/>
          <w:u w:val="single"/>
        </w:rPr>
        <w:hyperlink r:id="rId111">
          <w:r>
            <w:rPr/>
            <w:t>A/C.3/72/SR.42</w:t>
          </w:r>
        </w:hyperlink>
      </w:r>
      <w:r>
        <w:br/>
      </w:r>
    </w:p>
    <w:p>
      <w:pPr>
        <w:pStyle w:val="itshead"/>
        <w:keepNext/>
        <w:keepLines/>
      </w:pPr>
      <w:r>
        <w:t>Estonia</w:t>
      </w:r>
    </w:p>
    <w:p>
      <w:pPr>
        <w:pStyle w:val="itssubhead"/>
        <w:keepNext/>
        <w:keepLines/>
        <w:spacing w:after="0"/>
      </w:pPr>
      <w:r>
        <w:t>ARMED CONFLICTS--TREATIES (Agenda Item 86)</w:t>
      </w:r>
    </w:p>
    <w:p>
      <w:pPr>
        <w:pStyle w:val="itsentry"/>
        <w:keepNext/>
        <w:keepLines/>
        <w:spacing w:after="0"/>
      </w:pPr>
      <w:r>
        <w:t>Leega Piiskop, Anneli</w:t>
      </w:r>
      <w:r>
        <w:t xml:space="preserve"> - </w:t>
      </w:r>
      <w:r>
        <w:rPr>
          <w:color w:val="000000" w:themeColor="hyperlink"/>
          <w:u w:val="single"/>
        </w:rPr>
        <w:hyperlink r:id="rId196">
          <w:r>
            <w:rPr/>
            <w:t>A/C.6/72/SR.17</w:t>
          </w:r>
        </w:hyperlink>
      </w:r>
    </w:p>
    <w:p>
      <w:pPr>
        <w:pStyle w:val="itssubhead"/>
        <w:keepNext/>
        <w:keepLines/>
        <w:spacing w:after="0"/>
      </w:pPr>
      <w:r>
        <w:t>RESPONSIBILITY TO PROTECT (Agenda Item 132)</w:t>
      </w:r>
    </w:p>
    <w:p>
      <w:pPr>
        <w:pStyle w:val="itsentry"/>
        <w:keepNext/>
        <w:keepLines/>
        <w:spacing w:after="0"/>
      </w:pPr>
      <w:r>
        <w:t>Jürgenson, Sven</w:t>
      </w:r>
      <w:r>
        <w:t xml:space="preserve"> - </w:t>
      </w:r>
      <w:r>
        <w:rPr>
          <w:color w:val="000000" w:themeColor="hyperlink"/>
          <w:u w:val="single"/>
        </w:rPr>
        <w:hyperlink r:id="rId99">
          <w:r>
            <w:rPr/>
            <w:t>A/72/PV.2</w:t>
          </w:r>
        </w:hyperlink>
      </w:r>
    </w:p>
    <w:p>
      <w:pPr>
        <w:pStyle w:val="itssubhead"/>
        <w:keepNext/>
        <w:keepLines/>
        <w:spacing w:after="0"/>
      </w:pPr>
      <w:r>
        <w:t>PERSONS WITH DISABILITIES--HUMAN RIGHTS (Agenda Item 72a)</w:t>
      </w:r>
    </w:p>
    <w:p>
      <w:pPr>
        <w:pStyle w:val="itsentry"/>
        <w:keepNext/>
        <w:keepLines/>
        <w:spacing w:after="0"/>
      </w:pPr>
      <w:r>
        <w:t>Naur, Birgit</w:t>
      </w:r>
      <w:r>
        <w:t xml:space="preserve"> - </w:t>
      </w:r>
      <w:r>
        <w:rPr>
          <w:color w:val="000000" w:themeColor="hyperlink"/>
          <w:u w:val="single"/>
        </w:rPr>
        <w:hyperlink r:id="rId167">
          <w:r>
            <w:rPr/>
            <w:t>A/C.3/72/SR.28</w:t>
          </w:r>
        </w:hyperlink>
      </w:r>
    </w:p>
    <w:p>
      <w:pPr>
        <w:pStyle w:val="itssubhead"/>
        <w:keepNext/>
        <w:keepLines/>
        <w:spacing w:after="0"/>
      </w:pPr>
      <w:r>
        <w:t>UN. SECURITY COUNCIL--MEMBERSHIP (Agenda Item 122)</w:t>
      </w:r>
    </w:p>
    <w:p>
      <w:pPr>
        <w:pStyle w:val="itsentry"/>
        <w:keepNext/>
        <w:keepLines/>
        <w:spacing w:after="0"/>
      </w:pPr>
      <w:r>
        <w:t>Jürgenson, Sven</w:t>
      </w:r>
      <w:r>
        <w:t xml:space="preserve"> - </w:t>
      </w:r>
      <w:r>
        <w:rPr>
          <w:color w:val="000000" w:themeColor="hyperlink"/>
          <w:u w:val="single"/>
        </w:rPr>
        <w:hyperlink r:id="rId81">
          <w:r>
            <w:rPr/>
            <w:t>A/72/PV.41</w:t>
          </w:r>
        </w:hyperlink>
      </w:r>
    </w:p>
    <w:p>
      <w:pPr>
        <w:pStyle w:val="itssubhead"/>
        <w:keepNext/>
        <w:keepLines/>
        <w:spacing w:after="0"/>
      </w:pPr>
      <w:r>
        <w:t>UN. PEACEBUILDING FUND (Agenda Item 111)</w:t>
      </w:r>
    </w:p>
    <w:p>
      <w:pPr>
        <w:pStyle w:val="itsentry"/>
        <w:keepNext/>
        <w:keepLines/>
        <w:spacing w:after="0"/>
      </w:pPr>
      <w:r>
        <w:t>Lind, Minna-Liina</w:t>
      </w:r>
      <w:r>
        <w:t xml:space="preserve"> - </w:t>
      </w:r>
      <w:r>
        <w:rPr>
          <w:color w:val="000000" w:themeColor="hyperlink"/>
          <w:u w:val="single"/>
        </w:rPr>
        <w:hyperlink r:id="rId217">
          <w:r>
            <w:rPr/>
            <w:t>A/72/PV.90</w:t>
          </w:r>
        </w:hyperlink>
      </w:r>
    </w:p>
    <w:p>
      <w:pPr>
        <w:pStyle w:val="itssubhead"/>
        <w:keepNext/>
        <w:keepLines/>
        <w:spacing w:after="0"/>
      </w:pPr>
      <w:r>
        <w:t>INFORMATION--INTERNATIONAL SECURITY (Agenda Item 94)</w:t>
      </w:r>
    </w:p>
    <w:p>
      <w:pPr>
        <w:pStyle w:val="itsentry"/>
        <w:keepNext/>
        <w:keepLines/>
        <w:spacing w:after="0"/>
      </w:pPr>
      <w:r>
        <w:t>Lind, Minna-Liina</w:t>
      </w:r>
      <w:r>
        <w:t xml:space="preserve"> - </w:t>
      </w:r>
      <w:r>
        <w:rPr>
          <w:color w:val="000000" w:themeColor="hyperlink"/>
          <w:u w:val="single"/>
        </w:rPr>
        <w:hyperlink r:id="rId33">
          <w:r>
            <w:rPr/>
            <w:t>A/C.1/72/PV.20</w:t>
          </w:r>
        </w:hyperlink>
      </w:r>
    </w:p>
    <w:p>
      <w:pPr>
        <w:pStyle w:val="itssubhead"/>
        <w:keepNext/>
        <w:keepLines/>
        <w:spacing w:after="0"/>
      </w:pPr>
      <w:r>
        <w:t>RIGHTS OF THE CHILD (Agenda Item 68a)</w:t>
      </w:r>
    </w:p>
    <w:p>
      <w:pPr>
        <w:pStyle w:val="itsentry"/>
        <w:keepNext/>
        <w:keepLines/>
        <w:spacing w:after="0"/>
      </w:pPr>
      <w:r>
        <w:t>Tasuja, Rena</w:t>
      </w:r>
      <w:r>
        <w:t xml:space="preserve"> - </w:t>
      </w:r>
      <w:r>
        <w:rPr>
          <w:color w:val="000000" w:themeColor="hyperlink"/>
          <w:u w:val="single"/>
        </w:rPr>
        <w:hyperlink r:id="rId134">
          <w:r>
            <w:rPr/>
            <w:t>A/C.3/72/SR.11</w:t>
          </w:r>
        </w:hyperlink>
      </w:r>
    </w:p>
    <w:p>
      <w:pPr>
        <w:pStyle w:val="itssubhead"/>
        <w:keepNext/>
        <w:keepLines/>
        <w:spacing w:after="0"/>
      </w:pPr>
      <w:r>
        <w:t>WOMEN'S ADVANCEMENT (Agenda Item 28a)</w:t>
      </w:r>
    </w:p>
    <w:p>
      <w:pPr>
        <w:pStyle w:val="itsentry"/>
        <w:keepNext/>
        <w:keepLines/>
        <w:spacing w:after="0"/>
      </w:pPr>
      <w:r>
        <w:t>Naur, Birgit</w:t>
      </w:r>
      <w:r>
        <w:t xml:space="preserve"> - </w:t>
      </w:r>
      <w:r>
        <w:rPr>
          <w:color w:val="000000" w:themeColor="hyperlink"/>
          <w:u w:val="single"/>
        </w:rPr>
        <w:hyperlink r:id="rId50">
          <w:r>
            <w:rPr/>
            <w:t>A/C.3/72/SR.7</w:t>
          </w:r>
        </w:hyperlink>
      </w:r>
    </w:p>
    <w:p>
      <w:pPr>
        <w:pStyle w:val="itssubhead"/>
        <w:keepNext/>
        <w:keepLines/>
        <w:spacing w:after="0"/>
      </w:pPr>
      <w:r>
        <w:t>INTERNATIONAL JURISDICTION (Agenda Item 85)</w:t>
      </w:r>
    </w:p>
    <w:p>
      <w:pPr>
        <w:pStyle w:val="itsentry"/>
        <w:keepNext/>
        <w:keepLines/>
        <w:spacing w:after="0"/>
      </w:pPr>
      <w:r>
        <w:t>Leega Piiskop, Anneli</w:t>
      </w:r>
      <w:r>
        <w:t xml:space="preserve"> - </w:t>
      </w:r>
      <w:r>
        <w:rPr>
          <w:color w:val="000000" w:themeColor="hyperlink"/>
          <w:u w:val="single"/>
        </w:rPr>
        <w:hyperlink r:id="rId177">
          <w:r>
            <w:rPr/>
            <w:t>A/C.6/72/SR.14</w:t>
          </w:r>
        </w:hyperlink>
      </w:r>
    </w:p>
    <w:p>
      <w:pPr>
        <w:pStyle w:val="itssubhead"/>
        <w:keepNext/>
        <w:keepLines/>
        <w:spacing w:after="0"/>
      </w:pPr>
      <w:r>
        <w:t>WOMEN'S ADVANCEMENT--CONFERENCES (Agenda Item 28b)</w:t>
      </w:r>
    </w:p>
    <w:p>
      <w:pPr>
        <w:pStyle w:val="itsentry"/>
        <w:keepNext/>
        <w:keepLines/>
        <w:spacing w:after="0"/>
      </w:pPr>
      <w:r>
        <w:t>Naur, Birgit</w:t>
      </w:r>
      <w:r>
        <w:t xml:space="preserve"> - </w:t>
      </w:r>
      <w:r>
        <w:rPr>
          <w:color w:val="000000" w:themeColor="hyperlink"/>
          <w:u w:val="single"/>
        </w:rPr>
        <w:hyperlink r:id="rId50">
          <w:r>
            <w:rPr/>
            <w:t>A/C.3/72/SR.7</w:t>
          </w:r>
        </w:hyperlink>
      </w:r>
    </w:p>
    <w:p>
      <w:pPr>
        <w:pStyle w:val="itssubhead"/>
        <w:keepNext/>
        <w:keepLines/>
        <w:spacing w:after="0"/>
      </w:pPr>
      <w:r>
        <w:t>FREEDOM OF EXPRESSION (Agenda Item 72b)</w:t>
      </w:r>
    </w:p>
    <w:p>
      <w:pPr>
        <w:pStyle w:val="itsentry"/>
        <w:keepNext/>
        <w:keepLines/>
        <w:spacing w:after="0"/>
      </w:pPr>
      <w:r>
        <w:t>Tasuja, Rena</w:t>
      </w:r>
      <w:r>
        <w:t xml:space="preserve"> - </w:t>
      </w:r>
      <w:r>
        <w:rPr>
          <w:color w:val="000000" w:themeColor="hyperlink"/>
          <w:u w:val="single"/>
        </w:rPr>
        <w:hyperlink r:id="rId90">
          <w:r>
            <w:rPr/>
            <w:t>A/C.3/72/SR.29</w:t>
          </w:r>
        </w:hyperlink>
      </w:r>
    </w:p>
    <w:p>
      <w:pPr>
        <w:pStyle w:val="itssubhead"/>
        <w:keepNext/>
        <w:keepLines/>
        <w:spacing w:after="0"/>
      </w:pPr>
      <w:r>
        <w:t>INTERNATIONAL CRIMINAL COURT--REPORTS (Agenda Item 76)</w:t>
      </w:r>
    </w:p>
    <w:p>
      <w:pPr>
        <w:pStyle w:val="itsentry"/>
        <w:keepNext/>
        <w:keepLines/>
        <w:spacing w:after="0"/>
      </w:pPr>
      <w:r>
        <w:t>Jürgenson, Sven</w:t>
      </w:r>
      <w:r>
        <w:t xml:space="preserve"> - </w:t>
      </w:r>
      <w:r>
        <w:rPr>
          <w:color w:val="000000" w:themeColor="hyperlink"/>
          <w:u w:val="single"/>
        </w:rPr>
        <w:hyperlink r:id="rId226">
          <w:r>
            <w:rPr/>
            <w:t>A/72/PV.37</w:t>
          </w:r>
        </w:hyperlink>
      </w:r>
    </w:p>
    <w:p>
      <w:pPr>
        <w:pStyle w:val="itssubhead"/>
        <w:keepNext/>
        <w:keepLines/>
        <w:spacing w:after="0"/>
      </w:pPr>
      <w:r>
        <w:t>UN. PEACEBUILDING COMMISSION--REPORTS (2016-2017) (Agenda Item 30)</w:t>
      </w:r>
    </w:p>
    <w:p>
      <w:pPr>
        <w:pStyle w:val="itsentry"/>
        <w:keepNext/>
        <w:keepLines/>
        <w:spacing w:after="0"/>
      </w:pPr>
      <w:r>
        <w:t>Lind, Minna-Liina</w:t>
      </w:r>
      <w:r>
        <w:t xml:space="preserve"> - </w:t>
      </w:r>
      <w:r>
        <w:rPr>
          <w:color w:val="000000" w:themeColor="hyperlink"/>
          <w:u w:val="single"/>
        </w:rPr>
        <w:hyperlink r:id="rId217">
          <w:r>
            <w:rPr/>
            <w:t>A/72/PV.90</w:t>
          </w:r>
        </w:hyperlink>
      </w:r>
    </w:p>
    <w:p>
      <w:pPr>
        <w:pStyle w:val="itssubhead"/>
        <w:keepNext/>
        <w:keepLines/>
        <w:spacing w:after="0"/>
      </w:pPr>
      <w:r>
        <w:t>DISPLACED PERSONS (Agenda Item 72b)</w:t>
      </w:r>
    </w:p>
    <w:p>
      <w:pPr>
        <w:pStyle w:val="itsentry"/>
        <w:keepNext/>
        <w:keepLines/>
        <w:spacing w:after="0"/>
      </w:pPr>
      <w:r>
        <w:t>Tasuja, Rena</w:t>
      </w:r>
      <w:r>
        <w:t xml:space="preserve"> - </w:t>
      </w:r>
      <w:r>
        <w:rPr>
          <w:color w:val="000000" w:themeColor="hyperlink"/>
          <w:u w:val="single"/>
        </w:rPr>
        <w:hyperlink r:id="rId273">
          <w:r>
            <w:rPr/>
            <w:t>A/72/PV.73</w:t>
          </w:r>
        </w:hyperlink>
      </w:r>
    </w:p>
    <w:p>
      <w:pPr>
        <w:pStyle w:val="itssubhead"/>
        <w:keepNext/>
        <w:keepLines/>
        <w:spacing w:after="0"/>
      </w:pPr>
      <w:r>
        <w:t>PEACEBUILDING (Agenda Item 65)</w:t>
      </w:r>
    </w:p>
    <w:p>
      <w:pPr>
        <w:pStyle w:val="itsentry"/>
        <w:keepNext/>
        <w:keepLines/>
        <w:spacing w:after="0"/>
      </w:pPr>
      <w:r>
        <w:t>Lind, Minna-Liina</w:t>
      </w:r>
      <w:r>
        <w:t xml:space="preserve"> - </w:t>
      </w:r>
      <w:r>
        <w:rPr>
          <w:color w:val="000000" w:themeColor="hyperlink"/>
          <w:u w:val="single"/>
        </w:rPr>
        <w:hyperlink r:id="rId217">
          <w:r>
            <w:rPr/>
            <w:t>A/72/PV.90</w:t>
          </w:r>
        </w:hyperlink>
      </w:r>
    </w:p>
    <w:p>
      <w:pPr>
        <w:pStyle w:val="itssubhead"/>
        <w:keepNext/>
        <w:keepLines/>
        <w:spacing w:after="0"/>
      </w:pPr>
      <w:r>
        <w:t>UN. GENERAL ASSEMBLY (72ND SESS. : 2017-2018). 1ST COMMITTEE--GENERAL DEBATE (Agenda Item 8)</w:t>
      </w:r>
    </w:p>
    <w:p>
      <w:pPr>
        <w:pStyle w:val="itsentry"/>
        <w:keepNext/>
        <w:keepLines/>
        <w:spacing w:after="0"/>
      </w:pPr>
      <w:r>
        <w:t>Luts, Natalja</w:t>
      </w:r>
      <w:r>
        <w:t xml:space="preserve"> - </w:t>
      </w:r>
      <w:r>
        <w:rPr>
          <w:color w:val="000000" w:themeColor="hyperlink"/>
          <w:u w:val="single"/>
        </w:rPr>
        <w:hyperlink r:id="rId62">
          <w:r>
            <w:rPr/>
            <w:t>A/C.1/72/PV.8</w:t>
          </w:r>
        </w:hyperlink>
      </w:r>
    </w:p>
    <w:p>
      <w:pPr>
        <w:pStyle w:val="itssubhead"/>
        <w:keepNext/>
        <w:keepLines/>
        <w:spacing w:after="0"/>
      </w:pPr>
      <w:r>
        <w:t>UN. GENERAL ASSEMBLY (72ND SESS. : 2017-2018)--AGENDA (Agenda Item 7)</w:t>
      </w:r>
    </w:p>
    <w:p>
      <w:pPr>
        <w:pStyle w:val="itsentry"/>
        <w:keepNext/>
        <w:keepLines/>
        <w:spacing w:after="0"/>
      </w:pPr>
      <w:r>
        <w:t>Jürgenson, Sven</w:t>
      </w:r>
      <w:r>
        <w:t xml:space="preserve"> - </w:t>
      </w:r>
      <w:r>
        <w:rPr>
          <w:color w:val="000000" w:themeColor="hyperlink"/>
          <w:u w:val="single"/>
        </w:rPr>
        <w:hyperlink r:id="rId99">
          <w:r>
            <w:rPr/>
            <w:t>A/72/PV.2</w:t>
          </w:r>
        </w:hyperlink>
      </w:r>
      <w:r>
        <w:t xml:space="preserve">; </w:t>
      </w:r>
      <w:r>
        <w:rPr>
          <w:color w:val="000000" w:themeColor="hyperlink"/>
          <w:u w:val="single"/>
        </w:rPr>
        <w:hyperlink r:id="rId66">
          <w:r>
            <w:rPr/>
            <w:t>A/BUR/72/SR.1</w:t>
          </w:r>
        </w:hyperlink>
      </w:r>
    </w:p>
    <w:p>
      <w:pPr>
        <w:pStyle w:val="itssubhead"/>
        <w:keepNext/>
        <w:keepLines/>
        <w:spacing w:after="0"/>
      </w:pPr>
      <w:r>
        <w:t>INTERNATIONAL LAW (Agenda Item 81)</w:t>
      </w:r>
    </w:p>
    <w:p>
      <w:pPr>
        <w:pStyle w:val="itsentry"/>
        <w:keepNext/>
        <w:keepLines/>
        <w:spacing w:after="0"/>
      </w:pPr>
      <w:r>
        <w:t>Lind, Minna-Liina</w:t>
      </w:r>
      <w:r>
        <w:t xml:space="preserve"> - </w:t>
      </w:r>
      <w:r>
        <w:rPr>
          <w:color w:val="000000" w:themeColor="hyperlink"/>
          <w:u w:val="single"/>
        </w:rPr>
        <w:hyperlink r:id="rId231">
          <w:r>
            <w:rPr/>
            <w:t>A/C.6/72/SR.24</w:t>
          </w:r>
        </w:hyperlink>
      </w:r>
    </w:p>
    <w:p>
      <w:pPr>
        <w:pStyle w:val="itsentry"/>
        <w:keepNext/>
        <w:keepLines/>
        <w:spacing w:after="0"/>
      </w:pPr>
      <w:r>
        <w:t>Leega Piiskop, Anneli</w:t>
      </w:r>
      <w:r>
        <w:t xml:space="preserve"> - </w:t>
      </w:r>
      <w:r>
        <w:rPr>
          <w:color w:val="000000" w:themeColor="hyperlink"/>
          <w:u w:val="single"/>
        </w:rPr>
        <w:hyperlink r:id="rId230">
          <w:r>
            <w:rPr/>
            <w:t>A/C.6/72/SR.20</w:t>
          </w:r>
        </w:hyperlink>
      </w:r>
      <w:r>
        <w:br/>
      </w:r>
    </w:p>
    <w:p>
      <w:pPr>
        <w:pStyle w:val="itshead"/>
        <w:keepNext/>
        <w:keepLines/>
      </w:pPr>
      <w:r>
        <w:t>Estonia. President</w:t>
      </w:r>
    </w:p>
    <w:p>
      <w:pPr>
        <w:pStyle w:val="itssubhead"/>
        <w:keepNext/>
        <w:keepLines/>
        <w:spacing w:after="0"/>
      </w:pPr>
      <w:r>
        <w:t>UN. GENERAL ASSEMBLY (72ND SESS. : 2017-2018)--SPECIAL STATEMENTS (Agenda Item )</w:t>
      </w:r>
    </w:p>
    <w:p>
      <w:pPr>
        <w:pStyle w:val="itsentry"/>
        <w:keepNext/>
        <w:keepLines/>
        <w:spacing w:after="0"/>
      </w:pPr>
      <w:r>
        <w:t>Kaljulaid, Kersti</w:t>
      </w:r>
      <w:r>
        <w:t xml:space="preserve"> - </w:t>
      </w:r>
      <w:r>
        <w:rPr>
          <w:color w:val="000000" w:themeColor="hyperlink"/>
          <w:u w:val="single"/>
        </w:rPr>
        <w:hyperlink r:id="rId79">
          <w:r>
            <w:rPr/>
            <w:t>A/72/PV.6</w:t>
          </w:r>
        </w:hyperlink>
      </w:r>
    </w:p>
    <w:p>
      <w:pPr>
        <w:pStyle w:val="itssubhead"/>
        <w:keepNext/>
        <w:keepLines/>
        <w:spacing w:after="0"/>
      </w:pPr>
      <w:r>
        <w:t>UN. GENERAL ASSEMBLY (72ND SESS. : 2017-2018)--GENERAL DEBATE (Agenda Item 8)</w:t>
      </w:r>
    </w:p>
    <w:p>
      <w:pPr>
        <w:pStyle w:val="itsentry"/>
        <w:keepNext/>
        <w:keepLines/>
        <w:spacing w:after="0"/>
      </w:pPr>
      <w:r>
        <w:t>Kaljulaid, Kersti</w:t>
      </w:r>
      <w:r>
        <w:t xml:space="preserve"> - </w:t>
      </w:r>
      <w:r>
        <w:rPr>
          <w:color w:val="000000" w:themeColor="hyperlink"/>
          <w:u w:val="single"/>
        </w:rPr>
        <w:hyperlink r:id="rId79">
          <w:r>
            <w:rPr/>
            <w:t>A/72/PV.6</w:t>
          </w:r>
        </w:hyperlink>
      </w:r>
      <w:r>
        <w:br/>
      </w:r>
    </w:p>
    <w:p>
      <w:pPr>
        <w:pStyle w:val="itshead"/>
        <w:keepNext/>
        <w:keepLines/>
      </w:pPr>
      <w:r>
        <w:t>Estonia. Prime Minister</w:t>
      </w:r>
    </w:p>
    <w:p>
      <w:pPr>
        <w:pStyle w:val="itssubhead"/>
        <w:keepNext/>
        <w:keepLines/>
        <w:spacing w:after="0"/>
      </w:pPr>
      <w:r>
        <w:t>PEACEBUILDING (Agenda Item 65)</w:t>
      </w:r>
    </w:p>
    <w:p>
      <w:pPr>
        <w:pStyle w:val="itsentry"/>
        <w:keepNext/>
        <w:keepLines/>
        <w:spacing w:after="0"/>
      </w:pPr>
      <w:r>
        <w:t xml:space="preserve">Ratas, Jüri </w:t>
      </w:r>
      <w:r>
        <w:t xml:space="preserve"> - </w:t>
      </w:r>
      <w:r>
        <w:rPr>
          <w:color w:val="000000" w:themeColor="hyperlink"/>
          <w:u w:val="single"/>
        </w:rPr>
        <w:hyperlink r:id="rId72">
          <w:r>
            <w:rPr/>
            <w:t>A/72/PV.83</w:t>
          </w:r>
        </w:hyperlink>
      </w:r>
    </w:p>
    <w:p>
      <w:pPr>
        <w:pStyle w:val="itssubhead"/>
        <w:keepNext/>
        <w:keepLines/>
        <w:spacing w:after="0"/>
      </w:pPr>
      <w:r>
        <w:t>UN. GENERAL ASSEMBLY (72ND SESS. : 2017-2018)--SPECIAL STATEMENTS (Agenda Item )</w:t>
      </w:r>
    </w:p>
    <w:p>
      <w:pPr>
        <w:pStyle w:val="itsentry"/>
        <w:keepNext/>
        <w:keepLines/>
        <w:spacing w:after="0"/>
      </w:pPr>
      <w:r>
        <w:t xml:space="preserve">Ratas, Jüri </w:t>
      </w:r>
      <w:r>
        <w:t xml:space="preserve"> - </w:t>
      </w:r>
      <w:r>
        <w:rPr>
          <w:color w:val="000000" w:themeColor="hyperlink"/>
          <w:u w:val="single"/>
        </w:rPr>
        <w:hyperlink r:id="rId72">
          <w:r>
            <w:rPr/>
            <w:t>A/72/PV.83</w:t>
          </w:r>
        </w:hyperlink>
      </w:r>
      <w:r>
        <w:br/>
      </w:r>
    </w:p>
    <w:p>
      <w:pPr>
        <w:pStyle w:val="itshead"/>
        <w:keepNext/>
        <w:keepLines/>
      </w:pPr>
      <w:r>
        <w:t>Eswatini</w:t>
      </w:r>
    </w:p>
    <w:p>
      <w:pPr>
        <w:pStyle w:val="itssubhead"/>
        <w:keepNext/>
        <w:keepLines/>
        <w:spacing w:after="0"/>
      </w:pPr>
      <w:r>
        <w:t>HIV/AIDS--DECLARATIONS (Agenda Item 10)</w:t>
      </w:r>
    </w:p>
    <w:p>
      <w:pPr>
        <w:pStyle w:val="itsentry"/>
        <w:keepNext/>
        <w:keepLines/>
        <w:spacing w:after="0"/>
      </w:pPr>
      <w:r>
        <w:t>Dludlu, Siphelele Welcome</w:t>
      </w:r>
      <w:r>
        <w:t xml:space="preserve"> - </w:t>
      </w:r>
      <w:r>
        <w:rPr>
          <w:color w:val="000000" w:themeColor="hyperlink"/>
          <w:u w:val="single"/>
        </w:rPr>
        <w:hyperlink r:id="rId160">
          <w:r>
            <w:rPr/>
            <w:t>A/72/PV.94</w:t>
          </w:r>
        </w:hyperlink>
      </w:r>
      <w:r>
        <w:br/>
      </w:r>
    </w:p>
    <w:p>
      <w:pPr>
        <w:pStyle w:val="itshead"/>
        <w:keepNext/>
        <w:keepLines/>
      </w:pPr>
      <w:r>
        <w:t>Ethiopia</w:t>
      </w:r>
    </w:p>
    <w:p>
      <w:pPr>
        <w:pStyle w:val="itssubhead"/>
        <w:keepNext/>
        <w:keepLines/>
        <w:spacing w:after="0"/>
      </w:pPr>
      <w:r>
        <w:t>UN CONFERENCES (Agenda Item 14)</w:t>
      </w:r>
    </w:p>
    <w:p>
      <w:pPr>
        <w:pStyle w:val="itsentry"/>
        <w:keepNext/>
        <w:keepLines/>
        <w:spacing w:after="0"/>
      </w:pPr>
      <w:r>
        <w:t>Guadey, Mahlet Hailu</w:t>
      </w:r>
      <w:r>
        <w:t xml:space="preserve"> - </w:t>
      </w:r>
      <w:r>
        <w:rPr>
          <w:color w:val="000000" w:themeColor="hyperlink"/>
          <w:u w:val="single"/>
        </w:rPr>
        <w:hyperlink r:id="rId265">
          <w:r>
            <w:rPr/>
            <w:t>A/72/PV.29</w:t>
          </w:r>
        </w:hyperlink>
      </w:r>
    </w:p>
    <w:p>
      <w:pPr>
        <w:pStyle w:val="itssubhead"/>
        <w:keepNext/>
        <w:keepLines/>
        <w:spacing w:after="0"/>
      </w:pPr>
      <w:r>
        <w:t>UN. GENERAL ASSEMBLY (72ND SESS. : 2017-2018). 2ND COMMITTEE--GENERAL DEBATE (Agenda Item 8)</w:t>
      </w:r>
    </w:p>
    <w:p>
      <w:pPr>
        <w:pStyle w:val="itsentry"/>
        <w:keepNext/>
        <w:keepLines/>
        <w:spacing w:after="0"/>
      </w:pPr>
      <w:r>
        <w:t>Alemu, Tekeda</w:t>
      </w:r>
      <w:r>
        <w:t xml:space="preserve"> - </w:t>
      </w:r>
      <w:r>
        <w:rPr>
          <w:color w:val="000000" w:themeColor="hyperlink"/>
          <w:u w:val="single"/>
        </w:rPr>
        <w:hyperlink r:id="rId248">
          <w:r>
            <w:rPr/>
            <w:t>A/C.2/72/SR.4</w:t>
          </w:r>
        </w:hyperlink>
      </w:r>
    </w:p>
    <w:p>
      <w:pPr>
        <w:pStyle w:val="itssubhead"/>
        <w:keepNext/>
        <w:keepLines/>
        <w:spacing w:after="0"/>
      </w:pPr>
      <w:r>
        <w:t>MIGRANTS--PROTECTION (Agenda Item 72b)</w:t>
      </w:r>
    </w:p>
    <w:p>
      <w:pPr>
        <w:pStyle w:val="itsentry"/>
        <w:keepNext/>
        <w:keepLines/>
        <w:spacing w:after="0"/>
      </w:pPr>
      <w:r>
        <w:t>Asgedom, Lila Desta</w:t>
      </w:r>
      <w:r>
        <w:t xml:space="preserve"> - </w:t>
      </w:r>
      <w:r>
        <w:rPr>
          <w:color w:val="000000" w:themeColor="hyperlink"/>
          <w:u w:val="single"/>
        </w:rPr>
        <w:hyperlink r:id="rId250">
          <w:r>
            <w:rPr/>
            <w:t>A/C.3/72/SR.25</w:t>
          </w:r>
        </w:hyperlink>
      </w:r>
    </w:p>
    <w:p>
      <w:pPr>
        <w:pStyle w:val="itssubhead"/>
        <w:keepNext/>
        <w:keepLines/>
        <w:spacing w:after="0"/>
      </w:pPr>
      <w:r>
        <w:t>POVERTY--INTERNATIONAL DECADE (2008-2017) (Agenda Item 23a)</w:t>
      </w:r>
    </w:p>
    <w:p>
      <w:pPr>
        <w:pStyle w:val="itsentry"/>
        <w:keepNext/>
        <w:keepLines/>
        <w:spacing w:after="0"/>
      </w:pPr>
      <w:r>
        <w:t>Abebe, Leulseged Tadese</w:t>
      </w:r>
      <w:r>
        <w:t xml:space="preserve"> - </w:t>
      </w:r>
      <w:r>
        <w:rPr>
          <w:color w:val="000000" w:themeColor="hyperlink"/>
          <w:u w:val="single"/>
        </w:rPr>
        <w:hyperlink r:id="rId43">
          <w:r>
            <w:rPr/>
            <w:t>A/C.2/72/SR.12</w:t>
          </w:r>
        </w:hyperlink>
      </w:r>
    </w:p>
    <w:p>
      <w:pPr>
        <w:pStyle w:val="itssubhead"/>
        <w:keepNext/>
        <w:keepLines/>
        <w:spacing w:after="0"/>
      </w:pPr>
      <w:r>
        <w:t>AGENDA 21--PROGRAMME IMPLEMENTATION (Agenda Item 19a)</w:t>
      </w:r>
    </w:p>
    <w:p>
      <w:pPr>
        <w:pStyle w:val="itsentry"/>
        <w:keepNext/>
        <w:keepLines/>
        <w:spacing w:after="0"/>
      </w:pPr>
      <w:r>
        <w:t>Gayito, Gebeyehu Ganga</w:t>
      </w:r>
      <w:r>
        <w:t xml:space="preserve"> - </w:t>
      </w:r>
      <w:r>
        <w:rPr>
          <w:color w:val="000000" w:themeColor="hyperlink"/>
          <w:u w:val="single"/>
        </w:rPr>
        <w:hyperlink r:id="rId229">
          <w:r>
            <w:rPr/>
            <w:t>A/C.2/72/SR.9</w:t>
          </w:r>
        </w:hyperlink>
      </w:r>
    </w:p>
    <w:p>
      <w:pPr>
        <w:pStyle w:val="itssubhead"/>
        <w:keepNext/>
        <w:keepLines/>
        <w:spacing w:after="0"/>
      </w:pPr>
      <w:r>
        <w:t>DISPLACED PERSONS (Agenda Item 72b)</w:t>
      </w:r>
    </w:p>
    <w:p>
      <w:pPr>
        <w:pStyle w:val="itsentry"/>
        <w:keepNext/>
        <w:keepLines/>
        <w:spacing w:after="0"/>
      </w:pPr>
      <w:r>
        <w:t>Asgedom, Lila Desta</w:t>
      </w:r>
      <w:r>
        <w:t xml:space="preserve"> - </w:t>
      </w:r>
      <w:r>
        <w:rPr>
          <w:color w:val="000000" w:themeColor="hyperlink"/>
          <w:u w:val="single"/>
        </w:rPr>
        <w:hyperlink r:id="rId61">
          <w:r>
            <w:rPr/>
            <w:t>A/C.3/72/SR.24</w:t>
          </w:r>
        </w:hyperlink>
      </w:r>
    </w:p>
    <w:p>
      <w:pPr>
        <w:pStyle w:val="itssubhead"/>
        <w:keepNext/>
        <w:keepLines/>
        <w:spacing w:after="0"/>
      </w:pPr>
      <w:r>
        <w:t>UN. SECRETARY-GENERAL--REPORTS (2016-2017) (Agenda Item 110)</w:t>
      </w:r>
    </w:p>
    <w:p>
      <w:pPr>
        <w:pStyle w:val="itsentry"/>
        <w:keepNext/>
        <w:keepLines/>
        <w:spacing w:after="0"/>
      </w:pPr>
      <w:r>
        <w:t>Guadey, Mahlet Hailu</w:t>
      </w:r>
      <w:r>
        <w:t xml:space="preserve"> - </w:t>
      </w:r>
      <w:r>
        <w:rPr>
          <w:color w:val="000000" w:themeColor="hyperlink"/>
          <w:u w:val="single"/>
        </w:rPr>
        <w:hyperlink r:id="rId181">
          <w:r>
            <w:rPr/>
            <w:t>A/72/PV.28</w:t>
          </w:r>
        </w:hyperlink>
      </w:r>
    </w:p>
    <w:p>
      <w:pPr>
        <w:pStyle w:val="itssubhead"/>
        <w:keepNext/>
        <w:keepLines/>
        <w:spacing w:after="0"/>
      </w:pPr>
      <w:r>
        <w:t>FINANCIAL INCLUSION (Agenda Item 17e)</w:t>
      </w:r>
    </w:p>
    <w:p>
      <w:pPr>
        <w:pStyle w:val="itsentry"/>
        <w:keepNext/>
        <w:keepLines/>
        <w:spacing w:after="0"/>
      </w:pPr>
      <w:r>
        <w:t>Gayito, Gebeyehu Ganga</w:t>
      </w:r>
      <w:r>
        <w:t xml:space="preserve"> - </w:t>
      </w:r>
      <w:r>
        <w:rPr>
          <w:color w:val="000000" w:themeColor="hyperlink"/>
          <w:u w:val="single"/>
        </w:rPr>
        <w:hyperlink r:id="rId101">
          <w:r>
            <w:rPr/>
            <w:t>A/C.2/72/SR.7</w:t>
          </w:r>
        </w:hyperlink>
      </w:r>
    </w:p>
    <w:p>
      <w:pPr>
        <w:pStyle w:val="itssubhead"/>
        <w:keepNext/>
        <w:keepLines/>
        <w:spacing w:after="0"/>
      </w:pPr>
      <w:r>
        <w:t>GLOBALIZATION--INTERDEPENDENCE (Agenda Item 21)</w:t>
      </w:r>
    </w:p>
    <w:p>
      <w:pPr>
        <w:pStyle w:val="itsentry"/>
        <w:keepNext/>
        <w:keepLines/>
        <w:spacing w:after="0"/>
      </w:pPr>
      <w:r>
        <w:t>Abebe, Leulseged Tadese</w:t>
      </w:r>
      <w:r>
        <w:t xml:space="preserve"> - </w:t>
      </w:r>
      <w:r>
        <w:rPr>
          <w:color w:val="000000" w:themeColor="hyperlink"/>
          <w:u w:val="single"/>
        </w:rPr>
        <w:hyperlink r:id="rId51">
          <w:r>
            <w:rPr/>
            <w:t>A/C.2/72/SR.14</w:t>
          </w:r>
        </w:hyperlink>
      </w:r>
    </w:p>
    <w:p>
      <w:pPr>
        <w:pStyle w:val="itssubhead"/>
        <w:keepNext/>
        <w:keepLines/>
        <w:spacing w:after="0"/>
      </w:pPr>
      <w:r>
        <w:t>UN. PEACEBUILDING FUND (Agenda Item 111)</w:t>
      </w:r>
    </w:p>
    <w:p>
      <w:pPr>
        <w:pStyle w:val="itsentry"/>
        <w:keepNext/>
        <w:keepLines/>
        <w:spacing w:after="0"/>
      </w:pPr>
      <w:r>
        <w:t>Guadey, Mahlet Hailu</w:t>
      </w:r>
      <w:r>
        <w:t xml:space="preserve"> - </w:t>
      </w:r>
      <w:r>
        <w:rPr>
          <w:color w:val="000000" w:themeColor="hyperlink"/>
          <w:u w:val="single"/>
        </w:rPr>
        <w:hyperlink r:id="rId217">
          <w:r>
            <w:rPr/>
            <w:t>A/72/PV.90</w:t>
          </w:r>
        </w:hyperlink>
      </w:r>
    </w:p>
    <w:p>
      <w:pPr>
        <w:pStyle w:val="itssubhead"/>
        <w:keepNext/>
        <w:keepLines/>
        <w:spacing w:after="0"/>
      </w:pPr>
      <w:r>
        <w:t>FINANCIAL FLOWS (Agenda Item 17f)</w:t>
      </w:r>
    </w:p>
    <w:p>
      <w:pPr>
        <w:pStyle w:val="itsentry"/>
        <w:keepNext/>
        <w:keepLines/>
        <w:spacing w:after="0"/>
      </w:pPr>
      <w:r>
        <w:t>Gayito, Gebeyehu Ganga</w:t>
      </w:r>
      <w:r>
        <w:t xml:space="preserve"> - </w:t>
      </w:r>
      <w:r>
        <w:rPr>
          <w:color w:val="000000" w:themeColor="hyperlink"/>
          <w:u w:val="single"/>
        </w:rPr>
        <w:hyperlink r:id="rId101">
          <w:r>
            <w:rPr/>
            <w:t>A/C.2/72/SR.7</w:t>
          </w:r>
        </w:hyperlink>
      </w:r>
    </w:p>
    <w:p>
      <w:pPr>
        <w:pStyle w:val="itssubhead"/>
        <w:keepNext/>
        <w:keepLines/>
        <w:spacing w:after="0"/>
      </w:pPr>
      <w:r>
        <w:t>TERRORISM (Agenda Item 109)</w:t>
      </w:r>
    </w:p>
    <w:p>
      <w:pPr>
        <w:pStyle w:val="itsentry"/>
        <w:keepNext/>
        <w:keepLines/>
        <w:spacing w:after="0"/>
      </w:pPr>
      <w:r>
        <w:t>Guadey, Mahlet Hailu</w:t>
      </w:r>
      <w:r>
        <w:t xml:space="preserve"> - </w:t>
      </w:r>
      <w:r>
        <w:rPr>
          <w:color w:val="000000" w:themeColor="hyperlink"/>
          <w:u w:val="single"/>
        </w:rPr>
        <w:hyperlink r:id="rId65">
          <w:r>
            <w:rPr/>
            <w:t>A/C.6/72/SR.3</w:t>
          </w:r>
        </w:hyperlink>
      </w:r>
    </w:p>
    <w:p>
      <w:pPr>
        <w:pStyle w:val="itssubhead"/>
        <w:keepNext/>
        <w:keepLines/>
        <w:spacing w:after="0"/>
      </w:pPr>
      <w:r>
        <w:t>OPERATIONAL ACTIVITIES--UN SYSTEM (Agenda Item 24a)</w:t>
      </w:r>
    </w:p>
    <w:p>
      <w:pPr>
        <w:pStyle w:val="itsentry"/>
        <w:keepNext/>
        <w:keepLines/>
        <w:spacing w:after="0"/>
      </w:pPr>
      <w:r>
        <w:t>Abebe, Leulseged Tadese</w:t>
      </w:r>
      <w:r>
        <w:t xml:space="preserve"> - </w:t>
      </w:r>
      <w:r>
        <w:rPr>
          <w:color w:val="000000" w:themeColor="hyperlink"/>
          <w:u w:val="single"/>
        </w:rPr>
        <w:hyperlink r:id="rId30">
          <w:r>
            <w:rPr/>
            <w:t>A/C.2/72/SR.22</w:t>
          </w:r>
        </w:hyperlink>
      </w:r>
    </w:p>
    <w:p>
      <w:pPr>
        <w:pStyle w:val="itssubhead"/>
        <w:keepNext/>
        <w:keepLines/>
        <w:spacing w:after="0"/>
      </w:pPr>
      <w:r>
        <w:t>UN. GENERAL ASSEMBLY (72ND SESS. : 2017-2018). 1ST COMMITTEE--GENERAL DEBATE (Agenda Item 8)</w:t>
      </w:r>
    </w:p>
    <w:p>
      <w:pPr>
        <w:pStyle w:val="itsentry"/>
        <w:keepNext/>
        <w:keepLines/>
        <w:spacing w:after="0"/>
      </w:pPr>
      <w:r>
        <w:t>Yusuf, Huda M.</w:t>
      </w:r>
      <w:r>
        <w:t xml:space="preserve"> - </w:t>
      </w:r>
      <w:r>
        <w:rPr>
          <w:color w:val="000000" w:themeColor="hyperlink"/>
          <w:u w:val="single"/>
        </w:rPr>
        <w:hyperlink r:id="rId62">
          <w:r>
            <w:rPr/>
            <w:t>A/C.1/72/PV.8</w:t>
          </w:r>
        </w:hyperlink>
      </w:r>
    </w:p>
    <w:p>
      <w:pPr>
        <w:pStyle w:val="itssubhead"/>
        <w:keepNext/>
        <w:keepLines/>
        <w:spacing w:after="0"/>
      </w:pPr>
      <w:r>
        <w:t>WOMEN'S ADVANCEMENT (Agenda Item 28a)</w:t>
      </w:r>
    </w:p>
    <w:p>
      <w:pPr>
        <w:pStyle w:val="itsentry"/>
        <w:keepNext/>
        <w:keepLines/>
        <w:spacing w:after="0"/>
      </w:pPr>
      <w:r>
        <w:t>Gebru, Haileselassie Subba</w:t>
      </w:r>
      <w:r>
        <w:t xml:space="preserve"> - </w:t>
      </w:r>
      <w:r>
        <w:rPr>
          <w:color w:val="000000" w:themeColor="hyperlink"/>
          <w:u w:val="single"/>
        </w:rPr>
        <w:hyperlink r:id="rId121">
          <w:r>
            <w:rPr/>
            <w:t>A/C.3/72/SR.10</w:t>
          </w:r>
        </w:hyperlink>
      </w:r>
    </w:p>
    <w:p>
      <w:pPr>
        <w:pStyle w:val="itssubhead"/>
        <w:keepNext/>
        <w:keepLines/>
        <w:spacing w:after="0"/>
      </w:pPr>
      <w:r>
        <w:t>REFUGEES (Agenda Item 64)</w:t>
      </w:r>
    </w:p>
    <w:p>
      <w:pPr>
        <w:pStyle w:val="itsentry"/>
        <w:keepNext/>
        <w:keepLines/>
        <w:spacing w:after="0"/>
      </w:pPr>
      <w:r>
        <w:t>Gebru, Haileselassie Subba</w:t>
      </w:r>
      <w:r>
        <w:t xml:space="preserve"> - </w:t>
      </w:r>
      <w:r>
        <w:rPr>
          <w:color w:val="000000" w:themeColor="hyperlink"/>
          <w:u w:val="single"/>
        </w:rPr>
        <w:hyperlink r:id="rId125">
          <w:r>
            <w:rPr/>
            <w:t>A/C.3/72/SR.41</w:t>
          </w:r>
        </w:hyperlink>
      </w:r>
    </w:p>
    <w:p>
      <w:pPr>
        <w:pStyle w:val="itsentry"/>
        <w:keepNext/>
        <w:keepLines/>
        <w:spacing w:after="0"/>
      </w:pPr>
      <w:r>
        <w:t>Habtemariam, Yanit</w:t>
      </w:r>
      <w:r>
        <w:t xml:space="preserve"> - </w:t>
      </w:r>
      <w:r>
        <w:rPr>
          <w:color w:val="000000" w:themeColor="hyperlink"/>
          <w:u w:val="single"/>
        </w:rPr>
        <w:hyperlink r:id="rId67">
          <w:r>
            <w:rPr/>
            <w:t>A/C.3/72/SR.40</w:t>
          </w:r>
        </w:hyperlink>
      </w:r>
    </w:p>
    <w:p>
      <w:pPr>
        <w:pStyle w:val="itssubhead"/>
        <w:keepNext/>
        <w:keepLines/>
        <w:spacing w:after="0"/>
      </w:pPr>
      <w:r>
        <w:t>DISASTER PREVENTION (Agenda Item 19c)</w:t>
      </w:r>
    </w:p>
    <w:p>
      <w:pPr>
        <w:pStyle w:val="itsentry"/>
        <w:keepNext/>
        <w:keepLines/>
        <w:spacing w:after="0"/>
      </w:pPr>
      <w:r>
        <w:t>Gayito, Gebeyehu Ganga</w:t>
      </w:r>
      <w:r>
        <w:t xml:space="preserve"> - </w:t>
      </w:r>
      <w:r>
        <w:rPr>
          <w:color w:val="000000" w:themeColor="hyperlink"/>
          <w:u w:val="single"/>
        </w:rPr>
        <w:hyperlink r:id="rId229">
          <w:r>
            <w:rPr/>
            <w:t>A/C.2/72/SR.9</w:t>
          </w:r>
        </w:hyperlink>
      </w:r>
    </w:p>
    <w:p>
      <w:pPr>
        <w:pStyle w:val="itssubhead"/>
        <w:keepNext/>
        <w:keepLines/>
        <w:spacing w:after="0"/>
      </w:pPr>
      <w:r>
        <w:t>UN--BUDGET (2018-2019) (Agenda Item 136)</w:t>
      </w:r>
    </w:p>
    <w:p>
      <w:pPr>
        <w:pStyle w:val="itsentry"/>
        <w:keepNext/>
        <w:keepLines/>
        <w:spacing w:after="0"/>
      </w:pPr>
      <w:r>
        <w:t>Gayito, Gebeyehu Ganga</w:t>
      </w:r>
      <w:r>
        <w:t xml:space="preserve"> - </w:t>
      </w:r>
      <w:r>
        <w:rPr>
          <w:color w:val="000000" w:themeColor="hyperlink"/>
          <w:u w:val="single"/>
        </w:rPr>
        <w:hyperlink r:id="rId292">
          <w:r>
            <w:rPr/>
            <w:t>A/C.5/72/SR.20</w:t>
          </w:r>
        </w:hyperlink>
      </w:r>
    </w:p>
    <w:p>
      <w:pPr>
        <w:pStyle w:val="itssubhead"/>
        <w:keepNext/>
        <w:keepLines/>
        <w:spacing w:after="0"/>
      </w:pPr>
      <w:r>
        <w:t>CHILDREN--UN. GENERAL ASSEMBLY (27TH SPECIAL SESS. : 2002) (Agenda Item 68b)</w:t>
      </w:r>
    </w:p>
    <w:p>
      <w:pPr>
        <w:pStyle w:val="itsentry"/>
        <w:keepNext/>
        <w:keepLines/>
        <w:spacing w:after="0"/>
      </w:pPr>
      <w:r>
        <w:t>Asgedom, Lila Desta</w:t>
      </w:r>
      <w:r>
        <w:t xml:space="preserve"> - </w:t>
      </w:r>
      <w:r>
        <w:rPr>
          <w:color w:val="000000" w:themeColor="hyperlink"/>
          <w:u w:val="single"/>
        </w:rPr>
        <w:hyperlink r:id="rId122">
          <w:r>
            <w:rPr/>
            <w:t>A/C.3/72/SR.15</w:t>
          </w:r>
        </w:hyperlink>
      </w:r>
    </w:p>
    <w:p>
      <w:pPr>
        <w:pStyle w:val="itssubhead"/>
        <w:keepNext/>
        <w:keepLines/>
        <w:spacing w:after="0"/>
      </w:pPr>
      <w:r>
        <w:t>RULE OF LAW (Agenda Item 84)</w:t>
      </w:r>
    </w:p>
    <w:p>
      <w:pPr>
        <w:pStyle w:val="itsentry"/>
        <w:keepNext/>
        <w:keepLines/>
        <w:spacing w:after="0"/>
      </w:pPr>
      <w:r>
        <w:t>Taye, Eliab Tsegaye</w:t>
      </w:r>
      <w:r>
        <w:t xml:space="preserve"> - </w:t>
      </w:r>
      <w:r>
        <w:rPr>
          <w:color w:val="000000" w:themeColor="hyperlink"/>
          <w:u w:val="single"/>
        </w:rPr>
        <w:hyperlink r:id="rId176">
          <w:r>
            <w:rPr/>
            <w:t>A/C.6/72/SR.7</w:t>
          </w:r>
        </w:hyperlink>
      </w:r>
    </w:p>
    <w:p>
      <w:pPr>
        <w:pStyle w:val="itssubhead"/>
        <w:keepNext/>
        <w:keepLines/>
        <w:spacing w:after="0"/>
      </w:pPr>
      <w:r>
        <w:t>AFRICA--SUSTAINABLE DEVELOPMENT--PARTNERSHIP (Agenda Item 66a)</w:t>
      </w:r>
    </w:p>
    <w:p>
      <w:pPr>
        <w:pStyle w:val="itsentry"/>
        <w:keepNext/>
        <w:keepLines/>
        <w:spacing w:after="0"/>
      </w:pPr>
      <w:r>
        <w:t>Guadey, Mahlet Hailu</w:t>
      </w:r>
      <w:r>
        <w:t xml:space="preserve"> - </w:t>
      </w:r>
      <w:r>
        <w:rPr>
          <w:color w:val="000000" w:themeColor="hyperlink"/>
          <w:u w:val="single"/>
        </w:rPr>
        <w:hyperlink r:id="rId38">
          <w:r>
            <w:rPr/>
            <w:t>A/72/PV.33</w:t>
          </w:r>
        </w:hyperlink>
      </w:r>
    </w:p>
    <w:p>
      <w:pPr>
        <w:pStyle w:val="itssubhead"/>
        <w:keepNext/>
        <w:keepLines/>
        <w:spacing w:after="0"/>
      </w:pPr>
      <w:r>
        <w:t>INTERNATIONAL LAW--TRAINING PROGRAMMES (Agenda Item 80)</w:t>
      </w:r>
    </w:p>
    <w:p>
      <w:pPr>
        <w:pStyle w:val="itsentry"/>
        <w:keepNext/>
        <w:keepLines/>
        <w:spacing w:after="0"/>
      </w:pPr>
      <w:r>
        <w:t>Taye, Eliab Tsegaye</w:t>
      </w:r>
      <w:r>
        <w:t xml:space="preserve"> - </w:t>
      </w:r>
      <w:r>
        <w:rPr>
          <w:color w:val="000000" w:themeColor="hyperlink"/>
          <w:u w:val="single"/>
        </w:rPr>
        <w:hyperlink r:id="rId23">
          <w:r>
            <w:rPr/>
            <w:t>A/C.6/72/SR.16</w:t>
          </w:r>
        </w:hyperlink>
      </w:r>
    </w:p>
    <w:p>
      <w:pPr>
        <w:pStyle w:val="itssubhead"/>
        <w:keepNext/>
        <w:keepLines/>
        <w:spacing w:after="0"/>
      </w:pPr>
      <w:r>
        <w:t>UN. PEACEBUILDING COMMISSION--REPORTS (2016-2017) (Agenda Item 30)</w:t>
      </w:r>
    </w:p>
    <w:p>
      <w:pPr>
        <w:pStyle w:val="itsentry"/>
        <w:keepNext/>
        <w:keepLines/>
        <w:spacing w:after="0"/>
      </w:pPr>
      <w:r>
        <w:t>Guadey, Mahlet Hailu</w:t>
      </w:r>
      <w:r>
        <w:t xml:space="preserve"> - </w:t>
      </w:r>
      <w:r>
        <w:rPr>
          <w:color w:val="000000" w:themeColor="hyperlink"/>
          <w:u w:val="single"/>
        </w:rPr>
        <w:hyperlink r:id="rId217">
          <w:r>
            <w:rPr/>
            <w:t>A/72/PV.90</w:t>
          </w:r>
        </w:hyperlink>
      </w:r>
    </w:p>
    <w:p>
      <w:pPr>
        <w:pStyle w:val="itssubhead"/>
        <w:keepNext/>
        <w:keepLines/>
        <w:spacing w:after="0"/>
      </w:pPr>
      <w:r>
        <w:t>CLIMATE (Agenda Item 19d)</w:t>
      </w:r>
    </w:p>
    <w:p>
      <w:pPr>
        <w:pStyle w:val="itsentry"/>
        <w:keepNext/>
        <w:keepLines/>
        <w:spacing w:after="0"/>
      </w:pPr>
      <w:r>
        <w:t>Gayito, Gebeyehu Ganga</w:t>
      </w:r>
      <w:r>
        <w:t xml:space="preserve"> - </w:t>
      </w:r>
      <w:r>
        <w:rPr>
          <w:color w:val="000000" w:themeColor="hyperlink"/>
          <w:u w:val="single"/>
        </w:rPr>
        <w:hyperlink r:id="rId229">
          <w:r>
            <w:rPr/>
            <w:t>A/C.2/72/SR.9</w:t>
          </w:r>
        </w:hyperlink>
      </w:r>
    </w:p>
    <w:p>
      <w:pPr>
        <w:pStyle w:val="itssubhead"/>
        <w:keepNext/>
        <w:keepLines/>
        <w:spacing w:after="0"/>
      </w:pPr>
      <w:r>
        <w:t>SCIENCE AND TECHNOLOGY--DEVELOPMENT (Agenda Item 21b)</w:t>
      </w:r>
    </w:p>
    <w:p>
      <w:pPr>
        <w:pStyle w:val="itsentry"/>
        <w:keepNext/>
        <w:keepLines/>
        <w:spacing w:after="0"/>
      </w:pPr>
      <w:r>
        <w:t>Abebe, Leulseged Tadese</w:t>
      </w:r>
      <w:r>
        <w:t xml:space="preserve"> - </w:t>
      </w:r>
      <w:r>
        <w:rPr>
          <w:color w:val="000000" w:themeColor="hyperlink"/>
          <w:u w:val="single"/>
        </w:rPr>
        <w:hyperlink r:id="rId51">
          <w:r>
            <w:rPr/>
            <w:t>A/C.2/72/SR.14</w:t>
          </w:r>
        </w:hyperlink>
      </w:r>
    </w:p>
    <w:p>
      <w:pPr>
        <w:pStyle w:val="itssubhead"/>
        <w:keepNext/>
        <w:keepLines/>
        <w:spacing w:after="0"/>
      </w:pPr>
      <w:r>
        <w:t>PEACEBUILDING (Agenda Item 65)</w:t>
      </w:r>
    </w:p>
    <w:p>
      <w:pPr>
        <w:pStyle w:val="itsentry"/>
        <w:keepNext/>
        <w:keepLines/>
        <w:spacing w:after="0"/>
      </w:pPr>
      <w:r>
        <w:t>Guadey, Mahlet Hailu</w:t>
      </w:r>
      <w:r>
        <w:t xml:space="preserve"> - </w:t>
      </w:r>
      <w:r>
        <w:rPr>
          <w:color w:val="000000" w:themeColor="hyperlink"/>
          <w:u w:val="single"/>
        </w:rPr>
        <w:hyperlink r:id="rId94">
          <w:r>
            <w:rPr/>
            <w:t>A/72/PV.87</w:t>
          </w:r>
        </w:hyperlink>
      </w:r>
      <w:r>
        <w:t xml:space="preserve">; </w:t>
      </w:r>
      <w:r>
        <w:rPr>
          <w:color w:val="000000" w:themeColor="hyperlink"/>
          <w:u w:val="single"/>
        </w:rPr>
        <w:hyperlink r:id="rId217">
          <w:r>
            <w:rPr/>
            <w:t>A/72/PV.90</w:t>
          </w:r>
        </w:hyperlink>
      </w:r>
    </w:p>
    <w:p>
      <w:pPr>
        <w:pStyle w:val="itssubhead"/>
        <w:keepNext/>
        <w:keepLines/>
        <w:spacing w:after="0"/>
      </w:pPr>
      <w:r>
        <w:t>HUMAN RIGHTS ADVANCEMENT (Agenda Item 72b)</w:t>
      </w:r>
    </w:p>
    <w:p>
      <w:pPr>
        <w:pStyle w:val="itsentry"/>
        <w:keepNext/>
        <w:keepLines/>
        <w:spacing w:after="0"/>
      </w:pPr>
      <w:r>
        <w:t>Habtemariam, Yanit</w:t>
      </w:r>
      <w:r>
        <w:t xml:space="preserve"> - </w:t>
      </w:r>
      <w:r>
        <w:rPr>
          <w:color w:val="000000" w:themeColor="hyperlink"/>
          <w:u w:val="single"/>
        </w:rPr>
        <w:hyperlink r:id="rId170">
          <w:r>
            <w:rPr/>
            <w:t>A/C.3/72/SR.20</w:t>
          </w:r>
        </w:hyperlink>
      </w:r>
    </w:p>
    <w:p>
      <w:pPr>
        <w:pStyle w:val="itssubhead"/>
        <w:keepNext/>
        <w:keepLines/>
        <w:spacing w:after="0"/>
      </w:pPr>
      <w:r>
        <w:t>LEAST DEVELOPED COUNTRIES--CONFERENCE (4TH : 2011 : ISTANBUL) (Agenda Item 22a)</w:t>
      </w:r>
    </w:p>
    <w:p>
      <w:pPr>
        <w:pStyle w:val="itsentry"/>
        <w:keepNext/>
        <w:keepLines/>
        <w:spacing w:after="0"/>
      </w:pPr>
      <w:r>
        <w:t>Simon, Yonathan Guebremedhin</w:t>
      </w:r>
      <w:r>
        <w:t xml:space="preserve"> - </w:t>
      </w:r>
      <w:r>
        <w:rPr>
          <w:color w:val="000000" w:themeColor="hyperlink"/>
          <w:u w:val="single"/>
        </w:rPr>
        <w:hyperlink r:id="rId22">
          <w:r>
            <w:rPr/>
            <w:t>A/C.2/72/SR.18</w:t>
          </w:r>
        </w:hyperlink>
      </w:r>
    </w:p>
    <w:p>
      <w:pPr>
        <w:pStyle w:val="itssubhead"/>
        <w:keepNext/>
        <w:keepLines/>
        <w:spacing w:after="0"/>
      </w:pPr>
      <w:r>
        <w:t>INFORMATION TECHNOLOGY--DEVELOPMENT (Agenda Item 16)</w:t>
      </w:r>
    </w:p>
    <w:p>
      <w:pPr>
        <w:pStyle w:val="itsentry"/>
        <w:keepNext/>
        <w:keepLines/>
        <w:spacing w:after="0"/>
      </w:pPr>
      <w:r>
        <w:t>Simon, Yonathan Guebremedhin</w:t>
      </w:r>
      <w:r>
        <w:t xml:space="preserve"> - </w:t>
      </w:r>
      <w:r>
        <w:rPr>
          <w:color w:val="000000" w:themeColor="hyperlink"/>
          <w:u w:val="single"/>
        </w:rPr>
        <w:hyperlink r:id="rId54">
          <w:r>
            <w:rPr/>
            <w:t>A/C.2/72/SR.15</w:t>
          </w:r>
        </w:hyperlink>
      </w:r>
    </w:p>
    <w:p>
      <w:pPr>
        <w:pStyle w:val="itssubhead"/>
        <w:keepNext/>
        <w:keepLines/>
        <w:spacing w:after="0"/>
      </w:pPr>
      <w:r>
        <w:t>FOOD SECURITY (Agenda Item 25)</w:t>
      </w:r>
    </w:p>
    <w:p>
      <w:pPr>
        <w:pStyle w:val="itsentry"/>
        <w:keepNext/>
        <w:keepLines/>
        <w:spacing w:after="0"/>
      </w:pPr>
      <w:r>
        <w:t>Abebe, Leulseged Tadese</w:t>
      </w:r>
      <w:r>
        <w:t xml:space="preserve"> - </w:t>
      </w:r>
      <w:r>
        <w:rPr>
          <w:color w:val="000000" w:themeColor="hyperlink"/>
          <w:u w:val="single"/>
        </w:rPr>
        <w:hyperlink r:id="rId37">
          <w:r>
            <w:rPr/>
            <w:t>A/C.2/72/SR.16</w:t>
          </w:r>
        </w:hyperlink>
      </w:r>
    </w:p>
    <w:p>
      <w:pPr>
        <w:pStyle w:val="itssubhead"/>
        <w:keepNext/>
        <w:keepLines/>
        <w:spacing w:after="0"/>
      </w:pPr>
      <w:r>
        <w:t>LANDMINES--TREATIES (1997) (Agenda Item 99m)</w:t>
      </w:r>
    </w:p>
    <w:p>
      <w:pPr>
        <w:pStyle w:val="itsentry"/>
        <w:keepNext/>
        <w:keepLines/>
        <w:spacing w:after="0"/>
      </w:pPr>
      <w:r>
        <w:t>Guadey, Mahlet Hailu</w:t>
      </w:r>
      <w:r>
        <w:t xml:space="preserve"> - </w:t>
      </w:r>
      <w:r>
        <w:rPr>
          <w:color w:val="000000" w:themeColor="hyperlink"/>
          <w:u w:val="single"/>
        </w:rPr>
        <w:hyperlink r:id="rId34">
          <w:r>
            <w:rPr/>
            <w:t>A/C.1/72/PV.19</w:t>
          </w:r>
        </w:hyperlink>
      </w:r>
    </w:p>
    <w:p>
      <w:pPr>
        <w:pStyle w:val="itssubhead"/>
        <w:keepNext/>
        <w:keepLines/>
        <w:spacing w:after="0"/>
      </w:pPr>
      <w:r>
        <w:t>RIGHTS OF THE CHILD (Agenda Item 68a)</w:t>
      </w:r>
    </w:p>
    <w:p>
      <w:pPr>
        <w:pStyle w:val="itsentry"/>
        <w:keepNext/>
        <w:keepLines/>
        <w:spacing w:after="0"/>
      </w:pPr>
      <w:r>
        <w:t>Asgedom, Lila Desta</w:t>
      </w:r>
      <w:r>
        <w:t xml:space="preserve"> - </w:t>
      </w:r>
      <w:r>
        <w:rPr>
          <w:color w:val="000000" w:themeColor="hyperlink"/>
          <w:u w:val="single"/>
        </w:rPr>
        <w:hyperlink r:id="rId122">
          <w:r>
            <w:rPr/>
            <w:t>A/C.3/72/SR.15</w:t>
          </w:r>
        </w:hyperlink>
      </w:r>
    </w:p>
    <w:p>
      <w:pPr>
        <w:pStyle w:val="itssubhead"/>
        <w:keepNext/>
        <w:keepLines/>
        <w:spacing w:after="0"/>
      </w:pPr>
      <w:r>
        <w:t>PEACEKEEPING OPERATIONS--CRIMINAL LIABILITY (Agenda Item 78)</w:t>
      </w:r>
    </w:p>
    <w:p>
      <w:pPr>
        <w:pStyle w:val="itsentry"/>
        <w:keepNext/>
        <w:keepLines/>
        <w:spacing w:after="0"/>
      </w:pPr>
      <w:r>
        <w:t>Taye, Eliab Tsegaye</w:t>
      </w:r>
      <w:r>
        <w:t xml:space="preserve"> - </w:t>
      </w:r>
      <w:r>
        <w:rPr>
          <w:color w:val="000000" w:themeColor="hyperlink"/>
          <w:u w:val="single"/>
        </w:rPr>
        <w:hyperlink r:id="rId216">
          <w:r>
            <w:rPr/>
            <w:t>A/C.6/72/SR.9</w:t>
          </w:r>
        </w:hyperlink>
      </w:r>
    </w:p>
    <w:p>
      <w:pPr>
        <w:pStyle w:val="itssubhead"/>
        <w:keepNext/>
        <w:keepLines/>
        <w:spacing w:after="0"/>
      </w:pPr>
      <w:r>
        <w:t>COMMODITIES (Agenda Item 17d)</w:t>
      </w:r>
    </w:p>
    <w:p>
      <w:pPr>
        <w:pStyle w:val="itsentry"/>
        <w:keepNext/>
        <w:keepLines/>
        <w:spacing w:after="0"/>
      </w:pPr>
      <w:r>
        <w:t>Gayito, Gebeyehu Ganga</w:t>
      </w:r>
      <w:r>
        <w:t xml:space="preserve"> - </w:t>
      </w:r>
      <w:r>
        <w:rPr>
          <w:color w:val="000000" w:themeColor="hyperlink"/>
          <w:u w:val="single"/>
        </w:rPr>
        <w:hyperlink r:id="rId101">
          <w:r>
            <w:rPr/>
            <w:t>A/C.2/72/SR.7</w:t>
          </w:r>
        </w:hyperlink>
      </w:r>
    </w:p>
    <w:p>
      <w:pPr>
        <w:pStyle w:val="itssubhead"/>
        <w:keepNext/>
        <w:keepLines/>
        <w:spacing w:after="0"/>
      </w:pPr>
      <w:r>
        <w:t>ECONOMIC COOPERATION AMONG DEVELOPING COUNTRIES (Agenda Item 24b)</w:t>
      </w:r>
    </w:p>
    <w:p>
      <w:pPr>
        <w:pStyle w:val="itsentry"/>
        <w:keepNext/>
        <w:keepLines/>
        <w:spacing w:after="0"/>
      </w:pPr>
      <w:r>
        <w:t>Abebe, Leulseged Tadese</w:t>
      </w:r>
      <w:r>
        <w:t xml:space="preserve"> - </w:t>
      </w:r>
      <w:r>
        <w:rPr>
          <w:color w:val="000000" w:themeColor="hyperlink"/>
          <w:u w:val="single"/>
        </w:rPr>
        <w:hyperlink r:id="rId30">
          <w:r>
            <w:rPr/>
            <w:t>A/C.2/72/SR.22</w:t>
          </w:r>
        </w:hyperlink>
      </w:r>
    </w:p>
    <w:p>
      <w:pPr>
        <w:pStyle w:val="itssubhead"/>
        <w:keepNext/>
        <w:keepLines/>
        <w:spacing w:after="0"/>
      </w:pPr>
      <w:r>
        <w:t>SMALL ARMS--ILLICIT TRAFFIC (Agenda Item 99p)</w:t>
      </w:r>
    </w:p>
    <w:p>
      <w:pPr>
        <w:pStyle w:val="itsentry"/>
        <w:keepNext/>
        <w:keepLines/>
        <w:spacing w:after="0"/>
      </w:pPr>
      <w:r>
        <w:t>Guadey, Mahlet Hailu</w:t>
      </w:r>
      <w:r>
        <w:t xml:space="preserve"> - </w:t>
      </w:r>
      <w:r>
        <w:rPr>
          <w:color w:val="000000" w:themeColor="hyperlink"/>
          <w:u w:val="single"/>
        </w:rPr>
        <w:hyperlink r:id="rId34">
          <w:r>
            <w:rPr/>
            <w:t>A/C.1/72/PV.19</w:t>
          </w:r>
        </w:hyperlink>
      </w:r>
    </w:p>
    <w:p>
      <w:pPr>
        <w:pStyle w:val="itssubhead"/>
        <w:keepNext/>
        <w:keepLines/>
        <w:spacing w:after="0"/>
      </w:pPr>
      <w:r>
        <w:t>SPECIAL POLITICAL MISSIONS (Agenda Item 56)</w:t>
      </w:r>
    </w:p>
    <w:p>
      <w:pPr>
        <w:pStyle w:val="itsentry"/>
        <w:keepNext/>
        <w:keepLines/>
        <w:spacing w:after="0"/>
      </w:pPr>
      <w:r>
        <w:t>Alemu, Tekeda</w:t>
      </w:r>
      <w:r>
        <w:t xml:space="preserve"> - </w:t>
      </w:r>
      <w:r>
        <w:rPr>
          <w:color w:val="000000" w:themeColor="hyperlink"/>
          <w:u w:val="single"/>
        </w:rPr>
        <w:hyperlink r:id="rId48">
          <w:r>
            <w:rPr/>
            <w:t>A/C.4/72/SR.21</w:t>
          </w:r>
        </w:hyperlink>
      </w:r>
    </w:p>
    <w:p>
      <w:pPr>
        <w:pStyle w:val="itssubhead"/>
        <w:keepNext/>
        <w:keepLines/>
        <w:spacing w:after="0"/>
      </w:pPr>
      <w:r>
        <w:t>SOCIAL SITUATION (Agenda Item 27b)</w:t>
      </w:r>
    </w:p>
    <w:p>
      <w:pPr>
        <w:pStyle w:val="itsentry"/>
        <w:keepNext/>
        <w:keepLines/>
        <w:spacing w:after="0"/>
      </w:pPr>
      <w:r>
        <w:t>Gebru, Haileselassie Subba</w:t>
      </w:r>
      <w:r>
        <w:t xml:space="preserve"> - </w:t>
      </w:r>
      <w:r>
        <w:rPr>
          <w:color w:val="000000" w:themeColor="hyperlink"/>
          <w:u w:val="single"/>
        </w:rPr>
        <w:hyperlink r:id="rId100">
          <w:r>
            <w:rPr/>
            <w:t>A/C.3/72/SR.3</w:t>
          </w:r>
        </w:hyperlink>
      </w:r>
    </w:p>
    <w:p>
      <w:pPr>
        <w:pStyle w:val="itssubhead"/>
        <w:keepNext/>
        <w:keepLines/>
        <w:spacing w:after="0"/>
      </w:pPr>
      <w:r>
        <w:t>WOMEN'S ADVANCEMENT--CONFERENCES (Agenda Item 28b)</w:t>
      </w:r>
    </w:p>
    <w:p>
      <w:pPr>
        <w:pStyle w:val="itsentry"/>
        <w:keepNext/>
        <w:keepLines/>
        <w:spacing w:after="0"/>
      </w:pPr>
      <w:r>
        <w:t>Gebru, Haileselassie Subba</w:t>
      </w:r>
      <w:r>
        <w:t xml:space="preserve"> - </w:t>
      </w:r>
      <w:r>
        <w:rPr>
          <w:color w:val="000000" w:themeColor="hyperlink"/>
          <w:u w:val="single"/>
        </w:rPr>
        <w:hyperlink r:id="rId121">
          <w:r>
            <w:rPr/>
            <w:t>A/C.3/72/SR.10</w:t>
          </w:r>
        </w:hyperlink>
      </w:r>
    </w:p>
    <w:p>
      <w:pPr>
        <w:pStyle w:val="itssubhead"/>
        <w:keepNext/>
        <w:keepLines/>
        <w:spacing w:after="0"/>
      </w:pPr>
      <w:r>
        <w:t>AFRICA--DEVELOPMENT (Agenda Item 66b)</w:t>
      </w:r>
    </w:p>
    <w:p>
      <w:pPr>
        <w:pStyle w:val="itsentry"/>
        <w:keepNext/>
        <w:keepLines/>
        <w:spacing w:after="0"/>
      </w:pPr>
      <w:r>
        <w:t>Guadey, Mahlet Hailu</w:t>
      </w:r>
      <w:r>
        <w:t xml:space="preserve"> - </w:t>
      </w:r>
      <w:r>
        <w:rPr>
          <w:color w:val="000000" w:themeColor="hyperlink"/>
          <w:u w:val="single"/>
        </w:rPr>
        <w:hyperlink r:id="rId38">
          <w:r>
            <w:rPr/>
            <w:t>A/72/PV.33</w:t>
          </w:r>
        </w:hyperlink>
      </w:r>
    </w:p>
    <w:p>
      <w:pPr>
        <w:pStyle w:val="itssubhead"/>
        <w:keepNext/>
        <w:keepLines/>
        <w:spacing w:after="0"/>
      </w:pPr>
      <w:r>
        <w:t>PEACEKEEPING OPERATIONS (Agenda Item 55)</w:t>
      </w:r>
    </w:p>
    <w:p>
      <w:pPr>
        <w:pStyle w:val="itsentry"/>
        <w:keepNext/>
        <w:keepLines/>
        <w:spacing w:after="0"/>
      </w:pPr>
      <w:r>
        <w:t xml:space="preserve">Gebrehiwot, Semungus Habtegiyorgis </w:t>
      </w:r>
      <w:r>
        <w:t xml:space="preserve"> - </w:t>
      </w:r>
      <w:r>
        <w:rPr>
          <w:color w:val="000000" w:themeColor="hyperlink"/>
          <w:u w:val="single"/>
        </w:rPr>
        <w:hyperlink r:id="rId251">
          <w:r>
            <w:rPr/>
            <w:t>A/C.4/72/SR.19</w:t>
          </w:r>
        </w:hyperlink>
      </w:r>
    </w:p>
    <w:p>
      <w:pPr>
        <w:pStyle w:val="itssubhead"/>
        <w:keepNext/>
        <w:keepLines/>
        <w:spacing w:after="0"/>
      </w:pPr>
      <w:r>
        <w:t>MACROECONOMIC POLICY (Agenda Item 17)</w:t>
      </w:r>
    </w:p>
    <w:p>
      <w:pPr>
        <w:pStyle w:val="itsentry"/>
        <w:keepNext/>
        <w:keepLines/>
        <w:spacing w:after="0"/>
      </w:pPr>
      <w:r>
        <w:t>Gayito, Gebeyehu Ganga</w:t>
      </w:r>
      <w:r>
        <w:t xml:space="preserve"> - </w:t>
      </w:r>
      <w:r>
        <w:rPr>
          <w:color w:val="000000" w:themeColor="hyperlink"/>
          <w:u w:val="single"/>
        </w:rPr>
        <w:hyperlink r:id="rId101">
          <w:r>
            <w:rPr/>
            <w:t>A/C.2/72/SR.7</w:t>
          </w:r>
        </w:hyperlink>
      </w:r>
    </w:p>
    <w:p>
      <w:pPr>
        <w:pStyle w:val="itssubhead"/>
        <w:keepNext/>
        <w:keepLines/>
        <w:spacing w:after="0"/>
      </w:pPr>
      <w:r>
        <w:t>LANDLOCKED DEVELOPING COUNTRIES--CONFERENCE (2ND : 2014 : VIENNA) (Agenda Item 22b)</w:t>
      </w:r>
    </w:p>
    <w:p>
      <w:pPr>
        <w:pStyle w:val="itsentry"/>
        <w:keepNext/>
        <w:keepLines/>
        <w:spacing w:after="0"/>
      </w:pPr>
      <w:r>
        <w:t>Simon, Yonathan Guebremedhin</w:t>
      </w:r>
      <w:r>
        <w:t xml:space="preserve"> - </w:t>
      </w:r>
      <w:r>
        <w:rPr>
          <w:color w:val="000000" w:themeColor="hyperlink"/>
          <w:u w:val="single"/>
        </w:rPr>
        <w:hyperlink r:id="rId22">
          <w:r>
            <w:rPr/>
            <w:t>A/C.2/72/SR.18</w:t>
          </w:r>
        </w:hyperlink>
      </w:r>
    </w:p>
    <w:p>
      <w:pPr>
        <w:pStyle w:val="itssubhead"/>
        <w:keepNext/>
        <w:keepLines/>
        <w:spacing w:after="0"/>
      </w:pPr>
      <w:r>
        <w:t>HUMAN SETTLEMENTS (Agenda Item 20)</w:t>
      </w:r>
    </w:p>
    <w:p>
      <w:pPr>
        <w:pStyle w:val="itsentry"/>
        <w:keepNext/>
        <w:keepLines/>
        <w:spacing w:after="0"/>
      </w:pPr>
      <w:r>
        <w:t>Simon, Yonathan Guebremedhin</w:t>
      </w:r>
      <w:r>
        <w:t xml:space="preserve"> - </w:t>
      </w:r>
      <w:r>
        <w:rPr>
          <w:color w:val="000000" w:themeColor="hyperlink"/>
          <w:u w:val="single"/>
        </w:rPr>
        <w:hyperlink r:id="rId42">
          <w:r>
            <w:rPr/>
            <w:t>A/C.2/72/SR.19</w:t>
          </w:r>
        </w:hyperlink>
      </w:r>
    </w:p>
    <w:p>
      <w:pPr>
        <w:pStyle w:val="itssubhead"/>
        <w:keepNext/>
        <w:keepLines/>
        <w:spacing w:after="0"/>
      </w:pPr>
      <w:r>
        <w:t>CRIME PREVENTION (Agenda Item 107)</w:t>
      </w:r>
    </w:p>
    <w:p>
      <w:pPr>
        <w:pStyle w:val="itsentry"/>
        <w:keepNext/>
        <w:keepLines/>
        <w:spacing w:after="0"/>
      </w:pPr>
      <w:r>
        <w:t>Guadey, Mahlet Hailu</w:t>
      </w:r>
      <w:r>
        <w:t xml:space="preserve"> - </w:t>
      </w:r>
      <w:r>
        <w:rPr>
          <w:color w:val="000000" w:themeColor="hyperlink"/>
          <w:u w:val="single"/>
        </w:rPr>
        <w:hyperlink r:id="rId237">
          <w:r>
            <w:rPr/>
            <w:t>A/72/PV.27</w:t>
          </w:r>
        </w:hyperlink>
      </w:r>
      <w:r>
        <w:br/>
      </w:r>
    </w:p>
    <w:p>
      <w:pPr>
        <w:pStyle w:val="itshead"/>
        <w:keepNext/>
        <w:keepLines/>
      </w:pPr>
      <w:r>
        <w:t>Ethiopia. Prime Minister</w:t>
      </w:r>
    </w:p>
    <w:p>
      <w:pPr>
        <w:pStyle w:val="itssubhead"/>
        <w:keepNext/>
        <w:keepLines/>
        <w:spacing w:after="0"/>
      </w:pPr>
      <w:r>
        <w:t>UN. GENERAL ASSEMBLY (72ND SESS. : 2017-2018)--SPECIAL STATEMENTS (Agenda Item )</w:t>
      </w:r>
    </w:p>
    <w:p>
      <w:pPr>
        <w:pStyle w:val="itsentry"/>
        <w:keepNext/>
        <w:keepLines/>
        <w:spacing w:after="0"/>
      </w:pPr>
      <w:r>
        <w:t>Desalegn, Hailemariam</w:t>
      </w:r>
      <w:r>
        <w:t xml:space="preserve"> - </w:t>
      </w:r>
      <w:r>
        <w:rPr>
          <w:color w:val="000000" w:themeColor="hyperlink"/>
          <w:u w:val="single"/>
        </w:rPr>
        <w:hyperlink r:id="rId137">
          <w:r>
            <w:rPr/>
            <w:t>A/72/PV.17</w:t>
          </w:r>
        </w:hyperlink>
      </w:r>
    </w:p>
    <w:p>
      <w:pPr>
        <w:pStyle w:val="itssubhead"/>
        <w:keepNext/>
        <w:keepLines/>
        <w:spacing w:after="0"/>
      </w:pPr>
      <w:r>
        <w:t>UN. GENERAL ASSEMBLY (72ND SESS. : 2017-2018)--GENERAL DEBATE (Agenda Item 8)</w:t>
      </w:r>
    </w:p>
    <w:p>
      <w:pPr>
        <w:pStyle w:val="itsentry"/>
        <w:keepNext/>
        <w:keepLines/>
        <w:spacing w:after="0"/>
      </w:pPr>
      <w:r>
        <w:t>Desalegn, Hailemariam</w:t>
      </w:r>
      <w:r>
        <w:t xml:space="preserve"> - </w:t>
      </w:r>
      <w:r>
        <w:rPr>
          <w:color w:val="000000" w:themeColor="hyperlink"/>
          <w:u w:val="single"/>
        </w:rPr>
        <w:hyperlink r:id="rId137">
          <w:r>
            <w:rPr/>
            <w:t>A/72/PV.17</w:t>
          </w:r>
        </w:hyperlink>
      </w:r>
      <w:r>
        <w:br/>
      </w:r>
    </w:p>
    <w:p>
      <w:pPr>
        <w:pStyle w:val="itshead"/>
        <w:keepNext/>
        <w:keepLines/>
      </w:pPr>
      <w:r>
        <w:t>European Council. President</w:t>
      </w:r>
    </w:p>
    <w:p>
      <w:pPr>
        <w:pStyle w:val="itssubhead"/>
        <w:keepNext/>
        <w:keepLines/>
        <w:spacing w:after="0"/>
      </w:pPr>
      <w:r>
        <w:t>UN. GENERAL ASSEMBLY (72ND SESS. : 2017-2018)--GENERAL DEBATE (Agenda Item 8)</w:t>
      </w:r>
    </w:p>
    <w:p>
      <w:pPr>
        <w:pStyle w:val="itsentry"/>
        <w:keepNext/>
        <w:keepLines/>
        <w:spacing w:after="0"/>
      </w:pPr>
      <w:r>
        <w:t>Tusk, Donald</w:t>
      </w:r>
      <w:r>
        <w:t xml:space="preserve"> - </w:t>
      </w:r>
      <w:r>
        <w:rPr>
          <w:color w:val="000000" w:themeColor="hyperlink"/>
          <w:u w:val="single"/>
        </w:rPr>
        <w:hyperlink r:id="rId285">
          <w:r>
            <w:rPr/>
            <w:t>A/72/PV.8</w:t>
          </w:r>
        </w:hyperlink>
      </w:r>
      <w:r>
        <w:br/>
      </w:r>
    </w:p>
    <w:p>
      <w:pPr>
        <w:pStyle w:val="itshead"/>
        <w:keepNext/>
        <w:keepLines/>
      </w:pPr>
      <w:r>
        <w:t>European Union</w:t>
      </w:r>
    </w:p>
    <w:p>
      <w:pPr>
        <w:pStyle w:val="itssubhead"/>
        <w:keepNext/>
        <w:keepLines/>
        <w:spacing w:after="0"/>
      </w:pPr>
      <w:r>
        <w:t>AFRICA--DEVELOPMENT (Agenda Item 66b)</w:t>
      </w:r>
    </w:p>
    <w:p>
      <w:pPr>
        <w:pStyle w:val="itsentry"/>
        <w:keepNext/>
        <w:keepLines/>
        <w:spacing w:after="0"/>
      </w:pPr>
      <w:r>
        <w:t>Chaboureau, Eric</w:t>
      </w:r>
      <w:r>
        <w:t xml:space="preserve"> - </w:t>
      </w:r>
      <w:r>
        <w:rPr>
          <w:color w:val="000000" w:themeColor="hyperlink"/>
          <w:u w:val="single"/>
        </w:rPr>
        <w:hyperlink r:id="rId291">
          <w:r>
            <w:rPr/>
            <w:t>A/72/PV.77</w:t>
          </w:r>
        </w:hyperlink>
      </w:r>
    </w:p>
    <w:p>
      <w:pPr>
        <w:pStyle w:val="itsentry"/>
        <w:keepNext/>
        <w:keepLines/>
        <w:spacing w:after="0"/>
      </w:pPr>
      <w:r>
        <w:t>Charwath, Philipp (Austria)</w:t>
      </w:r>
      <w:r>
        <w:t xml:space="preserve"> - </w:t>
      </w:r>
      <w:r>
        <w:rPr>
          <w:color w:val="000000" w:themeColor="hyperlink"/>
          <w:u w:val="single"/>
        </w:rPr>
        <w:hyperlink r:id="rId270">
          <w:r>
            <w:rPr/>
            <w:t>A/72/PV.113</w:t>
          </w:r>
        </w:hyperlink>
      </w:r>
    </w:p>
    <w:p>
      <w:pPr>
        <w:pStyle w:val="itssubhead"/>
        <w:keepNext/>
        <w:keepLines/>
        <w:spacing w:after="0"/>
      </w:pPr>
      <w:r>
        <w:t>POVERTY--HUMAN RIGHTS (Agenda Item 72b)</w:t>
      </w:r>
    </w:p>
    <w:p>
      <w:pPr>
        <w:pStyle w:val="itsentry"/>
        <w:keepNext/>
        <w:keepLines/>
        <w:spacing w:after="0"/>
      </w:pPr>
      <w:r>
        <w:t>Forax, Christophe</w:t>
      </w:r>
      <w:r>
        <w:t xml:space="preserve"> - </w:t>
      </w:r>
      <w:r>
        <w:rPr>
          <w:color w:val="000000" w:themeColor="hyperlink"/>
          <w:u w:val="single"/>
        </w:rPr>
        <w:hyperlink r:id="rId255">
          <w:r>
            <w:rPr/>
            <w:t>A/C.3/72/SR.26</w:t>
          </w:r>
        </w:hyperlink>
      </w:r>
    </w:p>
    <w:p>
      <w:pPr>
        <w:pStyle w:val="itssubhead"/>
        <w:keepNext/>
        <w:keepLines/>
        <w:spacing w:after="0"/>
      </w:pPr>
      <w:r>
        <w:t>WOMEN'S ADVANCEMENT--CONFERENCES (Agenda Item 28b)</w:t>
      </w:r>
    </w:p>
    <w:p>
      <w:pPr>
        <w:pStyle w:val="itsentry"/>
        <w:keepNext/>
        <w:keepLines/>
        <w:spacing w:after="0"/>
      </w:pPr>
      <w:r>
        <w:t>Seppäläinen, Suvi Maria Pauliina</w:t>
      </w:r>
      <w:r>
        <w:t xml:space="preserve"> - </w:t>
      </w:r>
      <w:r>
        <w:rPr>
          <w:color w:val="000000" w:themeColor="hyperlink"/>
          <w:u w:val="single"/>
        </w:rPr>
        <w:hyperlink r:id="rId50">
          <w:r>
            <w:rPr/>
            <w:t>A/C.3/72/SR.7</w:t>
          </w:r>
        </w:hyperlink>
      </w:r>
    </w:p>
    <w:p>
      <w:pPr>
        <w:pStyle w:val="itsentry"/>
        <w:keepNext/>
        <w:keepLines/>
        <w:spacing w:after="0"/>
      </w:pPr>
      <w:r>
        <w:t>Adamson, Jo</w:t>
      </w:r>
      <w:r>
        <w:t xml:space="preserve"> - </w:t>
      </w:r>
      <w:r>
        <w:rPr>
          <w:color w:val="000000" w:themeColor="hyperlink"/>
          <w:u w:val="single"/>
        </w:rPr>
        <w:hyperlink r:id="rId142">
          <w:r>
            <w:rPr/>
            <w:t>A/C.3/72/SR.8</w:t>
          </w:r>
        </w:hyperlink>
      </w:r>
    </w:p>
    <w:p>
      <w:pPr>
        <w:pStyle w:val="itssubhead"/>
        <w:keepNext/>
        <w:keepLines/>
        <w:spacing w:after="0"/>
      </w:pPr>
      <w:r>
        <w:t>PEACEKEEPING OPERATIONS--CRIMINAL LIABILITY (Agenda Item 78)</w:t>
      </w:r>
    </w:p>
    <w:p>
      <w:pPr>
        <w:pStyle w:val="itsentry"/>
        <w:keepNext/>
        <w:keepLines/>
        <w:spacing w:after="0"/>
      </w:pPr>
      <w:r>
        <w:t>Mezdrea, Anca Cristina</w:t>
      </w:r>
      <w:r>
        <w:t xml:space="preserve"> - </w:t>
      </w:r>
      <w:r>
        <w:rPr>
          <w:color w:val="000000" w:themeColor="hyperlink"/>
          <w:u w:val="single"/>
        </w:rPr>
        <w:hyperlink r:id="rId209">
          <w:r>
            <w:rPr/>
            <w:t>A/C.6/72/SR.8</w:t>
          </w:r>
        </w:hyperlink>
      </w:r>
    </w:p>
    <w:p>
      <w:pPr>
        <w:pStyle w:val="itssubhead"/>
        <w:keepNext/>
        <w:keepLines/>
        <w:spacing w:after="0"/>
      </w:pPr>
      <w:r>
        <w:t>IAEA--REPORTS (2016) (Agenda Item 89)</w:t>
      </w:r>
    </w:p>
    <w:p>
      <w:pPr>
        <w:pStyle w:val="itsentry"/>
        <w:keepNext/>
        <w:keepLines/>
        <w:spacing w:after="0"/>
      </w:pPr>
      <w:r>
        <w:t>Dabouis, Guillaume</w:t>
      </w:r>
      <w:r>
        <w:t xml:space="preserve"> - </w:t>
      </w:r>
      <w:r>
        <w:rPr>
          <w:color w:val="000000" w:themeColor="hyperlink"/>
          <w:u w:val="single"/>
        </w:rPr>
        <w:hyperlink r:id="rId127">
          <w:r>
            <w:rPr/>
            <w:t>A/72/PV.46</w:t>
          </w:r>
        </w:hyperlink>
      </w:r>
    </w:p>
    <w:p>
      <w:pPr>
        <w:pStyle w:val="itssubhead"/>
        <w:keepNext/>
        <w:keepLines/>
        <w:spacing w:after="0"/>
      </w:pPr>
      <w:r>
        <w:t>PEACEKEEPING OPERATIONS--FINANCING (Agenda Item 149)</w:t>
      </w:r>
    </w:p>
    <w:p>
      <w:pPr>
        <w:pStyle w:val="itsentry"/>
        <w:keepNext/>
        <w:keepLines/>
        <w:spacing w:after="0"/>
      </w:pPr>
      <w:r>
        <w:t>Demetris, Laura</w:t>
      </w:r>
      <w:r>
        <w:t xml:space="preserve"> - </w:t>
      </w:r>
      <w:r>
        <w:rPr>
          <w:color w:val="000000" w:themeColor="hyperlink"/>
          <w:u w:val="single"/>
        </w:rPr>
        <w:hyperlink r:id="rId244">
          <w:r>
            <w:rPr/>
            <w:t>A/C.5/72/SR.40</w:t>
          </w:r>
        </w:hyperlink>
      </w:r>
    </w:p>
    <w:p>
      <w:pPr>
        <w:pStyle w:val="itsentry"/>
        <w:keepNext/>
        <w:keepLines/>
        <w:spacing w:after="0"/>
      </w:pPr>
      <w:r>
        <w:t>Preter, Jan de</w:t>
      </w:r>
      <w:r>
        <w:t xml:space="preserve"> - </w:t>
      </w:r>
      <w:r>
        <w:rPr>
          <w:color w:val="000000" w:themeColor="hyperlink"/>
          <w:u w:val="single"/>
        </w:rPr>
        <w:hyperlink r:id="rId53">
          <w:r>
            <w:rPr/>
            <w:t>A/C.5/72/SR.33</w:t>
          </w:r>
        </w:hyperlink>
      </w:r>
    </w:p>
    <w:p>
      <w:pPr>
        <w:pStyle w:val="itssubhead"/>
        <w:keepNext/>
        <w:keepLines/>
        <w:spacing w:after="0"/>
      </w:pPr>
      <w:r>
        <w:t>UN. HUMAN RIGHTS COMMITTEE--ACTIVITIES (Agenda Item 72a)</w:t>
      </w:r>
    </w:p>
    <w:p>
      <w:pPr>
        <w:pStyle w:val="itsentry"/>
        <w:keepNext/>
        <w:keepLines/>
        <w:spacing w:after="0"/>
      </w:pPr>
      <w:r>
        <w:t>Wacker, Dörthe</w:t>
      </w:r>
      <w:r>
        <w:t xml:space="preserve"> - </w:t>
      </w:r>
      <w:r>
        <w:rPr>
          <w:color w:val="000000" w:themeColor="hyperlink"/>
          <w:u w:val="single"/>
        </w:rPr>
        <w:hyperlink r:id="rId64">
          <w:r>
            <w:rPr/>
            <w:t>A/C.3/72/SR.19</w:t>
          </w:r>
        </w:hyperlink>
      </w:r>
    </w:p>
    <w:p>
      <w:pPr>
        <w:pStyle w:val="itssubhead"/>
        <w:keepNext/>
        <w:keepLines/>
        <w:spacing w:after="0"/>
      </w:pPr>
      <w:r>
        <w:t>ADMINISTRATION OF JUSTICE (Agenda Item 146)</w:t>
      </w:r>
    </w:p>
    <w:p>
      <w:pPr>
        <w:pStyle w:val="itsentry"/>
        <w:keepNext/>
        <w:keepLines/>
        <w:spacing w:after="0"/>
      </w:pPr>
      <w:r>
        <w:t>Marhic, Gilles</w:t>
      </w:r>
      <w:r>
        <w:t xml:space="preserve"> - </w:t>
      </w:r>
      <w:r>
        <w:rPr>
          <w:color w:val="000000" w:themeColor="hyperlink"/>
          <w:u w:val="single"/>
        </w:rPr>
        <w:hyperlink r:id="rId220">
          <w:r>
            <w:rPr/>
            <w:t>A/C.6/72/SR.11</w:t>
          </w:r>
        </w:hyperlink>
      </w:r>
    </w:p>
    <w:p>
      <w:pPr>
        <w:pStyle w:val="itsentry"/>
        <w:keepNext/>
        <w:keepLines/>
        <w:spacing w:after="0"/>
      </w:pPr>
      <w:r>
        <w:t>Preter, Jan de</w:t>
      </w:r>
      <w:r>
        <w:t xml:space="preserve"> - </w:t>
      </w:r>
      <w:r>
        <w:rPr>
          <w:color w:val="000000" w:themeColor="hyperlink"/>
          <w:u w:val="single"/>
        </w:rPr>
        <w:hyperlink r:id="rId293">
          <w:r>
            <w:rPr/>
            <w:t>A/C.5/72/SR.14</w:t>
          </w:r>
        </w:hyperlink>
      </w:r>
    </w:p>
    <w:p>
      <w:pPr>
        <w:pStyle w:val="itssubhead"/>
        <w:keepNext/>
        <w:keepLines/>
        <w:spacing w:after="0"/>
      </w:pPr>
      <w:r>
        <w:t>UN--CHARTER (Agenda Item 83)</w:t>
      </w:r>
    </w:p>
    <w:p>
      <w:pPr>
        <w:pStyle w:val="itsentry"/>
        <w:keepNext/>
        <w:keepLines/>
        <w:spacing w:after="0"/>
      </w:pPr>
      <w:r>
        <w:t>Chaboureau, Eric</w:t>
      </w:r>
      <w:r>
        <w:t xml:space="preserve"> - </w:t>
      </w:r>
      <w:r>
        <w:rPr>
          <w:color w:val="000000" w:themeColor="hyperlink"/>
          <w:u w:val="single"/>
        </w:rPr>
        <w:hyperlink r:id="rId218">
          <w:r>
            <w:rPr/>
            <w:t>A/C.6/72/SR.12</w:t>
          </w:r>
        </w:hyperlink>
      </w:r>
    </w:p>
    <w:p>
      <w:pPr>
        <w:pStyle w:val="itssubhead"/>
        <w:keepNext/>
        <w:keepLines/>
        <w:spacing w:after="0"/>
      </w:pPr>
      <w:r>
        <w:t>DEMOCRACY (Agenda Item 72b)</w:t>
      </w:r>
    </w:p>
    <w:p>
      <w:pPr>
        <w:pStyle w:val="itsentry"/>
        <w:keepNext/>
        <w:keepLines/>
        <w:spacing w:after="0"/>
      </w:pPr>
      <w:r>
        <w:t>Jürgenson, Sven (Estonia)</w:t>
      </w:r>
      <w:r>
        <w:t xml:space="preserve"> - </w:t>
      </w:r>
      <w:r>
        <w:rPr>
          <w:color w:val="000000" w:themeColor="hyperlink"/>
          <w:u w:val="single"/>
        </w:rPr>
        <w:hyperlink r:id="rId141">
          <w:r>
            <w:rPr/>
            <w:t>A/C.3/72/SR.48</w:t>
          </w:r>
        </w:hyperlink>
      </w:r>
    </w:p>
    <w:p>
      <w:pPr>
        <w:pStyle w:val="itssubhead"/>
        <w:keepNext/>
        <w:keepLines/>
        <w:spacing w:after="0"/>
      </w:pPr>
      <w:r>
        <w:t>RIGHT TO HEALTH (Agenda Item 72b)</w:t>
      </w:r>
    </w:p>
    <w:p>
      <w:pPr>
        <w:pStyle w:val="itsentry"/>
        <w:keepNext/>
        <w:keepLines/>
        <w:spacing w:after="0"/>
      </w:pPr>
      <w:r>
        <w:t>Forax, Christophe</w:t>
      </w:r>
      <w:r>
        <w:t xml:space="preserve"> - </w:t>
      </w:r>
      <w:r>
        <w:rPr>
          <w:color w:val="000000" w:themeColor="hyperlink"/>
          <w:u w:val="single"/>
        </w:rPr>
        <w:hyperlink r:id="rId246">
          <w:r>
            <w:rPr/>
            <w:t>A/C.3/72/SR.27</w:t>
          </w:r>
        </w:hyperlink>
      </w:r>
    </w:p>
    <w:p>
      <w:pPr>
        <w:pStyle w:val="itssubhead"/>
        <w:keepNext/>
        <w:keepLines/>
        <w:spacing w:after="0"/>
      </w:pPr>
      <w:r>
        <w:t>HUMAN RIGHTS--MYANMAR (Agenda Item 72c)</w:t>
      </w:r>
    </w:p>
    <w:p>
      <w:pPr>
        <w:pStyle w:val="itsentry"/>
        <w:keepNext/>
        <w:keepLines/>
        <w:spacing w:after="0"/>
      </w:pPr>
      <w:r>
        <w:t>Akker, Gerton van den</w:t>
      </w:r>
      <w:r>
        <w:t xml:space="preserve"> - </w:t>
      </w:r>
      <w:r>
        <w:rPr>
          <w:color w:val="000000" w:themeColor="hyperlink"/>
          <w:u w:val="single"/>
        </w:rPr>
        <w:hyperlink r:id="rId92">
          <w:r>
            <w:rPr/>
            <w:t>A/C.3/72/SR.35</w:t>
          </w:r>
        </w:hyperlink>
      </w:r>
    </w:p>
    <w:p>
      <w:pPr>
        <w:pStyle w:val="itsentry"/>
        <w:keepNext/>
        <w:keepLines/>
        <w:spacing w:after="0"/>
      </w:pPr>
      <w:r>
        <w:t>Whiteley, Charles Stuart</w:t>
      </w:r>
      <w:r>
        <w:t xml:space="preserve"> - </w:t>
      </w:r>
      <w:r>
        <w:rPr>
          <w:color w:val="000000" w:themeColor="hyperlink"/>
          <w:u w:val="single"/>
        </w:rPr>
        <w:hyperlink r:id="rId195">
          <w:r>
            <w:rPr/>
            <w:t>A/C.3/72/SR.31</w:t>
          </w:r>
        </w:hyperlink>
      </w:r>
    </w:p>
    <w:p>
      <w:pPr>
        <w:pStyle w:val="itsentry"/>
        <w:keepNext/>
        <w:keepLines/>
        <w:spacing w:after="0"/>
      </w:pPr>
      <w:r>
        <w:t>Jürgenson, Sven (Estonia)</w:t>
      </w:r>
      <w:r>
        <w:t xml:space="preserve"> - </w:t>
      </w:r>
      <w:r>
        <w:rPr>
          <w:color w:val="000000" w:themeColor="hyperlink"/>
          <w:u w:val="single"/>
        </w:rPr>
        <w:hyperlink r:id="rId173">
          <w:r>
            <w:rPr/>
            <w:t>A/C.3/72/SR.47</w:t>
          </w:r>
        </w:hyperlink>
      </w:r>
    </w:p>
    <w:p>
      <w:pPr>
        <w:pStyle w:val="itssubhead"/>
        <w:keepNext/>
        <w:keepLines/>
        <w:spacing w:after="0"/>
      </w:pPr>
      <w:r>
        <w:t>PERSONS WITH DISABILITIES (Agenda Item 27b)</w:t>
      </w:r>
    </w:p>
    <w:p>
      <w:pPr>
        <w:pStyle w:val="itsentry"/>
        <w:keepNext/>
        <w:keepLines/>
        <w:spacing w:after="0"/>
      </w:pPr>
      <w:r>
        <w:t>O'Brien, Garrett</w:t>
      </w:r>
      <w:r>
        <w:t xml:space="preserve"> - </w:t>
      </w:r>
      <w:r>
        <w:rPr>
          <w:color w:val="000000" w:themeColor="hyperlink"/>
          <w:u w:val="single"/>
        </w:rPr>
        <w:hyperlink r:id="rId206">
          <w:r>
            <w:rPr/>
            <w:t>A/C.3/72/SR.1</w:t>
          </w:r>
        </w:hyperlink>
      </w:r>
    </w:p>
    <w:p>
      <w:pPr>
        <w:pStyle w:val="itssubhead"/>
        <w:keepNext/>
        <w:keepLines/>
        <w:spacing w:after="0"/>
      </w:pPr>
      <w:r>
        <w:t>INDIGENOUS PEOPLES (Agenda Item 69a)</w:t>
      </w:r>
    </w:p>
    <w:p>
      <w:pPr>
        <w:pStyle w:val="itsentry"/>
        <w:keepNext/>
        <w:keepLines/>
        <w:spacing w:after="0"/>
      </w:pPr>
      <w:r>
        <w:t>Wacker, Dörthe</w:t>
      </w:r>
      <w:r>
        <w:t xml:space="preserve"> - </w:t>
      </w:r>
      <w:r>
        <w:rPr>
          <w:color w:val="000000" w:themeColor="hyperlink"/>
          <w:u w:val="single"/>
        </w:rPr>
        <w:hyperlink r:id="rId199">
          <w:r>
            <w:rPr/>
            <w:t>A/C.3/72/SR.16</w:t>
          </w:r>
        </w:hyperlink>
      </w:r>
    </w:p>
    <w:p>
      <w:pPr>
        <w:pStyle w:val="itssubhead"/>
        <w:keepNext/>
        <w:keepLines/>
        <w:spacing w:after="0"/>
      </w:pPr>
      <w:r>
        <w:t>INFORMATION--INTERNATIONAL SECURITY (Agenda Item 94)</w:t>
      </w:r>
    </w:p>
    <w:p>
      <w:pPr>
        <w:pStyle w:val="itsentry"/>
        <w:keepNext/>
        <w:keepLines/>
        <w:spacing w:after="0"/>
      </w:pPr>
      <w:r>
        <w:t>Körömi, Judit</w:t>
      </w:r>
      <w:r>
        <w:t xml:space="preserve"> - </w:t>
      </w:r>
      <w:r>
        <w:rPr>
          <w:color w:val="000000" w:themeColor="hyperlink"/>
          <w:u w:val="single"/>
        </w:rPr>
        <w:hyperlink r:id="rId34">
          <w:r>
            <w:rPr/>
            <w:t>A/C.1/72/PV.19</w:t>
          </w:r>
        </w:hyperlink>
      </w:r>
    </w:p>
    <w:p>
      <w:pPr>
        <w:pStyle w:val="itssubhead"/>
        <w:keepNext/>
        <w:keepLines/>
        <w:spacing w:after="0"/>
      </w:pPr>
      <w:r>
        <w:t>MERCENARIES (Agenda Item 71)</w:t>
      </w:r>
    </w:p>
    <w:p>
      <w:pPr>
        <w:pStyle w:val="itsentry"/>
        <w:keepNext/>
        <w:keepLines/>
        <w:spacing w:after="0"/>
      </w:pPr>
      <w:r>
        <w:t>Wacker, Dörthe</w:t>
      </w:r>
      <w:r>
        <w:t xml:space="preserve"> - </w:t>
      </w:r>
      <w:r>
        <w:rPr>
          <w:color w:val="000000" w:themeColor="hyperlink"/>
          <w:u w:val="single"/>
        </w:rPr>
        <w:hyperlink r:id="rId245">
          <w:r>
            <w:rPr/>
            <w:t>A/C.3/72/SR.37</w:t>
          </w:r>
        </w:hyperlink>
      </w:r>
    </w:p>
    <w:p>
      <w:pPr>
        <w:pStyle w:val="itssubhead"/>
        <w:keepNext/>
        <w:keepLines/>
        <w:spacing w:after="0"/>
      </w:pPr>
      <w:r>
        <w:t>UN--BUDGET CONTRIBUTIONS (Agenda Item 140)</w:t>
      </w:r>
    </w:p>
    <w:p>
      <w:pPr>
        <w:pStyle w:val="itsentry"/>
        <w:keepNext/>
        <w:keepLines/>
        <w:spacing w:after="0"/>
      </w:pPr>
      <w:r>
        <w:t>Preter, Jan de</w:t>
      </w:r>
      <w:r>
        <w:t xml:space="preserve"> - </w:t>
      </w:r>
      <w:r>
        <w:rPr>
          <w:color w:val="000000" w:themeColor="hyperlink"/>
          <w:u w:val="single"/>
        </w:rPr>
        <w:hyperlink r:id="rId59">
          <w:r>
            <w:rPr/>
            <w:t>A/C.5/72/SR.1</w:t>
          </w:r>
        </w:hyperlink>
      </w:r>
    </w:p>
    <w:p>
      <w:pPr>
        <w:pStyle w:val="itssubhead"/>
        <w:keepNext/>
        <w:keepLines/>
        <w:spacing w:after="0"/>
      </w:pPr>
      <w:r>
        <w:t>MIGRANTS--PROTECTION (Agenda Item 72b)</w:t>
      </w:r>
    </w:p>
    <w:p>
      <w:pPr>
        <w:pStyle w:val="itsentry"/>
        <w:keepNext/>
        <w:keepLines/>
        <w:spacing w:after="0"/>
      </w:pPr>
      <w:r>
        <w:t>Forax, Christophe</w:t>
      </w:r>
      <w:r>
        <w:t xml:space="preserve"> - </w:t>
      </w:r>
      <w:r>
        <w:rPr>
          <w:color w:val="000000" w:themeColor="hyperlink"/>
          <w:u w:val="single"/>
        </w:rPr>
        <w:hyperlink r:id="rId250">
          <w:r>
            <w:rPr/>
            <w:t>A/C.3/72/SR.25</w:t>
          </w:r>
        </w:hyperlink>
      </w:r>
      <w:r>
        <w:t xml:space="preserve">; </w:t>
      </w:r>
      <w:r>
        <w:rPr>
          <w:color w:val="000000" w:themeColor="hyperlink"/>
          <w:u w:val="single"/>
        </w:rPr>
        <w:hyperlink r:id="rId129">
          <w:r>
            <w:rPr/>
            <w:t>A/C.3/72/SR.33</w:t>
          </w:r>
        </w:hyperlink>
      </w:r>
    </w:p>
    <w:p>
      <w:pPr>
        <w:pStyle w:val="itssubhead"/>
        <w:keepNext/>
        <w:keepLines/>
        <w:spacing w:after="0"/>
      </w:pPr>
      <w:r>
        <w:t>UN CONFERENCES (Agenda Item 14)</w:t>
      </w:r>
    </w:p>
    <w:p>
      <w:pPr>
        <w:pStyle w:val="itsentry"/>
        <w:keepNext/>
        <w:keepLines/>
        <w:spacing w:after="0"/>
      </w:pPr>
      <w:r>
        <w:t>Kickert, Jan (Austria)</w:t>
      </w:r>
      <w:r>
        <w:t xml:space="preserve"> - </w:t>
      </w:r>
      <w:r>
        <w:rPr>
          <w:color w:val="000000" w:themeColor="hyperlink"/>
          <w:u w:val="single"/>
        </w:rPr>
        <w:hyperlink r:id="rId57">
          <w:r>
            <w:rPr/>
            <w:t>A/72/PV.107</w:t>
          </w:r>
        </w:hyperlink>
      </w:r>
    </w:p>
    <w:p>
      <w:pPr>
        <w:pStyle w:val="itsentry"/>
        <w:keepNext/>
        <w:keepLines/>
        <w:spacing w:after="0"/>
      </w:pPr>
      <w:r>
        <w:t>Pape, Elisabeth Maria</w:t>
      </w:r>
      <w:r>
        <w:t xml:space="preserve"> - </w:t>
      </w:r>
      <w:r>
        <w:rPr>
          <w:color w:val="000000" w:themeColor="hyperlink"/>
          <w:u w:val="single"/>
        </w:rPr>
        <w:hyperlink r:id="rId70">
          <w:r>
            <w:rPr/>
            <w:t>A/72/PV.82</w:t>
          </w:r>
        </w:hyperlink>
      </w:r>
    </w:p>
    <w:p>
      <w:pPr>
        <w:pStyle w:val="itssubhead"/>
        <w:keepNext/>
        <w:keepLines/>
        <w:spacing w:after="0"/>
      </w:pPr>
      <w:r>
        <w:t>UN--FINANCIAL SITUATION (Agenda Item 138)</w:t>
      </w:r>
    </w:p>
    <w:p>
      <w:pPr>
        <w:pStyle w:val="itsentry"/>
        <w:keepNext/>
        <w:keepLines/>
        <w:spacing w:after="0"/>
      </w:pPr>
      <w:r>
        <w:t>Preter, Jan de</w:t>
      </w:r>
      <w:r>
        <w:t xml:space="preserve"> - </w:t>
      </w:r>
      <w:r>
        <w:rPr>
          <w:color w:val="000000" w:themeColor="hyperlink"/>
          <w:u w:val="single"/>
        </w:rPr>
        <w:hyperlink r:id="rId193">
          <w:r>
            <w:rPr/>
            <w:t>A/C.5/72/SR.5</w:t>
          </w:r>
        </w:hyperlink>
      </w:r>
    </w:p>
    <w:p>
      <w:pPr>
        <w:pStyle w:val="itsentry"/>
        <w:keepNext/>
        <w:keepLines/>
        <w:spacing w:after="0"/>
      </w:pPr>
      <w:r>
        <w:t>Hyndrak, Thomas</w:t>
      </w:r>
      <w:r>
        <w:t xml:space="preserve"> - </w:t>
      </w:r>
      <w:r>
        <w:rPr>
          <w:color w:val="000000" w:themeColor="hyperlink"/>
          <w:u w:val="single"/>
        </w:rPr>
        <w:hyperlink r:id="rId269">
          <w:r>
            <w:rPr/>
            <w:t>A/C.5/72/SR.41</w:t>
          </w:r>
        </w:hyperlink>
      </w:r>
    </w:p>
    <w:p>
      <w:pPr>
        <w:pStyle w:val="itssubhead"/>
        <w:keepNext/>
        <w:keepLines/>
        <w:spacing w:after="0"/>
      </w:pPr>
      <w:r>
        <w:t>RESPONSIBILITY TO PROTECT (Agenda Item 132)</w:t>
      </w:r>
    </w:p>
    <w:p>
      <w:pPr>
        <w:pStyle w:val="itsentry"/>
        <w:keepNext/>
        <w:keepLines/>
        <w:spacing w:after="0"/>
      </w:pPr>
      <w:r>
        <w:t>Adamson, Jo</w:t>
      </w:r>
      <w:r>
        <w:t xml:space="preserve"> - </w:t>
      </w:r>
      <w:r>
        <w:rPr>
          <w:color w:val="000000" w:themeColor="hyperlink"/>
          <w:u w:val="single"/>
        </w:rPr>
        <w:hyperlink r:id="rId187">
          <w:r>
            <w:rPr/>
            <w:t>A/72/PV.99</w:t>
          </w:r>
        </w:hyperlink>
      </w:r>
    </w:p>
    <w:p>
      <w:pPr>
        <w:pStyle w:val="itssubhead"/>
        <w:keepNext/>
        <w:keepLines/>
        <w:spacing w:after="0"/>
      </w:pPr>
      <w:r>
        <w:t>OUTER SPACE--CONFIDENCE-BUILDING MEASURES (Agenda Item 99v)</w:t>
      </w:r>
    </w:p>
    <w:p>
      <w:pPr>
        <w:pStyle w:val="itsentry"/>
        <w:keepNext/>
        <w:keepLines/>
        <w:spacing w:after="0"/>
      </w:pPr>
      <w:r>
        <w:t>Körömi, Judit</w:t>
      </w:r>
      <w:r>
        <w:t xml:space="preserve"> - </w:t>
      </w:r>
      <w:r>
        <w:rPr>
          <w:color w:val="000000" w:themeColor="hyperlink"/>
          <w:u w:val="single"/>
        </w:rPr>
        <w:hyperlink r:id="rId95">
          <w:r>
            <w:rPr/>
            <w:t>A/C.1/72/PV.16</w:t>
          </w:r>
        </w:hyperlink>
      </w:r>
    </w:p>
    <w:p>
      <w:pPr>
        <w:pStyle w:val="itssubhead"/>
        <w:keepNext/>
        <w:keepLines/>
        <w:spacing w:after="0"/>
      </w:pPr>
      <w:r>
        <w:t>SLAVERY (Agenda Item 72a)</w:t>
      </w:r>
    </w:p>
    <w:p>
      <w:pPr>
        <w:pStyle w:val="itsentry"/>
        <w:keepNext/>
        <w:keepLines/>
        <w:spacing w:after="0"/>
      </w:pPr>
      <w:r>
        <w:t>Forax, Christophe</w:t>
      </w:r>
      <w:r>
        <w:t xml:space="preserve"> - </w:t>
      </w:r>
      <w:r>
        <w:rPr>
          <w:color w:val="000000" w:themeColor="hyperlink"/>
          <w:u w:val="single"/>
        </w:rPr>
        <w:hyperlink r:id="rId129">
          <w:r>
            <w:rPr/>
            <w:t>A/C.3/72/SR.33</w:t>
          </w:r>
        </w:hyperlink>
      </w:r>
    </w:p>
    <w:p>
      <w:pPr>
        <w:pStyle w:val="itssubhead"/>
        <w:keepNext/>
        <w:keepLines/>
        <w:spacing w:after="0"/>
      </w:pPr>
      <w:r>
        <w:t>UNRWA--ACTIVITIES (Agenda Item 53)</w:t>
      </w:r>
    </w:p>
    <w:p>
      <w:pPr>
        <w:pStyle w:val="itsentry"/>
        <w:keepNext/>
        <w:keepLines/>
        <w:spacing w:after="0"/>
      </w:pPr>
      <w:r>
        <w:t>Chatzisavas, Pierre-Christophe</w:t>
      </w:r>
      <w:r>
        <w:t xml:space="preserve"> - </w:t>
      </w:r>
      <w:r>
        <w:rPr>
          <w:color w:val="000000" w:themeColor="hyperlink"/>
          <w:u w:val="single"/>
        </w:rPr>
        <w:hyperlink r:id="rId214">
          <w:r>
            <w:rPr/>
            <w:t>A/C.4/72/SR.24</w:t>
          </w:r>
        </w:hyperlink>
      </w:r>
    </w:p>
    <w:p>
      <w:pPr>
        <w:pStyle w:val="itssubhead"/>
        <w:keepNext/>
        <w:keepLines/>
        <w:spacing w:after="0"/>
      </w:pPr>
      <w:r>
        <w:t>INTERNATIONAL RESIDUAL MECHANISM FOR CRIMINAL TRIBUNALS (Agenda Item 129)</w:t>
      </w:r>
    </w:p>
    <w:p>
      <w:pPr>
        <w:pStyle w:val="itsentry"/>
        <w:keepNext/>
        <w:keepLines/>
        <w:spacing w:after="0"/>
      </w:pPr>
      <w:r>
        <w:t>Chaboureau, Eric</w:t>
      </w:r>
      <w:r>
        <w:t xml:space="preserve"> - </w:t>
      </w:r>
      <w:r>
        <w:rPr>
          <w:color w:val="000000" w:themeColor="hyperlink"/>
          <w:u w:val="single"/>
        </w:rPr>
        <w:hyperlink r:id="rId266">
          <w:r>
            <w:rPr/>
            <w:t>A/72/PV.32</w:t>
          </w:r>
        </w:hyperlink>
      </w:r>
    </w:p>
    <w:p>
      <w:pPr>
        <w:pStyle w:val="itssubhead"/>
        <w:keepNext/>
        <w:keepLines/>
        <w:spacing w:after="0"/>
      </w:pPr>
      <w:r>
        <w:t>UN--HOST COUNTRY RELATIONS (Agenda Item 166)</w:t>
      </w:r>
    </w:p>
    <w:p>
      <w:pPr>
        <w:pStyle w:val="itsentry"/>
        <w:keepNext/>
        <w:keepLines/>
        <w:spacing w:after="0"/>
      </w:pPr>
      <w:r>
        <w:t>Chaboureau, Eric</w:t>
      </w:r>
      <w:r>
        <w:t xml:space="preserve"> - </w:t>
      </w:r>
      <w:r>
        <w:rPr>
          <w:color w:val="000000" w:themeColor="hyperlink"/>
          <w:u w:val="single"/>
        </w:rPr>
        <w:hyperlink r:id="rId222">
          <w:r>
            <w:rPr/>
            <w:t>A/C.6/72/SR.27</w:t>
          </w:r>
        </w:hyperlink>
      </w:r>
    </w:p>
    <w:p>
      <w:pPr>
        <w:pStyle w:val="itssubhead"/>
        <w:keepNext/>
        <w:keepLines/>
        <w:spacing w:after="0"/>
      </w:pPr>
      <w:r>
        <w:t>EXPLOSIVES (Agenda Item 99dd)</w:t>
      </w:r>
    </w:p>
    <w:p>
      <w:pPr>
        <w:pStyle w:val="itsentry"/>
        <w:keepNext/>
        <w:keepLines/>
        <w:spacing w:after="0"/>
      </w:pPr>
      <w:r>
        <w:t>Körömi, Judit</w:t>
      </w:r>
      <w:r>
        <w:t xml:space="preserve"> - </w:t>
      </w:r>
      <w:r>
        <w:rPr>
          <w:color w:val="000000" w:themeColor="hyperlink"/>
          <w:u w:val="single"/>
        </w:rPr>
        <w:hyperlink r:id="rId148">
          <w:r>
            <w:rPr/>
            <w:t>A/C.1/72/PV.17</w:t>
          </w:r>
        </w:hyperlink>
      </w:r>
    </w:p>
    <w:p>
      <w:pPr>
        <w:pStyle w:val="itssubhead"/>
        <w:keepNext/>
        <w:keepLines/>
        <w:spacing w:after="0"/>
      </w:pPr>
      <w:r>
        <w:t>FINANCIAL FLOWS (Agenda Item 17f)</w:t>
      </w:r>
    </w:p>
    <w:p>
      <w:pPr>
        <w:pStyle w:val="itsentry"/>
        <w:keepNext/>
        <w:keepLines/>
        <w:spacing w:after="0"/>
      </w:pPr>
      <w:r>
        <w:t>Angelov, Angel (Bulgaria)</w:t>
      </w:r>
      <w:r>
        <w:t xml:space="preserve"> - </w:t>
      </w:r>
      <w:r>
        <w:rPr>
          <w:color w:val="000000" w:themeColor="hyperlink"/>
          <w:u w:val="single"/>
        </w:rPr>
        <w:hyperlink r:id="rId87">
          <w:r>
            <w:rPr/>
            <w:t>A/C.2/72/SR.26</w:t>
          </w:r>
        </w:hyperlink>
      </w:r>
    </w:p>
    <w:p>
      <w:pPr>
        <w:pStyle w:val="itssubhead"/>
        <w:keepNext/>
        <w:keepLines/>
        <w:spacing w:after="0"/>
      </w:pPr>
      <w:r>
        <w:t>HUMAN RIGHTS--BELARUS (Agenda Item 72c)</w:t>
      </w:r>
    </w:p>
    <w:p>
      <w:pPr>
        <w:pStyle w:val="itsentry"/>
        <w:keepNext/>
        <w:keepLines/>
        <w:spacing w:after="0"/>
      </w:pPr>
      <w:r>
        <w:t>Forax, Christophe</w:t>
      </w:r>
      <w:r>
        <w:t xml:space="preserve"> - </w:t>
      </w:r>
      <w:r>
        <w:rPr>
          <w:color w:val="000000" w:themeColor="hyperlink"/>
          <w:u w:val="single"/>
        </w:rPr>
        <w:hyperlink r:id="rId126">
          <w:r>
            <w:rPr/>
            <w:t>A/C.3/72/SR.32</w:t>
          </w:r>
        </w:hyperlink>
      </w:r>
    </w:p>
    <w:p>
      <w:pPr>
        <w:pStyle w:val="itssubhead"/>
        <w:keepNext/>
        <w:keepLines/>
        <w:spacing w:after="0"/>
      </w:pPr>
      <w:r>
        <w:t>UN. GENERAL ASSEMBLY--WORK PROGRAMME (Agenda Item 121)</w:t>
      </w:r>
    </w:p>
    <w:p>
      <w:pPr>
        <w:pStyle w:val="itsentry"/>
        <w:keepNext/>
        <w:keepLines/>
        <w:spacing w:after="0"/>
      </w:pPr>
      <w:r>
        <w:t>Akker, Gerton van den</w:t>
      </w:r>
      <w:r>
        <w:t xml:space="preserve"> - </w:t>
      </w:r>
      <w:r>
        <w:rPr>
          <w:color w:val="000000" w:themeColor="hyperlink"/>
          <w:u w:val="single"/>
        </w:rPr>
        <w:hyperlink r:id="rId184">
          <w:r>
            <w:rPr/>
            <w:t>A/72/PV.116</w:t>
          </w:r>
        </w:hyperlink>
      </w:r>
    </w:p>
    <w:p>
      <w:pPr>
        <w:pStyle w:val="itsentry"/>
        <w:keepNext/>
        <w:keepLines/>
        <w:spacing w:after="0"/>
      </w:pPr>
      <w:r>
        <w:t>Adamson, Jo</w:t>
      </w:r>
      <w:r>
        <w:t xml:space="preserve"> - </w:t>
      </w:r>
      <w:r>
        <w:rPr>
          <w:color w:val="000000" w:themeColor="hyperlink"/>
          <w:u w:val="single"/>
        </w:rPr>
        <w:hyperlink r:id="rId14">
          <w:r>
            <w:rPr/>
            <w:t>A/72/PV.48</w:t>
          </w:r>
        </w:hyperlink>
      </w:r>
    </w:p>
    <w:p>
      <w:pPr>
        <w:pStyle w:val="itssubhead"/>
        <w:keepNext/>
        <w:keepLines/>
        <w:spacing w:after="0"/>
      </w:pPr>
      <w:r>
        <w:t>ARMS RACE--OUTER SPACE (Agenda Item 97a)</w:t>
      </w:r>
    </w:p>
    <w:p>
      <w:pPr>
        <w:pStyle w:val="itsentry"/>
        <w:keepNext/>
        <w:keepLines/>
        <w:spacing w:after="0"/>
      </w:pPr>
      <w:r>
        <w:t>Körömi, Judit</w:t>
      </w:r>
      <w:r>
        <w:t xml:space="preserve"> - </w:t>
      </w:r>
      <w:r>
        <w:rPr>
          <w:color w:val="000000" w:themeColor="hyperlink"/>
          <w:u w:val="single"/>
        </w:rPr>
        <w:hyperlink r:id="rId95">
          <w:r>
            <w:rPr/>
            <w:t>A/C.1/72/PV.16</w:t>
          </w:r>
        </w:hyperlink>
      </w:r>
    </w:p>
    <w:p>
      <w:pPr>
        <w:pStyle w:val="itssubhead"/>
        <w:keepNext/>
        <w:keepLines/>
        <w:spacing w:after="0"/>
      </w:pPr>
      <w:r>
        <w:t>JOINT INSPECTION UNIT (Agenda Item 142)</w:t>
      </w:r>
    </w:p>
    <w:p>
      <w:pPr>
        <w:pStyle w:val="itsentry"/>
        <w:keepNext/>
        <w:keepLines/>
        <w:spacing w:after="0"/>
      </w:pPr>
      <w:r>
        <w:t>Demetris, Laura</w:t>
      </w:r>
      <w:r>
        <w:t xml:space="preserve"> - </w:t>
      </w:r>
      <w:r>
        <w:rPr>
          <w:color w:val="000000" w:themeColor="hyperlink"/>
          <w:u w:val="single"/>
        </w:rPr>
        <w:hyperlink r:id="rId294">
          <w:r>
            <w:rPr/>
            <w:t>A/C.5/72/SR.31</w:t>
          </w:r>
        </w:hyperlink>
      </w:r>
    </w:p>
    <w:p>
      <w:pPr>
        <w:pStyle w:val="itssubhead"/>
        <w:keepNext/>
        <w:keepLines/>
        <w:spacing w:after="0"/>
      </w:pPr>
      <w:r>
        <w:t>ORGANIZATION OF ISLAMIC COOPERATION--UN (Agenda Item 176)</w:t>
      </w:r>
    </w:p>
    <w:p>
      <w:pPr>
        <w:pStyle w:val="itsentry"/>
        <w:keepNext/>
        <w:keepLines/>
        <w:spacing w:after="0"/>
      </w:pPr>
      <w:r>
        <w:t>Chatzisavas, Pierre-Christophe</w:t>
      </w:r>
      <w:r>
        <w:t xml:space="preserve"> - </w:t>
      </w:r>
      <w:r>
        <w:rPr>
          <w:color w:val="000000" w:themeColor="hyperlink"/>
          <w:u w:val="single"/>
        </w:rPr>
        <w:hyperlink r:id="rId183">
          <w:r>
            <w:rPr/>
            <w:t>A/72/PV.65</w:t>
          </w:r>
        </w:hyperlink>
      </w:r>
    </w:p>
    <w:p>
      <w:pPr>
        <w:pStyle w:val="itssubhead"/>
        <w:keepNext/>
        <w:keepLines/>
        <w:spacing w:after="0"/>
      </w:pPr>
      <w:r>
        <w:t>HUMAN RIGHTS ADVANCEMENT (Agenda Item 72b)</w:t>
      </w:r>
    </w:p>
    <w:p>
      <w:pPr>
        <w:pStyle w:val="itsentry"/>
        <w:keepNext/>
        <w:keepLines/>
        <w:spacing w:after="0"/>
      </w:pPr>
      <w:r>
        <w:t>Akker, Gerton van den</w:t>
      </w:r>
      <w:r>
        <w:t xml:space="preserve"> - </w:t>
      </w:r>
      <w:r>
        <w:rPr>
          <w:color w:val="000000" w:themeColor="hyperlink"/>
          <w:u w:val="single"/>
        </w:rPr>
        <w:hyperlink r:id="rId92">
          <w:r>
            <w:rPr/>
            <w:t>A/C.3/72/SR.35</w:t>
          </w:r>
        </w:hyperlink>
      </w:r>
    </w:p>
    <w:p>
      <w:pPr>
        <w:pStyle w:val="itsentry"/>
        <w:keepNext/>
        <w:keepLines/>
        <w:spacing w:after="0"/>
      </w:pPr>
      <w:r>
        <w:t>Jürgenson, Sven (Estonia)</w:t>
      </w:r>
      <w:r>
        <w:t xml:space="preserve"> - </w:t>
      </w:r>
      <w:r>
        <w:rPr>
          <w:color w:val="000000" w:themeColor="hyperlink"/>
          <w:u w:val="single"/>
        </w:rPr>
        <w:hyperlink r:id="rId141">
          <w:r>
            <w:rPr/>
            <w:t>A/C.3/72/SR.48</w:t>
          </w:r>
        </w:hyperlink>
      </w:r>
    </w:p>
    <w:p>
      <w:pPr>
        <w:pStyle w:val="itsentry"/>
        <w:keepNext/>
        <w:keepLines/>
        <w:spacing w:after="0"/>
      </w:pPr>
      <w:r>
        <w:t>Whiteley, Charles Stuart</w:t>
      </w:r>
      <w:r>
        <w:t xml:space="preserve"> - </w:t>
      </w:r>
      <w:r>
        <w:rPr>
          <w:color w:val="000000" w:themeColor="hyperlink"/>
          <w:u w:val="single"/>
        </w:rPr>
        <w:hyperlink r:id="rId170">
          <w:r>
            <w:rPr/>
            <w:t>A/C.3/72/SR.20</w:t>
          </w:r>
        </w:hyperlink>
      </w:r>
    </w:p>
    <w:p>
      <w:pPr>
        <w:pStyle w:val="itssubhead"/>
        <w:keepNext/>
        <w:keepLines/>
        <w:spacing w:after="0"/>
      </w:pPr>
      <w:r>
        <w:t>UN SYSTEM--STRENGTHENING (Agenda Item 123)</w:t>
      </w:r>
    </w:p>
    <w:p>
      <w:pPr>
        <w:pStyle w:val="itsentry"/>
        <w:keepNext/>
        <w:keepLines/>
        <w:spacing w:after="0"/>
      </w:pPr>
      <w:r>
        <w:t>Jürgenson, Sven (Estonia)</w:t>
      </w:r>
      <w:r>
        <w:t xml:space="preserve"> - </w:t>
      </w:r>
      <w:r>
        <w:rPr>
          <w:color w:val="000000" w:themeColor="hyperlink"/>
          <w:u w:val="single"/>
        </w:rPr>
        <w:hyperlink r:id="rId164">
          <w:r>
            <w:rPr/>
            <w:t>A/72/PV.74</w:t>
          </w:r>
        </w:hyperlink>
      </w:r>
    </w:p>
    <w:p>
      <w:pPr>
        <w:pStyle w:val="itssubhead"/>
        <w:keepNext/>
        <w:keepLines/>
        <w:spacing w:after="0"/>
      </w:pPr>
      <w:r>
        <w:t>NUCLEAR-WEAPON-FREE ZONE--MIDDLE EAST (Agenda Item 95)</w:t>
      </w:r>
    </w:p>
    <w:p>
      <w:pPr>
        <w:pStyle w:val="itsentry"/>
        <w:keepNext/>
        <w:keepLines/>
        <w:spacing w:after="0"/>
      </w:pPr>
      <w:r>
        <w:t>Körömi, Judit</w:t>
      </w:r>
      <w:r>
        <w:t xml:space="preserve"> - </w:t>
      </w:r>
      <w:r>
        <w:rPr>
          <w:color w:val="000000" w:themeColor="hyperlink"/>
          <w:u w:val="single"/>
        </w:rPr>
        <w:hyperlink r:id="rId33">
          <w:r>
            <w:rPr/>
            <w:t>A/C.1/72/PV.20</w:t>
          </w:r>
        </w:hyperlink>
      </w:r>
    </w:p>
    <w:p>
      <w:pPr>
        <w:pStyle w:val="itssubhead"/>
        <w:keepNext/>
        <w:keepLines/>
        <w:spacing w:after="0"/>
      </w:pPr>
      <w:r>
        <w:t>RIGHT TO HOUSING (Agenda Item 72b)</w:t>
      </w:r>
    </w:p>
    <w:p>
      <w:pPr>
        <w:pStyle w:val="itsentry"/>
        <w:keepNext/>
        <w:keepLines/>
        <w:spacing w:after="0"/>
      </w:pPr>
      <w:r>
        <w:t>Forax, Christophe</w:t>
      </w:r>
      <w:r>
        <w:t xml:space="preserve"> - </w:t>
      </w:r>
      <w:r>
        <w:rPr>
          <w:color w:val="000000" w:themeColor="hyperlink"/>
          <w:u w:val="single"/>
        </w:rPr>
        <w:hyperlink r:id="rId246">
          <w:r>
            <w:rPr/>
            <w:t>A/C.3/72/SR.27</w:t>
          </w:r>
        </w:hyperlink>
      </w:r>
    </w:p>
    <w:p>
      <w:pPr>
        <w:pStyle w:val="itssubhead"/>
        <w:keepNext/>
        <w:keepLines/>
        <w:spacing w:after="0"/>
      </w:pPr>
      <w:r>
        <w:t>INTERNATIONAL LAW (Agenda Item 81)</w:t>
      </w:r>
    </w:p>
    <w:p>
      <w:pPr>
        <w:pStyle w:val="itsentry"/>
        <w:keepNext/>
        <w:keepLines/>
        <w:spacing w:after="0"/>
      </w:pPr>
      <w:r>
        <w:t>Gussetti, Lucio</w:t>
      </w:r>
      <w:r>
        <w:t xml:space="preserve"> - </w:t>
      </w:r>
      <w:r>
        <w:rPr>
          <w:color w:val="000000" w:themeColor="hyperlink"/>
          <w:u w:val="single"/>
        </w:rPr>
        <w:hyperlink r:id="rId189">
          <w:r>
            <w:rPr/>
            <w:t>A/C.6/72/SR.18</w:t>
          </w:r>
        </w:hyperlink>
      </w:r>
      <w:r>
        <w:t xml:space="preserve">; </w:t>
      </w:r>
      <w:r>
        <w:rPr>
          <w:color w:val="000000" w:themeColor="hyperlink"/>
          <w:u w:val="single"/>
        </w:rPr>
        <w:hyperlink r:id="rId190">
          <w:r>
            <w:rPr/>
            <w:t>A/C.6/72/SR.22</w:t>
          </w:r>
        </w:hyperlink>
      </w:r>
    </w:p>
    <w:p>
      <w:pPr>
        <w:pStyle w:val="itssubhead"/>
        <w:keepNext/>
        <w:keepLines/>
        <w:spacing w:after="0"/>
      </w:pPr>
      <w:r>
        <w:t>CHEMICAL WEAPONS--TREATY (1993) (Agenda Item 99l)</w:t>
      </w:r>
    </w:p>
    <w:p>
      <w:pPr>
        <w:pStyle w:val="itsentry"/>
        <w:keepNext/>
        <w:keepLines/>
        <w:spacing w:after="0"/>
      </w:pPr>
      <w:r>
        <w:t>Körömi, Judit</w:t>
      </w:r>
      <w:r>
        <w:t xml:space="preserve"> - </w:t>
      </w:r>
      <w:r>
        <w:rPr>
          <w:color w:val="000000" w:themeColor="hyperlink"/>
          <w:u w:val="single"/>
        </w:rPr>
        <w:hyperlink r:id="rId115">
          <w:r>
            <w:rPr/>
            <w:t>A/C.1/72/PV.15</w:t>
          </w:r>
        </w:hyperlink>
      </w:r>
      <w:r>
        <w:t xml:space="preserve">; </w:t>
      </w:r>
      <w:r>
        <w:rPr>
          <w:color w:val="000000" w:themeColor="hyperlink"/>
          <w:u w:val="single"/>
        </w:rPr>
        <w:hyperlink r:id="rId33">
          <w:r>
            <w:rPr/>
            <w:t>A/C.1/72/PV.20</w:t>
          </w:r>
        </w:hyperlink>
      </w:r>
    </w:p>
    <w:p>
      <w:pPr>
        <w:pStyle w:val="itssubhead"/>
        <w:keepNext/>
        <w:keepLines/>
        <w:spacing w:after="0"/>
      </w:pPr>
      <w:r>
        <w:t>HUMAN RIGHTS--ERITREA (Agenda Item 72c)</w:t>
      </w:r>
    </w:p>
    <w:p>
      <w:pPr>
        <w:pStyle w:val="itsentry"/>
        <w:keepNext/>
        <w:keepLines/>
        <w:spacing w:after="0"/>
      </w:pPr>
      <w:r>
        <w:t>Forax, Christophe</w:t>
      </w:r>
      <w:r>
        <w:t xml:space="preserve"> - </w:t>
      </w:r>
      <w:r>
        <w:rPr>
          <w:color w:val="000000" w:themeColor="hyperlink"/>
          <w:u w:val="single"/>
        </w:rPr>
        <w:hyperlink r:id="rId126">
          <w:r>
            <w:rPr/>
            <w:t>A/C.3/72/SR.32</w:t>
          </w:r>
        </w:hyperlink>
      </w:r>
    </w:p>
    <w:p>
      <w:pPr>
        <w:pStyle w:val="itssubhead"/>
        <w:keepNext/>
        <w:keepLines/>
        <w:spacing w:after="0"/>
      </w:pPr>
      <w:r>
        <w:t>HIV/AIDS--DECLARATIONS (Agenda Item 10)</w:t>
      </w:r>
    </w:p>
    <w:p>
      <w:pPr>
        <w:pStyle w:val="itsentry"/>
        <w:keepNext/>
        <w:keepLines/>
        <w:spacing w:after="0"/>
      </w:pPr>
      <w:r>
        <w:t>Parenti, Antonio</w:t>
      </w:r>
      <w:r>
        <w:t xml:space="preserve"> - </w:t>
      </w:r>
      <w:r>
        <w:rPr>
          <w:color w:val="000000" w:themeColor="hyperlink"/>
          <w:u w:val="single"/>
        </w:rPr>
        <w:hyperlink r:id="rId160">
          <w:r>
            <w:rPr/>
            <w:t>A/72/PV.94</w:t>
          </w:r>
        </w:hyperlink>
      </w:r>
    </w:p>
    <w:p>
      <w:pPr>
        <w:pStyle w:val="itssubhead"/>
        <w:keepNext/>
        <w:keepLines/>
        <w:spacing w:after="0"/>
      </w:pPr>
      <w:r>
        <w:t>ARMS TRANSFERS--INTERNATIONAL INSTRUMENTS (Agenda Item 99x)</w:t>
      </w:r>
    </w:p>
    <w:p>
      <w:pPr>
        <w:pStyle w:val="itsentry"/>
        <w:keepNext/>
        <w:keepLines/>
        <w:spacing w:after="0"/>
      </w:pPr>
      <w:r>
        <w:t>Körömi, Judit</w:t>
      </w:r>
      <w:r>
        <w:t xml:space="preserve"> - </w:t>
      </w:r>
      <w:r>
        <w:rPr>
          <w:color w:val="000000" w:themeColor="hyperlink"/>
          <w:u w:val="single"/>
        </w:rPr>
        <w:hyperlink r:id="rId148">
          <w:r>
            <w:rPr/>
            <w:t>A/C.1/72/PV.17</w:t>
          </w:r>
        </w:hyperlink>
      </w:r>
    </w:p>
    <w:p>
      <w:pPr>
        <w:pStyle w:val="itssubhead"/>
        <w:keepNext/>
        <w:keepLines/>
        <w:spacing w:after="0"/>
      </w:pPr>
      <w:r>
        <w:t>NUCLEAR DISARMAMENT (Agenda Item 99b)</w:t>
      </w:r>
    </w:p>
    <w:p>
      <w:pPr>
        <w:pStyle w:val="itsentry"/>
        <w:keepNext/>
        <w:keepLines/>
        <w:spacing w:after="0"/>
      </w:pPr>
      <w:r>
        <w:t>Körömi, Judit</w:t>
      </w:r>
      <w:r>
        <w:t xml:space="preserve"> - </w:t>
      </w:r>
      <w:r>
        <w:rPr>
          <w:color w:val="000000" w:themeColor="hyperlink"/>
          <w:u w:val="single"/>
        </w:rPr>
        <w:hyperlink r:id="rId33">
          <w:r>
            <w:rPr/>
            <w:t>A/C.1/72/PV.20</w:t>
          </w:r>
        </w:hyperlink>
      </w:r>
    </w:p>
    <w:p>
      <w:pPr>
        <w:pStyle w:val="itsentry"/>
        <w:keepNext/>
        <w:keepLines/>
        <w:spacing w:after="0"/>
      </w:pPr>
      <w:r>
        <w:t>Kemppainen, Anne</w:t>
      </w:r>
      <w:r>
        <w:t xml:space="preserve"> - </w:t>
      </w:r>
      <w:r>
        <w:rPr>
          <w:color w:val="000000" w:themeColor="hyperlink"/>
          <w:u w:val="single"/>
        </w:rPr>
        <w:hyperlink r:id="rId154">
          <w:r>
            <w:rPr/>
            <w:t>A/C.1/72/PV.23</w:t>
          </w:r>
        </w:hyperlink>
      </w:r>
    </w:p>
    <w:p>
      <w:pPr>
        <w:pStyle w:val="itssubhead"/>
        <w:keepNext/>
        <w:keepLines/>
        <w:spacing w:after="0"/>
      </w:pPr>
      <w:r>
        <w:t>STRADDLING FISH STOCKS (Agenda Item 77b)</w:t>
      </w:r>
    </w:p>
    <w:p>
      <w:pPr>
        <w:pStyle w:val="itsentry"/>
        <w:keepNext/>
        <w:keepLines/>
        <w:spacing w:after="0"/>
      </w:pPr>
      <w:r>
        <w:t>Cujo, Eglantine</w:t>
      </w:r>
      <w:r>
        <w:t xml:space="preserve"> - </w:t>
      </w:r>
      <w:r>
        <w:rPr>
          <w:color w:val="000000" w:themeColor="hyperlink"/>
          <w:u w:val="single"/>
        </w:rPr>
        <w:hyperlink r:id="rId171">
          <w:r>
            <w:rPr/>
            <w:t>A/72/PV.63</w:t>
          </w:r>
        </w:hyperlink>
      </w:r>
      <w:r>
        <w:t xml:space="preserve">; </w:t>
      </w:r>
      <w:r>
        <w:rPr>
          <w:color w:val="000000" w:themeColor="hyperlink"/>
          <w:u w:val="single"/>
        </w:rPr>
        <w:hyperlink r:id="rId172">
          <w:r>
            <w:rPr/>
            <w:t>A/72/PV.64</w:t>
          </w:r>
        </w:hyperlink>
      </w:r>
    </w:p>
    <w:p>
      <w:pPr>
        <w:pStyle w:val="itssubhead"/>
        <w:keepNext/>
        <w:keepLines/>
        <w:spacing w:after="0"/>
      </w:pPr>
      <w:r>
        <w:t>LAW OF THE SEA (Agenda Item 77a)</w:t>
      </w:r>
    </w:p>
    <w:p>
      <w:pPr>
        <w:pStyle w:val="itsentry"/>
        <w:keepNext/>
        <w:keepLines/>
        <w:spacing w:after="0"/>
      </w:pPr>
      <w:r>
        <w:t>Cujo, Eglantine</w:t>
      </w:r>
      <w:r>
        <w:t xml:space="preserve"> - </w:t>
      </w:r>
      <w:r>
        <w:rPr>
          <w:color w:val="000000" w:themeColor="hyperlink"/>
          <w:u w:val="single"/>
        </w:rPr>
        <w:hyperlink r:id="rId171">
          <w:r>
            <w:rPr/>
            <w:t>A/72/PV.63</w:t>
          </w:r>
        </w:hyperlink>
      </w:r>
    </w:p>
    <w:p>
      <w:pPr>
        <w:pStyle w:val="itssubhead"/>
        <w:keepNext/>
        <w:keepLines/>
        <w:spacing w:after="0"/>
      </w:pPr>
      <w:r>
        <w:t>SEXUAL MINORITIES (Agenda Item 72b)</w:t>
      </w:r>
    </w:p>
    <w:p>
      <w:pPr>
        <w:pStyle w:val="itsentry"/>
        <w:keepNext/>
        <w:keepLines/>
        <w:spacing w:after="0"/>
      </w:pPr>
      <w:r>
        <w:t>Wacker, Dörthe</w:t>
      </w:r>
      <w:r>
        <w:t xml:space="preserve"> - </w:t>
      </w:r>
      <w:r>
        <w:rPr>
          <w:color w:val="000000" w:themeColor="hyperlink"/>
          <w:u w:val="single"/>
        </w:rPr>
        <w:hyperlink r:id="rId86">
          <w:r>
            <w:rPr/>
            <w:t>A/C.3/72/SR.34</w:t>
          </w:r>
        </w:hyperlink>
      </w:r>
    </w:p>
    <w:p>
      <w:pPr>
        <w:pStyle w:val="itssubhead"/>
        <w:keepNext/>
        <w:keepLines/>
        <w:spacing w:after="0"/>
      </w:pPr>
      <w:r>
        <w:t>MINORITIES (Agenda Item 72b)</w:t>
      </w:r>
    </w:p>
    <w:p>
      <w:pPr>
        <w:pStyle w:val="itsentry"/>
        <w:keepNext/>
        <w:keepLines/>
        <w:spacing w:after="0"/>
      </w:pPr>
      <w:r>
        <w:t>Forax, Christophe</w:t>
      </w:r>
      <w:r>
        <w:t xml:space="preserve"> - </w:t>
      </w:r>
      <w:r>
        <w:rPr>
          <w:color w:val="000000" w:themeColor="hyperlink"/>
          <w:u w:val="single"/>
        </w:rPr>
        <w:hyperlink r:id="rId203">
          <w:r>
            <w:rPr/>
            <w:t>A/C.3/72/SR.30</w:t>
          </w:r>
        </w:hyperlink>
      </w:r>
    </w:p>
    <w:p>
      <w:pPr>
        <w:pStyle w:val="itssubhead"/>
        <w:keepNext/>
        <w:keepLines/>
        <w:spacing w:after="0"/>
      </w:pPr>
      <w:r>
        <w:t>NARCOTIC DRUGS (Agenda Item 108)</w:t>
      </w:r>
    </w:p>
    <w:p>
      <w:pPr>
        <w:pStyle w:val="itsentry"/>
        <w:keepNext/>
        <w:keepLines/>
        <w:spacing w:after="0"/>
      </w:pPr>
      <w:r>
        <w:t>Whiteley, Charles Stuart</w:t>
      </w:r>
      <w:r>
        <w:t xml:space="preserve"> - </w:t>
      </w:r>
      <w:r>
        <w:rPr>
          <w:color w:val="000000" w:themeColor="hyperlink"/>
          <w:u w:val="single"/>
        </w:rPr>
        <w:hyperlink r:id="rId27">
          <w:r>
            <w:rPr/>
            <w:t>A/C.3/72/SR.5</w:t>
          </w:r>
        </w:hyperlink>
      </w:r>
    </w:p>
    <w:p>
      <w:pPr>
        <w:pStyle w:val="itssubhead"/>
        <w:keepNext/>
        <w:keepLines/>
        <w:spacing w:after="0"/>
      </w:pPr>
      <w:r>
        <w:t>UN--HUMAN RESOURCES MANAGEMENT (Agenda Item 141)</w:t>
      </w:r>
    </w:p>
    <w:p>
      <w:pPr>
        <w:pStyle w:val="itsentry"/>
        <w:keepNext/>
        <w:keepLines/>
        <w:spacing w:after="0"/>
      </w:pPr>
      <w:r>
        <w:t>Preter, Jan de</w:t>
      </w:r>
      <w:r>
        <w:t xml:space="preserve"> - </w:t>
      </w:r>
      <w:r>
        <w:rPr>
          <w:color w:val="000000" w:themeColor="hyperlink"/>
          <w:u w:val="single"/>
        </w:rPr>
        <w:hyperlink r:id="rId58">
          <w:r>
            <w:rPr/>
            <w:t>A/C.5/72/SR.9</w:t>
          </w:r>
        </w:hyperlink>
      </w:r>
    </w:p>
    <w:p>
      <w:pPr>
        <w:pStyle w:val="itssubhead"/>
        <w:keepNext/>
        <w:keepLines/>
        <w:spacing w:after="0"/>
      </w:pPr>
      <w:r>
        <w:t>AFGHANISTAN SITUATION (Agenda Item 39)</w:t>
      </w:r>
    </w:p>
    <w:p>
      <w:pPr>
        <w:pStyle w:val="itsentry"/>
        <w:keepNext/>
        <w:keepLines/>
        <w:spacing w:after="0"/>
      </w:pPr>
      <w:r>
        <w:t>Dvorák, Viktor</w:t>
      </w:r>
      <w:r>
        <w:t xml:space="preserve"> - </w:t>
      </w:r>
      <w:r>
        <w:rPr>
          <w:color w:val="000000" w:themeColor="hyperlink"/>
          <w:u w:val="single"/>
        </w:rPr>
        <w:hyperlink r:id="rId78">
          <w:r>
            <w:rPr/>
            <w:t>A/72/PV.56</w:t>
          </w:r>
        </w:hyperlink>
      </w:r>
    </w:p>
    <w:p>
      <w:pPr>
        <w:pStyle w:val="itssubhead"/>
        <w:keepNext/>
        <w:keepLines/>
        <w:spacing w:after="0"/>
      </w:pPr>
      <w:r>
        <w:t>RIGHT TO DRINKING WATER (Agenda Item 72b)</w:t>
      </w:r>
    </w:p>
    <w:p>
      <w:pPr>
        <w:pStyle w:val="itsentry"/>
        <w:keepNext/>
        <w:keepLines/>
        <w:spacing w:after="0"/>
      </w:pPr>
      <w:r>
        <w:t>Forax, Christophe</w:t>
      </w:r>
      <w:r>
        <w:t xml:space="preserve"> - </w:t>
      </w:r>
      <w:r>
        <w:rPr>
          <w:color w:val="000000" w:themeColor="hyperlink"/>
          <w:u w:val="single"/>
        </w:rPr>
        <w:hyperlink r:id="rId246">
          <w:r>
            <w:rPr/>
            <w:t>A/C.3/72/SR.27</w:t>
          </w:r>
        </w:hyperlink>
      </w:r>
    </w:p>
    <w:p>
      <w:pPr>
        <w:pStyle w:val="itssubhead"/>
        <w:keepNext/>
        <w:keepLines/>
        <w:spacing w:after="0"/>
      </w:pPr>
      <w:r>
        <w:t>TECHNOLOGICAL CHANGE--SUSTAINABLE DEVELOPMENT (Agenda Item 177)</w:t>
      </w:r>
    </w:p>
    <w:p>
      <w:pPr>
        <w:pStyle w:val="itsentry"/>
        <w:keepNext/>
        <w:keepLines/>
        <w:spacing w:after="0"/>
      </w:pPr>
      <w:r>
        <w:t>Pontiroli, Andrea</w:t>
      </w:r>
      <w:r>
        <w:t xml:space="preserve"> - </w:t>
      </w:r>
      <w:r>
        <w:rPr>
          <w:color w:val="000000" w:themeColor="hyperlink"/>
          <w:u w:val="single"/>
        </w:rPr>
        <w:hyperlink r:id="rId295">
          <w:r>
            <w:rPr/>
            <w:t>A/72/PV.75</w:t>
          </w:r>
        </w:hyperlink>
      </w:r>
    </w:p>
    <w:p>
      <w:pPr>
        <w:pStyle w:val="itssubhead"/>
        <w:keepNext/>
        <w:keepLines/>
        <w:spacing w:after="0"/>
      </w:pPr>
      <w:r>
        <w:t>DISAPPEARANCE OF PERSONS (Agenda Item 72b)</w:t>
      </w:r>
    </w:p>
    <w:p>
      <w:pPr>
        <w:pStyle w:val="itsentry"/>
        <w:keepNext/>
        <w:keepLines/>
        <w:spacing w:after="0"/>
      </w:pPr>
      <w:r>
        <w:t>Jürgenson, Sven (Estonia)</w:t>
      </w:r>
      <w:r>
        <w:t xml:space="preserve"> - </w:t>
      </w:r>
      <w:r>
        <w:rPr>
          <w:color w:val="000000" w:themeColor="hyperlink"/>
          <w:u w:val="single"/>
        </w:rPr>
        <w:hyperlink r:id="rId146">
          <w:r>
            <w:rPr/>
            <w:t>A/C.3/72/SR.49</w:t>
          </w:r>
        </w:hyperlink>
      </w:r>
    </w:p>
    <w:p>
      <w:pPr>
        <w:pStyle w:val="itsentry"/>
        <w:keepNext/>
        <w:keepLines/>
        <w:spacing w:after="0"/>
      </w:pPr>
      <w:r>
        <w:t>Forax, Christophe</w:t>
      </w:r>
      <w:r>
        <w:t xml:space="preserve"> - </w:t>
      </w:r>
      <w:r>
        <w:rPr>
          <w:color w:val="000000" w:themeColor="hyperlink"/>
          <w:u w:val="single"/>
        </w:rPr>
        <w:hyperlink r:id="rId61">
          <w:r>
            <w:rPr/>
            <w:t>A/C.3/72/SR.24</w:t>
          </w:r>
        </w:hyperlink>
      </w:r>
    </w:p>
    <w:p>
      <w:pPr>
        <w:pStyle w:val="itssubhead"/>
        <w:keepNext/>
        <w:keepLines/>
        <w:spacing w:after="0"/>
      </w:pPr>
      <w:r>
        <w:t>TRANSNATIONAL CORPORATIONS--HUMAN RIGHTS (Agenda Item 72b)</w:t>
      </w:r>
    </w:p>
    <w:p>
      <w:pPr>
        <w:pStyle w:val="itsentry"/>
        <w:keepNext/>
        <w:keepLines/>
        <w:spacing w:after="0"/>
      </w:pPr>
      <w:r>
        <w:t>Forax, Christophe</w:t>
      </w:r>
      <w:r>
        <w:t xml:space="preserve"> - </w:t>
      </w:r>
      <w:r>
        <w:rPr>
          <w:color w:val="000000" w:themeColor="hyperlink"/>
          <w:u w:val="single"/>
        </w:rPr>
        <w:hyperlink r:id="rId20">
          <w:r>
            <w:rPr/>
            <w:t>A/C.3/72/SR.21</w:t>
          </w:r>
        </w:hyperlink>
      </w:r>
    </w:p>
    <w:p>
      <w:pPr>
        <w:pStyle w:val="itssubhead"/>
        <w:keepNext/>
        <w:keepLines/>
        <w:spacing w:after="0"/>
      </w:pPr>
      <w:r>
        <w:t>RADIATION EFFECTS (Agenda Item 51)</w:t>
      </w:r>
    </w:p>
    <w:p>
      <w:pPr>
        <w:pStyle w:val="itsentry"/>
        <w:keepNext/>
        <w:keepLines/>
        <w:spacing w:after="0"/>
      </w:pPr>
      <w:r>
        <w:t>Kemppainen, Anne</w:t>
      </w:r>
      <w:r>
        <w:t xml:space="preserve"> - </w:t>
      </w:r>
      <w:r>
        <w:rPr>
          <w:color w:val="000000" w:themeColor="hyperlink"/>
          <w:u w:val="single"/>
        </w:rPr>
        <w:hyperlink r:id="rId98">
          <w:r>
            <w:rPr/>
            <w:t>A/C.4/72/SR.23</w:t>
          </w:r>
        </w:hyperlink>
      </w:r>
    </w:p>
    <w:p>
      <w:pPr>
        <w:pStyle w:val="itssubhead"/>
        <w:keepNext/>
        <w:keepLines/>
        <w:spacing w:after="0"/>
      </w:pPr>
      <w:r>
        <w:t>UN DISENGAGEMENT OBSERVER FORCE--FINANCING (Agenda Item 160a)</w:t>
      </w:r>
    </w:p>
    <w:p>
      <w:pPr>
        <w:pStyle w:val="itsentry"/>
        <w:keepNext/>
        <w:keepLines/>
        <w:spacing w:after="0"/>
      </w:pPr>
      <w:r>
        <w:t>Pretterhofer, Stefan (Austria)</w:t>
      </w:r>
      <w:r>
        <w:t xml:space="preserve"> - </w:t>
      </w:r>
      <w:r>
        <w:rPr>
          <w:color w:val="000000" w:themeColor="hyperlink"/>
          <w:u w:val="single"/>
        </w:rPr>
        <w:hyperlink r:id="rId202">
          <w:r>
            <w:rPr/>
            <w:t>A/C.5/72/SR.48</w:t>
          </w:r>
        </w:hyperlink>
      </w:r>
    </w:p>
    <w:p>
      <w:pPr>
        <w:pStyle w:val="itssubhead"/>
        <w:keepNext/>
        <w:keepLines/>
        <w:spacing w:after="0"/>
      </w:pPr>
      <w:r>
        <w:t>UN--ORGANIZATIONAL REFORM (Agenda Item 124)</w:t>
      </w:r>
    </w:p>
    <w:p>
      <w:pPr>
        <w:pStyle w:val="itsentry"/>
        <w:keepNext/>
        <w:keepLines/>
        <w:spacing w:after="0"/>
      </w:pPr>
      <w:r>
        <w:t>Jürgenson, Sven (Estonia)</w:t>
      </w:r>
      <w:r>
        <w:t xml:space="preserve"> - </w:t>
      </w:r>
      <w:r>
        <w:rPr>
          <w:color w:val="000000" w:themeColor="hyperlink"/>
          <w:u w:val="single"/>
        </w:rPr>
        <w:hyperlink r:id="rId164">
          <w:r>
            <w:rPr/>
            <w:t>A/72/PV.74</w:t>
          </w:r>
        </w:hyperlink>
      </w:r>
    </w:p>
    <w:p>
      <w:pPr>
        <w:pStyle w:val="itssubhead"/>
        <w:keepNext/>
        <w:keepLines/>
        <w:spacing w:after="0"/>
      </w:pPr>
      <w:r>
        <w:t>UN INTERIM FORCE IN LEBANON--FINANCING (Agenda Item 160b)</w:t>
      </w:r>
    </w:p>
    <w:p>
      <w:pPr>
        <w:pStyle w:val="itsentry"/>
        <w:keepNext/>
        <w:keepLines/>
        <w:spacing w:after="0"/>
      </w:pPr>
      <w:r>
        <w:t>Pretterhofer, Stefan (Austria)</w:t>
      </w:r>
      <w:r>
        <w:t xml:space="preserve"> - </w:t>
      </w:r>
      <w:r>
        <w:rPr>
          <w:color w:val="000000" w:themeColor="hyperlink"/>
          <w:u w:val="single"/>
        </w:rPr>
        <w:hyperlink r:id="rId202">
          <w:r>
            <w:rPr/>
            <w:t>A/C.5/72/SR.48</w:t>
          </w:r>
        </w:hyperlink>
      </w:r>
    </w:p>
    <w:p>
      <w:pPr>
        <w:pStyle w:val="itssubhead"/>
        <w:keepNext/>
        <w:keepLines/>
        <w:spacing w:after="0"/>
      </w:pPr>
      <w:r>
        <w:t>JUDICIAL INDEPENDENCE (Agenda Item 72b)</w:t>
      </w:r>
    </w:p>
    <w:p>
      <w:pPr>
        <w:pStyle w:val="itsentry"/>
        <w:keepNext/>
        <w:keepLines/>
        <w:spacing w:after="0"/>
      </w:pPr>
      <w:r>
        <w:t>Forax, Christophe</w:t>
      </w:r>
      <w:r>
        <w:t xml:space="preserve"> - </w:t>
      </w:r>
      <w:r>
        <w:rPr>
          <w:color w:val="000000" w:themeColor="hyperlink"/>
          <w:u w:val="single"/>
        </w:rPr>
        <w:hyperlink r:id="rId124">
          <w:r>
            <w:rPr/>
            <w:t>A/C.3/72/SR.23</w:t>
          </w:r>
        </w:hyperlink>
      </w:r>
    </w:p>
    <w:p>
      <w:pPr>
        <w:pStyle w:val="itssubhead"/>
        <w:keepNext/>
        <w:keepLines/>
        <w:spacing w:after="0"/>
      </w:pPr>
      <w:r>
        <w:t>UN PEACEKEEPING OPERATIONS--ACCOUNTS (Agenda Item 133b)</w:t>
      </w:r>
    </w:p>
    <w:p>
      <w:pPr>
        <w:pStyle w:val="itsentry"/>
        <w:keepNext/>
        <w:keepLines/>
        <w:spacing w:after="0"/>
      </w:pPr>
      <w:r>
        <w:t>Preter, Jan de</w:t>
      </w:r>
      <w:r>
        <w:t xml:space="preserve"> - </w:t>
      </w:r>
      <w:r>
        <w:rPr>
          <w:color w:val="000000" w:themeColor="hyperlink"/>
          <w:u w:val="single"/>
        </w:rPr>
        <w:hyperlink r:id="rId201">
          <w:r>
            <w:rPr/>
            <w:t>A/C.5/72/SR.39</w:t>
          </w:r>
        </w:hyperlink>
      </w:r>
    </w:p>
    <w:p>
      <w:pPr>
        <w:pStyle w:val="itssubhead"/>
        <w:keepNext/>
        <w:keepLines/>
        <w:spacing w:after="0"/>
      </w:pPr>
      <w:r>
        <w:t>UN. GENERAL ASSEMBLY (72ND SESS. : 2017-2018). 5TH COMMITTEE--WORK ORGANIZATION (Agenda Item 7)</w:t>
      </w:r>
    </w:p>
    <w:p>
      <w:pPr>
        <w:pStyle w:val="itsentry"/>
        <w:keepNext/>
        <w:keepLines/>
        <w:spacing w:after="0"/>
      </w:pPr>
      <w:r>
        <w:t>Preter, Jan de</w:t>
      </w:r>
      <w:r>
        <w:t xml:space="preserve"> - </w:t>
      </w:r>
      <w:r>
        <w:rPr>
          <w:color w:val="000000" w:themeColor="hyperlink"/>
          <w:u w:val="single"/>
        </w:rPr>
        <w:hyperlink r:id="rId59">
          <w:r>
            <w:rPr/>
            <w:t>A/C.5/72/SR.1</w:t>
          </w:r>
        </w:hyperlink>
      </w:r>
      <w:r>
        <w:t xml:space="preserve">; </w:t>
      </w:r>
      <w:r>
        <w:rPr>
          <w:color w:val="000000" w:themeColor="hyperlink"/>
          <w:u w:val="single"/>
        </w:rPr>
        <w:hyperlink r:id="rId228">
          <w:r>
            <w:rPr/>
            <w:t>A/C.5/72/SR.29</w:t>
          </w:r>
        </w:hyperlink>
      </w:r>
      <w:r>
        <w:t xml:space="preserve">; </w:t>
      </w:r>
      <w:r>
        <w:rPr>
          <w:color w:val="000000" w:themeColor="hyperlink"/>
          <w:u w:val="single"/>
        </w:rPr>
        <w:hyperlink r:id="rId234">
          <w:r>
            <w:rPr/>
            <w:t>A/C.5/72/SR.30</w:t>
          </w:r>
        </w:hyperlink>
      </w:r>
      <w:r>
        <w:t xml:space="preserve">; </w:t>
      </w:r>
      <w:r>
        <w:rPr>
          <w:color w:val="000000" w:themeColor="hyperlink"/>
          <w:u w:val="single"/>
        </w:rPr>
        <w:hyperlink r:id="rId260">
          <w:r>
            <w:rPr/>
            <w:t>A/C.5/72/SR.34</w:t>
          </w:r>
        </w:hyperlink>
      </w:r>
      <w:r>
        <w:t xml:space="preserve">; </w:t>
      </w:r>
      <w:r>
        <w:rPr>
          <w:color w:val="000000" w:themeColor="hyperlink"/>
          <w:u w:val="single"/>
        </w:rPr>
        <w:hyperlink r:id="rId272">
          <w:r>
            <w:rPr/>
            <w:t>A/C.5/72/SR.35</w:t>
          </w:r>
        </w:hyperlink>
      </w:r>
      <w:r>
        <w:t xml:space="preserve">; </w:t>
      </w:r>
      <w:r>
        <w:rPr>
          <w:color w:val="000000" w:themeColor="hyperlink"/>
          <w:u w:val="single"/>
        </w:rPr>
        <w:hyperlink r:id="rId202">
          <w:r>
            <w:rPr/>
            <w:t>A/C.5/72/SR.48</w:t>
          </w:r>
        </w:hyperlink>
      </w:r>
    </w:p>
    <w:p>
      <w:pPr>
        <w:pStyle w:val="itssubhead"/>
        <w:keepNext/>
        <w:keepLines/>
        <w:spacing w:after="0"/>
      </w:pPr>
      <w:r>
        <w:t>GLOBALIZATION--HUMAN RIGHTS (Agenda Item 72b)</w:t>
      </w:r>
    </w:p>
    <w:p>
      <w:pPr>
        <w:pStyle w:val="itsentry"/>
        <w:keepNext/>
        <w:keepLines/>
        <w:spacing w:after="0"/>
      </w:pPr>
      <w:r>
        <w:t>Jürgenson, Sven (Estonia)</w:t>
      </w:r>
      <w:r>
        <w:t xml:space="preserve"> - </w:t>
      </w:r>
      <w:r>
        <w:rPr>
          <w:color w:val="000000" w:themeColor="hyperlink"/>
          <w:u w:val="single"/>
        </w:rPr>
        <w:hyperlink r:id="rId145">
          <w:r>
            <w:rPr/>
            <w:t>A/C.3/72/SR.51</w:t>
          </w:r>
        </w:hyperlink>
      </w:r>
    </w:p>
    <w:p>
      <w:pPr>
        <w:pStyle w:val="itssubhead"/>
        <w:keepNext/>
        <w:keepLines/>
        <w:spacing w:after="0"/>
      </w:pPr>
      <w:r>
        <w:t>ELECTION VERIFICATION--UN (Agenda Item 72b)</w:t>
      </w:r>
    </w:p>
    <w:p>
      <w:pPr>
        <w:pStyle w:val="itsentry"/>
        <w:keepNext/>
        <w:keepLines/>
        <w:spacing w:after="0"/>
      </w:pPr>
      <w:r>
        <w:t>Jürgenson, Sven (Estonia)</w:t>
      </w:r>
      <w:r>
        <w:t xml:space="preserve"> - </w:t>
      </w:r>
      <w:r>
        <w:rPr>
          <w:color w:val="000000" w:themeColor="hyperlink"/>
          <w:u w:val="single"/>
        </w:rPr>
        <w:hyperlink r:id="rId75">
          <w:r>
            <w:rPr/>
            <w:t>A/C.3/72/SR.44</w:t>
          </w:r>
        </w:hyperlink>
      </w:r>
    </w:p>
    <w:p>
      <w:pPr>
        <w:pStyle w:val="itssubhead"/>
        <w:keepNext/>
        <w:keepLines/>
        <w:spacing w:after="0"/>
      </w:pPr>
      <w:r>
        <w:t>UN--FINANCIAL REPORTS (Agenda Item 133)</w:t>
      </w:r>
    </w:p>
    <w:p>
      <w:pPr>
        <w:pStyle w:val="itsentry"/>
        <w:keepNext/>
        <w:keepLines/>
        <w:spacing w:after="0"/>
      </w:pPr>
      <w:r>
        <w:t>Hyndrak, Thomas</w:t>
      </w:r>
      <w:r>
        <w:t xml:space="preserve"> - </w:t>
      </w:r>
      <w:r>
        <w:rPr>
          <w:color w:val="000000" w:themeColor="hyperlink"/>
          <w:u w:val="single"/>
        </w:rPr>
        <w:hyperlink r:id="rId296">
          <w:r>
            <w:rPr/>
            <w:t>A/C.5/72/SR.8</w:t>
          </w:r>
        </w:hyperlink>
      </w:r>
    </w:p>
    <w:p>
      <w:pPr>
        <w:pStyle w:val="itssubhead"/>
        <w:keepNext/>
        <w:keepLines/>
        <w:spacing w:after="0"/>
      </w:pPr>
      <w:r>
        <w:t>UN. CONFERENCE ON DISARMAMENT--REPORTS (2017) (Agenda Item 101a)</w:t>
      </w:r>
    </w:p>
    <w:p>
      <w:pPr>
        <w:pStyle w:val="itsentry"/>
        <w:keepNext/>
        <w:keepLines/>
        <w:spacing w:after="0"/>
      </w:pPr>
      <w:r>
        <w:t>Körömi, Judit</w:t>
      </w:r>
      <w:r>
        <w:t xml:space="preserve"> - </w:t>
      </w:r>
      <w:r>
        <w:rPr>
          <w:color w:val="000000" w:themeColor="hyperlink"/>
          <w:u w:val="single"/>
        </w:rPr>
        <w:hyperlink r:id="rId44">
          <w:r>
            <w:rPr/>
            <w:t>A/C.1/72/PV.22</w:t>
          </w:r>
        </w:hyperlink>
      </w:r>
    </w:p>
    <w:p>
      <w:pPr>
        <w:pStyle w:val="itssubhead"/>
        <w:keepNext/>
        <w:keepLines/>
        <w:spacing w:after="0"/>
      </w:pPr>
      <w:r>
        <w:t>CLUSTER MUNITIONS (Agenda Item 99hh)</w:t>
      </w:r>
    </w:p>
    <w:p>
      <w:pPr>
        <w:pStyle w:val="itsentry"/>
        <w:keepNext/>
        <w:keepLines/>
        <w:spacing w:after="0"/>
      </w:pPr>
      <w:r>
        <w:t>Körömi, Judit</w:t>
      </w:r>
      <w:r>
        <w:t xml:space="preserve"> - </w:t>
      </w:r>
      <w:r>
        <w:rPr>
          <w:color w:val="000000" w:themeColor="hyperlink"/>
          <w:u w:val="single"/>
        </w:rPr>
        <w:hyperlink r:id="rId148">
          <w:r>
            <w:rPr/>
            <w:t>A/C.1/72/PV.17</w:t>
          </w:r>
        </w:hyperlink>
      </w:r>
    </w:p>
    <w:p>
      <w:pPr>
        <w:pStyle w:val="itssubhead"/>
        <w:keepNext/>
        <w:keepLines/>
        <w:spacing w:after="0"/>
      </w:pPr>
      <w:r>
        <w:t>DISPLACED PERSONS (Agenda Item 72b)</w:t>
      </w:r>
    </w:p>
    <w:p>
      <w:pPr>
        <w:pStyle w:val="itsentry"/>
        <w:keepNext/>
        <w:keepLines/>
        <w:spacing w:after="0"/>
      </w:pPr>
      <w:r>
        <w:t>Forax, Christophe</w:t>
      </w:r>
      <w:r>
        <w:t xml:space="preserve"> - </w:t>
      </w:r>
      <w:r>
        <w:rPr>
          <w:color w:val="000000" w:themeColor="hyperlink"/>
          <w:u w:val="single"/>
        </w:rPr>
        <w:hyperlink r:id="rId61">
          <w:r>
            <w:rPr/>
            <w:t>A/C.3/72/SR.24</w:t>
          </w:r>
        </w:hyperlink>
      </w:r>
    </w:p>
    <w:p>
      <w:pPr>
        <w:pStyle w:val="itsentry"/>
        <w:keepNext/>
        <w:keepLines/>
        <w:spacing w:after="0"/>
      </w:pPr>
      <w:r>
        <w:t>Tasuja, Rena (Estonia)</w:t>
      </w:r>
      <w:r>
        <w:t xml:space="preserve"> - </w:t>
      </w:r>
      <w:r>
        <w:rPr>
          <w:color w:val="000000" w:themeColor="hyperlink"/>
          <w:u w:val="single"/>
        </w:rPr>
        <w:hyperlink r:id="rId152">
          <w:r>
            <w:rPr/>
            <w:t>A/C.3/72/SR.50</w:t>
          </w:r>
        </w:hyperlink>
      </w:r>
    </w:p>
    <w:p>
      <w:pPr>
        <w:pStyle w:val="itssubhead"/>
        <w:keepNext/>
        <w:keepLines/>
        <w:spacing w:after="0"/>
      </w:pPr>
      <w:r>
        <w:t>INTERNATIONAL TRADE (Agenda Item 17a)</w:t>
      </w:r>
    </w:p>
    <w:p>
      <w:pPr>
        <w:pStyle w:val="itsentry"/>
        <w:keepNext/>
        <w:keepLines/>
        <w:spacing w:after="0"/>
      </w:pPr>
      <w:r>
        <w:t>Stoeva, Lachezara (Bulgaria)</w:t>
      </w:r>
      <w:r>
        <w:t xml:space="preserve"> - </w:t>
      </w:r>
      <w:r>
        <w:rPr>
          <w:color w:val="000000" w:themeColor="hyperlink"/>
          <w:u w:val="single"/>
        </w:rPr>
        <w:hyperlink r:id="rId262">
          <w:r>
            <w:rPr/>
            <w:t>A/C.2/72/SR.27</w:t>
          </w:r>
        </w:hyperlink>
      </w:r>
    </w:p>
    <w:p>
      <w:pPr>
        <w:pStyle w:val="itsentry"/>
        <w:keepNext/>
        <w:keepLines/>
        <w:spacing w:after="0"/>
      </w:pPr>
      <w:r>
        <w:t>Angelova, Yuliana (Bulgaria)</w:t>
      </w:r>
      <w:r>
        <w:t xml:space="preserve"> - </w:t>
      </w:r>
      <w:r>
        <w:rPr>
          <w:color w:val="000000" w:themeColor="hyperlink"/>
          <w:u w:val="single"/>
        </w:rPr>
        <w:hyperlink r:id="rId297">
          <w:r>
            <w:rPr/>
            <w:t>A/C.2/72/SR.25</w:t>
          </w:r>
        </w:hyperlink>
      </w:r>
    </w:p>
    <w:p>
      <w:pPr>
        <w:pStyle w:val="itssubhead"/>
        <w:keepNext/>
        <w:keepLines/>
        <w:spacing w:after="0"/>
      </w:pPr>
      <w:r>
        <w:t>OUTER SPACE--PEACEFUL USES--INTERNATIONAL COOPERATION (Agenda Item 52a)</w:t>
      </w:r>
    </w:p>
    <w:p>
      <w:pPr>
        <w:pStyle w:val="itsentry"/>
        <w:keepNext/>
        <w:keepLines/>
        <w:spacing w:after="0"/>
      </w:pPr>
      <w:r>
        <w:t>Lenoir, Didier</w:t>
      </w:r>
      <w:r>
        <w:t xml:space="preserve"> - </w:t>
      </w:r>
      <w:r>
        <w:rPr>
          <w:color w:val="000000" w:themeColor="hyperlink"/>
          <w:u w:val="single"/>
        </w:rPr>
        <w:hyperlink r:id="rId83">
          <w:r>
            <w:rPr/>
            <w:t>A/C.1/72/PV.11</w:t>
          </w:r>
        </w:hyperlink>
      </w:r>
      <w:r>
        <w:t xml:space="preserve">; </w:t>
      </w:r>
      <w:r>
        <w:rPr>
          <w:color w:val="000000" w:themeColor="hyperlink"/>
          <w:u w:val="single"/>
        </w:rPr>
        <w:hyperlink r:id="rId84">
          <w:r>
            <w:rPr/>
            <w:t>A/C.1/72/SR.11</w:t>
          </w:r>
        </w:hyperlink>
      </w:r>
      <w:r>
        <w:t xml:space="preserve">; </w:t>
      </w:r>
      <w:r>
        <w:rPr>
          <w:color w:val="000000" w:themeColor="hyperlink"/>
          <w:u w:val="single"/>
        </w:rPr>
        <w:hyperlink r:id="rId45">
          <w:r>
            <w:rPr/>
            <w:t>A/C.4/72/SR.10</w:t>
          </w:r>
        </w:hyperlink>
      </w:r>
      <w:r>
        <w:t xml:space="preserve">; </w:t>
      </w:r>
      <w:r>
        <w:rPr>
          <w:color w:val="000000" w:themeColor="hyperlink"/>
          <w:u w:val="single"/>
        </w:rPr>
        <w:hyperlink r:id="rId85">
          <w:r>
            <w:rPr/>
            <w:t>A/C.4/72/SR.11</w:t>
          </w:r>
        </w:hyperlink>
      </w:r>
    </w:p>
    <w:p>
      <w:pPr>
        <w:pStyle w:val="itssubhead"/>
        <w:keepNext/>
        <w:keepLines/>
        <w:spacing w:after="0"/>
      </w:pPr>
      <w:r>
        <w:t>COUNTER-TERRORISM (Agenda Item 118)</w:t>
      </w:r>
    </w:p>
    <w:p>
      <w:pPr>
        <w:pStyle w:val="itsentry"/>
        <w:keepNext/>
        <w:keepLines/>
        <w:spacing w:after="0"/>
      </w:pPr>
      <w:r>
        <w:t>Herczynski, Pawel</w:t>
      </w:r>
      <w:r>
        <w:t xml:space="preserve"> - </w:t>
      </w:r>
      <w:r>
        <w:rPr>
          <w:color w:val="000000" w:themeColor="hyperlink"/>
          <w:u w:val="single"/>
        </w:rPr>
        <w:hyperlink r:id="rId74">
          <w:r>
            <w:rPr/>
            <w:t>A/72/PV.102</w:t>
          </w:r>
        </w:hyperlink>
      </w:r>
    </w:p>
    <w:p>
      <w:pPr>
        <w:pStyle w:val="itssubhead"/>
        <w:keepNext/>
        <w:keepLines/>
        <w:spacing w:after="0"/>
      </w:pPr>
      <w:r>
        <w:t>ALBINISM (Agenda Item 72b)</w:t>
      </w:r>
    </w:p>
    <w:p>
      <w:pPr>
        <w:pStyle w:val="itsentry"/>
        <w:keepNext/>
        <w:keepLines/>
        <w:spacing w:after="0"/>
      </w:pPr>
      <w:r>
        <w:t>Forax, Christophe</w:t>
      </w:r>
      <w:r>
        <w:t xml:space="preserve"> - </w:t>
      </w:r>
      <w:r>
        <w:rPr>
          <w:color w:val="000000" w:themeColor="hyperlink"/>
          <w:u w:val="single"/>
        </w:rPr>
        <w:hyperlink r:id="rId167">
          <w:r>
            <w:rPr/>
            <w:t>A/C.3/72/SR.28</w:t>
          </w:r>
        </w:hyperlink>
      </w:r>
    </w:p>
    <w:p>
      <w:pPr>
        <w:pStyle w:val="itssubhead"/>
        <w:keepNext/>
        <w:keepLines/>
        <w:spacing w:after="0"/>
      </w:pPr>
      <w:r>
        <w:t>FREEDOM OF EXPRESSION (Agenda Item 72b)</w:t>
      </w:r>
    </w:p>
    <w:p>
      <w:pPr>
        <w:pStyle w:val="itsentry"/>
        <w:keepNext/>
        <w:keepLines/>
        <w:spacing w:after="0"/>
      </w:pPr>
      <w:r>
        <w:t>Forax, Christophe</w:t>
      </w:r>
      <w:r>
        <w:t xml:space="preserve"> - </w:t>
      </w:r>
      <w:r>
        <w:rPr>
          <w:color w:val="000000" w:themeColor="hyperlink"/>
          <w:u w:val="single"/>
        </w:rPr>
        <w:hyperlink r:id="rId90">
          <w:r>
            <w:rPr/>
            <w:t>A/C.3/72/SR.29</w:t>
          </w:r>
        </w:hyperlink>
      </w:r>
    </w:p>
    <w:p>
      <w:pPr>
        <w:pStyle w:val="itssubhead"/>
        <w:keepNext/>
        <w:keepLines/>
        <w:spacing w:after="0"/>
      </w:pPr>
      <w:r>
        <w:t>RIGHT TO THE TRUTH (Agenda Item 72b)</w:t>
      </w:r>
    </w:p>
    <w:p>
      <w:pPr>
        <w:pStyle w:val="itsentry"/>
        <w:keepNext/>
        <w:keepLines/>
        <w:spacing w:after="0"/>
      </w:pPr>
      <w:r>
        <w:t>Forax, Christophe</w:t>
      </w:r>
      <w:r>
        <w:t xml:space="preserve"> - </w:t>
      </w:r>
      <w:r>
        <w:rPr>
          <w:color w:val="000000" w:themeColor="hyperlink"/>
          <w:u w:val="single"/>
        </w:rPr>
        <w:hyperlink r:id="rId86">
          <w:r>
            <w:rPr/>
            <w:t>A/C.3/72/SR.34</w:t>
          </w:r>
        </w:hyperlink>
      </w:r>
    </w:p>
    <w:p>
      <w:pPr>
        <w:pStyle w:val="itssubhead"/>
        <w:keepNext/>
        <w:keepLines/>
        <w:spacing w:after="0"/>
      </w:pPr>
      <w:r>
        <w:t>YOUTH (Agenda Item 27b)</w:t>
      </w:r>
    </w:p>
    <w:p>
      <w:pPr>
        <w:pStyle w:val="itsentry"/>
        <w:keepNext/>
        <w:keepLines/>
        <w:spacing w:after="0"/>
      </w:pPr>
      <w:r>
        <w:t>O'Brien, Garrett</w:t>
      </w:r>
      <w:r>
        <w:t xml:space="preserve"> - </w:t>
      </w:r>
      <w:r>
        <w:rPr>
          <w:color w:val="000000" w:themeColor="hyperlink"/>
          <w:u w:val="single"/>
        </w:rPr>
        <w:hyperlink r:id="rId206">
          <w:r>
            <w:rPr/>
            <w:t>A/C.3/72/SR.1</w:t>
          </w:r>
        </w:hyperlink>
      </w:r>
    </w:p>
    <w:p>
      <w:pPr>
        <w:pStyle w:val="itsentry"/>
        <w:keepNext/>
        <w:keepLines/>
        <w:spacing w:after="0"/>
      </w:pPr>
      <w:r>
        <w:t>Jürgenson, Sven (Estonia)</w:t>
      </w:r>
      <w:r>
        <w:t xml:space="preserve"> - </w:t>
      </w:r>
      <w:r>
        <w:rPr>
          <w:color w:val="000000" w:themeColor="hyperlink"/>
          <w:u w:val="single"/>
        </w:rPr>
        <w:hyperlink r:id="rId146">
          <w:r>
            <w:rPr/>
            <w:t>A/C.3/72/SR.49</w:t>
          </w:r>
        </w:hyperlink>
      </w:r>
    </w:p>
    <w:p>
      <w:pPr>
        <w:pStyle w:val="itssubhead"/>
        <w:keepNext/>
        <w:keepLines/>
        <w:spacing w:after="0"/>
      </w:pPr>
      <w:r>
        <w:t>HUMAN RIGHTS ACTIVISTS (Agenda Item 72b)</w:t>
      </w:r>
    </w:p>
    <w:p>
      <w:pPr>
        <w:pStyle w:val="itsentry"/>
        <w:keepNext/>
        <w:keepLines/>
        <w:spacing w:after="0"/>
      </w:pPr>
      <w:r>
        <w:t>Jürgenson, Sven (Estonia)</w:t>
      </w:r>
      <w:r>
        <w:t xml:space="preserve"> - </w:t>
      </w:r>
      <w:r>
        <w:rPr>
          <w:color w:val="000000" w:themeColor="hyperlink"/>
          <w:u w:val="single"/>
        </w:rPr>
        <w:hyperlink r:id="rId145">
          <w:r>
            <w:rPr/>
            <w:t>A/C.3/72/SR.51</w:t>
          </w:r>
        </w:hyperlink>
      </w:r>
    </w:p>
    <w:p>
      <w:pPr>
        <w:pStyle w:val="itsentry"/>
        <w:keepNext/>
        <w:keepLines/>
        <w:spacing w:after="0"/>
      </w:pPr>
      <w:r>
        <w:t>Forax, Christophe</w:t>
      </w:r>
      <w:r>
        <w:t xml:space="preserve"> - </w:t>
      </w:r>
      <w:r>
        <w:rPr>
          <w:color w:val="000000" w:themeColor="hyperlink"/>
          <w:u w:val="single"/>
        </w:rPr>
        <w:hyperlink r:id="rId203">
          <w:r>
            <w:rPr/>
            <w:t>A/C.3/72/SR.30</w:t>
          </w:r>
        </w:hyperlink>
      </w:r>
    </w:p>
    <w:p>
      <w:pPr>
        <w:pStyle w:val="itssubhead"/>
        <w:keepNext/>
        <w:keepLines/>
        <w:spacing w:after="0"/>
      </w:pPr>
      <w:r>
        <w:t>COMMODITIES (Agenda Item 17d)</w:t>
      </w:r>
    </w:p>
    <w:p>
      <w:pPr>
        <w:pStyle w:val="itsentry"/>
        <w:keepNext/>
        <w:keepLines/>
        <w:spacing w:after="0"/>
      </w:pPr>
      <w:r>
        <w:t>Stoeva, Lachezara (Bulgaria)</w:t>
      </w:r>
      <w:r>
        <w:t xml:space="preserve"> - </w:t>
      </w:r>
      <w:r>
        <w:rPr>
          <w:color w:val="000000" w:themeColor="hyperlink"/>
          <w:u w:val="single"/>
        </w:rPr>
        <w:hyperlink r:id="rId262">
          <w:r>
            <w:rPr/>
            <w:t>A/C.2/72/SR.27</w:t>
          </w:r>
        </w:hyperlink>
      </w:r>
    </w:p>
    <w:p>
      <w:pPr>
        <w:pStyle w:val="itssubhead"/>
        <w:keepNext/>
        <w:keepLines/>
        <w:spacing w:after="0"/>
      </w:pPr>
      <w:r>
        <w:t>RIGHT TO EDUCATION (Agenda Item 72b)</w:t>
      </w:r>
    </w:p>
    <w:p>
      <w:pPr>
        <w:pStyle w:val="itsentry"/>
        <w:keepNext/>
        <w:keepLines/>
        <w:spacing w:after="0"/>
      </w:pPr>
      <w:r>
        <w:t>Forax, Christophe</w:t>
      </w:r>
      <w:r>
        <w:t xml:space="preserve"> - </w:t>
      </w:r>
      <w:r>
        <w:rPr>
          <w:color w:val="000000" w:themeColor="hyperlink"/>
          <w:u w:val="single"/>
        </w:rPr>
        <w:hyperlink r:id="rId255">
          <w:r>
            <w:rPr/>
            <w:t>A/C.3/72/SR.26</w:t>
          </w:r>
        </w:hyperlink>
      </w:r>
    </w:p>
    <w:p>
      <w:pPr>
        <w:pStyle w:val="itssubhead"/>
        <w:keepNext/>
        <w:keepLines/>
        <w:spacing w:after="0"/>
      </w:pPr>
      <w:r>
        <w:t>HUMAN RIGHTS--DEMOCRATIC PEOPLE'S REPUBLIC OF KOREA (Agenda Item 72c)</w:t>
      </w:r>
    </w:p>
    <w:p>
      <w:pPr>
        <w:pStyle w:val="itsentry"/>
        <w:keepNext/>
        <w:keepLines/>
        <w:spacing w:after="0"/>
      </w:pPr>
      <w:r>
        <w:t>Lind, Minna-Liina (Estonia)</w:t>
      </w:r>
      <w:r>
        <w:t xml:space="preserve"> - </w:t>
      </w:r>
      <w:r>
        <w:rPr>
          <w:color w:val="000000" w:themeColor="hyperlink"/>
          <w:u w:val="single"/>
        </w:rPr>
        <w:hyperlink r:id="rId191">
          <w:r>
            <w:rPr/>
            <w:t>A/C.3/72/SR.45</w:t>
          </w:r>
        </w:hyperlink>
      </w:r>
    </w:p>
    <w:p>
      <w:pPr>
        <w:pStyle w:val="itsentry"/>
        <w:keepNext/>
        <w:keepLines/>
        <w:spacing w:after="0"/>
      </w:pPr>
      <w:r>
        <w:t>Forax, Christophe</w:t>
      </w:r>
      <w:r>
        <w:t xml:space="preserve"> - </w:t>
      </w:r>
      <w:r>
        <w:rPr>
          <w:color w:val="000000" w:themeColor="hyperlink"/>
          <w:u w:val="single"/>
        </w:rPr>
        <w:hyperlink r:id="rId126">
          <w:r>
            <w:rPr/>
            <w:t>A/C.3/72/SR.32</w:t>
          </w:r>
        </w:hyperlink>
      </w:r>
    </w:p>
    <w:p>
      <w:pPr>
        <w:pStyle w:val="itsentry"/>
        <w:keepNext/>
        <w:keepLines/>
        <w:spacing w:after="0"/>
      </w:pPr>
      <w:r>
        <w:t>Akker, Gerton van den</w:t>
      </w:r>
      <w:r>
        <w:t xml:space="preserve"> - </w:t>
      </w:r>
      <w:r>
        <w:rPr>
          <w:color w:val="000000" w:themeColor="hyperlink"/>
          <w:u w:val="single"/>
        </w:rPr>
        <w:hyperlink r:id="rId92">
          <w:r>
            <w:rPr/>
            <w:t>A/C.3/72/SR.35</w:t>
          </w:r>
        </w:hyperlink>
      </w:r>
    </w:p>
    <w:p>
      <w:pPr>
        <w:pStyle w:val="itssubhead"/>
        <w:keepNext/>
        <w:keepLines/>
        <w:spacing w:after="0"/>
      </w:pPr>
      <w:r>
        <w:t>UN--CALENDAR OF MEETINGS (2017-2018) (Agenda Item 139)</w:t>
      </w:r>
    </w:p>
    <w:p>
      <w:pPr>
        <w:pStyle w:val="itsentry"/>
        <w:keepNext/>
        <w:keepLines/>
        <w:spacing w:after="0"/>
      </w:pPr>
      <w:r>
        <w:t>Preter, Jan de</w:t>
      </w:r>
      <w:r>
        <w:t xml:space="preserve"> - </w:t>
      </w:r>
      <w:r>
        <w:rPr>
          <w:color w:val="000000" w:themeColor="hyperlink"/>
          <w:u w:val="single"/>
        </w:rPr>
        <w:hyperlink r:id="rId298">
          <w:r>
            <w:rPr/>
            <w:t>A/C.5/72/SR.12</w:t>
          </w:r>
        </w:hyperlink>
      </w:r>
    </w:p>
    <w:p>
      <w:pPr>
        <w:pStyle w:val="itssubhead"/>
        <w:keepNext/>
        <w:keepLines/>
        <w:spacing w:after="0"/>
      </w:pPr>
      <w:r>
        <w:t>RIGHT TO PRIVACY (Agenda Item 72b)</w:t>
      </w:r>
    </w:p>
    <w:p>
      <w:pPr>
        <w:pStyle w:val="itsentry"/>
        <w:keepNext/>
        <w:keepLines/>
        <w:spacing w:after="0"/>
      </w:pPr>
      <w:r>
        <w:t>Forax, Christophe</w:t>
      </w:r>
      <w:r>
        <w:t xml:space="preserve"> - </w:t>
      </w:r>
      <w:r>
        <w:rPr>
          <w:color w:val="000000" w:themeColor="hyperlink"/>
          <w:u w:val="single"/>
        </w:rPr>
        <w:hyperlink r:id="rId250">
          <w:r>
            <w:rPr/>
            <w:t>A/C.3/72/SR.25</w:t>
          </w:r>
        </w:hyperlink>
      </w:r>
    </w:p>
    <w:p>
      <w:pPr>
        <w:pStyle w:val="itssubhead"/>
        <w:keepNext/>
        <w:keepLines/>
        <w:spacing w:after="0"/>
      </w:pPr>
      <w:r>
        <w:t>PALESTINIANS--ASSISTANCE (Agenda Item 73b)</w:t>
      </w:r>
    </w:p>
    <w:p>
      <w:pPr>
        <w:pStyle w:val="itsentry"/>
        <w:keepNext/>
        <w:keepLines/>
        <w:spacing w:after="0"/>
      </w:pPr>
      <w:r>
        <w:t>Lind, Minna-Liina (Estonia)</w:t>
      </w:r>
      <w:r>
        <w:t xml:space="preserve"> - </w:t>
      </w:r>
      <w:r>
        <w:rPr>
          <w:color w:val="000000" w:themeColor="hyperlink"/>
          <w:u w:val="single"/>
        </w:rPr>
        <w:hyperlink r:id="rId56">
          <w:r>
            <w:rPr/>
            <w:t>A/72/PV.69</w:t>
          </w:r>
        </w:hyperlink>
      </w:r>
    </w:p>
    <w:p>
      <w:pPr>
        <w:pStyle w:val="itssubhead"/>
        <w:keepNext/>
        <w:keepLines/>
        <w:spacing w:after="0"/>
      </w:pPr>
      <w:r>
        <w:t>UN. GENERAL ASSEMBLY (72ND SESS. : 2017-2018). 1ST COMMITTEE--GENERAL DEBATE (Agenda Item 8)</w:t>
      </w:r>
    </w:p>
    <w:p>
      <w:pPr>
        <w:pStyle w:val="itsentry"/>
        <w:keepNext/>
        <w:keepLines/>
        <w:spacing w:after="0"/>
      </w:pPr>
      <w:r>
        <w:t>Bylica, Jacek</w:t>
      </w:r>
      <w:r>
        <w:t xml:space="preserve"> - </w:t>
      </w:r>
      <w:r>
        <w:rPr>
          <w:color w:val="000000" w:themeColor="hyperlink"/>
          <w:u w:val="single"/>
        </w:rPr>
        <w:hyperlink r:id="rId40">
          <w:r>
            <w:rPr/>
            <w:t>A/C.1/72/PV.2</w:t>
          </w:r>
        </w:hyperlink>
      </w:r>
    </w:p>
    <w:p>
      <w:pPr>
        <w:pStyle w:val="itssubhead"/>
        <w:keepNext/>
        <w:keepLines/>
        <w:spacing w:after="0"/>
      </w:pPr>
      <w:r>
        <w:t>WEAPONS--OUTER SPACE (Agenda Item 97b)</w:t>
      </w:r>
    </w:p>
    <w:p>
      <w:pPr>
        <w:pStyle w:val="itsentry"/>
        <w:keepNext/>
        <w:keepLines/>
        <w:spacing w:after="0"/>
      </w:pPr>
      <w:r>
        <w:t>Lind, Minna-Liina (Estonia)</w:t>
      </w:r>
      <w:r>
        <w:t xml:space="preserve"> - </w:t>
      </w:r>
      <w:r>
        <w:rPr>
          <w:color w:val="000000" w:themeColor="hyperlink"/>
          <w:u w:val="single"/>
        </w:rPr>
        <w:hyperlink r:id="rId158">
          <w:r>
            <w:rPr/>
            <w:t>A/C.1/72/PV.25</w:t>
          </w:r>
        </w:hyperlink>
      </w:r>
    </w:p>
    <w:p>
      <w:pPr>
        <w:pStyle w:val="itsentry"/>
        <w:keepNext/>
        <w:keepLines/>
        <w:spacing w:after="0"/>
      </w:pPr>
      <w:r>
        <w:t>Körömi, Judit</w:t>
      </w:r>
      <w:r>
        <w:t xml:space="preserve"> - </w:t>
      </w:r>
      <w:r>
        <w:rPr>
          <w:color w:val="000000" w:themeColor="hyperlink"/>
          <w:u w:val="single"/>
        </w:rPr>
        <w:hyperlink r:id="rId95">
          <w:r>
            <w:rPr/>
            <w:t>A/C.1/72/PV.16</w:t>
          </w:r>
        </w:hyperlink>
      </w:r>
    </w:p>
    <w:p>
      <w:pPr>
        <w:pStyle w:val="itssubhead"/>
        <w:keepNext/>
        <w:keepLines/>
        <w:spacing w:after="0"/>
      </w:pPr>
      <w:r>
        <w:t>PEACE (Agenda Item 15)</w:t>
      </w:r>
    </w:p>
    <w:p>
      <w:pPr>
        <w:pStyle w:val="itsentry"/>
        <w:keepNext/>
        <w:keepLines/>
        <w:spacing w:after="0"/>
      </w:pPr>
      <w:r>
        <w:t>Adamson, Jo</w:t>
      </w:r>
      <w:r>
        <w:t xml:space="preserve"> - </w:t>
      </w:r>
      <w:r>
        <w:rPr>
          <w:color w:val="000000" w:themeColor="hyperlink"/>
          <w:u w:val="single"/>
        </w:rPr>
        <w:hyperlink r:id="rId247">
          <w:r>
            <w:rPr/>
            <w:t>A/72/PV.61</w:t>
          </w:r>
        </w:hyperlink>
      </w:r>
    </w:p>
    <w:p>
      <w:pPr>
        <w:pStyle w:val="itsentry"/>
        <w:keepNext/>
        <w:keepLines/>
        <w:spacing w:after="0"/>
      </w:pPr>
      <w:r>
        <w:t>Cujo, Eglantine</w:t>
      </w:r>
      <w:r>
        <w:t xml:space="preserve"> - </w:t>
      </w:r>
      <w:r>
        <w:rPr>
          <w:color w:val="000000" w:themeColor="hyperlink"/>
          <w:u w:val="single"/>
        </w:rPr>
        <w:hyperlink r:id="rId164">
          <w:r>
            <w:rPr/>
            <w:t>A/72/PV.74</w:t>
          </w:r>
        </w:hyperlink>
      </w:r>
    </w:p>
    <w:p>
      <w:pPr>
        <w:pStyle w:val="itssubhead"/>
        <w:keepNext/>
        <w:keepLines/>
        <w:spacing w:after="0"/>
      </w:pPr>
      <w:r>
        <w:t>TERRITORIES OCCUPIED BY ISRAEL--HUMAN RIGHTS (Agenda Item 54)</w:t>
      </w:r>
    </w:p>
    <w:p>
      <w:pPr>
        <w:pStyle w:val="itsentry"/>
        <w:keepNext/>
        <w:keepLines/>
        <w:spacing w:after="0"/>
      </w:pPr>
      <w:r>
        <w:t>Paju, Tiina (Estonia)</w:t>
      </w:r>
      <w:r>
        <w:t xml:space="preserve"> - </w:t>
      </w:r>
      <w:r>
        <w:rPr>
          <w:color w:val="000000" w:themeColor="hyperlink"/>
          <w:u w:val="single"/>
        </w:rPr>
        <w:hyperlink r:id="rId284">
          <w:r>
            <w:rPr/>
            <w:t>A/C.4/72/SR.28</w:t>
          </w:r>
        </w:hyperlink>
      </w:r>
    </w:p>
    <w:p>
      <w:pPr>
        <w:pStyle w:val="itsentry"/>
        <w:keepNext/>
        <w:keepLines/>
        <w:spacing w:after="0"/>
      </w:pPr>
      <w:r>
        <w:t>Dabouis, Guillaume</w:t>
      </w:r>
      <w:r>
        <w:t xml:space="preserve"> - </w:t>
      </w:r>
      <w:r>
        <w:rPr>
          <w:color w:val="000000" w:themeColor="hyperlink"/>
          <w:u w:val="single"/>
        </w:rPr>
        <w:hyperlink r:id="rId106">
          <w:r>
            <w:rPr/>
            <w:t>A/C.4/72/SR.26</w:t>
          </w:r>
        </w:hyperlink>
      </w:r>
    </w:p>
    <w:p>
      <w:pPr>
        <w:pStyle w:val="itssubhead"/>
        <w:keepNext/>
        <w:keepLines/>
        <w:spacing w:after="0"/>
      </w:pPr>
      <w:r>
        <w:t>UN--ADMINISTRATION (Agenda Item 134)</w:t>
      </w:r>
    </w:p>
    <w:p>
      <w:pPr>
        <w:pStyle w:val="itsentry"/>
        <w:keepNext/>
        <w:keepLines/>
        <w:spacing w:after="0"/>
      </w:pPr>
      <w:r>
        <w:t>Adamson, Jo</w:t>
      </w:r>
      <w:r>
        <w:t xml:space="preserve"> - </w:t>
      </w:r>
      <w:r>
        <w:rPr>
          <w:color w:val="000000" w:themeColor="hyperlink"/>
          <w:u w:val="single"/>
        </w:rPr>
        <w:hyperlink r:id="rId32">
          <w:r>
            <w:rPr/>
            <w:t>A/C.5/72/SR.43</w:t>
          </w:r>
        </w:hyperlink>
      </w:r>
    </w:p>
    <w:p>
      <w:pPr>
        <w:pStyle w:val="itsentry"/>
        <w:keepNext/>
        <w:keepLines/>
        <w:spacing w:after="0"/>
      </w:pPr>
      <w:r>
        <w:t>Almeida, João Vale de</w:t>
      </w:r>
      <w:r>
        <w:t xml:space="preserve"> - </w:t>
      </w:r>
      <w:r>
        <w:rPr>
          <w:color w:val="000000" w:themeColor="hyperlink"/>
          <w:u w:val="single"/>
        </w:rPr>
        <w:hyperlink r:id="rId31">
          <w:r>
            <w:rPr/>
            <w:t>A/C.5/72/SR.19</w:t>
          </w:r>
        </w:hyperlink>
      </w:r>
    </w:p>
    <w:p>
      <w:pPr>
        <w:pStyle w:val="itssubhead"/>
        <w:keepNext/>
        <w:keepLines/>
        <w:spacing w:after="0"/>
      </w:pPr>
      <w:r>
        <w:t>CUBA--UNITED STATES (Agenda Item 42)</w:t>
      </w:r>
    </w:p>
    <w:p>
      <w:pPr>
        <w:pStyle w:val="itsentry"/>
        <w:keepNext/>
        <w:keepLines/>
        <w:spacing w:after="0"/>
      </w:pPr>
      <w:r>
        <w:t>Lind, Minna-Liina (Estonia)</w:t>
      </w:r>
      <w:r>
        <w:t xml:space="preserve"> - </w:t>
      </w:r>
      <w:r>
        <w:rPr>
          <w:color w:val="000000" w:themeColor="hyperlink"/>
          <w:u w:val="single"/>
        </w:rPr>
        <w:hyperlink r:id="rId41">
          <w:r>
            <w:rPr/>
            <w:t>A/72/PV.38</w:t>
          </w:r>
        </w:hyperlink>
      </w:r>
    </w:p>
    <w:p>
      <w:pPr>
        <w:pStyle w:val="itssubhead"/>
        <w:keepNext/>
        <w:keepLines/>
        <w:spacing w:after="0"/>
      </w:pPr>
      <w:r>
        <w:t>DEVELOPMENT FINANCE (Agenda Item 17b)</w:t>
      </w:r>
    </w:p>
    <w:p>
      <w:pPr>
        <w:pStyle w:val="itsentry"/>
        <w:keepNext/>
        <w:keepLines/>
        <w:spacing w:after="0"/>
      </w:pPr>
      <w:r>
        <w:t>Stoeva, Lachezara (Bulgaria)</w:t>
      </w:r>
      <w:r>
        <w:t xml:space="preserve"> - </w:t>
      </w:r>
      <w:r>
        <w:rPr>
          <w:color w:val="000000" w:themeColor="hyperlink"/>
          <w:u w:val="single"/>
        </w:rPr>
        <w:hyperlink r:id="rId262">
          <w:r>
            <w:rPr/>
            <w:t>A/C.2/72/SR.27</w:t>
          </w:r>
        </w:hyperlink>
      </w:r>
    </w:p>
    <w:p>
      <w:pPr>
        <w:pStyle w:val="itssubhead"/>
        <w:keepNext/>
        <w:keepLines/>
        <w:spacing w:after="0"/>
      </w:pPr>
      <w:r>
        <w:t>REFUGEES (Agenda Item 64)</w:t>
      </w:r>
    </w:p>
    <w:p>
      <w:pPr>
        <w:pStyle w:val="itsentry"/>
        <w:keepNext/>
        <w:keepLines/>
        <w:spacing w:after="0"/>
      </w:pPr>
      <w:r>
        <w:t>Jürgenson, Sven (Estonia)</w:t>
      </w:r>
      <w:r>
        <w:t xml:space="preserve"> - </w:t>
      </w:r>
      <w:r>
        <w:rPr>
          <w:color w:val="000000" w:themeColor="hyperlink"/>
          <w:u w:val="single"/>
        </w:rPr>
        <w:hyperlink r:id="rId75">
          <w:r>
            <w:rPr/>
            <w:t>A/C.3/72/SR.44</w:t>
          </w:r>
        </w:hyperlink>
      </w:r>
    </w:p>
    <w:p>
      <w:pPr>
        <w:pStyle w:val="itsentry"/>
        <w:keepNext/>
        <w:keepLines/>
        <w:spacing w:after="0"/>
      </w:pPr>
      <w:r>
        <w:t>Díaz Carazo, Jesús</w:t>
      </w:r>
      <w:r>
        <w:t xml:space="preserve"> - </w:t>
      </w:r>
      <w:r>
        <w:rPr>
          <w:color w:val="000000" w:themeColor="hyperlink"/>
          <w:u w:val="single"/>
        </w:rPr>
        <w:hyperlink r:id="rId67">
          <w:r>
            <w:rPr/>
            <w:t>A/C.3/72/SR.40</w:t>
          </w:r>
        </w:hyperlink>
      </w:r>
    </w:p>
    <w:p>
      <w:pPr>
        <w:pStyle w:val="itssubhead"/>
        <w:keepNext/>
        <w:keepLines/>
        <w:spacing w:after="0"/>
      </w:pPr>
      <w:r>
        <w:t>MILLENNIUM SUMMIT (2000 : NEW YORK) (Agenda Item 117)</w:t>
      </w:r>
    </w:p>
    <w:p>
      <w:pPr>
        <w:pStyle w:val="itsentry"/>
        <w:keepNext/>
        <w:keepLines/>
        <w:spacing w:after="0"/>
      </w:pPr>
      <w:r>
        <w:t>Kickert, Jan (Austria)</w:t>
      </w:r>
      <w:r>
        <w:t xml:space="preserve"> - </w:t>
      </w:r>
      <w:r>
        <w:rPr>
          <w:color w:val="000000" w:themeColor="hyperlink"/>
          <w:u w:val="single"/>
        </w:rPr>
        <w:hyperlink r:id="rId57">
          <w:r>
            <w:rPr/>
            <w:t>A/72/PV.107</w:t>
          </w:r>
        </w:hyperlink>
      </w:r>
    </w:p>
    <w:p>
      <w:pPr>
        <w:pStyle w:val="itssubhead"/>
        <w:keepNext/>
        <w:keepLines/>
        <w:spacing w:after="0"/>
      </w:pPr>
      <w:r>
        <w:t>CONVENTIONAL WEAPONS--TREATY (1980) (Agenda Item 103)</w:t>
      </w:r>
    </w:p>
    <w:p>
      <w:pPr>
        <w:pStyle w:val="itsentry"/>
        <w:keepNext/>
        <w:keepLines/>
        <w:spacing w:after="0"/>
      </w:pPr>
      <w:r>
        <w:t>Körömi, Judit</w:t>
      </w:r>
      <w:r>
        <w:t xml:space="preserve"> - </w:t>
      </w:r>
      <w:r>
        <w:rPr>
          <w:color w:val="000000" w:themeColor="hyperlink"/>
          <w:u w:val="single"/>
        </w:rPr>
        <w:hyperlink r:id="rId148">
          <w:r>
            <w:rPr/>
            <w:t>A/C.1/72/PV.17</w:t>
          </w:r>
        </w:hyperlink>
      </w:r>
    </w:p>
    <w:p>
      <w:pPr>
        <w:pStyle w:val="itssubhead"/>
        <w:keepNext/>
        <w:keepLines/>
        <w:spacing w:after="0"/>
      </w:pPr>
      <w:r>
        <w:t>HUMAN RIGHTS--REPORTS (Agenda Item 72c)</w:t>
      </w:r>
    </w:p>
    <w:p>
      <w:pPr>
        <w:pStyle w:val="itsentry"/>
        <w:keepNext/>
        <w:keepLines/>
        <w:spacing w:after="0"/>
      </w:pPr>
      <w:r>
        <w:t>Forax, Christophe</w:t>
      </w:r>
      <w:r>
        <w:t xml:space="preserve"> - </w:t>
      </w:r>
      <w:r>
        <w:rPr>
          <w:color w:val="000000" w:themeColor="hyperlink"/>
          <w:u w:val="single"/>
        </w:rPr>
        <w:hyperlink r:id="rId129">
          <w:r>
            <w:rPr/>
            <w:t>A/C.3/72/SR.33</w:t>
          </w:r>
        </w:hyperlink>
      </w:r>
    </w:p>
    <w:p>
      <w:pPr>
        <w:pStyle w:val="itsentry"/>
        <w:keepNext/>
        <w:keepLines/>
        <w:spacing w:after="0"/>
      </w:pPr>
      <w:r>
        <w:t>Akker, Gerton van den</w:t>
      </w:r>
      <w:r>
        <w:t xml:space="preserve"> - </w:t>
      </w:r>
      <w:r>
        <w:rPr>
          <w:color w:val="000000" w:themeColor="hyperlink"/>
          <w:u w:val="single"/>
        </w:rPr>
        <w:hyperlink r:id="rId92">
          <w:r>
            <w:rPr/>
            <w:t>A/C.3/72/SR.35</w:t>
          </w:r>
        </w:hyperlink>
      </w:r>
    </w:p>
    <w:p>
      <w:pPr>
        <w:pStyle w:val="itssubhead"/>
        <w:keepNext/>
        <w:keepLines/>
        <w:spacing w:after="0"/>
      </w:pPr>
      <w:r>
        <w:t>HUMAN SETTLEMENTS (Agenda Item 20)</w:t>
      </w:r>
    </w:p>
    <w:p>
      <w:pPr>
        <w:pStyle w:val="itsentry"/>
        <w:keepNext/>
        <w:keepLines/>
        <w:spacing w:after="0"/>
      </w:pPr>
      <w:r>
        <w:t>Klausa, Agnieszka</w:t>
      </w:r>
      <w:r>
        <w:t xml:space="preserve"> - </w:t>
      </w:r>
      <w:r>
        <w:rPr>
          <w:color w:val="000000" w:themeColor="hyperlink"/>
          <w:u w:val="single"/>
        </w:rPr>
        <w:hyperlink r:id="rId42">
          <w:r>
            <w:rPr/>
            <w:t>A/C.2/72/SR.19</w:t>
          </w:r>
        </w:hyperlink>
      </w:r>
    </w:p>
    <w:p>
      <w:pPr>
        <w:pStyle w:val="itssubhead"/>
        <w:keepNext/>
        <w:keepLines/>
        <w:spacing w:after="0"/>
      </w:pPr>
      <w:r>
        <w:t>HUMAN RESOURCES DEVELOPMENT (Agenda Item 23c)</w:t>
      </w:r>
    </w:p>
    <w:p>
      <w:pPr>
        <w:pStyle w:val="itsentry"/>
        <w:keepNext/>
        <w:keepLines/>
        <w:spacing w:after="0"/>
      </w:pPr>
      <w:r>
        <w:t>Stoeva, Lachezara (Bulgaria)</w:t>
      </w:r>
      <w:r>
        <w:t xml:space="preserve"> - </w:t>
      </w:r>
      <w:r>
        <w:rPr>
          <w:color w:val="000000" w:themeColor="hyperlink"/>
          <w:u w:val="single"/>
        </w:rPr>
        <w:hyperlink r:id="rId262">
          <w:r>
            <w:rPr/>
            <w:t>A/C.2/72/SR.27</w:t>
          </w:r>
        </w:hyperlink>
      </w:r>
    </w:p>
    <w:p>
      <w:pPr>
        <w:pStyle w:val="itssubhead"/>
        <w:keepNext/>
        <w:keepLines/>
        <w:spacing w:after="0"/>
      </w:pPr>
      <w:r>
        <w:t>FOOD SECURITY (Agenda Item 25)</w:t>
      </w:r>
    </w:p>
    <w:p>
      <w:pPr>
        <w:pStyle w:val="itsentry"/>
        <w:keepNext/>
        <w:keepLines/>
        <w:spacing w:after="0"/>
      </w:pPr>
      <w:r>
        <w:t>Angelov, Angel (Bulgaria)</w:t>
      </w:r>
      <w:r>
        <w:t xml:space="preserve"> - </w:t>
      </w:r>
      <w:r>
        <w:rPr>
          <w:color w:val="000000" w:themeColor="hyperlink"/>
          <w:u w:val="single"/>
        </w:rPr>
        <w:hyperlink r:id="rId87">
          <w:r>
            <w:rPr/>
            <w:t>A/C.2/72/SR.26</w:t>
          </w:r>
        </w:hyperlink>
      </w:r>
    </w:p>
    <w:p>
      <w:pPr>
        <w:pStyle w:val="itssubhead"/>
        <w:keepNext/>
        <w:keepLines/>
        <w:spacing w:after="0"/>
      </w:pPr>
      <w:r>
        <w:t>HUMANITARIAN ASSISTANCE (Agenda Item 73)</w:t>
      </w:r>
    </w:p>
    <w:p>
      <w:pPr>
        <w:pStyle w:val="itsentry"/>
        <w:keepNext/>
        <w:keepLines/>
        <w:spacing w:after="0"/>
      </w:pPr>
      <w:r>
        <w:t>Lind, Minna-Liina (Estonia)</w:t>
      </w:r>
      <w:r>
        <w:t xml:space="preserve"> - </w:t>
      </w:r>
      <w:r>
        <w:rPr>
          <w:color w:val="000000" w:themeColor="hyperlink"/>
          <w:u w:val="single"/>
        </w:rPr>
        <w:hyperlink r:id="rId56">
          <w:r>
            <w:rPr/>
            <w:t>A/72/PV.69</w:t>
          </w:r>
        </w:hyperlink>
      </w:r>
    </w:p>
    <w:p>
      <w:pPr>
        <w:pStyle w:val="itssubhead"/>
        <w:keepNext/>
        <w:keepLines/>
        <w:spacing w:after="0"/>
      </w:pPr>
      <w:r>
        <w:t>UN. DISARMAMENT COMMISSION--REPORTS (2017) (Agenda Item 101b)</w:t>
      </w:r>
    </w:p>
    <w:p>
      <w:pPr>
        <w:pStyle w:val="itsentry"/>
        <w:keepNext/>
        <w:keepLines/>
        <w:spacing w:after="0"/>
      </w:pPr>
      <w:r>
        <w:t>Körömi, Judit</w:t>
      </w:r>
      <w:r>
        <w:t xml:space="preserve"> - </w:t>
      </w:r>
      <w:r>
        <w:rPr>
          <w:color w:val="000000" w:themeColor="hyperlink"/>
          <w:u w:val="single"/>
        </w:rPr>
        <w:hyperlink r:id="rId44">
          <w:r>
            <w:rPr/>
            <w:t>A/C.1/72/PV.22</w:t>
          </w:r>
        </w:hyperlink>
      </w:r>
    </w:p>
    <w:p>
      <w:pPr>
        <w:pStyle w:val="itssubhead"/>
        <w:keepNext/>
        <w:keepLines/>
        <w:spacing w:after="0"/>
      </w:pPr>
      <w:r>
        <w:t>RIGHT TO CULTURE (Agenda Item 72b)</w:t>
      </w:r>
    </w:p>
    <w:p>
      <w:pPr>
        <w:pStyle w:val="itsentry"/>
        <w:keepNext/>
        <w:keepLines/>
        <w:spacing w:after="0"/>
      </w:pPr>
      <w:r>
        <w:t>Forax, Christophe</w:t>
      </w:r>
      <w:r>
        <w:t xml:space="preserve"> - </w:t>
      </w:r>
      <w:r>
        <w:rPr>
          <w:color w:val="000000" w:themeColor="hyperlink"/>
          <w:u w:val="single"/>
        </w:rPr>
        <w:hyperlink r:id="rId203">
          <w:r>
            <w:rPr/>
            <w:t>A/C.3/72/SR.30</w:t>
          </w:r>
        </w:hyperlink>
      </w:r>
    </w:p>
    <w:p>
      <w:pPr>
        <w:pStyle w:val="itssubhead"/>
        <w:keepNext/>
        <w:keepLines/>
        <w:spacing w:after="0"/>
      </w:pPr>
      <w:r>
        <w:t>WOMEN'S ADVANCEMENT (Agenda Item 28a)</w:t>
      </w:r>
    </w:p>
    <w:p>
      <w:pPr>
        <w:pStyle w:val="itsentry"/>
        <w:keepNext/>
        <w:keepLines/>
        <w:spacing w:after="0"/>
      </w:pPr>
      <w:r>
        <w:t>Adamson, Jo</w:t>
      </w:r>
      <w:r>
        <w:t xml:space="preserve"> - </w:t>
      </w:r>
      <w:r>
        <w:rPr>
          <w:color w:val="000000" w:themeColor="hyperlink"/>
          <w:u w:val="single"/>
        </w:rPr>
        <w:hyperlink r:id="rId142">
          <w:r>
            <w:rPr/>
            <w:t>A/C.3/72/SR.8</w:t>
          </w:r>
        </w:hyperlink>
      </w:r>
    </w:p>
    <w:p>
      <w:pPr>
        <w:pStyle w:val="itsentry"/>
        <w:keepNext/>
        <w:keepLines/>
        <w:spacing w:after="0"/>
      </w:pPr>
      <w:r>
        <w:t>Seppäläinen, Suvi Maria Pauliina</w:t>
      </w:r>
      <w:r>
        <w:t xml:space="preserve"> - </w:t>
      </w:r>
      <w:r>
        <w:rPr>
          <w:color w:val="000000" w:themeColor="hyperlink"/>
          <w:u w:val="single"/>
        </w:rPr>
        <w:hyperlink r:id="rId50">
          <w:r>
            <w:rPr/>
            <w:t>A/C.3/72/SR.7</w:t>
          </w:r>
        </w:hyperlink>
      </w:r>
    </w:p>
    <w:p>
      <w:pPr>
        <w:pStyle w:val="itssubhead"/>
        <w:keepNext/>
        <w:keepLines/>
        <w:spacing w:after="0"/>
      </w:pPr>
      <w:r>
        <w:t>RIGHT TO FOOD (Agenda Item 72b)</w:t>
      </w:r>
    </w:p>
    <w:p>
      <w:pPr>
        <w:pStyle w:val="itsentry"/>
        <w:keepNext/>
        <w:keepLines/>
        <w:spacing w:after="0"/>
      </w:pPr>
      <w:r>
        <w:t>Forax, Christophe</w:t>
      </w:r>
      <w:r>
        <w:t xml:space="preserve"> - </w:t>
      </w:r>
      <w:r>
        <w:rPr>
          <w:color w:val="000000" w:themeColor="hyperlink"/>
          <w:u w:val="single"/>
        </w:rPr>
        <w:hyperlink r:id="rId255">
          <w:r>
            <w:rPr/>
            <w:t>A/C.3/72/SR.26</w:t>
          </w:r>
        </w:hyperlink>
      </w:r>
    </w:p>
    <w:p>
      <w:pPr>
        <w:pStyle w:val="itssubhead"/>
        <w:keepNext/>
        <w:keepLines/>
        <w:spacing w:after="0"/>
      </w:pPr>
      <w:r>
        <w:t>INTERNATIONAL TRADE LAW (Agenda Item 79)</w:t>
      </w:r>
    </w:p>
    <w:p>
      <w:pPr>
        <w:pStyle w:val="itsentry"/>
        <w:keepNext/>
        <w:keepLines/>
        <w:spacing w:after="0"/>
      </w:pPr>
      <w:r>
        <w:t>Mezdrea, Anca Cristina</w:t>
      </w:r>
      <w:r>
        <w:t xml:space="preserve"> - </w:t>
      </w:r>
      <w:r>
        <w:rPr>
          <w:color w:val="000000" w:themeColor="hyperlink"/>
          <w:u w:val="single"/>
        </w:rPr>
        <w:hyperlink r:id="rId162">
          <w:r>
            <w:rPr/>
            <w:t>A/C.6/72/SR.10</w:t>
          </w:r>
        </w:hyperlink>
      </w:r>
    </w:p>
    <w:p>
      <w:pPr>
        <w:pStyle w:val="itssubhead"/>
        <w:keepNext/>
        <w:keepLines/>
        <w:spacing w:after="0"/>
      </w:pPr>
      <w:r>
        <w:t>RIGHTS OF THE CHILD (Agenda Item 68a)</w:t>
      </w:r>
    </w:p>
    <w:p>
      <w:pPr>
        <w:pStyle w:val="itsentry"/>
        <w:keepNext/>
        <w:keepLines/>
        <w:spacing w:after="0"/>
      </w:pPr>
      <w:r>
        <w:t>O'Brien, Garrett</w:t>
      </w:r>
      <w:r>
        <w:t xml:space="preserve"> - </w:t>
      </w:r>
      <w:r>
        <w:rPr>
          <w:color w:val="000000" w:themeColor="hyperlink"/>
          <w:u w:val="single"/>
        </w:rPr>
        <w:hyperlink r:id="rId134">
          <w:r>
            <w:rPr/>
            <w:t>A/C.3/72/SR.11</w:t>
          </w:r>
        </w:hyperlink>
      </w:r>
      <w:r>
        <w:t xml:space="preserve">; </w:t>
      </w:r>
      <w:r>
        <w:rPr>
          <w:color w:val="000000" w:themeColor="hyperlink"/>
          <w:u w:val="single"/>
        </w:rPr>
        <w:hyperlink r:id="rId29">
          <w:r>
            <w:rPr/>
            <w:t>A/C.3/72/SR.12</w:t>
          </w:r>
        </w:hyperlink>
      </w:r>
      <w:r>
        <w:t xml:space="preserve">; </w:t>
      </w:r>
      <w:r>
        <w:rPr>
          <w:color w:val="000000" w:themeColor="hyperlink"/>
          <w:u w:val="single"/>
        </w:rPr>
        <w:hyperlink r:id="rId68">
          <w:r>
            <w:rPr/>
            <w:t>A/C.3/72/SR.13</w:t>
          </w:r>
        </w:hyperlink>
      </w:r>
    </w:p>
    <w:p>
      <w:pPr>
        <w:pStyle w:val="itsentry"/>
        <w:keepNext/>
        <w:keepLines/>
        <w:spacing w:after="0"/>
      </w:pPr>
      <w:r>
        <w:t>Tasuja, Rena (Estonia)</w:t>
      </w:r>
      <w:r>
        <w:t xml:space="preserve"> - </w:t>
      </w:r>
      <w:r>
        <w:rPr>
          <w:color w:val="000000" w:themeColor="hyperlink"/>
          <w:u w:val="single"/>
        </w:rPr>
        <w:hyperlink r:id="rId152">
          <w:r>
            <w:rPr/>
            <w:t>A/C.3/72/SR.50</w:t>
          </w:r>
        </w:hyperlink>
      </w:r>
      <w:r>
        <w:t xml:space="preserve">; </w:t>
      </w:r>
      <w:r>
        <w:rPr>
          <w:color w:val="000000" w:themeColor="hyperlink"/>
          <w:u w:val="single"/>
        </w:rPr>
        <w:hyperlink r:id="rId153">
          <w:r>
            <w:rPr/>
            <w:t>A/C.3/72/SR.52</w:t>
          </w:r>
        </w:hyperlink>
      </w:r>
    </w:p>
    <w:p>
      <w:pPr>
        <w:pStyle w:val="itssubhead"/>
        <w:keepNext/>
        <w:keepLines/>
        <w:spacing w:after="0"/>
      </w:pPr>
      <w:r>
        <w:t>UN RESOLUTIONS--IMPLEMENTATION (Agenda Item 120)</w:t>
      </w:r>
    </w:p>
    <w:p>
      <w:pPr>
        <w:pStyle w:val="itsentry"/>
        <w:keepNext/>
        <w:keepLines/>
        <w:spacing w:after="0"/>
      </w:pPr>
      <w:r>
        <w:t>Adamson, Jo</w:t>
      </w:r>
      <w:r>
        <w:t xml:space="preserve"> - </w:t>
      </w:r>
      <w:r>
        <w:rPr>
          <w:color w:val="000000" w:themeColor="hyperlink"/>
          <w:u w:val="single"/>
        </w:rPr>
        <w:hyperlink r:id="rId14">
          <w:r>
            <w:rPr/>
            <w:t>A/72/PV.48</w:t>
          </w:r>
        </w:hyperlink>
      </w:r>
    </w:p>
    <w:p>
      <w:pPr>
        <w:pStyle w:val="itssubhead"/>
        <w:keepNext/>
        <w:keepLines/>
        <w:spacing w:after="0"/>
      </w:pPr>
      <w:r>
        <w:t>RACIAL DISCRIMINATION--PROGRAMME IMPLEMENTATION (Agenda Item 70b)</w:t>
      </w:r>
    </w:p>
    <w:p>
      <w:pPr>
        <w:pStyle w:val="itsentry"/>
        <w:keepNext/>
        <w:keepLines/>
        <w:spacing w:after="0"/>
      </w:pPr>
      <w:r>
        <w:t>Naur, Birgit (Estonia)</w:t>
      </w:r>
      <w:r>
        <w:t xml:space="preserve"> - </w:t>
      </w:r>
      <w:r>
        <w:rPr>
          <w:color w:val="000000" w:themeColor="hyperlink"/>
          <w:u w:val="single"/>
        </w:rPr>
        <w:hyperlink r:id="rId145">
          <w:r>
            <w:rPr/>
            <w:t>A/C.3/72/SR.51</w:t>
          </w:r>
        </w:hyperlink>
      </w:r>
    </w:p>
    <w:p>
      <w:pPr>
        <w:pStyle w:val="itsentry"/>
        <w:keepNext/>
        <w:keepLines/>
        <w:spacing w:after="0"/>
      </w:pPr>
      <w:r>
        <w:t>Wacker, Dörthe</w:t>
      </w:r>
      <w:r>
        <w:t xml:space="preserve"> - </w:t>
      </w:r>
      <w:r>
        <w:rPr>
          <w:color w:val="000000" w:themeColor="hyperlink"/>
          <w:u w:val="single"/>
        </w:rPr>
        <w:hyperlink r:id="rId245">
          <w:r>
            <w:rPr/>
            <w:t>A/C.3/72/SR.37</w:t>
          </w:r>
        </w:hyperlink>
      </w:r>
      <w:r>
        <w:t xml:space="preserve">; </w:t>
      </w:r>
      <w:r>
        <w:rPr>
          <w:color w:val="000000" w:themeColor="hyperlink"/>
          <w:u w:val="single"/>
        </w:rPr>
        <w:hyperlink r:id="rId182">
          <w:r>
            <w:rPr/>
            <w:t>A/C.3/72/SR.38</w:t>
          </w:r>
        </w:hyperlink>
      </w:r>
    </w:p>
    <w:p>
      <w:pPr>
        <w:pStyle w:val="itssubhead"/>
        <w:keepNext/>
        <w:keepLines/>
        <w:spacing w:after="0"/>
      </w:pPr>
      <w:r>
        <w:t>MINE CLEARANCE (Agenda Item 50)</w:t>
      </w:r>
    </w:p>
    <w:p>
      <w:pPr>
        <w:pStyle w:val="itsentry"/>
        <w:keepNext/>
        <w:keepLines/>
        <w:spacing w:after="0"/>
      </w:pPr>
      <w:r>
        <w:t>Díaz Carazo, Jesús</w:t>
      </w:r>
      <w:r>
        <w:t xml:space="preserve"> - </w:t>
      </w:r>
      <w:r>
        <w:rPr>
          <w:color w:val="000000" w:themeColor="hyperlink"/>
          <w:u w:val="single"/>
        </w:rPr>
        <w:hyperlink r:id="rId114">
          <w:r>
            <w:rPr/>
            <w:t>A/C.4/72/SR.22</w:t>
          </w:r>
        </w:hyperlink>
      </w:r>
    </w:p>
    <w:p>
      <w:pPr>
        <w:pStyle w:val="itssubhead"/>
        <w:keepNext/>
        <w:keepLines/>
        <w:spacing w:after="0"/>
      </w:pPr>
      <w:r>
        <w:t>TRAFFIC SAFETY (Agenda Item 12)</w:t>
      </w:r>
    </w:p>
    <w:p>
      <w:pPr>
        <w:pStyle w:val="itsentry"/>
        <w:keepNext/>
        <w:keepLines/>
        <w:spacing w:after="0"/>
      </w:pPr>
      <w:r>
        <w:t>Akker, Gerton van den</w:t>
      </w:r>
      <w:r>
        <w:t xml:space="preserve"> - </w:t>
      </w:r>
      <w:r>
        <w:rPr>
          <w:color w:val="000000" w:themeColor="hyperlink"/>
          <w:u w:val="single"/>
        </w:rPr>
        <w:hyperlink r:id="rId70">
          <w:r>
            <w:rPr/>
            <w:t>A/72/PV.82</w:t>
          </w:r>
        </w:hyperlink>
      </w:r>
    </w:p>
    <w:p>
      <w:pPr>
        <w:pStyle w:val="itssubhead"/>
        <w:keepNext/>
        <w:keepLines/>
        <w:spacing w:after="0"/>
      </w:pPr>
      <w:r>
        <w:t>HUMAN RIGHTS--IRAN (ISLAMIC REPUBLIC OF) (Agenda Item 72c)</w:t>
      </w:r>
    </w:p>
    <w:p>
      <w:pPr>
        <w:pStyle w:val="itsentry"/>
        <w:keepNext/>
        <w:keepLines/>
        <w:spacing w:after="0"/>
      </w:pPr>
      <w:r>
        <w:t>Seppäläinen, Suvi Maria Pauliina</w:t>
      </w:r>
      <w:r>
        <w:t xml:space="preserve"> - </w:t>
      </w:r>
      <w:r>
        <w:rPr>
          <w:color w:val="000000" w:themeColor="hyperlink"/>
          <w:u w:val="single"/>
        </w:rPr>
        <w:hyperlink r:id="rId195">
          <w:r>
            <w:rPr/>
            <w:t>A/C.3/72/SR.31</w:t>
          </w:r>
        </w:hyperlink>
      </w:r>
    </w:p>
    <w:p>
      <w:pPr>
        <w:pStyle w:val="itssubhead"/>
        <w:keepNext/>
        <w:keepLines/>
        <w:spacing w:after="0"/>
      </w:pPr>
      <w:r>
        <w:t>HUMAN RIGHTS--SYRIAN ARAB REPUBLIC (Agenda Item 72c)</w:t>
      </w:r>
    </w:p>
    <w:p>
      <w:pPr>
        <w:pStyle w:val="itsentry"/>
        <w:keepNext/>
        <w:keepLines/>
        <w:spacing w:after="0"/>
      </w:pPr>
      <w:r>
        <w:t>Akker, Gerton van den</w:t>
      </w:r>
      <w:r>
        <w:t xml:space="preserve"> - </w:t>
      </w:r>
      <w:r>
        <w:rPr>
          <w:color w:val="000000" w:themeColor="hyperlink"/>
          <w:u w:val="single"/>
        </w:rPr>
        <w:hyperlink r:id="rId92">
          <w:r>
            <w:rPr/>
            <w:t>A/C.3/72/SR.35</w:t>
          </w:r>
        </w:hyperlink>
      </w:r>
    </w:p>
    <w:p>
      <w:pPr>
        <w:pStyle w:val="itsentry"/>
        <w:keepNext/>
        <w:keepLines/>
        <w:spacing w:after="0"/>
      </w:pPr>
      <w:r>
        <w:t>Lind, Minna-Liina (Estonia)</w:t>
      </w:r>
      <w:r>
        <w:t xml:space="preserve"> - </w:t>
      </w:r>
      <w:r>
        <w:rPr>
          <w:color w:val="000000" w:themeColor="hyperlink"/>
          <w:u w:val="single"/>
        </w:rPr>
        <w:hyperlink r:id="rId105">
          <w:r>
            <w:rPr/>
            <w:t>A/C.3/72/SR.46</w:t>
          </w:r>
        </w:hyperlink>
      </w:r>
    </w:p>
    <w:p>
      <w:pPr>
        <w:pStyle w:val="itssubhead"/>
        <w:keepNext/>
        <w:keepLines/>
        <w:spacing w:after="0"/>
      </w:pPr>
      <w:r>
        <w:t>SPACE SECURITY (Agenda Item 52b)</w:t>
      </w:r>
    </w:p>
    <w:p>
      <w:pPr>
        <w:pStyle w:val="itsentry"/>
        <w:keepNext/>
        <w:keepLines/>
        <w:spacing w:after="0"/>
      </w:pPr>
      <w:r>
        <w:t>Lenoir, Didier</w:t>
      </w:r>
      <w:r>
        <w:t xml:space="preserve"> - </w:t>
      </w:r>
      <w:r>
        <w:rPr>
          <w:color w:val="000000" w:themeColor="hyperlink"/>
          <w:u w:val="single"/>
        </w:rPr>
        <w:hyperlink r:id="rId83">
          <w:r>
            <w:rPr/>
            <w:t>A/C.1/72/PV.11</w:t>
          </w:r>
        </w:hyperlink>
      </w:r>
      <w:r>
        <w:t xml:space="preserve">; </w:t>
      </w:r>
      <w:r>
        <w:rPr>
          <w:color w:val="000000" w:themeColor="hyperlink"/>
          <w:u w:val="single"/>
        </w:rPr>
        <w:hyperlink r:id="rId84">
          <w:r>
            <w:rPr/>
            <w:t>A/C.1/72/SR.11</w:t>
          </w:r>
        </w:hyperlink>
      </w:r>
      <w:r>
        <w:t xml:space="preserve">; </w:t>
      </w:r>
      <w:r>
        <w:rPr>
          <w:color w:val="000000" w:themeColor="hyperlink"/>
          <w:u w:val="single"/>
        </w:rPr>
        <w:hyperlink r:id="rId85">
          <w:r>
            <w:rPr/>
            <w:t>A/C.4/72/SR.11</w:t>
          </w:r>
        </w:hyperlink>
      </w:r>
    </w:p>
    <w:p>
      <w:pPr>
        <w:pStyle w:val="itssubhead"/>
        <w:keepNext/>
        <w:keepLines/>
        <w:spacing w:after="0"/>
      </w:pPr>
      <w:r>
        <w:t>RIGHT TO DEVELOPMENT (Agenda Item 72b)</w:t>
      </w:r>
    </w:p>
    <w:p>
      <w:pPr>
        <w:pStyle w:val="itsentry"/>
        <w:keepNext/>
        <w:keepLines/>
        <w:spacing w:after="0"/>
      </w:pPr>
      <w:r>
        <w:t>Seppäläinen, Suvi Maria Pauliina</w:t>
      </w:r>
      <w:r>
        <w:t xml:space="preserve"> - </w:t>
      </w:r>
      <w:r>
        <w:rPr>
          <w:color w:val="000000" w:themeColor="hyperlink"/>
          <w:u w:val="single"/>
        </w:rPr>
        <w:hyperlink r:id="rId271">
          <w:r>
            <w:rPr/>
            <w:t>A/C.3/72/SR.22</w:t>
          </w:r>
        </w:hyperlink>
      </w:r>
    </w:p>
    <w:p>
      <w:pPr>
        <w:pStyle w:val="itsentry"/>
        <w:keepNext/>
        <w:keepLines/>
        <w:spacing w:after="0"/>
      </w:pPr>
      <w:r>
        <w:t>Jürgenson, Sven (Estonia)</w:t>
      </w:r>
      <w:r>
        <w:t xml:space="preserve"> - </w:t>
      </w:r>
      <w:r>
        <w:rPr>
          <w:color w:val="000000" w:themeColor="hyperlink"/>
          <w:u w:val="single"/>
        </w:rPr>
        <w:hyperlink r:id="rId141">
          <w:r>
            <w:rPr/>
            <w:t>A/C.3/72/SR.48</w:t>
          </w:r>
        </w:hyperlink>
      </w:r>
    </w:p>
    <w:p>
      <w:pPr>
        <w:pStyle w:val="itssubhead"/>
        <w:keepNext/>
        <w:keepLines/>
        <w:spacing w:after="0"/>
      </w:pPr>
      <w:r>
        <w:t>RELIGIOUS INTOLERANCE (Agenda Item 72b)</w:t>
      </w:r>
    </w:p>
    <w:p>
      <w:pPr>
        <w:pStyle w:val="itsentry"/>
        <w:keepNext/>
        <w:keepLines/>
        <w:spacing w:after="0"/>
      </w:pPr>
      <w:r>
        <w:t>Naur, Birgit (Estonia)</w:t>
      </w:r>
      <w:r>
        <w:t xml:space="preserve"> - </w:t>
      </w:r>
      <w:r>
        <w:rPr>
          <w:color w:val="000000" w:themeColor="hyperlink"/>
          <w:u w:val="single"/>
        </w:rPr>
        <w:hyperlink r:id="rId146">
          <w:r>
            <w:rPr/>
            <w:t>A/C.3/72/SR.49</w:t>
          </w:r>
        </w:hyperlink>
      </w:r>
    </w:p>
    <w:p>
      <w:pPr>
        <w:pStyle w:val="itsentry"/>
        <w:keepNext/>
        <w:keepLines/>
        <w:spacing w:after="0"/>
      </w:pPr>
      <w:r>
        <w:t>Forax, Christophe</w:t>
      </w:r>
      <w:r>
        <w:t xml:space="preserve"> - </w:t>
      </w:r>
      <w:r>
        <w:rPr>
          <w:color w:val="000000" w:themeColor="hyperlink"/>
          <w:u w:val="single"/>
        </w:rPr>
        <w:hyperlink r:id="rId90">
          <w:r>
            <w:rPr/>
            <w:t>A/C.3/72/SR.29</w:t>
          </w:r>
        </w:hyperlink>
      </w:r>
    </w:p>
    <w:p>
      <w:pPr>
        <w:pStyle w:val="itssubhead"/>
        <w:keepNext/>
        <w:keepLines/>
        <w:spacing w:after="0"/>
      </w:pPr>
      <w:r>
        <w:t>TERRITORIES OCCUPIED BY ISRAEL--NATURAL RESOURCES (Agenda Item 63)</w:t>
      </w:r>
    </w:p>
    <w:p>
      <w:pPr>
        <w:pStyle w:val="itsentry"/>
        <w:keepNext/>
        <w:keepLines/>
        <w:spacing w:after="0"/>
      </w:pPr>
      <w:r>
        <w:t>Angelov, Angel (Bulgaria)</w:t>
      </w:r>
      <w:r>
        <w:t xml:space="preserve"> - </w:t>
      </w:r>
      <w:r>
        <w:rPr>
          <w:color w:val="000000" w:themeColor="hyperlink"/>
          <w:u w:val="single"/>
        </w:rPr>
        <w:hyperlink r:id="rId297">
          <w:r>
            <w:rPr/>
            <w:t>A/C.2/72/SR.25</w:t>
          </w:r>
        </w:hyperlink>
      </w:r>
    </w:p>
    <w:p>
      <w:pPr>
        <w:pStyle w:val="itssubhead"/>
        <w:keepNext/>
        <w:keepLines/>
        <w:spacing w:after="0"/>
      </w:pPr>
      <w:r>
        <w:t>WOMEN IN DEVELOPMENT (Agenda Item 23b)</w:t>
      </w:r>
    </w:p>
    <w:p>
      <w:pPr>
        <w:pStyle w:val="itsentry"/>
        <w:keepNext/>
        <w:keepLines/>
        <w:spacing w:after="0"/>
      </w:pPr>
      <w:r>
        <w:t>Stoeva, Lachezara (Bulgaria)</w:t>
      </w:r>
      <w:r>
        <w:t xml:space="preserve"> - </w:t>
      </w:r>
      <w:r>
        <w:rPr>
          <w:color w:val="000000" w:themeColor="hyperlink"/>
          <w:u w:val="single"/>
        </w:rPr>
        <w:hyperlink r:id="rId262">
          <w:r>
            <w:rPr/>
            <w:t>A/C.2/72/SR.27</w:t>
          </w:r>
        </w:hyperlink>
      </w:r>
    </w:p>
    <w:p>
      <w:pPr>
        <w:pStyle w:val="itssubhead"/>
        <w:keepNext/>
        <w:keepLines/>
        <w:spacing w:after="0"/>
      </w:pPr>
      <w:r>
        <w:t>SMALL ARMS--ILLICIT TRAFFIC (Agenda Item 99p)</w:t>
      </w:r>
    </w:p>
    <w:p>
      <w:pPr>
        <w:pStyle w:val="itsentry"/>
        <w:keepNext/>
        <w:keepLines/>
        <w:spacing w:after="0"/>
      </w:pPr>
      <w:r>
        <w:t>Körömi, Judit</w:t>
      </w:r>
      <w:r>
        <w:t xml:space="preserve"> - </w:t>
      </w:r>
      <w:r>
        <w:rPr>
          <w:color w:val="000000" w:themeColor="hyperlink"/>
          <w:u w:val="single"/>
        </w:rPr>
        <w:hyperlink r:id="rId148">
          <w:r>
            <w:rPr/>
            <w:t>A/C.1/72/PV.17</w:t>
          </w:r>
        </w:hyperlink>
      </w:r>
    </w:p>
    <w:p>
      <w:pPr>
        <w:pStyle w:val="itssubhead"/>
        <w:keepNext/>
        <w:keepLines/>
        <w:spacing w:after="0"/>
      </w:pPr>
      <w:r>
        <w:t>UN HIGH COMMISSIONER FOR HUMAN RIGHTS (Agenda Item 115h)</w:t>
      </w:r>
    </w:p>
    <w:p>
      <w:pPr>
        <w:pStyle w:val="itsentry"/>
        <w:keepNext/>
        <w:keepLines/>
        <w:spacing w:after="0"/>
      </w:pPr>
      <w:r>
        <w:t>Adamson, Jo</w:t>
      </w:r>
      <w:r>
        <w:t xml:space="preserve"> - </w:t>
      </w:r>
      <w:r>
        <w:rPr>
          <w:color w:val="000000" w:themeColor="hyperlink"/>
          <w:u w:val="single"/>
        </w:rPr>
        <w:hyperlink r:id="rId268">
          <w:r>
            <w:rPr/>
            <w:t>A/72/PV.111</w:t>
          </w:r>
        </w:hyperlink>
      </w:r>
    </w:p>
    <w:p>
      <w:pPr>
        <w:pStyle w:val="itssubhead"/>
        <w:keepNext/>
        <w:keepLines/>
        <w:spacing w:after="0"/>
      </w:pPr>
      <w:r>
        <w:t>RACIAL DISCRIMINATION--ELIMINATION (Agenda Item 70a)</w:t>
      </w:r>
    </w:p>
    <w:p>
      <w:pPr>
        <w:pStyle w:val="itsentry"/>
        <w:keepNext/>
        <w:keepLines/>
        <w:spacing w:after="0"/>
      </w:pPr>
      <w:r>
        <w:t>Wacker, Dörthe</w:t>
      </w:r>
      <w:r>
        <w:t xml:space="preserve"> - </w:t>
      </w:r>
      <w:r>
        <w:rPr>
          <w:color w:val="000000" w:themeColor="hyperlink"/>
          <w:u w:val="single"/>
        </w:rPr>
        <w:hyperlink r:id="rId245">
          <w:r>
            <w:rPr/>
            <w:t>A/C.3/72/SR.37</w:t>
          </w:r>
        </w:hyperlink>
      </w:r>
      <w:r>
        <w:t xml:space="preserve">; </w:t>
      </w:r>
      <w:r>
        <w:rPr>
          <w:color w:val="000000" w:themeColor="hyperlink"/>
          <w:u w:val="single"/>
        </w:rPr>
        <w:hyperlink r:id="rId182">
          <w:r>
            <w:rPr/>
            <w:t>A/C.3/72/SR.38</w:t>
          </w:r>
        </w:hyperlink>
      </w:r>
    </w:p>
    <w:p>
      <w:pPr>
        <w:pStyle w:val="itsentry"/>
        <w:keepNext/>
        <w:keepLines/>
        <w:spacing w:after="0"/>
      </w:pPr>
      <w:r>
        <w:t>Jürgenson, Sven (Estonia)</w:t>
      </w:r>
      <w:r>
        <w:t xml:space="preserve"> - </w:t>
      </w:r>
      <w:r>
        <w:rPr>
          <w:color w:val="000000" w:themeColor="hyperlink"/>
          <w:u w:val="single"/>
        </w:rPr>
        <w:hyperlink r:id="rId173">
          <w:r>
            <w:rPr/>
            <w:t>A/C.3/72/SR.47</w:t>
          </w:r>
        </w:hyperlink>
      </w:r>
      <w:r>
        <w:t xml:space="preserve">; </w:t>
      </w:r>
      <w:r>
        <w:rPr>
          <w:color w:val="000000" w:themeColor="hyperlink"/>
          <w:u w:val="single"/>
        </w:rPr>
        <w:hyperlink r:id="rId141">
          <w:r>
            <w:rPr/>
            <w:t>A/C.3/72/SR.48</w:t>
          </w:r>
        </w:hyperlink>
      </w:r>
    </w:p>
    <w:p>
      <w:pPr>
        <w:pStyle w:val="itssubhead"/>
        <w:keepNext/>
        <w:keepLines/>
        <w:spacing w:after="0"/>
      </w:pPr>
      <w:r>
        <w:t>HUMAN RIGHTS--TREATIES--IMPLEMENTATION (Agenda Item 72a)</w:t>
      </w:r>
    </w:p>
    <w:p>
      <w:pPr>
        <w:pStyle w:val="itsentry"/>
        <w:keepNext/>
        <w:keepLines/>
        <w:spacing w:after="0"/>
      </w:pPr>
      <w:r>
        <w:t>Wacker, Dörthe</w:t>
      </w:r>
      <w:r>
        <w:t xml:space="preserve"> - </w:t>
      </w:r>
      <w:r>
        <w:rPr>
          <w:color w:val="000000" w:themeColor="hyperlink"/>
          <w:u w:val="single"/>
        </w:rPr>
        <w:hyperlink r:id="rId64">
          <w:r>
            <w:rPr/>
            <w:t>A/C.3/72/SR.19</w:t>
          </w:r>
        </w:hyperlink>
      </w:r>
    </w:p>
    <w:p>
      <w:pPr>
        <w:pStyle w:val="itssubhead"/>
        <w:keepNext/>
        <w:keepLines/>
        <w:spacing w:after="0"/>
      </w:pPr>
      <w:r>
        <w:t>DIAMONDS--FUELLING CONFLICT (Agenda Item 33)</w:t>
      </w:r>
    </w:p>
    <w:p>
      <w:pPr>
        <w:pStyle w:val="itsentry"/>
        <w:keepNext/>
        <w:keepLines/>
        <w:spacing w:after="0"/>
      </w:pPr>
      <w:r>
        <w:t>Parenti, Antonio</w:t>
      </w:r>
      <w:r>
        <w:t xml:space="preserve"> - </w:t>
      </w:r>
      <w:r>
        <w:rPr>
          <w:color w:val="000000" w:themeColor="hyperlink"/>
          <w:u w:val="single"/>
        </w:rPr>
        <w:hyperlink r:id="rId192">
          <w:r>
            <w:rPr/>
            <w:t>A/72/PV.78</w:t>
          </w:r>
        </w:hyperlink>
      </w:r>
    </w:p>
    <w:p>
      <w:pPr>
        <w:pStyle w:val="itssubhead"/>
        <w:keepNext/>
        <w:keepLines/>
        <w:spacing w:after="0"/>
      </w:pPr>
      <w:r>
        <w:t>INFORMATION (Agenda Item 57)</w:t>
      </w:r>
    </w:p>
    <w:p>
      <w:pPr>
        <w:pStyle w:val="itsentry"/>
        <w:keepNext/>
        <w:keepLines/>
        <w:spacing w:after="0"/>
      </w:pPr>
      <w:r>
        <w:t>Akker, Gerton van den</w:t>
      </w:r>
      <w:r>
        <w:t xml:space="preserve"> - </w:t>
      </w:r>
      <w:r>
        <w:rPr>
          <w:color w:val="000000" w:themeColor="hyperlink"/>
          <w:u w:val="single"/>
        </w:rPr>
        <w:hyperlink r:id="rId26">
          <w:r>
            <w:rPr/>
            <w:t>A/C.4/72/SR.14</w:t>
          </w:r>
        </w:hyperlink>
      </w:r>
    </w:p>
    <w:p>
      <w:pPr>
        <w:pStyle w:val="itssubhead"/>
        <w:keepNext/>
        <w:keepLines/>
        <w:spacing w:after="0"/>
      </w:pPr>
      <w:r>
        <w:t>MEDITERRANEAN REGION--REGIONAL SECURITY (Agenda Item 104)</w:t>
      </w:r>
    </w:p>
    <w:p>
      <w:pPr>
        <w:pStyle w:val="itsentry"/>
        <w:keepNext/>
        <w:keepLines/>
        <w:spacing w:after="0"/>
      </w:pPr>
      <w:r>
        <w:t>Kemppainen, Anne</w:t>
      </w:r>
      <w:r>
        <w:t xml:space="preserve"> - </w:t>
      </w:r>
      <w:r>
        <w:rPr>
          <w:color w:val="000000" w:themeColor="hyperlink"/>
          <w:u w:val="single"/>
        </w:rPr>
        <w:hyperlink r:id="rId232">
          <w:r>
            <w:rPr/>
            <w:t>A/C.1/72/PV.27</w:t>
          </w:r>
        </w:hyperlink>
      </w:r>
    </w:p>
    <w:p>
      <w:pPr>
        <w:pStyle w:val="itssubhead"/>
        <w:keepNext/>
        <w:keepLines/>
        <w:spacing w:after="0"/>
      </w:pPr>
      <w:r>
        <w:t>LANDMINES--TREATIES (1997) (Agenda Item 99m)</w:t>
      </w:r>
    </w:p>
    <w:p>
      <w:pPr>
        <w:pStyle w:val="itsentry"/>
        <w:keepNext/>
        <w:keepLines/>
        <w:spacing w:after="0"/>
      </w:pPr>
      <w:r>
        <w:t>Körömi, Judit</w:t>
      </w:r>
      <w:r>
        <w:t xml:space="preserve"> - </w:t>
      </w:r>
      <w:r>
        <w:rPr>
          <w:color w:val="000000" w:themeColor="hyperlink"/>
          <w:u w:val="single"/>
        </w:rPr>
        <w:hyperlink r:id="rId148">
          <w:r>
            <w:rPr/>
            <w:t>A/C.1/72/PV.17</w:t>
          </w:r>
        </w:hyperlink>
      </w:r>
    </w:p>
    <w:p>
      <w:pPr>
        <w:pStyle w:val="itssubhead"/>
        <w:keepNext/>
        <w:keepLines/>
        <w:spacing w:after="0"/>
      </w:pPr>
      <w:r>
        <w:t>DISARMAMENT--GENERAL AND COMPLETE (Agenda Item 99)</w:t>
      </w:r>
    </w:p>
    <w:p>
      <w:pPr>
        <w:pStyle w:val="itsentry"/>
        <w:keepNext/>
        <w:keepLines/>
        <w:spacing w:after="0"/>
      </w:pPr>
      <w:r>
        <w:t>Adamson, Jo</w:t>
      </w:r>
      <w:r>
        <w:t xml:space="preserve"> - </w:t>
      </w:r>
      <w:r>
        <w:rPr>
          <w:color w:val="000000" w:themeColor="hyperlink"/>
          <w:u w:val="single"/>
        </w:rPr>
        <w:hyperlink r:id="rId21">
          <w:r>
            <w:rPr/>
            <w:t>A/72/PV.112</w:t>
          </w:r>
        </w:hyperlink>
      </w:r>
    </w:p>
    <w:p>
      <w:pPr>
        <w:pStyle w:val="itssubhead"/>
        <w:keepNext/>
        <w:keepLines/>
        <w:spacing w:after="0"/>
      </w:pPr>
      <w:r>
        <w:t>INTERNATIONAL TRIBUNAL--FORMER YUGOSLAVIA--REPORTS (Agenda Item 75)</w:t>
      </w:r>
    </w:p>
    <w:p>
      <w:pPr>
        <w:pStyle w:val="itsentry"/>
        <w:keepNext/>
        <w:keepLines/>
        <w:spacing w:after="0"/>
      </w:pPr>
      <w:r>
        <w:t>Chaboureau, Eric</w:t>
      </w:r>
      <w:r>
        <w:t xml:space="preserve"> - </w:t>
      </w:r>
      <w:r>
        <w:rPr>
          <w:color w:val="000000" w:themeColor="hyperlink"/>
          <w:u w:val="single"/>
        </w:rPr>
        <w:hyperlink r:id="rId266">
          <w:r>
            <w:rPr/>
            <w:t>A/72/PV.32</w:t>
          </w:r>
        </w:hyperlink>
      </w:r>
    </w:p>
    <w:p>
      <w:pPr>
        <w:pStyle w:val="itssubhead"/>
        <w:keepNext/>
        <w:keepLines/>
        <w:spacing w:after="0"/>
      </w:pPr>
      <w:r>
        <w:t>TERRORISM (Agenda Item 109)</w:t>
      </w:r>
    </w:p>
    <w:p>
      <w:pPr>
        <w:pStyle w:val="itsentry"/>
        <w:keepNext/>
        <w:keepLines/>
        <w:spacing w:after="0"/>
      </w:pPr>
      <w:r>
        <w:t>Cujo, Eglantine</w:t>
      </w:r>
      <w:r>
        <w:t xml:space="preserve"> - </w:t>
      </w:r>
      <w:r>
        <w:rPr>
          <w:color w:val="000000" w:themeColor="hyperlink"/>
          <w:u w:val="single"/>
        </w:rPr>
        <w:hyperlink r:id="rId52">
          <w:r>
            <w:rPr/>
            <w:t>A/C.6/72/SR.1</w:t>
          </w:r>
        </w:hyperlink>
      </w:r>
    </w:p>
    <w:p>
      <w:pPr>
        <w:pStyle w:val="itssubhead"/>
        <w:keepNext/>
        <w:keepLines/>
        <w:spacing w:after="0"/>
      </w:pPr>
      <w:r>
        <w:t>ORGANIZATION FOR DEMOCRACY AND ECONOMIC DEVELOPMENT--GUAM (Agenda Item 35)</w:t>
      </w:r>
    </w:p>
    <w:p>
      <w:pPr>
        <w:pStyle w:val="itsentry"/>
        <w:keepNext/>
        <w:keepLines/>
        <w:spacing w:after="0"/>
      </w:pPr>
      <w:r>
        <w:t>Cujo, Eglantine</w:t>
      </w:r>
      <w:r>
        <w:t xml:space="preserve"> - </w:t>
      </w:r>
      <w:r>
        <w:rPr>
          <w:color w:val="000000" w:themeColor="hyperlink"/>
          <w:u w:val="single"/>
        </w:rPr>
        <w:hyperlink r:id="rId235">
          <w:r>
            <w:rPr/>
            <w:t>A/72/PV.98</w:t>
          </w:r>
        </w:hyperlink>
      </w:r>
    </w:p>
    <w:p>
      <w:pPr>
        <w:pStyle w:val="itssubhead"/>
        <w:keepNext/>
        <w:keepLines/>
        <w:spacing w:after="0"/>
      </w:pPr>
      <w:r>
        <w:t>TERRORISM--HUMAN RIGHTS (Agenda Item 72b)</w:t>
      </w:r>
    </w:p>
    <w:p>
      <w:pPr>
        <w:pStyle w:val="itsentry"/>
        <w:keepNext/>
        <w:keepLines/>
        <w:spacing w:after="0"/>
      </w:pPr>
      <w:r>
        <w:t>Tasuja, Rena (Estonia)</w:t>
      </w:r>
      <w:r>
        <w:t xml:space="preserve"> - </w:t>
      </w:r>
      <w:r>
        <w:rPr>
          <w:color w:val="000000" w:themeColor="hyperlink"/>
          <w:u w:val="single"/>
        </w:rPr>
        <w:hyperlink r:id="rId168">
          <w:r>
            <w:rPr/>
            <w:t>A/C.3/72/SR.53</w:t>
          </w:r>
        </w:hyperlink>
      </w:r>
    </w:p>
    <w:p>
      <w:pPr>
        <w:pStyle w:val="itsentry"/>
        <w:keepNext/>
        <w:keepLines/>
        <w:spacing w:after="0"/>
      </w:pPr>
      <w:r>
        <w:t>Forax, Christophe</w:t>
      </w:r>
      <w:r>
        <w:t xml:space="preserve"> - </w:t>
      </w:r>
      <w:r>
        <w:rPr>
          <w:color w:val="000000" w:themeColor="hyperlink"/>
          <w:u w:val="single"/>
        </w:rPr>
        <w:hyperlink r:id="rId124">
          <w:r>
            <w:rPr/>
            <w:t>A/C.3/72/SR.23</w:t>
          </w:r>
        </w:hyperlink>
      </w:r>
    </w:p>
    <w:p>
      <w:pPr>
        <w:pStyle w:val="itssubhead"/>
        <w:keepNext/>
        <w:keepLines/>
        <w:spacing w:after="0"/>
      </w:pPr>
      <w:r>
        <w:t>RULE OF LAW (Agenda Item 84)</w:t>
      </w:r>
    </w:p>
    <w:p>
      <w:pPr>
        <w:pStyle w:val="itsentry"/>
        <w:keepNext/>
        <w:keepLines/>
        <w:spacing w:after="0"/>
      </w:pPr>
      <w:r>
        <w:t>Mezdrea, Anca Cristina</w:t>
      </w:r>
      <w:r>
        <w:t xml:space="preserve"> - </w:t>
      </w:r>
      <w:r>
        <w:rPr>
          <w:color w:val="000000" w:themeColor="hyperlink"/>
          <w:u w:val="single"/>
        </w:rPr>
        <w:hyperlink r:id="rId35">
          <w:r>
            <w:rPr/>
            <w:t>A/C.6/72/SR.5</w:t>
          </w:r>
        </w:hyperlink>
      </w:r>
    </w:p>
    <w:p>
      <w:pPr>
        <w:pStyle w:val="itsentry"/>
        <w:keepNext/>
        <w:keepLines/>
        <w:spacing w:after="0"/>
      </w:pPr>
      <w:r>
        <w:t>Chaboureau, Eric</w:t>
      </w:r>
      <w:r>
        <w:t xml:space="preserve"> - </w:t>
      </w:r>
      <w:r>
        <w:rPr>
          <w:color w:val="000000" w:themeColor="hyperlink"/>
          <w:u w:val="single"/>
        </w:rPr>
        <w:hyperlink r:id="rId197">
          <w:r>
            <w:rPr/>
            <w:t>A/C.6/72/SR.30</w:t>
          </w:r>
        </w:hyperlink>
      </w:r>
    </w:p>
    <w:p>
      <w:pPr>
        <w:pStyle w:val="itssubhead"/>
        <w:keepNext/>
        <w:keepLines/>
        <w:spacing w:after="0"/>
      </w:pPr>
      <w:r>
        <w:t>PALESTINE QUESTION (Agenda Item 38)</w:t>
      </w:r>
    </w:p>
    <w:p>
      <w:pPr>
        <w:pStyle w:val="itsentry"/>
        <w:keepNext/>
        <w:keepLines/>
        <w:spacing w:after="0"/>
      </w:pPr>
      <w:r>
        <w:t>Lind, Minna-Liina (Estonia)</w:t>
      </w:r>
      <w:r>
        <w:t xml:space="preserve"> - </w:t>
      </w:r>
      <w:r>
        <w:rPr>
          <w:color w:val="000000" w:themeColor="hyperlink"/>
          <w:u w:val="single"/>
        </w:rPr>
        <w:hyperlink r:id="rId109">
          <w:r>
            <w:rPr/>
            <w:t>A/72/PV.60</w:t>
          </w:r>
        </w:hyperlink>
      </w:r>
    </w:p>
    <w:p>
      <w:pPr>
        <w:pStyle w:val="itssubhead"/>
        <w:keepNext/>
        <w:keepLines/>
        <w:spacing w:after="0"/>
      </w:pPr>
      <w:r>
        <w:t>HUMAN RIGHTS--PROGRAMMES OF ACTION (1993) (Agenda Item 72d)</w:t>
      </w:r>
    </w:p>
    <w:p>
      <w:pPr>
        <w:pStyle w:val="itsentry"/>
        <w:keepNext/>
        <w:keepLines/>
        <w:spacing w:after="0"/>
      </w:pPr>
      <w:r>
        <w:t>Wacker, Dörthe</w:t>
      </w:r>
      <w:r>
        <w:t xml:space="preserve"> - </w:t>
      </w:r>
      <w:r>
        <w:rPr>
          <w:color w:val="000000" w:themeColor="hyperlink"/>
          <w:u w:val="single"/>
        </w:rPr>
        <w:hyperlink r:id="rId236">
          <w:r>
            <w:rPr/>
            <w:t>A/C.3/72/SR.18</w:t>
          </w:r>
        </w:hyperlink>
      </w:r>
    </w:p>
    <w:p>
      <w:pPr>
        <w:pStyle w:val="itssubhead"/>
        <w:keepNext/>
        <w:keepLines/>
        <w:spacing w:after="0"/>
      </w:pPr>
      <w:r>
        <w:t>CHILDREN--UN. GENERAL ASSEMBLY (27TH SPECIAL SESS. : 2002) (Agenda Item 68b)</w:t>
      </w:r>
    </w:p>
    <w:p>
      <w:pPr>
        <w:pStyle w:val="itsentry"/>
        <w:keepNext/>
        <w:keepLines/>
        <w:spacing w:after="0"/>
      </w:pPr>
      <w:r>
        <w:t>O'Brien, Garrett</w:t>
      </w:r>
      <w:r>
        <w:t xml:space="preserve"> - </w:t>
      </w:r>
      <w:r>
        <w:rPr>
          <w:color w:val="000000" w:themeColor="hyperlink"/>
          <w:u w:val="single"/>
        </w:rPr>
        <w:hyperlink r:id="rId29">
          <w:r>
            <w:rPr/>
            <w:t>A/C.3/72/SR.12</w:t>
          </w:r>
        </w:hyperlink>
      </w:r>
      <w:r>
        <w:t xml:space="preserve">; </w:t>
      </w:r>
      <w:r>
        <w:rPr>
          <w:color w:val="000000" w:themeColor="hyperlink"/>
          <w:u w:val="single"/>
        </w:rPr>
        <w:hyperlink r:id="rId68">
          <w:r>
            <w:rPr/>
            <w:t>A/C.3/72/SR.13</w:t>
          </w:r>
        </w:hyperlink>
      </w:r>
    </w:p>
    <w:p>
      <w:pPr>
        <w:pStyle w:val="itssubhead"/>
        <w:keepNext/>
        <w:keepLines/>
        <w:spacing w:after="0"/>
      </w:pPr>
      <w:r>
        <w:t>EMERGENCY ASSISTANCE (Agenda Item 73a)</w:t>
      </w:r>
    </w:p>
    <w:p>
      <w:pPr>
        <w:pStyle w:val="itsentry"/>
        <w:keepNext/>
        <w:keepLines/>
        <w:spacing w:after="0"/>
      </w:pPr>
      <w:r>
        <w:t>Nagan, Eran (Netherlands)</w:t>
      </w:r>
      <w:r>
        <w:t xml:space="preserve"> - </w:t>
      </w:r>
      <w:r>
        <w:rPr>
          <w:color w:val="000000" w:themeColor="hyperlink"/>
          <w:u w:val="single"/>
        </w:rPr>
        <w:hyperlink r:id="rId263">
          <w:r>
            <w:rPr/>
            <w:t>A/72/PV.70</w:t>
          </w:r>
        </w:hyperlink>
      </w:r>
    </w:p>
    <w:p>
      <w:pPr>
        <w:pStyle w:val="itsentry"/>
        <w:keepNext/>
        <w:keepLines/>
        <w:spacing w:after="0"/>
      </w:pPr>
      <w:r>
        <w:t>Almeida, João Vale de</w:t>
      </w:r>
      <w:r>
        <w:t xml:space="preserve"> - </w:t>
      </w:r>
      <w:r>
        <w:rPr>
          <w:color w:val="000000" w:themeColor="hyperlink"/>
          <w:u w:val="single"/>
        </w:rPr>
        <w:hyperlink r:id="rId56">
          <w:r>
            <w:rPr/>
            <w:t>A/72/PV.69</w:t>
          </w:r>
        </w:hyperlink>
      </w:r>
    </w:p>
    <w:p>
      <w:pPr>
        <w:pStyle w:val="itssubhead"/>
        <w:keepNext/>
        <w:keepLines/>
        <w:spacing w:after="0"/>
      </w:pPr>
      <w:r>
        <w:t>TORTURE AND OTHER CRUEL TREATMENT (Agenda Item 72a)</w:t>
      </w:r>
    </w:p>
    <w:p>
      <w:pPr>
        <w:pStyle w:val="itsentry"/>
        <w:keepNext/>
        <w:keepLines/>
        <w:spacing w:after="0"/>
      </w:pPr>
      <w:r>
        <w:t>Wacker, Dörthe</w:t>
      </w:r>
      <w:r>
        <w:t xml:space="preserve"> - </w:t>
      </w:r>
      <w:r>
        <w:rPr>
          <w:color w:val="000000" w:themeColor="hyperlink"/>
          <w:u w:val="single"/>
        </w:rPr>
        <w:hyperlink r:id="rId236">
          <w:r>
            <w:rPr/>
            <w:t>A/C.3/72/SR.18</w:t>
          </w:r>
        </w:hyperlink>
      </w:r>
    </w:p>
    <w:p>
      <w:pPr>
        <w:pStyle w:val="itsentry"/>
        <w:keepNext/>
        <w:keepLines/>
        <w:spacing w:after="0"/>
      </w:pPr>
      <w:r>
        <w:t>Jürgenson, Sven (Estonia)</w:t>
      </w:r>
      <w:r>
        <w:t xml:space="preserve"> - </w:t>
      </w:r>
      <w:r>
        <w:rPr>
          <w:color w:val="000000" w:themeColor="hyperlink"/>
          <w:u w:val="single"/>
        </w:rPr>
        <w:hyperlink r:id="rId75">
          <w:r>
            <w:rPr/>
            <w:t>A/C.3/72/SR.44</w:t>
          </w:r>
        </w:hyperlink>
      </w:r>
    </w:p>
    <w:p>
      <w:pPr>
        <w:pStyle w:val="itssubhead"/>
        <w:keepNext/>
        <w:keepLines/>
        <w:spacing w:after="0"/>
      </w:pPr>
      <w:r>
        <w:t>FAMILY (Agenda Item 27b)</w:t>
      </w:r>
    </w:p>
    <w:p>
      <w:pPr>
        <w:pStyle w:val="itsentry"/>
        <w:keepNext/>
        <w:keepLines/>
        <w:spacing w:after="0"/>
      </w:pPr>
      <w:r>
        <w:t>O'Brien, Garrett</w:t>
      </w:r>
      <w:r>
        <w:t xml:space="preserve"> - </w:t>
      </w:r>
      <w:r>
        <w:rPr>
          <w:color w:val="000000" w:themeColor="hyperlink"/>
          <w:u w:val="single"/>
        </w:rPr>
        <w:hyperlink r:id="rId206">
          <w:r>
            <w:rPr/>
            <w:t>A/C.3/72/SR.1</w:t>
          </w:r>
        </w:hyperlink>
      </w:r>
    </w:p>
    <w:p>
      <w:pPr>
        <w:pStyle w:val="itssubhead"/>
        <w:keepNext/>
        <w:keepLines/>
        <w:spacing w:after="0"/>
      </w:pPr>
      <w:r>
        <w:t>UN. GENERAL ASSEMBLY (72ND SESS. : 2017-2018). 2ND COMMITTEE--GENERAL DEBATE (Agenda Item 8)</w:t>
      </w:r>
    </w:p>
    <w:p>
      <w:pPr>
        <w:pStyle w:val="itsentry"/>
        <w:keepNext/>
        <w:keepLines/>
        <w:spacing w:after="0"/>
      </w:pPr>
      <w:r>
        <w:t>Adamson, Jo</w:t>
      </w:r>
      <w:r>
        <w:t xml:space="preserve"> - </w:t>
      </w:r>
      <w:r>
        <w:rPr>
          <w:color w:val="000000" w:themeColor="hyperlink"/>
          <w:u w:val="single"/>
        </w:rPr>
        <w:hyperlink r:id="rId39">
          <w:r>
            <w:rPr/>
            <w:t>A/C.2/72/SR.2</w:t>
          </w:r>
        </w:hyperlink>
      </w:r>
    </w:p>
    <w:p>
      <w:pPr>
        <w:pStyle w:val="itssubhead"/>
        <w:keepNext/>
        <w:keepLines/>
        <w:spacing w:after="0"/>
      </w:pPr>
      <w:r>
        <w:t>UN. HUMAN RIGHTS COUNCIL--REPORTS (Agenda Item 67)</w:t>
      </w:r>
    </w:p>
    <w:p>
      <w:pPr>
        <w:pStyle w:val="itsentry"/>
        <w:keepNext/>
        <w:keepLines/>
        <w:spacing w:after="0"/>
      </w:pPr>
      <w:r>
        <w:t>Brito Maneira, Ana E.</w:t>
      </w:r>
      <w:r>
        <w:t xml:space="preserve"> - </w:t>
      </w:r>
      <w:r>
        <w:rPr>
          <w:color w:val="000000" w:themeColor="hyperlink"/>
          <w:u w:val="single"/>
        </w:rPr>
        <w:hyperlink r:id="rId165">
          <w:r>
            <w:rPr/>
            <w:t>A/72/PV.40</w:t>
          </w:r>
        </w:hyperlink>
      </w:r>
    </w:p>
    <w:p>
      <w:pPr>
        <w:pStyle w:val="itsentry"/>
        <w:keepNext/>
        <w:keepLines/>
        <w:spacing w:after="0"/>
      </w:pPr>
      <w:r>
        <w:t>Whiteley, Charles Stuart</w:t>
      </w:r>
      <w:r>
        <w:t xml:space="preserve"> - </w:t>
      </w:r>
      <w:r>
        <w:rPr>
          <w:color w:val="000000" w:themeColor="hyperlink"/>
          <w:u w:val="single"/>
        </w:rPr>
        <w:hyperlink r:id="rId111">
          <w:r>
            <w:rPr/>
            <w:t>A/C.3/72/SR.42</w:t>
          </w:r>
        </w:hyperlink>
      </w:r>
    </w:p>
    <w:p>
      <w:pPr>
        <w:pStyle w:val="itsentry"/>
        <w:keepNext/>
        <w:keepLines/>
        <w:spacing w:after="0"/>
      </w:pPr>
      <w:r>
        <w:t>Jürgenson, Sven (Estonia)</w:t>
      </w:r>
      <w:r>
        <w:t xml:space="preserve"> - </w:t>
      </w:r>
      <w:r>
        <w:rPr>
          <w:color w:val="000000" w:themeColor="hyperlink"/>
          <w:u w:val="single"/>
        </w:rPr>
        <w:hyperlink r:id="rId141">
          <w:r>
            <w:rPr/>
            <w:t>A/C.3/72/SR.48</w:t>
          </w:r>
        </w:hyperlink>
      </w:r>
    </w:p>
    <w:p>
      <w:pPr>
        <w:pStyle w:val="itssubhead"/>
        <w:keepNext/>
        <w:keepLines/>
        <w:spacing w:after="0"/>
      </w:pPr>
      <w:r>
        <w:t>OPERATIONAL ACTIVITIES--UN SYSTEM (Agenda Item 24a)</w:t>
      </w:r>
    </w:p>
    <w:p>
      <w:pPr>
        <w:pStyle w:val="itsentry"/>
        <w:keepNext/>
        <w:keepLines/>
        <w:spacing w:after="0"/>
      </w:pPr>
      <w:r>
        <w:t>Panayotov, Georgi Velikov (Bulgaria)</w:t>
      </w:r>
      <w:r>
        <w:t xml:space="preserve"> - </w:t>
      </w:r>
      <w:r>
        <w:rPr>
          <w:color w:val="000000" w:themeColor="hyperlink"/>
          <w:u w:val="single"/>
        </w:rPr>
        <w:hyperlink r:id="rId123">
          <w:r>
            <w:rPr/>
            <w:t>A/72/PV.91</w:t>
          </w:r>
        </w:hyperlink>
      </w:r>
    </w:p>
    <w:p>
      <w:pPr>
        <w:pStyle w:val="itssubhead"/>
        <w:keepNext/>
        <w:keepLines/>
        <w:spacing w:after="0"/>
      </w:pPr>
      <w:r>
        <w:t>BIOLOGICAL WEAPONS--TREATY (1972) (Agenda Item 106)</w:t>
      </w:r>
    </w:p>
    <w:p>
      <w:pPr>
        <w:pStyle w:val="itsentry"/>
        <w:keepNext/>
        <w:keepLines/>
        <w:spacing w:after="0"/>
      </w:pPr>
      <w:r>
        <w:t>Körömi, Judit</w:t>
      </w:r>
      <w:r>
        <w:t xml:space="preserve"> - </w:t>
      </w:r>
      <w:r>
        <w:rPr>
          <w:color w:val="000000" w:themeColor="hyperlink"/>
          <w:u w:val="single"/>
        </w:rPr>
        <w:hyperlink r:id="rId115">
          <w:r>
            <w:rPr/>
            <w:t>A/C.1/72/PV.15</w:t>
          </w:r>
        </w:hyperlink>
      </w:r>
    </w:p>
    <w:p>
      <w:pPr>
        <w:pStyle w:val="itssubhead"/>
        <w:keepNext/>
        <w:keepLines/>
        <w:spacing w:after="0"/>
      </w:pPr>
      <w:r>
        <w:t>CRIME PREVENTION (Agenda Item 107)</w:t>
      </w:r>
    </w:p>
    <w:p>
      <w:pPr>
        <w:pStyle w:val="itsentry"/>
        <w:keepNext/>
        <w:keepLines/>
        <w:spacing w:after="0"/>
      </w:pPr>
      <w:r>
        <w:t>Whiteley, Charles Stuart</w:t>
      </w:r>
      <w:r>
        <w:t xml:space="preserve"> - </w:t>
      </w:r>
      <w:r>
        <w:rPr>
          <w:color w:val="000000" w:themeColor="hyperlink"/>
          <w:u w:val="single"/>
        </w:rPr>
        <w:hyperlink r:id="rId27">
          <w:r>
            <w:rPr/>
            <w:t>A/C.3/72/SR.5</w:t>
          </w:r>
        </w:hyperlink>
      </w:r>
    </w:p>
    <w:p>
      <w:pPr>
        <w:pStyle w:val="itsentry"/>
        <w:keepNext/>
        <w:keepLines/>
        <w:spacing w:after="0"/>
      </w:pPr>
      <w:r>
        <w:t>Vassiliadou, Myria</w:t>
      </w:r>
      <w:r>
        <w:t xml:space="preserve"> - </w:t>
      </w:r>
      <w:r>
        <w:rPr>
          <w:color w:val="000000" w:themeColor="hyperlink"/>
          <w:u w:val="single"/>
        </w:rPr>
        <w:hyperlink r:id="rId16">
          <w:r>
            <w:rPr/>
            <w:t>A/72/PV.24</w:t>
          </w:r>
        </w:hyperlink>
      </w:r>
    </w:p>
    <w:p>
      <w:pPr>
        <w:pStyle w:val="itssubhead"/>
        <w:keepNext/>
        <w:keepLines/>
        <w:spacing w:after="0"/>
      </w:pPr>
      <w:r>
        <w:t>PARTNERSHIPS (Agenda Item 26)</w:t>
      </w:r>
    </w:p>
    <w:p>
      <w:pPr>
        <w:pStyle w:val="itsentry"/>
        <w:keepNext/>
        <w:keepLines/>
        <w:spacing w:after="0"/>
      </w:pPr>
      <w:r>
        <w:t>Schmid-Luebbert, Stefanie Ulrike (Germany)</w:t>
      </w:r>
      <w:r>
        <w:t xml:space="preserve"> - </w:t>
      </w:r>
      <w:r>
        <w:rPr>
          <w:color w:val="000000" w:themeColor="hyperlink"/>
          <w:u w:val="single"/>
        </w:rPr>
        <w:hyperlink r:id="rId55">
          <w:r>
            <w:rPr/>
            <w:t>A/C.2/72/SR.20</w:t>
          </w:r>
        </w:hyperlink>
      </w:r>
    </w:p>
    <w:p>
      <w:pPr>
        <w:pStyle w:val="itssubhead"/>
        <w:keepNext/>
        <w:keepLines/>
        <w:spacing w:after="0"/>
      </w:pPr>
      <w:r>
        <w:t>HUMAN RIGHTS--TERRITORIES OCCUPIED BY ISRAEL (Agenda Item 72c)</w:t>
      </w:r>
    </w:p>
    <w:p>
      <w:pPr>
        <w:pStyle w:val="itsentry"/>
        <w:keepNext/>
        <w:keepLines/>
        <w:spacing w:after="0"/>
      </w:pPr>
      <w:r>
        <w:t>Forax, Christophe</w:t>
      </w:r>
      <w:r>
        <w:t xml:space="preserve"> - </w:t>
      </w:r>
      <w:r>
        <w:rPr>
          <w:color w:val="000000" w:themeColor="hyperlink"/>
          <w:u w:val="single"/>
        </w:rPr>
        <w:hyperlink r:id="rId86">
          <w:r>
            <w:rPr/>
            <w:t>A/C.3/72/SR.34</w:t>
          </w:r>
        </w:hyperlink>
      </w:r>
    </w:p>
    <w:p>
      <w:pPr>
        <w:pStyle w:val="itssubhead"/>
        <w:keepNext/>
        <w:keepLines/>
        <w:spacing w:after="0"/>
      </w:pPr>
      <w:r>
        <w:t>PERSONNEL QUESTIONS--UN SYSTEM (Agenda Item 143)</w:t>
      </w:r>
    </w:p>
    <w:p>
      <w:pPr>
        <w:pStyle w:val="itsentry"/>
        <w:keepNext/>
        <w:keepLines/>
        <w:spacing w:after="0"/>
      </w:pPr>
      <w:r>
        <w:t>Preter, Jan de</w:t>
      </w:r>
      <w:r>
        <w:t xml:space="preserve"> - </w:t>
      </w:r>
      <w:r>
        <w:rPr>
          <w:color w:val="000000" w:themeColor="hyperlink"/>
          <w:u w:val="single"/>
        </w:rPr>
        <w:hyperlink r:id="rId281">
          <w:r>
            <w:rPr/>
            <w:t>A/C.5/72/SR.15</w:t>
          </w:r>
        </w:hyperlink>
      </w:r>
    </w:p>
    <w:p>
      <w:pPr>
        <w:pStyle w:val="itssubhead"/>
        <w:keepNext/>
        <w:keepLines/>
        <w:spacing w:after="0"/>
      </w:pPr>
      <w:r>
        <w:t>AGENDA 21--PROGRAMME IMPLEMENTATION (Agenda Item 19a)</w:t>
      </w:r>
    </w:p>
    <w:p>
      <w:pPr>
        <w:pStyle w:val="itsentry"/>
        <w:keepNext/>
        <w:keepLines/>
        <w:spacing w:after="0"/>
      </w:pPr>
      <w:r>
        <w:t>Angelova, Yuliana (Bulgaria)</w:t>
      </w:r>
      <w:r>
        <w:t xml:space="preserve"> - </w:t>
      </w:r>
      <w:r>
        <w:rPr>
          <w:color w:val="000000" w:themeColor="hyperlink"/>
          <w:u w:val="single"/>
        </w:rPr>
        <w:hyperlink r:id="rId297">
          <w:r>
            <w:rPr/>
            <w:t>A/C.2/72/SR.25</w:t>
          </w:r>
        </w:hyperlink>
      </w:r>
    </w:p>
    <w:p>
      <w:pPr>
        <w:pStyle w:val="itssubhead"/>
        <w:keepNext/>
        <w:keepLines/>
        <w:spacing w:after="0"/>
      </w:pPr>
      <w:r>
        <w:t>UN--BUDGET (2018-2019) (Agenda Item 136)</w:t>
      </w:r>
    </w:p>
    <w:p>
      <w:pPr>
        <w:pStyle w:val="itsentry"/>
        <w:keepNext/>
        <w:keepLines/>
        <w:spacing w:after="0"/>
      </w:pPr>
      <w:r>
        <w:t>Hyndrak, Thomas</w:t>
      </w:r>
      <w:r>
        <w:t xml:space="preserve"> - </w:t>
      </w:r>
      <w:r>
        <w:rPr>
          <w:color w:val="000000" w:themeColor="hyperlink"/>
          <w:u w:val="single"/>
        </w:rPr>
        <w:hyperlink r:id="rId161">
          <w:r>
            <w:rPr/>
            <w:t>A/C.5/72/SR.23</w:t>
          </w:r>
        </w:hyperlink>
      </w:r>
      <w:r>
        <w:t xml:space="preserve">; </w:t>
      </w:r>
      <w:r>
        <w:rPr>
          <w:color w:val="000000" w:themeColor="hyperlink"/>
          <w:u w:val="single"/>
        </w:rPr>
        <w:hyperlink r:id="rId299">
          <w:r>
            <w:rPr/>
            <w:t>A/C.5/72/SR.27</w:t>
          </w:r>
        </w:hyperlink>
      </w:r>
    </w:p>
    <w:p>
      <w:pPr>
        <w:pStyle w:val="itsentry"/>
        <w:keepNext/>
        <w:keepLines/>
        <w:spacing w:after="0"/>
      </w:pPr>
      <w:r>
        <w:t>Almeida, João Vale de</w:t>
      </w:r>
      <w:r>
        <w:t xml:space="preserve"> - </w:t>
      </w:r>
      <w:r>
        <w:rPr>
          <w:color w:val="000000" w:themeColor="hyperlink"/>
          <w:u w:val="single"/>
        </w:rPr>
        <w:hyperlink r:id="rId47">
          <w:r>
            <w:rPr/>
            <w:t>A/C.5/72/SR.4</w:t>
          </w:r>
        </w:hyperlink>
      </w:r>
    </w:p>
    <w:p>
      <w:pPr>
        <w:pStyle w:val="itsentry"/>
        <w:keepNext/>
        <w:keepLines/>
        <w:spacing w:after="0"/>
      </w:pPr>
      <w:r>
        <w:t>Demetris, Laura</w:t>
      </w:r>
      <w:r>
        <w:t xml:space="preserve"> - </w:t>
      </w:r>
      <w:r>
        <w:rPr>
          <w:color w:val="000000" w:themeColor="hyperlink"/>
          <w:u w:val="single"/>
        </w:rPr>
        <w:hyperlink r:id="rId294">
          <w:r>
            <w:rPr/>
            <w:t>A/C.5/72/SR.31</w:t>
          </w:r>
        </w:hyperlink>
      </w:r>
    </w:p>
    <w:p>
      <w:pPr>
        <w:pStyle w:val="itsentry"/>
        <w:keepNext/>
        <w:keepLines/>
        <w:spacing w:after="0"/>
      </w:pPr>
      <w:r>
        <w:t>Adamson, Jo</w:t>
      </w:r>
      <w:r>
        <w:t xml:space="preserve"> - </w:t>
      </w:r>
      <w:r>
        <w:rPr>
          <w:color w:val="000000" w:themeColor="hyperlink"/>
          <w:u w:val="single"/>
        </w:rPr>
        <w:hyperlink r:id="rId201">
          <w:r>
            <w:rPr/>
            <w:t>A/C.5/72/SR.39</w:t>
          </w:r>
        </w:hyperlink>
      </w:r>
    </w:p>
    <w:p>
      <w:pPr>
        <w:pStyle w:val="itsentry"/>
        <w:keepNext/>
        <w:keepLines/>
        <w:spacing w:after="0"/>
      </w:pPr>
      <w:r>
        <w:t>Preter, Jan de</w:t>
      </w:r>
      <w:r>
        <w:t xml:space="preserve"> - </w:t>
      </w:r>
      <w:r>
        <w:rPr>
          <w:color w:val="000000" w:themeColor="hyperlink"/>
          <w:u w:val="single"/>
        </w:rPr>
        <w:hyperlink r:id="rId261">
          <w:r>
            <w:rPr/>
            <w:t>A/C.5/72/SR.32</w:t>
          </w:r>
        </w:hyperlink>
      </w:r>
      <w:r>
        <w:t xml:space="preserve">; </w:t>
      </w:r>
      <w:r>
        <w:rPr>
          <w:color w:val="000000" w:themeColor="hyperlink"/>
          <w:u w:val="single"/>
        </w:rPr>
        <w:hyperlink r:id="rId277">
          <w:r>
            <w:rPr/>
            <w:t>A/C.5/72/SR.46</w:t>
          </w:r>
        </w:hyperlink>
      </w:r>
    </w:p>
    <w:p>
      <w:pPr>
        <w:pStyle w:val="itsentry"/>
        <w:keepNext/>
        <w:keepLines/>
        <w:spacing w:after="0"/>
      </w:pPr>
      <w:r>
        <w:t>Lipand, Andre (Estonia)</w:t>
      </w:r>
      <w:r>
        <w:t xml:space="preserve"> - </w:t>
      </w:r>
      <w:r>
        <w:rPr>
          <w:color w:val="000000" w:themeColor="hyperlink"/>
          <w:u w:val="single"/>
        </w:rPr>
        <w:hyperlink r:id="rId227">
          <w:r>
            <w:rPr/>
            <w:t>A/72/PV.76</w:t>
          </w:r>
        </w:hyperlink>
      </w:r>
      <w:r>
        <w:t xml:space="preserve">; </w:t>
      </w:r>
      <w:r>
        <w:rPr>
          <w:color w:val="000000" w:themeColor="hyperlink"/>
          <w:u w:val="single"/>
        </w:rPr>
        <w:hyperlink r:id="rId228">
          <w:r>
            <w:rPr/>
            <w:t>A/C.5/72/SR.29</w:t>
          </w:r>
        </w:hyperlink>
      </w:r>
    </w:p>
    <w:p>
      <w:pPr>
        <w:pStyle w:val="itssubhead"/>
        <w:keepNext/>
        <w:keepLines/>
        <w:spacing w:after="0"/>
      </w:pPr>
      <w:r>
        <w:t>DEVELOPMENT FINANCE--CONFERENCES (Agenda Item 18)</w:t>
      </w:r>
    </w:p>
    <w:p>
      <w:pPr>
        <w:pStyle w:val="itsentry"/>
        <w:keepNext/>
        <w:keepLines/>
        <w:spacing w:after="0"/>
      </w:pPr>
      <w:r>
        <w:t>Babajide, Adebayo</w:t>
      </w:r>
      <w:r>
        <w:t xml:space="preserve"> - </w:t>
      </w:r>
      <w:r>
        <w:rPr>
          <w:color w:val="000000" w:themeColor="hyperlink"/>
          <w:u w:val="single"/>
        </w:rPr>
        <w:hyperlink r:id="rId188">
          <w:r>
            <w:rPr/>
            <w:t>A/C.2/72/SR.29</w:t>
          </w:r>
        </w:hyperlink>
      </w:r>
    </w:p>
    <w:p>
      <w:pPr>
        <w:pStyle w:val="itssubhead"/>
        <w:keepNext/>
        <w:keepLines/>
        <w:spacing w:after="0"/>
      </w:pPr>
      <w:r>
        <w:t>PEACEBUILDING (Agenda Item 65)</w:t>
      </w:r>
    </w:p>
    <w:p>
      <w:pPr>
        <w:pStyle w:val="itsentry"/>
        <w:keepNext/>
        <w:keepLines/>
        <w:spacing w:after="0"/>
      </w:pPr>
      <w:r>
        <w:t>Mimica, Neven</w:t>
      </w:r>
      <w:r>
        <w:t xml:space="preserve"> - </w:t>
      </w:r>
      <w:r>
        <w:rPr>
          <w:color w:val="000000" w:themeColor="hyperlink"/>
          <w:u w:val="single"/>
        </w:rPr>
        <w:hyperlink r:id="rId72">
          <w:r>
            <w:rPr/>
            <w:t>A/72/PV.83</w:t>
          </w:r>
        </w:hyperlink>
      </w:r>
    </w:p>
    <w:p>
      <w:pPr>
        <w:pStyle w:val="itsentry"/>
        <w:keepNext/>
        <w:keepLines/>
        <w:spacing w:after="0"/>
      </w:pPr>
      <w:r>
        <w:t>Dvorák, Viktor</w:t>
      </w:r>
      <w:r>
        <w:t xml:space="preserve"> - </w:t>
      </w:r>
      <w:r>
        <w:rPr>
          <w:color w:val="000000" w:themeColor="hyperlink"/>
          <w:u w:val="single"/>
        </w:rPr>
        <w:hyperlink r:id="rId235">
          <w:r>
            <w:rPr/>
            <w:t>A/72/PV.98</w:t>
          </w:r>
        </w:hyperlink>
      </w:r>
    </w:p>
    <w:p>
      <w:pPr>
        <w:pStyle w:val="itssubhead"/>
        <w:keepNext/>
        <w:keepLines/>
        <w:spacing w:after="0"/>
      </w:pPr>
      <w:r>
        <w:t>TRAFFICKING IN PERSONS (Agenda Item 72b)</w:t>
      </w:r>
    </w:p>
    <w:p>
      <w:pPr>
        <w:pStyle w:val="itsentry"/>
        <w:keepNext/>
        <w:keepLines/>
        <w:spacing w:after="0"/>
      </w:pPr>
      <w:r>
        <w:t>O'Brien, Garrett</w:t>
      </w:r>
      <w:r>
        <w:t xml:space="preserve"> - </w:t>
      </w:r>
      <w:r>
        <w:rPr>
          <w:color w:val="000000" w:themeColor="hyperlink"/>
          <w:u w:val="single"/>
        </w:rPr>
        <w:hyperlink r:id="rId29">
          <w:r>
            <w:rPr/>
            <w:t>A/C.3/72/SR.12</w:t>
          </w:r>
        </w:hyperlink>
      </w:r>
    </w:p>
    <w:p>
      <w:pPr>
        <w:pStyle w:val="itssubhead"/>
        <w:keepNext/>
        <w:keepLines/>
        <w:spacing w:after="0"/>
      </w:pPr>
      <w:r>
        <w:t>INTERNATIONAL LAW--TRAINING PROGRAMMES (Agenda Item 80)</w:t>
      </w:r>
    </w:p>
    <w:p>
      <w:pPr>
        <w:pStyle w:val="itsentry"/>
        <w:keepNext/>
        <w:keepLines/>
        <w:spacing w:after="0"/>
      </w:pPr>
      <w:r>
        <w:t>Chaboureau, Eric</w:t>
      </w:r>
      <w:r>
        <w:t xml:space="preserve"> - </w:t>
      </w:r>
      <w:r>
        <w:rPr>
          <w:color w:val="000000" w:themeColor="hyperlink"/>
          <w:u w:val="single"/>
        </w:rPr>
        <w:hyperlink r:id="rId23">
          <w:r>
            <w:rPr/>
            <w:t>A/C.6/72/SR.16</w:t>
          </w:r>
        </w:hyperlink>
      </w:r>
    </w:p>
    <w:p>
      <w:pPr>
        <w:pStyle w:val="itssubhead"/>
        <w:keepNext/>
        <w:keepLines/>
        <w:spacing w:after="0"/>
      </w:pPr>
      <w:r>
        <w:t>INTERNATIONAL CRIMINAL COURT--REPORTS (Agenda Item 76)</w:t>
      </w:r>
    </w:p>
    <w:p>
      <w:pPr>
        <w:pStyle w:val="itsentry"/>
        <w:keepNext/>
        <w:keepLines/>
        <w:spacing w:after="0"/>
      </w:pPr>
      <w:r>
        <w:t>Chaboureau, Eric</w:t>
      </w:r>
      <w:r>
        <w:t xml:space="preserve"> - </w:t>
      </w:r>
      <w:r>
        <w:rPr>
          <w:color w:val="000000" w:themeColor="hyperlink"/>
          <w:u w:val="single"/>
        </w:rPr>
        <w:hyperlink r:id="rId174">
          <w:r>
            <w:rPr/>
            <w:t>A/72/PV.36</w:t>
          </w:r>
        </w:hyperlink>
      </w:r>
    </w:p>
    <w:p>
      <w:pPr>
        <w:pStyle w:val="itssubhead"/>
        <w:keepNext/>
        <w:keepLines/>
        <w:spacing w:after="0"/>
      </w:pPr>
      <w:r>
        <w:t>AFRICA--SUSTAINABLE DEVELOPMENT--PARTNERSHIP (Agenda Item 66a)</w:t>
      </w:r>
    </w:p>
    <w:p>
      <w:pPr>
        <w:pStyle w:val="itsentry"/>
        <w:keepNext/>
        <w:keepLines/>
        <w:spacing w:after="0"/>
      </w:pPr>
      <w:r>
        <w:t>Charwath, Philipp (Austria)</w:t>
      </w:r>
      <w:r>
        <w:t xml:space="preserve"> - </w:t>
      </w:r>
      <w:r>
        <w:rPr>
          <w:color w:val="000000" w:themeColor="hyperlink"/>
          <w:u w:val="single"/>
        </w:rPr>
        <w:hyperlink r:id="rId270">
          <w:r>
            <w:rPr/>
            <w:t>A/72/PV.113</w:t>
          </w:r>
        </w:hyperlink>
      </w:r>
    </w:p>
    <w:p>
      <w:pPr>
        <w:pStyle w:val="itssubhead"/>
        <w:keepNext/>
        <w:keepLines/>
        <w:spacing w:after="0"/>
      </w:pPr>
      <w:r>
        <w:t>GLOBALIZATION--UN (Agenda Item 21a)</w:t>
      </w:r>
    </w:p>
    <w:p>
      <w:pPr>
        <w:pStyle w:val="itsentry"/>
        <w:keepNext/>
        <w:keepLines/>
        <w:spacing w:after="0"/>
      </w:pPr>
      <w:r>
        <w:t>Stoeva, Lachezara (Bulgaria)</w:t>
      </w:r>
      <w:r>
        <w:t xml:space="preserve"> - </w:t>
      </w:r>
      <w:r>
        <w:rPr>
          <w:color w:val="000000" w:themeColor="hyperlink"/>
          <w:u w:val="single"/>
        </w:rPr>
        <w:hyperlink r:id="rId262">
          <w:r>
            <w:rPr/>
            <w:t>A/C.2/72/SR.27</w:t>
          </w:r>
        </w:hyperlink>
      </w:r>
    </w:p>
    <w:p>
      <w:pPr>
        <w:pStyle w:val="itssubhead"/>
        <w:keepNext/>
        <w:keepLines/>
        <w:spacing w:after="0"/>
      </w:pPr>
      <w:r>
        <w:t>WESTERN SAHARA QUESTION (Agenda Item 62)</w:t>
      </w:r>
    </w:p>
    <w:p>
      <w:pPr>
        <w:pStyle w:val="itsentry"/>
        <w:keepNext/>
        <w:keepLines/>
        <w:spacing w:after="0"/>
      </w:pPr>
      <w:r>
        <w:t>Lind, Minna-Liina (Estonia)</w:t>
      </w:r>
      <w:r>
        <w:t xml:space="preserve"> - </w:t>
      </w:r>
      <w:r>
        <w:rPr>
          <w:color w:val="000000" w:themeColor="hyperlink"/>
          <w:u w:val="single"/>
        </w:rPr>
        <w:hyperlink r:id="rId128">
          <w:r>
            <w:rPr/>
            <w:t>A/C.4/72/SR.9</w:t>
          </w:r>
        </w:hyperlink>
      </w:r>
    </w:p>
    <w:p>
      <w:pPr>
        <w:pStyle w:val="itssubhead"/>
        <w:keepNext/>
        <w:keepLines/>
        <w:spacing w:after="0"/>
      </w:pPr>
      <w:r>
        <w:t>PERSONS WITH DISABILITIES--HUMAN RIGHTS (Agenda Item 72a)</w:t>
      </w:r>
    </w:p>
    <w:p>
      <w:pPr>
        <w:pStyle w:val="itsentry"/>
        <w:keepNext/>
        <w:keepLines/>
        <w:spacing w:after="0"/>
      </w:pPr>
      <w:r>
        <w:t>Forax, Christophe</w:t>
      </w:r>
      <w:r>
        <w:t xml:space="preserve"> - </w:t>
      </w:r>
      <w:r>
        <w:rPr>
          <w:color w:val="000000" w:themeColor="hyperlink"/>
          <w:u w:val="single"/>
        </w:rPr>
        <w:hyperlink r:id="rId167">
          <w:r>
            <w:rPr/>
            <w:t>A/C.3/72/SR.28</w:t>
          </w:r>
        </w:hyperlink>
      </w:r>
    </w:p>
    <w:p>
      <w:pPr>
        <w:pStyle w:val="itsentry"/>
        <w:keepNext/>
        <w:keepLines/>
        <w:spacing w:after="0"/>
      </w:pPr>
      <w:r>
        <w:t>Tasuja, Rena (Estonia)</w:t>
      </w:r>
      <w:r>
        <w:t xml:space="preserve"> - </w:t>
      </w:r>
      <w:r>
        <w:rPr>
          <w:color w:val="000000" w:themeColor="hyperlink"/>
          <w:u w:val="single"/>
        </w:rPr>
        <w:hyperlink r:id="rId168">
          <w:r>
            <w:rPr/>
            <w:t>A/C.3/72/SR.53</w:t>
          </w:r>
        </w:hyperlink>
      </w:r>
    </w:p>
    <w:p>
      <w:pPr>
        <w:pStyle w:val="itssubhead"/>
        <w:keepNext/>
        <w:keepLines/>
        <w:spacing w:after="0"/>
      </w:pPr>
      <w:r>
        <w:t>DISARMAMENT--UN. GENERAL ASSEMBLY (10TH SPECIAL SESS. : 1978) (Agenda Item 101)</w:t>
      </w:r>
    </w:p>
    <w:p>
      <w:pPr>
        <w:pStyle w:val="itsentry"/>
        <w:keepNext/>
        <w:keepLines/>
        <w:spacing w:after="0"/>
      </w:pPr>
      <w:r>
        <w:t>Körömi, Judit</w:t>
      </w:r>
      <w:r>
        <w:t xml:space="preserve"> - </w:t>
      </w:r>
      <w:r>
        <w:rPr>
          <w:color w:val="000000" w:themeColor="hyperlink"/>
          <w:u w:val="single"/>
        </w:rPr>
        <w:hyperlink r:id="rId44">
          <w:r>
            <w:rPr/>
            <w:t>A/C.1/72/PV.22</w:t>
          </w:r>
        </w:hyperlink>
      </w:r>
    </w:p>
    <w:p>
      <w:pPr>
        <w:pStyle w:val="itssubhead"/>
        <w:keepNext/>
        <w:keepLines/>
        <w:spacing w:after="0"/>
      </w:pPr>
      <w:r>
        <w:t>HUMAN RIGHTS--UKRAINE (Agenda Item 72c)</w:t>
      </w:r>
    </w:p>
    <w:p>
      <w:pPr>
        <w:pStyle w:val="itsentry"/>
        <w:keepNext/>
        <w:keepLines/>
        <w:spacing w:after="0"/>
      </w:pPr>
      <w:r>
        <w:t>Akker, Gerton van den</w:t>
      </w:r>
      <w:r>
        <w:t xml:space="preserve"> - </w:t>
      </w:r>
      <w:r>
        <w:rPr>
          <w:color w:val="000000" w:themeColor="hyperlink"/>
          <w:u w:val="single"/>
        </w:rPr>
        <w:hyperlink r:id="rId92">
          <w:r>
            <w:rPr/>
            <w:t>A/C.3/72/SR.35</w:t>
          </w:r>
        </w:hyperlink>
      </w:r>
    </w:p>
    <w:p>
      <w:pPr>
        <w:pStyle w:val="itssubhead"/>
        <w:keepNext/>
        <w:keepLines/>
        <w:spacing w:after="0"/>
      </w:pPr>
      <w:r>
        <w:t>PEACEKEEPING OPERATIONS (Agenda Item 55)</w:t>
      </w:r>
    </w:p>
    <w:p>
      <w:pPr>
        <w:pStyle w:val="itsentry"/>
        <w:keepNext/>
        <w:keepLines/>
        <w:spacing w:after="0"/>
      </w:pPr>
      <w:r>
        <w:t>Vladulescu, Narcisa Daciana (Romania)</w:t>
      </w:r>
      <w:r>
        <w:t xml:space="preserve"> - </w:t>
      </w:r>
      <w:r>
        <w:rPr>
          <w:color w:val="000000" w:themeColor="hyperlink"/>
          <w:u w:val="single"/>
        </w:rPr>
        <w:hyperlink r:id="rId49">
          <w:r>
            <w:rPr/>
            <w:t>A/C.4/72/SR.17</w:t>
          </w:r>
        </w:hyperlink>
      </w:r>
      <w:r>
        <w:br/>
      </w:r>
    </w:p>
    <w:p>
      <w:pPr>
        <w:pStyle w:val="itshead"/>
        <w:keepNext/>
        <w:keepLines/>
      </w:pPr>
      <w:r>
        <w:t>FAO</w:t>
      </w:r>
    </w:p>
    <w:p>
      <w:pPr>
        <w:pStyle w:val="itssubhead"/>
        <w:keepNext/>
        <w:keepLines/>
        <w:spacing w:after="0"/>
      </w:pPr>
      <w:r>
        <w:t>UN. GENERAL ASSEMBLY (72ND SESS. : 2017-2018). 2ND COMMITTEE--GENERAL DEBATE (Agenda Item 8)</w:t>
      </w:r>
    </w:p>
    <w:p>
      <w:pPr>
        <w:pStyle w:val="itsentry"/>
        <w:keepNext/>
        <w:keepLines/>
        <w:spacing w:after="0"/>
      </w:pPr>
      <w:r>
        <w:t>Mucavi, Carla</w:t>
      </w:r>
      <w:r>
        <w:t xml:space="preserve"> - </w:t>
      </w:r>
      <w:r>
        <w:rPr>
          <w:color w:val="000000" w:themeColor="hyperlink"/>
          <w:u w:val="single"/>
        </w:rPr>
        <w:hyperlink r:id="rId73">
          <w:r>
            <w:rPr/>
            <w:t>A/C.2/72/SR.5</w:t>
          </w:r>
        </w:hyperlink>
      </w:r>
    </w:p>
    <w:p>
      <w:pPr>
        <w:pStyle w:val="itssubhead"/>
        <w:keepNext/>
        <w:keepLines/>
        <w:spacing w:after="0"/>
      </w:pPr>
      <w:r>
        <w:t>POVERTY--INTERNATIONAL DECADE (2008-2017) (Agenda Item 23a)</w:t>
      </w:r>
    </w:p>
    <w:p>
      <w:pPr>
        <w:pStyle w:val="itsentry"/>
        <w:keepNext/>
        <w:keepLines/>
        <w:spacing w:after="0"/>
      </w:pPr>
      <w:r>
        <w:t>Mucavi, Carla</w:t>
      </w:r>
      <w:r>
        <w:t xml:space="preserve"> - </w:t>
      </w:r>
      <w:r>
        <w:rPr>
          <w:color w:val="000000" w:themeColor="hyperlink"/>
          <w:u w:val="single"/>
        </w:rPr>
        <w:hyperlink r:id="rId213">
          <w:r>
            <w:rPr/>
            <w:t>A/C.2/72/SR.13</w:t>
          </w:r>
        </w:hyperlink>
      </w:r>
    </w:p>
    <w:p>
      <w:pPr>
        <w:pStyle w:val="itssubhead"/>
        <w:keepNext/>
        <w:keepLines/>
        <w:spacing w:after="0"/>
      </w:pPr>
      <w:r>
        <w:t>RIGHT TO FOOD (Agenda Item 72b)</w:t>
      </w:r>
    </w:p>
    <w:p>
      <w:pPr>
        <w:pStyle w:val="itsentry"/>
        <w:keepNext/>
        <w:keepLines/>
        <w:spacing w:after="0"/>
      </w:pPr>
      <w:r>
        <w:t>Kovacs, Mariann</w:t>
      </w:r>
      <w:r>
        <w:t xml:space="preserve"> - </w:t>
      </w:r>
      <w:r>
        <w:rPr>
          <w:color w:val="000000" w:themeColor="hyperlink"/>
          <w:u w:val="single"/>
        </w:rPr>
        <w:hyperlink r:id="rId208">
          <w:r>
            <w:rPr/>
            <w:t>A/C.3/72/SR.36</w:t>
          </w:r>
        </w:hyperlink>
      </w:r>
    </w:p>
    <w:p>
      <w:pPr>
        <w:pStyle w:val="itssubhead"/>
        <w:keepNext/>
        <w:keepLines/>
        <w:spacing w:after="0"/>
      </w:pPr>
      <w:r>
        <w:t>INDIGENOUS PEOPLES (Agenda Item 69a)</w:t>
      </w:r>
    </w:p>
    <w:p>
      <w:pPr>
        <w:pStyle w:val="itsentry"/>
        <w:keepNext/>
        <w:keepLines/>
        <w:spacing w:after="0"/>
      </w:pPr>
      <w:r>
        <w:t>Kovacs, Mariann</w:t>
      </w:r>
      <w:r>
        <w:t xml:space="preserve"> - </w:t>
      </w:r>
      <w:r>
        <w:rPr>
          <w:color w:val="000000" w:themeColor="hyperlink"/>
          <w:u w:val="single"/>
        </w:rPr>
        <w:hyperlink r:id="rId276">
          <w:r>
            <w:rPr/>
            <w:t>A/C.3/72/SR.17</w:t>
          </w:r>
        </w:hyperlink>
      </w:r>
    </w:p>
    <w:p>
      <w:pPr>
        <w:pStyle w:val="itssubhead"/>
        <w:keepNext/>
        <w:keepLines/>
        <w:spacing w:after="0"/>
      </w:pPr>
      <w:r>
        <w:t>SUSTAINABLE DEVELOPMENT--DEVELOPING ISLAND COUNTRIES (Agenda Item 19b)</w:t>
      </w:r>
    </w:p>
    <w:p>
      <w:pPr>
        <w:pStyle w:val="itsentry"/>
        <w:keepNext/>
        <w:keepLines/>
        <w:spacing w:after="0"/>
      </w:pPr>
      <w:r>
        <w:t>Mucavi, Carla</w:t>
      </w:r>
      <w:r>
        <w:t xml:space="preserve"> - </w:t>
      </w:r>
      <w:r>
        <w:rPr>
          <w:color w:val="000000" w:themeColor="hyperlink"/>
          <w:u w:val="single"/>
        </w:rPr>
        <w:hyperlink r:id="rId113">
          <w:r>
            <w:rPr/>
            <w:t>A/C.2/72/SR.10</w:t>
          </w:r>
        </w:hyperlink>
      </w:r>
    </w:p>
    <w:p>
      <w:pPr>
        <w:pStyle w:val="itssubhead"/>
        <w:keepNext/>
        <w:keepLines/>
        <w:spacing w:after="0"/>
      </w:pPr>
      <w:r>
        <w:t>INDIGENOUS PEOPLES--CONFERENCE (2014 : NEW YORK) (Agenda Item 69b)</w:t>
      </w:r>
    </w:p>
    <w:p>
      <w:pPr>
        <w:pStyle w:val="itsentry"/>
        <w:keepNext/>
        <w:keepLines/>
        <w:spacing w:after="0"/>
      </w:pPr>
      <w:r>
        <w:t>Kovacs, Mariann</w:t>
      </w:r>
      <w:r>
        <w:t xml:space="preserve"> - </w:t>
      </w:r>
      <w:r>
        <w:rPr>
          <w:color w:val="000000" w:themeColor="hyperlink"/>
          <w:u w:val="single"/>
        </w:rPr>
        <w:hyperlink r:id="rId276">
          <w:r>
            <w:rPr/>
            <w:t>A/C.3/72/SR.17</w:t>
          </w:r>
        </w:hyperlink>
      </w:r>
    </w:p>
    <w:p>
      <w:pPr>
        <w:pStyle w:val="itssubhead"/>
        <w:keepNext/>
        <w:keepLines/>
        <w:spacing w:after="0"/>
      </w:pPr>
      <w:r>
        <w:t>AGENDA 21--PROGRAMME IMPLEMENTATION (Agenda Item 19a)</w:t>
      </w:r>
    </w:p>
    <w:p>
      <w:pPr>
        <w:pStyle w:val="itsentry"/>
        <w:keepNext/>
        <w:keepLines/>
        <w:spacing w:after="0"/>
      </w:pPr>
      <w:r>
        <w:t>Mucavi, Carla</w:t>
      </w:r>
      <w:r>
        <w:t xml:space="preserve"> - </w:t>
      </w:r>
      <w:r>
        <w:rPr>
          <w:color w:val="000000" w:themeColor="hyperlink"/>
          <w:u w:val="single"/>
        </w:rPr>
        <w:hyperlink r:id="rId113">
          <w:r>
            <w:rPr/>
            <w:t>A/C.2/72/SR.10</w:t>
          </w:r>
        </w:hyperlink>
      </w:r>
    </w:p>
    <w:p>
      <w:pPr>
        <w:pStyle w:val="itssubhead"/>
        <w:keepNext/>
        <w:keepLines/>
        <w:spacing w:after="0"/>
      </w:pPr>
      <w:r>
        <w:t>FOOD SECURITY (Agenda Item 25)</w:t>
      </w:r>
    </w:p>
    <w:p>
      <w:pPr>
        <w:pStyle w:val="itsentry"/>
        <w:keepNext/>
        <w:keepLines/>
        <w:spacing w:after="0"/>
      </w:pPr>
      <w:r>
        <w:t>Mucavi, Carla</w:t>
      </w:r>
      <w:r>
        <w:t xml:space="preserve"> - </w:t>
      </w:r>
      <w:r>
        <w:rPr>
          <w:color w:val="000000" w:themeColor="hyperlink"/>
          <w:u w:val="single"/>
        </w:rPr>
        <w:hyperlink r:id="rId135">
          <w:r>
            <w:rPr/>
            <w:t>A/C.2/72/SR.17</w:t>
          </w:r>
        </w:hyperlink>
      </w:r>
      <w:r>
        <w:br/>
      </w:r>
    </w:p>
    <w:p>
      <w:pPr>
        <w:pStyle w:val="itshead"/>
        <w:keepNext/>
        <w:keepLines/>
      </w:pPr>
      <w:r>
        <w:t>Faa'a (Tahiti). Deputy Mayor</w:t>
      </w:r>
    </w:p>
    <w:p>
      <w:pPr>
        <w:pStyle w:val="itssubhead"/>
        <w:keepNext/>
        <w:keepLines/>
        <w:spacing w:after="0"/>
      </w:pPr>
      <w:r>
        <w:t>FRENCH POLYNESIA QUESTION (Agenda Item 62)</w:t>
      </w:r>
    </w:p>
    <w:p>
      <w:pPr>
        <w:pStyle w:val="itsentry"/>
        <w:keepNext/>
        <w:keepLines/>
        <w:spacing w:after="0"/>
      </w:pPr>
      <w:r>
        <w:t>Temaru, Tetuahau</w:t>
      </w:r>
      <w:r>
        <w:t xml:space="preserve"> - </w:t>
      </w:r>
      <w:r>
        <w:rPr>
          <w:color w:val="000000" w:themeColor="hyperlink"/>
          <w:u w:val="single"/>
        </w:rPr>
        <w:hyperlink r:id="rId12">
          <w:r>
            <w:rPr/>
            <w:t>A/C.4/72/SR.3</w:t>
          </w:r>
        </w:hyperlink>
      </w:r>
      <w:r>
        <w:br/>
      </w:r>
    </w:p>
    <w:p>
      <w:pPr>
        <w:pStyle w:val="itshead"/>
        <w:keepNext/>
        <w:keepLines/>
      </w:pPr>
      <w:r>
        <w:t>Faa'a (Tahiti). Taaretu Tourist Bureau</w:t>
      </w:r>
    </w:p>
    <w:p>
      <w:pPr>
        <w:pStyle w:val="itssubhead"/>
        <w:keepNext/>
        <w:keepLines/>
        <w:spacing w:after="0"/>
      </w:pPr>
      <w:r>
        <w:t>FRENCH POLYNESIA QUESTION (Agenda Item 62)</w:t>
      </w:r>
    </w:p>
    <w:p>
      <w:pPr>
        <w:pStyle w:val="itsentry"/>
        <w:keepNext/>
        <w:keepLines/>
        <w:spacing w:after="0"/>
      </w:pPr>
      <w:r>
        <w:t>Maamaatuaiahutapu, Victor</w:t>
      </w:r>
      <w:r>
        <w:t xml:space="preserve"> - </w:t>
      </w:r>
      <w:r>
        <w:rPr>
          <w:color w:val="000000" w:themeColor="hyperlink"/>
          <w:u w:val="single"/>
        </w:rPr>
        <w:hyperlink r:id="rId12">
          <w:r>
            <w:rPr/>
            <w:t>A/C.4/72/SR.3</w:t>
          </w:r>
        </w:hyperlink>
      </w:r>
      <w:r>
        <w:br/>
      </w:r>
    </w:p>
    <w:p>
      <w:pPr>
        <w:pStyle w:val="itshead"/>
        <w:keepNext/>
        <w:keepLines/>
      </w:pPr>
      <w:r>
        <w:t>Family Protection (Organization)</w:t>
      </w:r>
    </w:p>
    <w:p>
      <w:pPr>
        <w:pStyle w:val="itssubhead"/>
        <w:keepNext/>
        <w:keepLines/>
        <w:spacing w:after="0"/>
      </w:pPr>
      <w:r>
        <w:t>WESTERN SAHARA QUESTION (Agenda Item 62)</w:t>
      </w:r>
    </w:p>
    <w:p>
      <w:pPr>
        <w:pStyle w:val="itsentry"/>
        <w:keepNext/>
        <w:keepLines/>
        <w:spacing w:after="0"/>
      </w:pPr>
      <w:r>
        <w:t>Bahaijoub, Jane</w:t>
      </w:r>
      <w:r>
        <w:t xml:space="preserve"> - </w:t>
      </w:r>
      <w:r>
        <w:rPr>
          <w:color w:val="000000" w:themeColor="hyperlink"/>
          <w:u w:val="single"/>
        </w:rPr>
        <w:hyperlink r:id="rId13">
          <w:r>
            <w:rPr/>
            <w:t>A/C.4/72/SR.4</w:t>
          </w:r>
        </w:hyperlink>
      </w:r>
      <w:r>
        <w:br/>
      </w:r>
    </w:p>
    <w:p>
      <w:pPr>
        <w:pStyle w:val="itshead"/>
        <w:keepNext/>
        <w:keepLines/>
      </w:pPr>
      <w:r>
        <w:t>Famoksaiyan (Organization : Guam)</w:t>
      </w:r>
    </w:p>
    <w:p>
      <w:pPr>
        <w:pStyle w:val="itssubhead"/>
        <w:keepNext/>
        <w:keepLines/>
        <w:spacing w:after="0"/>
      </w:pPr>
      <w:r>
        <w:t>GUAM QUESTION (Agenda Item 62)</w:t>
      </w:r>
    </w:p>
    <w:p>
      <w:pPr>
        <w:pStyle w:val="itsentry"/>
        <w:keepNext/>
        <w:keepLines/>
        <w:spacing w:after="0"/>
      </w:pPr>
      <w:r>
        <w:t>Limtiaco, Pim</w:t>
      </w:r>
      <w:r>
        <w:t xml:space="preserve"> - </w:t>
      </w:r>
      <w:r>
        <w:rPr>
          <w:color w:val="000000" w:themeColor="hyperlink"/>
          <w:u w:val="single"/>
        </w:rPr>
        <w:hyperlink r:id="rId12">
          <w:r>
            <w:rPr/>
            <w:t>A/C.4/72/SR.3</w:t>
          </w:r>
        </w:hyperlink>
      </w:r>
      <w:r>
        <w:br/>
      </w:r>
    </w:p>
    <w:p>
      <w:pPr>
        <w:pStyle w:val="itshead"/>
        <w:keepNext/>
        <w:keepLines/>
      </w:pPr>
      <w:r>
        <w:t>FarmDrive (Firm : Kenya)</w:t>
      </w:r>
    </w:p>
    <w:p>
      <w:pPr>
        <w:pStyle w:val="itssubhead"/>
        <w:keepNext/>
        <w:keepLines/>
        <w:spacing w:after="0"/>
      </w:pPr>
      <w:r>
        <w:t>SUSTAINABLE DEVELOPMENT (Agenda Item 19)</w:t>
      </w:r>
    </w:p>
    <w:p>
      <w:pPr>
        <w:pStyle w:val="itsentry"/>
        <w:keepNext/>
        <w:keepLines/>
        <w:spacing w:after="0"/>
      </w:pPr>
      <w:r>
        <w:t>Kimani, Rita</w:t>
      </w:r>
      <w:r>
        <w:t xml:space="preserve"> - </w:t>
      </w:r>
      <w:r>
        <w:rPr>
          <w:color w:val="000000" w:themeColor="hyperlink"/>
          <w:u w:val="single"/>
        </w:rPr>
        <w:hyperlink r:id="rId10">
          <w:r>
            <w:rPr/>
            <w:t>A/C.2/72/SR.11</w:t>
          </w:r>
        </w:hyperlink>
      </w:r>
    </w:p>
    <w:p>
      <w:pPr>
        <w:pStyle w:val="itssubhead"/>
        <w:keepNext/>
        <w:keepLines/>
        <w:spacing w:after="0"/>
      </w:pPr>
      <w:r>
        <w:t>SCIENCE AND TECHNOLOGY--DEVELOPMENT (Agenda Item 21b)</w:t>
      </w:r>
    </w:p>
    <w:p>
      <w:pPr>
        <w:pStyle w:val="itsentry"/>
        <w:keepNext/>
        <w:keepLines/>
        <w:spacing w:after="0"/>
      </w:pPr>
      <w:r>
        <w:t>Kimani, Rita</w:t>
      </w:r>
      <w:r>
        <w:t xml:space="preserve"> - </w:t>
      </w:r>
      <w:r>
        <w:rPr>
          <w:color w:val="000000" w:themeColor="hyperlink"/>
          <w:u w:val="single"/>
        </w:rPr>
        <w:hyperlink r:id="rId10">
          <w:r>
            <w:rPr/>
            <w:t>A/C.2/72/SR.11</w:t>
          </w:r>
        </w:hyperlink>
      </w:r>
      <w:r>
        <w:br/>
      </w:r>
    </w:p>
    <w:p>
      <w:pPr>
        <w:pStyle w:val="itshead"/>
        <w:keepNext/>
        <w:keepLines/>
      </w:pPr>
      <w:r>
        <w:t>Federation of International Civil Servants' Associations</w:t>
      </w:r>
    </w:p>
    <w:p>
      <w:pPr>
        <w:pStyle w:val="itssubhead"/>
        <w:keepNext/>
        <w:keepLines/>
        <w:spacing w:after="0"/>
      </w:pPr>
      <w:r>
        <w:t>PERSONNEL QUESTIONS--UN SYSTEM (Agenda Item 143)</w:t>
      </w:r>
    </w:p>
    <w:p>
      <w:pPr>
        <w:pStyle w:val="itsentry"/>
        <w:keepNext/>
        <w:keepLines/>
        <w:spacing w:after="0"/>
      </w:pPr>
      <w:r>
        <w:t>El-Tabari, Diab</w:t>
      </w:r>
      <w:r>
        <w:t xml:space="preserve"> - </w:t>
      </w:r>
      <w:r>
        <w:rPr>
          <w:color w:val="000000" w:themeColor="hyperlink"/>
          <w:u w:val="single"/>
        </w:rPr>
        <w:hyperlink r:id="rId281">
          <w:r>
            <w:rPr/>
            <w:t>A/C.5/72/SR.15</w:t>
          </w:r>
        </w:hyperlink>
      </w:r>
      <w:r>
        <w:br/>
      </w:r>
    </w:p>
    <w:p>
      <w:pPr>
        <w:pStyle w:val="itshead"/>
        <w:keepNext/>
        <w:keepLines/>
      </w:pPr>
      <w:r>
        <w:t>Fiji</w:t>
      </w:r>
    </w:p>
    <w:p>
      <w:pPr>
        <w:pStyle w:val="itssubhead"/>
        <w:keepNext/>
        <w:keepLines/>
        <w:spacing w:after="0"/>
      </w:pPr>
      <w:r>
        <w:t>COUNTER-TERRORISM (Agenda Item 118)</w:t>
      </w:r>
    </w:p>
    <w:p>
      <w:pPr>
        <w:pStyle w:val="itsentry"/>
        <w:keepNext/>
        <w:keepLines/>
        <w:spacing w:after="0"/>
      </w:pPr>
      <w:r>
        <w:t>Prasad, Satyendra</w:t>
      </w:r>
      <w:r>
        <w:t xml:space="preserve"> - </w:t>
      </w:r>
      <w:r>
        <w:rPr>
          <w:color w:val="000000" w:themeColor="hyperlink"/>
          <w:u w:val="single"/>
        </w:rPr>
        <w:hyperlink r:id="rId300">
          <w:r>
            <w:rPr/>
            <w:t>A/72/PV.103</w:t>
          </w:r>
        </w:hyperlink>
      </w:r>
    </w:p>
    <w:p>
      <w:pPr>
        <w:pStyle w:val="itssubhead"/>
        <w:keepNext/>
        <w:keepLines/>
        <w:spacing w:after="0"/>
      </w:pPr>
      <w:r>
        <w:t>ALBINISM (Agenda Item 72b)</w:t>
      </w:r>
    </w:p>
    <w:p>
      <w:pPr>
        <w:pStyle w:val="itsentry"/>
        <w:keepNext/>
        <w:keepLines/>
        <w:spacing w:after="0"/>
      </w:pPr>
      <w:r>
        <w:t>Baba, Melania Fetukula Tailau</w:t>
      </w:r>
      <w:r>
        <w:t xml:space="preserve"> - </w:t>
      </w:r>
      <w:r>
        <w:rPr>
          <w:color w:val="000000" w:themeColor="hyperlink"/>
          <w:u w:val="single"/>
        </w:rPr>
        <w:hyperlink r:id="rId167">
          <w:r>
            <w:rPr/>
            <w:t>A/C.3/72/SR.28</w:t>
          </w:r>
        </w:hyperlink>
      </w:r>
    </w:p>
    <w:p>
      <w:pPr>
        <w:pStyle w:val="itssubhead"/>
        <w:keepNext/>
        <w:keepLines/>
        <w:spacing w:after="0"/>
      </w:pPr>
      <w:r>
        <w:t>RESPONSIBILITY TO PROTECT (Agenda Item 132)</w:t>
      </w:r>
    </w:p>
    <w:p>
      <w:pPr>
        <w:pStyle w:val="itsentry"/>
        <w:keepNext/>
        <w:keepLines/>
        <w:spacing w:after="0"/>
      </w:pPr>
      <w:r>
        <w:t>Prasad, Satyendra</w:t>
      </w:r>
      <w:r>
        <w:t xml:space="preserve"> - </w:t>
      </w:r>
      <w:r>
        <w:rPr>
          <w:color w:val="000000" w:themeColor="hyperlink"/>
          <w:u w:val="single"/>
        </w:rPr>
        <w:hyperlink r:id="rId88">
          <w:r>
            <w:rPr/>
            <w:t>A/72/PV.105</w:t>
          </w:r>
        </w:hyperlink>
      </w:r>
    </w:p>
    <w:p>
      <w:pPr>
        <w:pStyle w:val="itssubhead"/>
        <w:keepNext/>
        <w:keepLines/>
        <w:spacing w:after="0"/>
      </w:pPr>
      <w:r>
        <w:t>UN. GENERAL ASSEMBLY (72ND SESS. : 2017-2018). 2ND COMMITTEE--GENERAL DEBATE (Agenda Item 8)</w:t>
      </w:r>
    </w:p>
    <w:p>
      <w:pPr>
        <w:pStyle w:val="itsentry"/>
        <w:keepNext/>
        <w:keepLines/>
        <w:spacing w:after="0"/>
      </w:pPr>
      <w:r>
        <w:t>Daunivalu, Luke</w:t>
      </w:r>
      <w:r>
        <w:t xml:space="preserve"> - </w:t>
      </w:r>
      <w:r>
        <w:rPr>
          <w:color w:val="000000" w:themeColor="hyperlink"/>
          <w:u w:val="single"/>
        </w:rPr>
        <w:hyperlink r:id="rId73">
          <w:r>
            <w:rPr/>
            <w:t>A/C.2/72/SR.5</w:t>
          </w:r>
        </w:hyperlink>
      </w:r>
    </w:p>
    <w:p>
      <w:pPr>
        <w:pStyle w:val="itssubhead"/>
        <w:keepNext/>
        <w:keepLines/>
        <w:spacing w:after="0"/>
      </w:pPr>
      <w:r>
        <w:t>DISARMAMENT--GENERAL AND COMPLETE (Agenda Item 99)</w:t>
      </w:r>
    </w:p>
    <w:p>
      <w:pPr>
        <w:pStyle w:val="itsentry"/>
        <w:keepNext/>
        <w:keepLines/>
        <w:spacing w:after="0"/>
      </w:pPr>
      <w:r>
        <w:t>Prasad, Satyendra</w:t>
      </w:r>
      <w:r>
        <w:t xml:space="preserve"> - </w:t>
      </w:r>
      <w:r>
        <w:rPr>
          <w:color w:val="000000" w:themeColor="hyperlink"/>
          <w:u w:val="single"/>
        </w:rPr>
        <w:hyperlink r:id="rId21">
          <w:r>
            <w:rPr/>
            <w:t>A/72/PV.112</w:t>
          </w:r>
        </w:hyperlink>
      </w:r>
    </w:p>
    <w:p>
      <w:pPr>
        <w:pStyle w:val="itssubhead"/>
        <w:keepNext/>
        <w:keepLines/>
        <w:spacing w:after="0"/>
      </w:pPr>
      <w:r>
        <w:t>UN. GENERAL ASSEMBLY (72ND SESS. : 2017-2018). 1ST COMMITTEE--GENERAL DEBATE (Agenda Item 8)</w:t>
      </w:r>
    </w:p>
    <w:p>
      <w:pPr>
        <w:pStyle w:val="itsentry"/>
        <w:keepNext/>
        <w:keepLines/>
        <w:spacing w:after="0"/>
      </w:pPr>
      <w:r>
        <w:t>Bai, Gene</w:t>
      </w:r>
      <w:r>
        <w:t xml:space="preserve"> - </w:t>
      </w:r>
      <w:r>
        <w:rPr>
          <w:color w:val="000000" w:themeColor="hyperlink"/>
          <w:u w:val="single"/>
        </w:rPr>
        <w:hyperlink r:id="rId62">
          <w:r>
            <w:rPr/>
            <w:t>A/C.1/72/PV.8</w:t>
          </w:r>
        </w:hyperlink>
      </w:r>
      <w:r>
        <w:br/>
      </w:r>
    </w:p>
    <w:p>
      <w:pPr>
        <w:pStyle w:val="itshead"/>
        <w:keepNext/>
        <w:keepLines/>
      </w:pPr>
      <w:r>
        <w:t>Fiji. Prime Minister</w:t>
      </w:r>
    </w:p>
    <w:p>
      <w:pPr>
        <w:pStyle w:val="itssubhead"/>
        <w:keepNext/>
        <w:keepLines/>
        <w:spacing w:after="0"/>
      </w:pPr>
      <w:r>
        <w:t>UN. GENERAL ASSEMBLY (72ND SESS. : 2017-2018)--SPECIAL STATEMENTS (Agenda Item )</w:t>
      </w:r>
    </w:p>
    <w:p>
      <w:pPr>
        <w:pStyle w:val="itsentry"/>
        <w:keepNext/>
        <w:keepLines/>
        <w:spacing w:after="0"/>
      </w:pPr>
      <w:r>
        <w:t>Bainimarama, Josaia V.</w:t>
      </w:r>
      <w:r>
        <w:t xml:space="preserve"> - </w:t>
      </w:r>
      <w:r>
        <w:rPr>
          <w:color w:val="000000" w:themeColor="hyperlink"/>
          <w:u w:val="single"/>
        </w:rPr>
        <w:hyperlink r:id="rId287">
          <w:r>
            <w:rPr/>
            <w:t>A/72/PV.10</w:t>
          </w:r>
        </w:hyperlink>
      </w:r>
    </w:p>
    <w:p>
      <w:pPr>
        <w:pStyle w:val="itssubhead"/>
        <w:keepNext/>
        <w:keepLines/>
        <w:spacing w:after="0"/>
      </w:pPr>
      <w:r>
        <w:t>UN. GENERAL ASSEMBLY (72ND SESS. : 2017-2018)--GENERAL DEBATE (Agenda Item 8)</w:t>
      </w:r>
    </w:p>
    <w:p>
      <w:pPr>
        <w:pStyle w:val="itsentry"/>
        <w:keepNext/>
        <w:keepLines/>
        <w:spacing w:after="0"/>
      </w:pPr>
      <w:r>
        <w:t>Bainimarama, Josaia V.</w:t>
      </w:r>
      <w:r>
        <w:t xml:space="preserve"> - </w:t>
      </w:r>
      <w:r>
        <w:rPr>
          <w:color w:val="000000" w:themeColor="hyperlink"/>
          <w:u w:val="single"/>
        </w:rPr>
        <w:hyperlink r:id="rId287">
          <w:r>
            <w:rPr/>
            <w:t>A/72/PV.10</w:t>
          </w:r>
        </w:hyperlink>
      </w:r>
      <w:r>
        <w:br/>
      </w:r>
    </w:p>
    <w:p>
      <w:pPr>
        <w:pStyle w:val="itshead"/>
        <w:keepNext/>
        <w:keepLines/>
      </w:pPr>
      <w:r>
        <w:t>Finland</w:t>
      </w:r>
    </w:p>
    <w:p>
      <w:pPr>
        <w:pStyle w:val="itssubhead"/>
        <w:keepNext/>
        <w:keepLines/>
        <w:spacing w:after="0"/>
      </w:pPr>
      <w:r>
        <w:t>NUCLEAR WEAPON TESTS--TREATY (Agenda Item 105)</w:t>
      </w:r>
    </w:p>
    <w:p>
      <w:pPr>
        <w:pStyle w:val="itsentry"/>
        <w:keepNext/>
        <w:keepLines/>
        <w:spacing w:after="0"/>
      </w:pPr>
      <w:r>
        <w:t>Viinanen, Jarmo Veli Tapio</w:t>
      </w:r>
      <w:r>
        <w:t xml:space="preserve"> - </w:t>
      </w:r>
      <w:r>
        <w:rPr>
          <w:color w:val="000000" w:themeColor="hyperlink"/>
          <w:u w:val="single"/>
        </w:rPr>
        <w:hyperlink r:id="rId119">
          <w:r>
            <w:rPr/>
            <w:t>A/C.1/72/PV.13</w:t>
          </w:r>
        </w:hyperlink>
      </w:r>
    </w:p>
    <w:p>
      <w:pPr>
        <w:pStyle w:val="itssubhead"/>
        <w:keepNext/>
        <w:keepLines/>
        <w:spacing w:after="0"/>
      </w:pPr>
      <w:r>
        <w:t>UN. GENERAL ASSEMBLY (72ND SESS. : 2017-2018)--AGENDA (Agenda Item 7)</w:t>
      </w:r>
    </w:p>
    <w:p>
      <w:pPr>
        <w:pStyle w:val="itsentry"/>
        <w:keepNext/>
        <w:keepLines/>
        <w:spacing w:after="0"/>
      </w:pPr>
      <w:r>
        <w:t>Sauer, Kai Jürgen Mikael</w:t>
      </w:r>
      <w:r>
        <w:t xml:space="preserve"> - </w:t>
      </w:r>
      <w:r>
        <w:rPr>
          <w:color w:val="000000" w:themeColor="hyperlink"/>
          <w:u w:val="single"/>
        </w:rPr>
        <w:hyperlink r:id="rId66">
          <w:r>
            <w:rPr/>
            <w:t>A/BUR/72/SR.1</w:t>
          </w:r>
        </w:hyperlink>
      </w:r>
    </w:p>
    <w:p>
      <w:pPr>
        <w:pStyle w:val="itssubhead"/>
        <w:keepNext/>
        <w:keepLines/>
        <w:spacing w:after="0"/>
      </w:pPr>
      <w:r>
        <w:t>RESPONSIBILITY TO PROTECT (Agenda Item 132)</w:t>
      </w:r>
    </w:p>
    <w:p>
      <w:pPr>
        <w:pStyle w:val="itsentry"/>
        <w:keepNext/>
        <w:keepLines/>
        <w:spacing w:after="0"/>
      </w:pPr>
      <w:r>
        <w:t>Sauer, Kai Jürgen Mikael</w:t>
      </w:r>
      <w:r>
        <w:t xml:space="preserve"> - </w:t>
      </w:r>
      <w:r>
        <w:rPr>
          <w:color w:val="000000" w:themeColor="hyperlink"/>
          <w:u w:val="single"/>
        </w:rPr>
        <w:hyperlink r:id="rId147">
          <w:r>
            <w:rPr/>
            <w:t>A/72/PV.100</w:t>
          </w:r>
        </w:hyperlink>
      </w:r>
    </w:p>
    <w:p>
      <w:pPr>
        <w:pStyle w:val="itssubhead"/>
        <w:keepNext/>
        <w:keepLines/>
        <w:spacing w:after="0"/>
      </w:pPr>
      <w:r>
        <w:t>INFORMATION--INTERNATIONAL SECURITY (Agenda Item 94)</w:t>
      </w:r>
    </w:p>
    <w:p>
      <w:pPr>
        <w:pStyle w:val="itsentry"/>
        <w:keepNext/>
        <w:keepLines/>
        <w:spacing w:after="0"/>
      </w:pPr>
      <w:r>
        <w:t>Lehto, Marja-Liisa</w:t>
      </w:r>
      <w:r>
        <w:t xml:space="preserve"> - </w:t>
      </w:r>
      <w:r>
        <w:rPr>
          <w:color w:val="000000" w:themeColor="hyperlink"/>
          <w:u w:val="single"/>
        </w:rPr>
        <w:hyperlink r:id="rId33">
          <w:r>
            <w:rPr/>
            <w:t>A/C.1/72/PV.20</w:t>
          </w:r>
        </w:hyperlink>
      </w:r>
    </w:p>
    <w:p>
      <w:pPr>
        <w:pStyle w:val="itssubhead"/>
        <w:keepNext/>
        <w:keepLines/>
        <w:spacing w:after="0"/>
      </w:pPr>
      <w:r>
        <w:t>YOUTH (Agenda Item 27b)</w:t>
      </w:r>
    </w:p>
    <w:p>
      <w:pPr>
        <w:pStyle w:val="itsentry"/>
        <w:keepNext/>
        <w:keepLines/>
        <w:spacing w:after="0"/>
      </w:pPr>
      <w:r>
        <w:t>Salminen, Ilmi</w:t>
      </w:r>
      <w:r>
        <w:t xml:space="preserve"> - </w:t>
      </w:r>
      <w:r>
        <w:rPr>
          <w:color w:val="000000" w:themeColor="hyperlink"/>
          <w:u w:val="single"/>
        </w:rPr>
        <w:hyperlink r:id="rId206">
          <w:r>
            <w:rPr/>
            <w:t>A/C.3/72/SR.1</w:t>
          </w:r>
        </w:hyperlink>
      </w:r>
    </w:p>
    <w:p>
      <w:pPr>
        <w:pStyle w:val="itssubhead"/>
        <w:keepNext/>
        <w:keepLines/>
        <w:spacing w:after="0"/>
      </w:pPr>
      <w:r>
        <w:t>WOMEN'S ADVANCEMENT (Agenda Item 28a)</w:t>
      </w:r>
    </w:p>
    <w:p>
      <w:pPr>
        <w:pStyle w:val="itsentry"/>
        <w:keepNext/>
        <w:keepLines/>
        <w:spacing w:after="0"/>
      </w:pPr>
      <w:r>
        <w:t>Sauer, Kai Jürgen Mikael</w:t>
      </w:r>
      <w:r>
        <w:t xml:space="preserve"> - </w:t>
      </w:r>
      <w:r>
        <w:rPr>
          <w:color w:val="000000" w:themeColor="hyperlink"/>
          <w:u w:val="single"/>
        </w:rPr>
        <w:hyperlink r:id="rId142">
          <w:r>
            <w:rPr/>
            <w:t>A/C.3/72/SR.8</w:t>
          </w:r>
        </w:hyperlink>
      </w:r>
    </w:p>
    <w:p>
      <w:pPr>
        <w:pStyle w:val="itssubhead"/>
        <w:keepNext/>
        <w:keepLines/>
        <w:spacing w:after="0"/>
      </w:pPr>
      <w:r>
        <w:t>COUNTER-TERRORISM (Agenda Item 118)</w:t>
      </w:r>
    </w:p>
    <w:p>
      <w:pPr>
        <w:pStyle w:val="itsentry"/>
        <w:keepNext/>
        <w:keepLines/>
        <w:spacing w:after="0"/>
      </w:pPr>
      <w:r>
        <w:t>Sauer, Kai Jürgen Mikael</w:t>
      </w:r>
      <w:r>
        <w:t xml:space="preserve"> - </w:t>
      </w:r>
      <w:r>
        <w:rPr>
          <w:color w:val="000000" w:themeColor="hyperlink"/>
          <w:u w:val="single"/>
        </w:rPr>
        <w:hyperlink r:id="rId163">
          <w:r>
            <w:rPr/>
            <w:t>A/72/PV.101</w:t>
          </w:r>
        </w:hyperlink>
      </w:r>
    </w:p>
    <w:p>
      <w:pPr>
        <w:pStyle w:val="itssubhead"/>
        <w:keepNext/>
        <w:keepLines/>
        <w:spacing w:after="0"/>
      </w:pPr>
      <w:r>
        <w:t>NUCLEAR DISARMAMENT NEGOTIATIONS (Agenda Item 99bb)</w:t>
      </w:r>
    </w:p>
    <w:p>
      <w:pPr>
        <w:pStyle w:val="itsentry"/>
        <w:keepNext/>
        <w:keepLines/>
        <w:spacing w:after="0"/>
      </w:pPr>
      <w:r>
        <w:t>Autti, Mikko</w:t>
      </w:r>
      <w:r>
        <w:t xml:space="preserve"> - </w:t>
      </w:r>
      <w:r>
        <w:rPr>
          <w:color w:val="000000" w:themeColor="hyperlink"/>
          <w:u w:val="single"/>
        </w:rPr>
        <w:hyperlink r:id="rId158">
          <w:r>
            <w:rPr/>
            <w:t>A/C.1/72/PV.25</w:t>
          </w:r>
        </w:hyperlink>
      </w:r>
    </w:p>
    <w:p>
      <w:pPr>
        <w:pStyle w:val="itsentry"/>
        <w:keepNext/>
        <w:keepLines/>
        <w:spacing w:after="0"/>
      </w:pPr>
      <w:r>
        <w:t>Viinanen, Jarmo Veli Tapio</w:t>
      </w:r>
      <w:r>
        <w:t xml:space="preserve"> - </w:t>
      </w:r>
      <w:r>
        <w:rPr>
          <w:color w:val="000000" w:themeColor="hyperlink"/>
          <w:u w:val="single"/>
        </w:rPr>
        <w:hyperlink r:id="rId119">
          <w:r>
            <w:rPr/>
            <w:t>A/C.1/72/PV.13</w:t>
          </w:r>
        </w:hyperlink>
      </w:r>
    </w:p>
    <w:p>
      <w:pPr>
        <w:pStyle w:val="itssubhead"/>
        <w:keepNext/>
        <w:keepLines/>
        <w:spacing w:after="0"/>
      </w:pPr>
      <w:r>
        <w:t>PEACEBUILDING (Agenda Item 65)</w:t>
      </w:r>
    </w:p>
    <w:p>
      <w:pPr>
        <w:pStyle w:val="itsentry"/>
        <w:keepNext/>
        <w:keepLines/>
        <w:spacing w:after="0"/>
      </w:pPr>
      <w:r>
        <w:t>Sipiläinen, Anne</w:t>
      </w:r>
      <w:r>
        <w:t xml:space="preserve"> - </w:t>
      </w:r>
      <w:r>
        <w:rPr>
          <w:color w:val="000000" w:themeColor="hyperlink"/>
          <w:u w:val="single"/>
        </w:rPr>
        <w:hyperlink r:id="rId264">
          <w:r>
            <w:rPr/>
            <w:t>A/72/PV.85</w:t>
          </w:r>
        </w:hyperlink>
      </w:r>
    </w:p>
    <w:p>
      <w:pPr>
        <w:pStyle w:val="itssubhead"/>
        <w:keepNext/>
        <w:keepLines/>
        <w:spacing w:after="0"/>
      </w:pPr>
      <w:r>
        <w:t>CRIME PREVENTION (Agenda Item 107)</w:t>
      </w:r>
    </w:p>
    <w:p>
      <w:pPr>
        <w:pStyle w:val="itsentry"/>
        <w:keepNext/>
        <w:keepLines/>
        <w:spacing w:after="0"/>
      </w:pPr>
      <w:r>
        <w:t>Sauer, Kai Jürgen Mikael</w:t>
      </w:r>
      <w:r>
        <w:t xml:space="preserve"> - </w:t>
      </w:r>
      <w:r>
        <w:rPr>
          <w:color w:val="000000" w:themeColor="hyperlink"/>
          <w:u w:val="single"/>
        </w:rPr>
        <w:hyperlink r:id="rId207">
          <w:r>
            <w:rPr/>
            <w:t>A/72/PV.26</w:t>
          </w:r>
        </w:hyperlink>
      </w:r>
    </w:p>
    <w:p>
      <w:pPr>
        <w:pStyle w:val="itssubhead"/>
        <w:keepNext/>
        <w:keepLines/>
        <w:spacing w:after="0"/>
      </w:pPr>
      <w:r>
        <w:t>REFUGEES (Agenda Item 64)</w:t>
      </w:r>
    </w:p>
    <w:p>
      <w:pPr>
        <w:pStyle w:val="itsentry"/>
        <w:keepNext/>
        <w:keepLines/>
        <w:spacing w:after="0"/>
      </w:pPr>
      <w:r>
        <w:t>Laaksonen, Jouni</w:t>
      </w:r>
      <w:r>
        <w:t xml:space="preserve"> - </w:t>
      </w:r>
      <w:r>
        <w:rPr>
          <w:color w:val="000000" w:themeColor="hyperlink"/>
          <w:u w:val="single"/>
        </w:rPr>
        <w:hyperlink r:id="rId75">
          <w:r>
            <w:rPr/>
            <w:t>A/C.3/72/SR.44</w:t>
          </w:r>
        </w:hyperlink>
      </w:r>
    </w:p>
    <w:p>
      <w:pPr>
        <w:pStyle w:val="itssubhead"/>
        <w:keepNext/>
        <w:keepLines/>
        <w:spacing w:after="0"/>
      </w:pPr>
      <w:r>
        <w:t>MIGRANTS--PROTECTION (Agenda Item 72b)</w:t>
      </w:r>
    </w:p>
    <w:p>
      <w:pPr>
        <w:pStyle w:val="itsentry"/>
        <w:keepNext/>
        <w:keepLines/>
        <w:spacing w:after="0"/>
      </w:pPr>
      <w:r>
        <w:t>Laaksonen, Jouni</w:t>
      </w:r>
      <w:r>
        <w:t xml:space="preserve"> - </w:t>
      </w:r>
      <w:r>
        <w:rPr>
          <w:color w:val="000000" w:themeColor="hyperlink"/>
          <w:u w:val="single"/>
        </w:rPr>
        <w:hyperlink r:id="rId129">
          <w:r>
            <w:rPr/>
            <w:t>A/C.3/72/SR.33</w:t>
          </w:r>
        </w:hyperlink>
      </w:r>
    </w:p>
    <w:p>
      <w:pPr>
        <w:pStyle w:val="itssubhead"/>
        <w:keepNext/>
        <w:keepLines/>
        <w:spacing w:after="0"/>
      </w:pPr>
      <w:r>
        <w:t>SPECIAL POLITICAL MISSIONS (Agenda Item 56)</w:t>
      </w:r>
    </w:p>
    <w:p>
      <w:pPr>
        <w:pStyle w:val="itsentry"/>
        <w:keepNext/>
        <w:keepLines/>
        <w:spacing w:after="0"/>
      </w:pPr>
      <w:r>
        <w:t>Sauer, Kai Jürgen Mikael</w:t>
      </w:r>
      <w:r>
        <w:t xml:space="preserve"> - </w:t>
      </w:r>
      <w:r>
        <w:rPr>
          <w:color w:val="000000" w:themeColor="hyperlink"/>
          <w:u w:val="single"/>
        </w:rPr>
        <w:hyperlink r:id="rId48">
          <w:r>
            <w:rPr/>
            <w:t>A/C.4/72/SR.21</w:t>
          </w:r>
        </w:hyperlink>
      </w:r>
    </w:p>
    <w:p>
      <w:pPr>
        <w:pStyle w:val="itssubhead"/>
        <w:keepNext/>
        <w:keepLines/>
        <w:spacing w:after="0"/>
      </w:pPr>
      <w:r>
        <w:t>NUCLEAR DISARMAMENT (Agenda Item 99b)</w:t>
      </w:r>
    </w:p>
    <w:p>
      <w:pPr>
        <w:pStyle w:val="itsentry"/>
        <w:keepNext/>
        <w:keepLines/>
        <w:spacing w:after="0"/>
      </w:pPr>
      <w:r>
        <w:t>Viinanen, Jarmo Veli Tapio</w:t>
      </w:r>
      <w:r>
        <w:t xml:space="preserve"> - </w:t>
      </w:r>
      <w:r>
        <w:rPr>
          <w:color w:val="000000" w:themeColor="hyperlink"/>
          <w:u w:val="single"/>
        </w:rPr>
        <w:hyperlink r:id="rId119">
          <w:r>
            <w:rPr/>
            <w:t>A/C.1/72/PV.13</w:t>
          </w:r>
        </w:hyperlink>
      </w:r>
    </w:p>
    <w:p>
      <w:pPr>
        <w:pStyle w:val="itssubhead"/>
        <w:keepNext/>
        <w:keepLines/>
        <w:spacing w:after="0"/>
      </w:pPr>
      <w:r>
        <w:t>WOMEN'S ADVANCEMENT--CONFERENCES (Agenda Item 28b)</w:t>
      </w:r>
    </w:p>
    <w:p>
      <w:pPr>
        <w:pStyle w:val="itsentry"/>
        <w:keepNext/>
        <w:keepLines/>
        <w:spacing w:after="0"/>
      </w:pPr>
      <w:r>
        <w:t>Sauer, Kai Jürgen Mikael</w:t>
      </w:r>
      <w:r>
        <w:t xml:space="preserve"> - </w:t>
      </w:r>
      <w:r>
        <w:rPr>
          <w:color w:val="000000" w:themeColor="hyperlink"/>
          <w:u w:val="single"/>
        </w:rPr>
        <w:hyperlink r:id="rId142">
          <w:r>
            <w:rPr/>
            <w:t>A/C.3/72/SR.8</w:t>
          </w:r>
        </w:hyperlink>
      </w:r>
    </w:p>
    <w:p>
      <w:pPr>
        <w:pStyle w:val="itssubhead"/>
        <w:keepNext/>
        <w:keepLines/>
        <w:spacing w:after="0"/>
      </w:pPr>
      <w:r>
        <w:t>UN. GENERAL ASSEMBLY (72ND SESS. : 2017-2018). 1ST COMMITTEE--GENERAL DEBATE (Agenda Item 8)</w:t>
      </w:r>
    </w:p>
    <w:p>
      <w:pPr>
        <w:pStyle w:val="itsentry"/>
        <w:keepNext/>
        <w:keepLines/>
        <w:spacing w:after="0"/>
      </w:pPr>
      <w:r>
        <w:t xml:space="preserve">Rentola, Ilkka </w:t>
      </w:r>
      <w:r>
        <w:t xml:space="preserve"> - </w:t>
      </w:r>
      <w:r>
        <w:rPr>
          <w:color w:val="000000" w:themeColor="hyperlink"/>
          <w:u w:val="single"/>
        </w:rPr>
        <w:hyperlink r:id="rId104">
          <w:r>
            <w:rPr/>
            <w:t>A/C.1/72/PV.5</w:t>
          </w:r>
        </w:hyperlink>
      </w:r>
      <w:r>
        <w:br/>
      </w:r>
    </w:p>
    <w:p>
      <w:pPr>
        <w:pStyle w:val="itshead"/>
        <w:keepNext/>
        <w:keepLines/>
      </w:pPr>
      <w:r>
        <w:t>Finland. President</w:t>
      </w:r>
    </w:p>
    <w:p>
      <w:pPr>
        <w:pStyle w:val="itssubhead"/>
        <w:keepNext/>
        <w:keepLines/>
        <w:spacing w:after="0"/>
      </w:pPr>
      <w:r>
        <w:t>UN. GENERAL ASSEMBLY (72ND SESS. : 2017-2018)--SPECIAL STATEMENTS (Agenda Item )</w:t>
      </w:r>
    </w:p>
    <w:p>
      <w:pPr>
        <w:pStyle w:val="itsentry"/>
        <w:keepNext/>
        <w:keepLines/>
        <w:spacing w:after="0"/>
      </w:pPr>
      <w:r>
        <w:t>Niinistö, Sauli</w:t>
      </w:r>
      <w:r>
        <w:t xml:space="preserve"> - </w:t>
      </w:r>
      <w:r>
        <w:rPr>
          <w:color w:val="000000" w:themeColor="hyperlink"/>
          <w:u w:val="single"/>
        </w:rPr>
        <w:hyperlink r:id="rId210">
          <w:r>
            <w:rPr/>
            <w:t>A/72/PV.7</w:t>
          </w:r>
        </w:hyperlink>
      </w:r>
    </w:p>
    <w:p>
      <w:pPr>
        <w:pStyle w:val="itssubhead"/>
        <w:keepNext/>
        <w:keepLines/>
        <w:spacing w:after="0"/>
      </w:pPr>
      <w:r>
        <w:t>UN. GENERAL ASSEMBLY (72ND SESS. : 2017-2018)--GENERAL DEBATE (Agenda Item 8)</w:t>
      </w:r>
    </w:p>
    <w:p>
      <w:pPr>
        <w:pStyle w:val="itsentry"/>
        <w:keepNext/>
        <w:keepLines/>
        <w:spacing w:after="0"/>
      </w:pPr>
      <w:r>
        <w:t>Niinistö, Sauli</w:t>
      </w:r>
      <w:r>
        <w:t xml:space="preserve"> - </w:t>
      </w:r>
      <w:r>
        <w:rPr>
          <w:color w:val="000000" w:themeColor="hyperlink"/>
          <w:u w:val="single"/>
        </w:rPr>
        <w:hyperlink r:id="rId210">
          <w:r>
            <w:rPr/>
            <w:t>A/72/PV.7</w:t>
          </w:r>
        </w:hyperlink>
      </w:r>
      <w:r>
        <w:br/>
      </w:r>
    </w:p>
    <w:p>
      <w:pPr>
        <w:pStyle w:val="itshead"/>
        <w:keepNext/>
        <w:keepLines/>
      </w:pPr>
      <w:r>
        <w:t>Forum social pour le développement humain de Laâyoune</w:t>
      </w:r>
    </w:p>
    <w:p>
      <w:pPr>
        <w:pStyle w:val="itssubhead"/>
        <w:keepNext/>
        <w:keepLines/>
        <w:spacing w:after="0"/>
      </w:pPr>
      <w:r>
        <w:t>WESTERN SAHARA QUESTION (Agenda Item 62)</w:t>
      </w:r>
    </w:p>
    <w:p>
      <w:pPr>
        <w:pStyle w:val="itsentry"/>
        <w:keepNext/>
        <w:keepLines/>
        <w:spacing w:after="0"/>
      </w:pPr>
      <w:r>
        <w:t>El Baihi, Hommada</w:t>
      </w:r>
      <w:r>
        <w:t xml:space="preserve"> - </w:t>
      </w:r>
      <w:r>
        <w:rPr>
          <w:color w:val="000000" w:themeColor="hyperlink"/>
          <w:u w:val="single"/>
        </w:rPr>
        <w:hyperlink r:id="rId18">
          <w:r>
            <w:rPr/>
            <w:t>A/C.4/72/SR.5</w:t>
          </w:r>
        </w:hyperlink>
      </w:r>
      <w:r>
        <w:br/>
      </w:r>
    </w:p>
    <w:p>
      <w:pPr>
        <w:pStyle w:val="itshead"/>
        <w:keepNext/>
        <w:keepLines/>
      </w:pPr>
      <w:r>
        <w:t>France</w:t>
      </w:r>
    </w:p>
    <w:p>
      <w:pPr>
        <w:pStyle w:val="itssubhead"/>
        <w:keepNext/>
        <w:keepLines/>
        <w:spacing w:after="0"/>
      </w:pPr>
      <w:r>
        <w:t>ICJ--REPORTS (2016-2017) (Agenda Item 74)</w:t>
      </w:r>
    </w:p>
    <w:p>
      <w:pPr>
        <w:pStyle w:val="itsentry"/>
        <w:keepNext/>
        <w:keepLines/>
        <w:spacing w:after="0"/>
      </w:pPr>
      <w:r>
        <w:t>Alabrune, François</w:t>
      </w:r>
      <w:r>
        <w:t xml:space="preserve"> - </w:t>
      </w:r>
      <w:r>
        <w:rPr>
          <w:color w:val="000000" w:themeColor="hyperlink"/>
          <w:u w:val="single"/>
        </w:rPr>
        <w:hyperlink r:id="rId224">
          <w:r>
            <w:rPr/>
            <w:t>A/72/PV.34</w:t>
          </w:r>
        </w:hyperlink>
      </w:r>
    </w:p>
    <w:p>
      <w:pPr>
        <w:pStyle w:val="itssubhead"/>
        <w:keepNext/>
        <w:keepLines/>
        <w:spacing w:after="0"/>
      </w:pPr>
      <w:r>
        <w:t>CONFIDENCE-BUILDING MEASURES (Agenda Item 99t)</w:t>
      </w:r>
    </w:p>
    <w:p>
      <w:pPr>
        <w:pStyle w:val="itsentry"/>
        <w:keepNext/>
        <w:keepLines/>
        <w:spacing w:after="0"/>
      </w:pPr>
      <w:r>
        <w:t>Coussière, Nicolas</w:t>
      </w:r>
      <w:r>
        <w:t xml:space="preserve"> - </w:t>
      </w:r>
      <w:r>
        <w:rPr>
          <w:color w:val="000000" w:themeColor="hyperlink"/>
          <w:u w:val="single"/>
        </w:rPr>
        <w:hyperlink r:id="rId117">
          <w:r>
            <w:rPr/>
            <w:t>A/C.1/72/PV.21</w:t>
          </w:r>
        </w:hyperlink>
      </w:r>
    </w:p>
    <w:p>
      <w:pPr>
        <w:pStyle w:val="itssubhead"/>
        <w:keepNext/>
        <w:keepLines/>
        <w:spacing w:after="0"/>
      </w:pPr>
      <w:r>
        <w:t>BIOLOGICAL WEAPONS--TREATY (1972) (Agenda Item 106)</w:t>
      </w:r>
    </w:p>
    <w:p>
      <w:pPr>
        <w:pStyle w:val="itsentry"/>
        <w:keepNext/>
        <w:keepLines/>
        <w:spacing w:after="0"/>
      </w:pPr>
      <w:r>
        <w:t>Guitton, Alice</w:t>
      </w:r>
      <w:r>
        <w:t xml:space="preserve"> - </w:t>
      </w:r>
      <w:r>
        <w:rPr>
          <w:color w:val="000000" w:themeColor="hyperlink"/>
          <w:u w:val="single"/>
        </w:rPr>
        <w:hyperlink r:id="rId115">
          <w:r>
            <w:rPr/>
            <w:t>A/C.1/72/PV.15</w:t>
          </w:r>
        </w:hyperlink>
      </w:r>
    </w:p>
    <w:p>
      <w:pPr>
        <w:pStyle w:val="itssubhead"/>
        <w:keepNext/>
        <w:keepLines/>
        <w:spacing w:after="0"/>
      </w:pPr>
      <w:r>
        <w:t>UN. GENERAL ASSEMBLY (72ND SESS. : 2017-2018). 1ST COMMITTEE--WORK ORGANIZATION (Agenda Item 7)</w:t>
      </w:r>
    </w:p>
    <w:p>
      <w:pPr>
        <w:pStyle w:val="itsentry"/>
        <w:keepNext/>
        <w:keepLines/>
        <w:spacing w:after="0"/>
      </w:pPr>
      <w:r>
        <w:t>Weisz, Benjamin</w:t>
      </w:r>
      <w:r>
        <w:t xml:space="preserve"> - </w:t>
      </w:r>
      <w:r>
        <w:rPr>
          <w:color w:val="000000" w:themeColor="hyperlink"/>
          <w:u w:val="single"/>
        </w:rPr>
        <w:hyperlink r:id="rId104">
          <w:r>
            <w:rPr/>
            <w:t>A/C.1/72/PV.5</w:t>
          </w:r>
        </w:hyperlink>
      </w:r>
    </w:p>
    <w:p>
      <w:pPr>
        <w:pStyle w:val="itssubhead"/>
        <w:keepNext/>
        <w:keepLines/>
        <w:spacing w:after="0"/>
      </w:pPr>
      <w:r>
        <w:t>RIGHT TO DRINKING WATER (Agenda Item 72b)</w:t>
      </w:r>
    </w:p>
    <w:p>
      <w:pPr>
        <w:pStyle w:val="itsentry"/>
        <w:keepNext/>
        <w:keepLines/>
        <w:spacing w:after="0"/>
      </w:pPr>
      <w:r>
        <w:t>Petit, Hélène</w:t>
      </w:r>
      <w:r>
        <w:t xml:space="preserve"> - </w:t>
      </w:r>
      <w:r>
        <w:rPr>
          <w:color w:val="000000" w:themeColor="hyperlink"/>
          <w:u w:val="single"/>
        </w:rPr>
        <w:hyperlink r:id="rId246">
          <w:r>
            <w:rPr/>
            <w:t>A/C.3/72/SR.27</w:t>
          </w:r>
        </w:hyperlink>
      </w:r>
    </w:p>
    <w:p>
      <w:pPr>
        <w:pStyle w:val="itssubhead"/>
        <w:keepNext/>
        <w:keepLines/>
        <w:spacing w:after="0"/>
      </w:pPr>
      <w:r>
        <w:t>WEAPONS--OUTER SPACE (Agenda Item 97b)</w:t>
      </w:r>
    </w:p>
    <w:p>
      <w:pPr>
        <w:pStyle w:val="itsentry"/>
        <w:keepNext/>
        <w:keepLines/>
        <w:spacing w:after="0"/>
      </w:pPr>
      <w:r>
        <w:t>Guitton, Alice</w:t>
      </w:r>
      <w:r>
        <w:t xml:space="preserve"> - </w:t>
      </w:r>
      <w:r>
        <w:rPr>
          <w:color w:val="000000" w:themeColor="hyperlink"/>
          <w:u w:val="single"/>
        </w:rPr>
        <w:hyperlink r:id="rId95">
          <w:r>
            <w:rPr/>
            <w:t>A/C.1/72/PV.16</w:t>
          </w:r>
        </w:hyperlink>
      </w:r>
    </w:p>
    <w:p>
      <w:pPr>
        <w:pStyle w:val="itsentry"/>
        <w:keepNext/>
        <w:keepLines/>
        <w:spacing w:after="0"/>
      </w:pPr>
      <w:r>
        <w:t>Weisz, Benjamin</w:t>
      </w:r>
      <w:r>
        <w:t xml:space="preserve"> - </w:t>
      </w:r>
      <w:r>
        <w:rPr>
          <w:color w:val="000000" w:themeColor="hyperlink"/>
          <w:u w:val="single"/>
        </w:rPr>
        <w:hyperlink r:id="rId63">
          <w:r>
            <w:rPr/>
            <w:t>A/C.1/72/PV.26</w:t>
          </w:r>
        </w:hyperlink>
      </w:r>
    </w:p>
    <w:p>
      <w:pPr>
        <w:pStyle w:val="itssubhead"/>
        <w:keepNext/>
        <w:keepLines/>
        <w:spacing w:after="0"/>
      </w:pPr>
      <w:r>
        <w:t>DISARMAMENT-DEVELOPMENT LINK (Agenda Item 99d)</w:t>
      </w:r>
    </w:p>
    <w:p>
      <w:pPr>
        <w:pStyle w:val="itsentry"/>
        <w:keepNext/>
        <w:keepLines/>
        <w:spacing w:after="0"/>
      </w:pPr>
      <w:r>
        <w:t>Riquet, Louis</w:t>
      </w:r>
      <w:r>
        <w:t xml:space="preserve"> - </w:t>
      </w:r>
      <w:r>
        <w:rPr>
          <w:color w:val="000000" w:themeColor="hyperlink"/>
          <w:u w:val="single"/>
        </w:rPr>
        <w:hyperlink r:id="rId232">
          <w:r>
            <w:rPr/>
            <w:t>A/C.1/72/PV.27</w:t>
          </w:r>
        </w:hyperlink>
      </w:r>
    </w:p>
    <w:p>
      <w:pPr>
        <w:pStyle w:val="itssubhead"/>
        <w:keepNext/>
        <w:keepLines/>
        <w:spacing w:after="0"/>
      </w:pPr>
      <w:r>
        <w:t>UN. DISARMAMENT COMMISSION--REPORTS (2017) (Agenda Item 101b)</w:t>
      </w:r>
    </w:p>
    <w:p>
      <w:pPr>
        <w:pStyle w:val="itsentry"/>
        <w:keepNext/>
        <w:keepLines/>
        <w:spacing w:after="0"/>
      </w:pPr>
      <w:r>
        <w:t>Weisz, Benjamin</w:t>
      </w:r>
      <w:r>
        <w:t xml:space="preserve"> - </w:t>
      </w:r>
      <w:r>
        <w:rPr>
          <w:color w:val="000000" w:themeColor="hyperlink"/>
          <w:u w:val="single"/>
        </w:rPr>
        <w:hyperlink r:id="rId44">
          <w:r>
            <w:rPr/>
            <w:t>A/C.1/72/PV.22</w:t>
          </w:r>
        </w:hyperlink>
      </w:r>
    </w:p>
    <w:p>
      <w:pPr>
        <w:pStyle w:val="itssubhead"/>
        <w:keepNext/>
        <w:keepLines/>
        <w:spacing w:after="0"/>
      </w:pPr>
      <w:r>
        <w:t>RESPONSIBILITY TO PROTECT (Agenda Item 132)</w:t>
      </w:r>
    </w:p>
    <w:p>
      <w:pPr>
        <w:pStyle w:val="itsentry"/>
        <w:keepNext/>
        <w:keepLines/>
        <w:spacing w:after="0"/>
      </w:pPr>
      <w:r>
        <w:t>Gueguen Mohsen, Anne</w:t>
      </w:r>
      <w:r>
        <w:t xml:space="preserve"> - </w:t>
      </w:r>
      <w:r>
        <w:rPr>
          <w:color w:val="000000" w:themeColor="hyperlink"/>
          <w:u w:val="single"/>
        </w:rPr>
        <w:hyperlink r:id="rId147">
          <w:r>
            <w:rPr/>
            <w:t>A/72/PV.100</w:t>
          </w:r>
        </w:hyperlink>
      </w:r>
    </w:p>
    <w:p>
      <w:pPr>
        <w:pStyle w:val="itssubhead"/>
        <w:keepNext/>
        <w:keepLines/>
        <w:spacing w:after="0"/>
      </w:pPr>
      <w:r>
        <w:t>ARMS RACE--OUTER SPACE (Agenda Item 97a)</w:t>
      </w:r>
    </w:p>
    <w:p>
      <w:pPr>
        <w:pStyle w:val="itsentry"/>
        <w:keepNext/>
        <w:keepLines/>
        <w:spacing w:after="0"/>
      </w:pPr>
      <w:r>
        <w:t>Weisz, Benjamin</w:t>
      </w:r>
      <w:r>
        <w:t xml:space="preserve"> - </w:t>
      </w:r>
      <w:r>
        <w:rPr>
          <w:color w:val="000000" w:themeColor="hyperlink"/>
          <w:u w:val="single"/>
        </w:rPr>
        <w:hyperlink r:id="rId63">
          <w:r>
            <w:rPr/>
            <w:t>A/C.1/72/PV.26</w:t>
          </w:r>
        </w:hyperlink>
      </w:r>
    </w:p>
    <w:p>
      <w:pPr>
        <w:pStyle w:val="itssubhead"/>
        <w:keepNext/>
        <w:keepLines/>
        <w:spacing w:after="0"/>
      </w:pPr>
      <w:r>
        <w:t>SMALL ARMS--ILLICIT TRAFFIC (Agenda Item 99p)</w:t>
      </w:r>
    </w:p>
    <w:p>
      <w:pPr>
        <w:pStyle w:val="itsentry"/>
        <w:keepNext/>
        <w:keepLines/>
        <w:spacing w:after="0"/>
      </w:pPr>
      <w:r>
        <w:t>Guitton, Alice</w:t>
      </w:r>
      <w:r>
        <w:t xml:space="preserve"> - </w:t>
      </w:r>
      <w:r>
        <w:rPr>
          <w:color w:val="000000" w:themeColor="hyperlink"/>
          <w:u w:val="single"/>
        </w:rPr>
        <w:hyperlink r:id="rId148">
          <w:r>
            <w:rPr/>
            <w:t>A/C.1/72/PV.17</w:t>
          </w:r>
        </w:hyperlink>
      </w:r>
    </w:p>
    <w:p>
      <w:pPr>
        <w:pStyle w:val="itssubhead"/>
        <w:keepNext/>
        <w:keepLines/>
        <w:spacing w:after="0"/>
      </w:pPr>
      <w:r>
        <w:t>NUCLEAR DISARMAMENT--CONFERENCE (2013 : NEW YORK) (Agenda Item 99cc)</w:t>
      </w:r>
    </w:p>
    <w:p>
      <w:pPr>
        <w:pStyle w:val="itsentry"/>
        <w:keepNext/>
        <w:keepLines/>
        <w:spacing w:after="0"/>
      </w:pPr>
      <w:r>
        <w:t>Weisz, Benjamin</w:t>
      </w:r>
      <w:r>
        <w:t xml:space="preserve"> - </w:t>
      </w:r>
      <w:r>
        <w:rPr>
          <w:color w:val="000000" w:themeColor="hyperlink"/>
          <w:u w:val="single"/>
        </w:rPr>
        <w:hyperlink r:id="rId63">
          <w:r>
            <w:rPr/>
            <w:t>A/C.1/72/PV.26</w:t>
          </w:r>
        </w:hyperlink>
      </w:r>
    </w:p>
    <w:p>
      <w:pPr>
        <w:pStyle w:val="itsentry"/>
        <w:keepNext/>
        <w:keepLines/>
        <w:spacing w:after="0"/>
      </w:pPr>
      <w:r>
        <w:t>Riquet, Louis</w:t>
      </w:r>
      <w:r>
        <w:t xml:space="preserve"> - </w:t>
      </w:r>
      <w:r>
        <w:rPr>
          <w:color w:val="000000" w:themeColor="hyperlink"/>
          <w:u w:val="single"/>
        </w:rPr>
        <w:hyperlink r:id="rId232">
          <w:r>
            <w:rPr/>
            <w:t>A/C.1/72/PV.27</w:t>
          </w:r>
        </w:hyperlink>
      </w:r>
    </w:p>
    <w:p>
      <w:pPr>
        <w:pStyle w:val="itssubhead"/>
        <w:keepNext/>
        <w:keepLines/>
        <w:spacing w:after="0"/>
      </w:pPr>
      <w:r>
        <w:t>MULTILATERALISM--DISARMAMENT (Agenda Item 99r)</w:t>
      </w:r>
    </w:p>
    <w:p>
      <w:pPr>
        <w:pStyle w:val="itsentry"/>
        <w:keepNext/>
        <w:keepLines/>
        <w:spacing w:after="0"/>
      </w:pPr>
      <w:r>
        <w:t>Weisz, Benjamin</w:t>
      </w:r>
      <w:r>
        <w:t xml:space="preserve"> - </w:t>
      </w:r>
      <w:r>
        <w:rPr>
          <w:color w:val="000000" w:themeColor="hyperlink"/>
          <w:u w:val="single"/>
        </w:rPr>
        <w:hyperlink r:id="rId63">
          <w:r>
            <w:rPr/>
            <w:t>A/C.1/72/PV.26</w:t>
          </w:r>
        </w:hyperlink>
      </w:r>
    </w:p>
    <w:p>
      <w:pPr>
        <w:pStyle w:val="itssubhead"/>
        <w:keepNext/>
        <w:keepLines/>
        <w:spacing w:after="0"/>
      </w:pPr>
      <w:r>
        <w:t>INFORMATION--INTERNATIONAL SECURITY (Agenda Item 94)</w:t>
      </w:r>
    </w:p>
    <w:p>
      <w:pPr>
        <w:pStyle w:val="itsentry"/>
        <w:keepNext/>
        <w:keepLines/>
        <w:spacing w:after="0"/>
      </w:pPr>
      <w:r>
        <w:t>Riquet, Louis</w:t>
      </w:r>
      <w:r>
        <w:t xml:space="preserve"> - </w:t>
      </w:r>
      <w:r>
        <w:rPr>
          <w:color w:val="000000" w:themeColor="hyperlink"/>
          <w:u w:val="single"/>
        </w:rPr>
        <w:hyperlink r:id="rId33">
          <w:r>
            <w:rPr/>
            <w:t>A/C.1/72/PV.20</w:t>
          </w:r>
        </w:hyperlink>
      </w:r>
    </w:p>
    <w:p>
      <w:pPr>
        <w:pStyle w:val="itssubhead"/>
        <w:keepNext/>
        <w:keepLines/>
        <w:spacing w:after="0"/>
      </w:pPr>
      <w:r>
        <w:t>OUTER SPACE--CONFIDENCE-BUILDING MEASURES (Agenda Item 99v)</w:t>
      </w:r>
    </w:p>
    <w:p>
      <w:pPr>
        <w:pStyle w:val="itsentry"/>
        <w:keepNext/>
        <w:keepLines/>
        <w:spacing w:after="0"/>
      </w:pPr>
      <w:r>
        <w:t>Guitton, Alice</w:t>
      </w:r>
      <w:r>
        <w:t xml:space="preserve"> - </w:t>
      </w:r>
      <w:r>
        <w:rPr>
          <w:color w:val="000000" w:themeColor="hyperlink"/>
          <w:u w:val="single"/>
        </w:rPr>
        <w:hyperlink r:id="rId95">
          <w:r>
            <w:rPr/>
            <w:t>A/C.1/72/PV.16</w:t>
          </w:r>
        </w:hyperlink>
      </w:r>
    </w:p>
    <w:p>
      <w:pPr>
        <w:pStyle w:val="itssubhead"/>
        <w:keepNext/>
        <w:keepLines/>
        <w:spacing w:after="0"/>
      </w:pPr>
      <w:r>
        <w:t>DISARMAMENT--UN. GENERAL ASSEMBLY (10TH SPECIAL SESS. : 1978) (Agenda Item 101)</w:t>
      </w:r>
    </w:p>
    <w:p>
      <w:pPr>
        <w:pStyle w:val="itsentry"/>
        <w:keepNext/>
        <w:keepLines/>
        <w:spacing w:after="0"/>
      </w:pPr>
      <w:r>
        <w:t>Weisz, Benjamin</w:t>
      </w:r>
      <w:r>
        <w:t xml:space="preserve"> - </w:t>
      </w:r>
      <w:r>
        <w:rPr>
          <w:color w:val="000000" w:themeColor="hyperlink"/>
          <w:u w:val="single"/>
        </w:rPr>
        <w:hyperlink r:id="rId44">
          <w:r>
            <w:rPr/>
            <w:t>A/C.1/72/PV.22</w:t>
          </w:r>
        </w:hyperlink>
      </w:r>
    </w:p>
    <w:p>
      <w:pPr>
        <w:pStyle w:val="itssubhead"/>
        <w:keepNext/>
        <w:keepLines/>
        <w:spacing w:after="0"/>
      </w:pPr>
      <w:r>
        <w:t>SPACE SECURITY (Agenda Item 52b)</w:t>
      </w:r>
    </w:p>
    <w:p>
      <w:pPr>
        <w:pStyle w:val="itsentry"/>
        <w:keepNext/>
        <w:keepLines/>
        <w:spacing w:after="0"/>
      </w:pPr>
      <w:r>
        <w:t>Guitton, Alice</w:t>
      </w:r>
      <w:r>
        <w:t xml:space="preserve"> - </w:t>
      </w:r>
      <w:r>
        <w:rPr>
          <w:color w:val="000000" w:themeColor="hyperlink"/>
          <w:u w:val="single"/>
        </w:rPr>
        <w:hyperlink r:id="rId83">
          <w:r>
            <w:rPr/>
            <w:t>A/C.1/72/PV.11</w:t>
          </w:r>
        </w:hyperlink>
      </w:r>
      <w:r>
        <w:t xml:space="preserve">; </w:t>
      </w:r>
      <w:r>
        <w:rPr>
          <w:color w:val="000000" w:themeColor="hyperlink"/>
          <w:u w:val="single"/>
        </w:rPr>
        <w:hyperlink r:id="rId84">
          <w:r>
            <w:rPr/>
            <w:t>A/C.1/72/SR.11</w:t>
          </w:r>
        </w:hyperlink>
      </w:r>
      <w:r>
        <w:t xml:space="preserve">; </w:t>
      </w:r>
      <w:r>
        <w:rPr>
          <w:color w:val="000000" w:themeColor="hyperlink"/>
          <w:u w:val="single"/>
        </w:rPr>
        <w:hyperlink r:id="rId85">
          <w:r>
            <w:rPr/>
            <w:t>A/C.4/72/SR.11</w:t>
          </w:r>
        </w:hyperlink>
      </w:r>
    </w:p>
    <w:p>
      <w:pPr>
        <w:pStyle w:val="itssubhead"/>
        <w:keepNext/>
        <w:keepLines/>
        <w:spacing w:after="0"/>
      </w:pPr>
      <w:r>
        <w:t>NUCLEAR WEAPONS USE--ICJ OPINION (Agenda Item 99k)</w:t>
      </w:r>
    </w:p>
    <w:p>
      <w:pPr>
        <w:pStyle w:val="itsentry"/>
        <w:keepNext/>
        <w:keepLines/>
        <w:spacing w:after="0"/>
      </w:pPr>
      <w:r>
        <w:t>Weisz, Benjamin</w:t>
      </w:r>
      <w:r>
        <w:t xml:space="preserve"> - </w:t>
      </w:r>
      <w:r>
        <w:rPr>
          <w:color w:val="000000" w:themeColor="hyperlink"/>
          <w:u w:val="single"/>
        </w:rPr>
        <w:hyperlink r:id="rId63">
          <w:r>
            <w:rPr/>
            <w:t>A/C.1/72/PV.26</w:t>
          </w:r>
        </w:hyperlink>
      </w:r>
    </w:p>
    <w:p>
      <w:pPr>
        <w:pStyle w:val="itsentry"/>
        <w:keepNext/>
        <w:keepLines/>
        <w:spacing w:after="0"/>
      </w:pPr>
      <w:r>
        <w:t>Riquet, Louis</w:t>
      </w:r>
      <w:r>
        <w:t xml:space="preserve"> - </w:t>
      </w:r>
      <w:r>
        <w:rPr>
          <w:color w:val="000000" w:themeColor="hyperlink"/>
          <w:u w:val="single"/>
        </w:rPr>
        <w:hyperlink r:id="rId232">
          <w:r>
            <w:rPr/>
            <w:t>A/C.1/72/PV.27</w:t>
          </w:r>
        </w:hyperlink>
      </w:r>
    </w:p>
    <w:p>
      <w:pPr>
        <w:pStyle w:val="itssubhead"/>
        <w:keepNext/>
        <w:keepLines/>
        <w:spacing w:after="0"/>
      </w:pPr>
      <w:r>
        <w:t>SEXUAL MINORITIES (Agenda Item 72b)</w:t>
      </w:r>
    </w:p>
    <w:p>
      <w:pPr>
        <w:pStyle w:val="itsentry"/>
        <w:keepNext/>
        <w:keepLines/>
        <w:spacing w:after="0"/>
      </w:pPr>
      <w:r>
        <w:t>Charrier, Marie-Laure</w:t>
      </w:r>
      <w:r>
        <w:t xml:space="preserve"> - </w:t>
      </w:r>
      <w:r>
        <w:rPr>
          <w:color w:val="000000" w:themeColor="hyperlink"/>
          <w:u w:val="single"/>
        </w:rPr>
        <w:hyperlink r:id="rId86">
          <w:r>
            <w:rPr/>
            <w:t>A/C.3/72/SR.34</w:t>
          </w:r>
        </w:hyperlink>
      </w:r>
    </w:p>
    <w:p>
      <w:pPr>
        <w:pStyle w:val="itssubhead"/>
        <w:keepNext/>
        <w:keepLines/>
        <w:spacing w:after="0"/>
      </w:pPr>
      <w:r>
        <w:t>DISARMAMENT AGREEMENTS--ENVIRONMENT (Agenda Item 99j)</w:t>
      </w:r>
    </w:p>
    <w:p>
      <w:pPr>
        <w:pStyle w:val="itsentry"/>
        <w:keepNext/>
        <w:keepLines/>
        <w:spacing w:after="0"/>
      </w:pPr>
      <w:r>
        <w:t>Riquet, Louis</w:t>
      </w:r>
      <w:r>
        <w:t xml:space="preserve"> - </w:t>
      </w:r>
      <w:r>
        <w:rPr>
          <w:color w:val="000000" w:themeColor="hyperlink"/>
          <w:u w:val="single"/>
        </w:rPr>
        <w:hyperlink r:id="rId232">
          <w:r>
            <w:rPr/>
            <w:t>A/C.1/72/PV.27</w:t>
          </w:r>
        </w:hyperlink>
      </w:r>
    </w:p>
    <w:p>
      <w:pPr>
        <w:pStyle w:val="itssubhead"/>
        <w:keepNext/>
        <w:keepLines/>
        <w:spacing w:after="0"/>
      </w:pPr>
      <w:r>
        <w:t>NUCLEAR DISARMAMENT NEGOTIATIONS (Agenda Item 99bb)</w:t>
      </w:r>
    </w:p>
    <w:p>
      <w:pPr>
        <w:pStyle w:val="itsentry"/>
        <w:keepNext/>
        <w:keepLines/>
        <w:spacing w:after="0"/>
      </w:pPr>
      <w:r>
        <w:t>Weisz, Benjamin</w:t>
      </w:r>
      <w:r>
        <w:t xml:space="preserve"> - </w:t>
      </w:r>
      <w:r>
        <w:rPr>
          <w:color w:val="000000" w:themeColor="hyperlink"/>
          <w:u w:val="single"/>
        </w:rPr>
        <w:hyperlink r:id="rId63">
          <w:r>
            <w:rPr/>
            <w:t>A/C.1/72/PV.26</w:t>
          </w:r>
        </w:hyperlink>
      </w:r>
    </w:p>
    <w:p>
      <w:pPr>
        <w:pStyle w:val="itsentry"/>
        <w:keepNext/>
        <w:keepLines/>
        <w:spacing w:after="0"/>
      </w:pPr>
      <w:r>
        <w:t>Guitton, Alice</w:t>
      </w:r>
      <w:r>
        <w:t xml:space="preserve"> - </w:t>
      </w:r>
      <w:r>
        <w:rPr>
          <w:color w:val="000000" w:themeColor="hyperlink"/>
          <w:u w:val="single"/>
        </w:rPr>
        <w:hyperlink r:id="rId253">
          <w:r>
            <w:rPr/>
            <w:t>A/C.1/72/PV.14</w:t>
          </w:r>
        </w:hyperlink>
      </w:r>
    </w:p>
    <w:p>
      <w:pPr>
        <w:pStyle w:val="itsentry"/>
        <w:keepNext/>
        <w:keepLines/>
        <w:spacing w:after="0"/>
      </w:pPr>
      <w:r>
        <w:t>Riquet, Louis</w:t>
      </w:r>
      <w:r>
        <w:t xml:space="preserve"> - </w:t>
      </w:r>
      <w:r>
        <w:rPr>
          <w:color w:val="000000" w:themeColor="hyperlink"/>
          <w:u w:val="single"/>
        </w:rPr>
        <w:hyperlink r:id="rId232">
          <w:r>
            <w:rPr/>
            <w:t>A/C.1/72/PV.27</w:t>
          </w:r>
        </w:hyperlink>
      </w:r>
    </w:p>
    <w:p>
      <w:pPr>
        <w:pStyle w:val="itssubhead"/>
        <w:keepNext/>
        <w:keepLines/>
        <w:spacing w:after="0"/>
      </w:pPr>
      <w:r>
        <w:t>RIGHTS OF THE CHILD (Agenda Item 68a)</w:t>
      </w:r>
    </w:p>
    <w:p>
      <w:pPr>
        <w:pStyle w:val="itsentry"/>
        <w:keepNext/>
        <w:keepLines/>
        <w:spacing w:after="0"/>
      </w:pPr>
      <w:r>
        <w:t>Dang, Raphaël</w:t>
      </w:r>
      <w:r>
        <w:t xml:space="preserve"> - </w:t>
      </w:r>
      <w:r>
        <w:rPr>
          <w:color w:val="000000" w:themeColor="hyperlink"/>
          <w:u w:val="single"/>
        </w:rPr>
        <w:hyperlink r:id="rId134">
          <w:r>
            <w:rPr/>
            <w:t>A/C.3/72/SR.11</w:t>
          </w:r>
        </w:hyperlink>
      </w:r>
    </w:p>
    <w:p>
      <w:pPr>
        <w:pStyle w:val="itssubhead"/>
        <w:keepNext/>
        <w:keepLines/>
        <w:spacing w:after="0"/>
      </w:pPr>
      <w:r>
        <w:t>TERRORISM--HUMAN RIGHTS (Agenda Item 72b)</w:t>
      </w:r>
    </w:p>
    <w:p>
      <w:pPr>
        <w:pStyle w:val="itsentry"/>
        <w:keepNext/>
        <w:keepLines/>
        <w:spacing w:after="0"/>
      </w:pPr>
      <w:r>
        <w:t>Charrier, Marie-Laure</w:t>
      </w:r>
      <w:r>
        <w:t xml:space="preserve"> - </w:t>
      </w:r>
      <w:r>
        <w:rPr>
          <w:color w:val="000000" w:themeColor="hyperlink"/>
          <w:u w:val="single"/>
        </w:rPr>
        <w:hyperlink r:id="rId124">
          <w:r>
            <w:rPr/>
            <w:t>A/C.3/72/SR.23</w:t>
          </w:r>
        </w:hyperlink>
      </w:r>
    </w:p>
    <w:p>
      <w:pPr>
        <w:pStyle w:val="itssubhead"/>
        <w:keepNext/>
        <w:keepLines/>
        <w:spacing w:after="0"/>
      </w:pPr>
      <w:r>
        <w:t>MEDITERRANEAN REGION--REGIONAL SECURITY (Agenda Item 104)</w:t>
      </w:r>
    </w:p>
    <w:p>
      <w:pPr>
        <w:pStyle w:val="itsentry"/>
        <w:keepNext/>
        <w:keepLines/>
        <w:spacing w:after="0"/>
      </w:pPr>
      <w:r>
        <w:t>Riquet, Louis</w:t>
      </w:r>
      <w:r>
        <w:t xml:space="preserve"> - </w:t>
      </w:r>
      <w:r>
        <w:rPr>
          <w:color w:val="000000" w:themeColor="hyperlink"/>
          <w:u w:val="single"/>
        </w:rPr>
        <w:hyperlink r:id="rId232">
          <w:r>
            <w:rPr/>
            <w:t>A/C.1/72/PV.27</w:t>
          </w:r>
        </w:hyperlink>
      </w:r>
    </w:p>
    <w:p>
      <w:pPr>
        <w:pStyle w:val="itssubhead"/>
        <w:keepNext/>
        <w:keepLines/>
        <w:spacing w:after="0"/>
      </w:pPr>
      <w:r>
        <w:t>HUMAN RIGHTS--MYANMAR (Agenda Item 72c)</w:t>
      </w:r>
    </w:p>
    <w:p>
      <w:pPr>
        <w:pStyle w:val="itsentry"/>
        <w:keepNext/>
        <w:keepLines/>
        <w:spacing w:after="0"/>
      </w:pPr>
      <w:r>
        <w:t>Petit, Hélène</w:t>
      </w:r>
      <w:r>
        <w:t xml:space="preserve"> - </w:t>
      </w:r>
      <w:r>
        <w:rPr>
          <w:color w:val="000000" w:themeColor="hyperlink"/>
          <w:u w:val="single"/>
        </w:rPr>
        <w:hyperlink r:id="rId195">
          <w:r>
            <w:rPr/>
            <w:t>A/C.3/72/SR.31</w:t>
          </w:r>
        </w:hyperlink>
      </w:r>
    </w:p>
    <w:p>
      <w:pPr>
        <w:pStyle w:val="itssubhead"/>
        <w:keepNext/>
        <w:keepLines/>
        <w:spacing w:after="0"/>
      </w:pPr>
      <w:r>
        <w:t>ARMS TRANSFERS--INTERNATIONAL INSTRUMENTS (Agenda Item 99x)</w:t>
      </w:r>
    </w:p>
    <w:p>
      <w:pPr>
        <w:pStyle w:val="itsentry"/>
        <w:keepNext/>
        <w:keepLines/>
        <w:spacing w:after="0"/>
      </w:pPr>
      <w:r>
        <w:t>Guitton, Alice</w:t>
      </w:r>
      <w:r>
        <w:t xml:space="preserve"> - </w:t>
      </w:r>
      <w:r>
        <w:rPr>
          <w:color w:val="000000" w:themeColor="hyperlink"/>
          <w:u w:val="single"/>
        </w:rPr>
        <w:hyperlink r:id="rId148">
          <w:r>
            <w:rPr/>
            <w:t>A/C.1/72/PV.17</w:t>
          </w:r>
        </w:hyperlink>
      </w:r>
    </w:p>
    <w:p>
      <w:pPr>
        <w:pStyle w:val="itssubhead"/>
        <w:keepNext/>
        <w:keepLines/>
        <w:spacing w:after="0"/>
      </w:pPr>
      <w:r>
        <w:t>INTERNATIONAL LAW (Agenda Item 81)</w:t>
      </w:r>
    </w:p>
    <w:p>
      <w:pPr>
        <w:pStyle w:val="itsentry"/>
        <w:keepNext/>
        <w:keepLines/>
        <w:spacing w:after="0"/>
      </w:pPr>
      <w:r>
        <w:t>Alabrune, François</w:t>
      </w:r>
      <w:r>
        <w:t xml:space="preserve"> - </w:t>
      </w:r>
      <w:r>
        <w:rPr>
          <w:color w:val="000000" w:themeColor="hyperlink"/>
          <w:u w:val="single"/>
        </w:rPr>
        <w:hyperlink r:id="rId189">
          <w:r>
            <w:rPr/>
            <w:t>A/C.6/72/SR.18</w:t>
          </w:r>
        </w:hyperlink>
      </w:r>
      <w:r>
        <w:t xml:space="preserve">; </w:t>
      </w:r>
      <w:r>
        <w:rPr>
          <w:color w:val="000000" w:themeColor="hyperlink"/>
          <w:u w:val="single"/>
        </w:rPr>
        <w:hyperlink r:id="rId15">
          <w:r>
            <w:rPr/>
            <w:t>A/C.6/72/SR.23</w:t>
          </w:r>
        </w:hyperlink>
      </w:r>
    </w:p>
    <w:p>
      <w:pPr>
        <w:pStyle w:val="itsentry"/>
        <w:keepNext/>
        <w:keepLines/>
        <w:spacing w:after="0"/>
      </w:pPr>
      <w:r>
        <w:t>Gasri, Shéraz</w:t>
      </w:r>
      <w:r>
        <w:t xml:space="preserve"> - </w:t>
      </w:r>
      <w:r>
        <w:rPr>
          <w:color w:val="000000" w:themeColor="hyperlink"/>
          <w:u w:val="single"/>
        </w:rPr>
        <w:hyperlink r:id="rId205">
          <w:r>
            <w:rPr/>
            <w:t>A/C.6/72/SR.25</w:t>
          </w:r>
        </w:hyperlink>
      </w:r>
    </w:p>
    <w:p>
      <w:pPr>
        <w:pStyle w:val="itssubhead"/>
        <w:keepNext/>
        <w:keepLines/>
        <w:spacing w:after="0"/>
      </w:pPr>
      <w:r>
        <w:t>HUMAN RIGHTS ACTIVISTS (Agenda Item 72b)</w:t>
      </w:r>
    </w:p>
    <w:p>
      <w:pPr>
        <w:pStyle w:val="itsentry"/>
        <w:keepNext/>
        <w:keepLines/>
        <w:spacing w:after="0"/>
      </w:pPr>
      <w:r>
        <w:t>Petit, Hélène</w:t>
      </w:r>
      <w:r>
        <w:t xml:space="preserve"> - </w:t>
      </w:r>
      <w:r>
        <w:rPr>
          <w:color w:val="000000" w:themeColor="hyperlink"/>
          <w:u w:val="single"/>
        </w:rPr>
        <w:hyperlink r:id="rId203">
          <w:r>
            <w:rPr/>
            <w:t>A/C.3/72/SR.30</w:t>
          </w:r>
        </w:hyperlink>
      </w:r>
    </w:p>
    <w:p>
      <w:pPr>
        <w:pStyle w:val="itssubhead"/>
        <w:keepNext/>
        <w:keepLines/>
        <w:spacing w:after="0"/>
      </w:pPr>
      <w:r>
        <w:t>INDIGENOUS PEOPLES (Agenda Item 69a)</w:t>
      </w:r>
    </w:p>
    <w:p>
      <w:pPr>
        <w:pStyle w:val="itsentry"/>
        <w:keepNext/>
        <w:keepLines/>
        <w:spacing w:after="0"/>
      </w:pPr>
      <w:r>
        <w:t>Dang, Raphaël</w:t>
      </w:r>
      <w:r>
        <w:t xml:space="preserve"> - </w:t>
      </w:r>
      <w:r>
        <w:rPr>
          <w:color w:val="000000" w:themeColor="hyperlink"/>
          <w:u w:val="single"/>
        </w:rPr>
        <w:hyperlink r:id="rId152">
          <w:r>
            <w:rPr/>
            <w:t>A/C.3/72/SR.50</w:t>
          </w:r>
        </w:hyperlink>
      </w:r>
    </w:p>
    <w:p>
      <w:pPr>
        <w:pStyle w:val="itssubhead"/>
        <w:keepNext/>
        <w:keepLines/>
        <w:spacing w:after="0"/>
      </w:pPr>
      <w:r>
        <w:t>NUCLEAR DISARMAMENT--TREATY COMPLIANCE (Agenda Item 99q)</w:t>
      </w:r>
    </w:p>
    <w:p>
      <w:pPr>
        <w:pStyle w:val="itsentry"/>
        <w:keepNext/>
        <w:keepLines/>
        <w:spacing w:after="0"/>
      </w:pPr>
      <w:r>
        <w:t>Weisz, Benjamin</w:t>
      </w:r>
      <w:r>
        <w:t xml:space="preserve"> - </w:t>
      </w:r>
      <w:r>
        <w:rPr>
          <w:color w:val="000000" w:themeColor="hyperlink"/>
          <w:u w:val="single"/>
        </w:rPr>
        <w:hyperlink r:id="rId63">
          <w:r>
            <w:rPr/>
            <w:t>A/C.1/72/PV.26</w:t>
          </w:r>
        </w:hyperlink>
      </w:r>
    </w:p>
    <w:p>
      <w:pPr>
        <w:pStyle w:val="itsentry"/>
        <w:keepNext/>
        <w:keepLines/>
        <w:spacing w:after="0"/>
      </w:pPr>
      <w:r>
        <w:t>Riquet, Louis</w:t>
      </w:r>
      <w:r>
        <w:t xml:space="preserve"> - </w:t>
      </w:r>
      <w:r>
        <w:rPr>
          <w:color w:val="000000" w:themeColor="hyperlink"/>
          <w:u w:val="single"/>
        </w:rPr>
        <w:hyperlink r:id="rId232">
          <w:r>
            <w:rPr/>
            <w:t>A/C.1/72/PV.27</w:t>
          </w:r>
        </w:hyperlink>
      </w:r>
    </w:p>
    <w:p>
      <w:pPr>
        <w:pStyle w:val="itssubhead"/>
        <w:keepNext/>
        <w:keepLines/>
        <w:spacing w:after="0"/>
      </w:pPr>
      <w:r>
        <w:t>MIGRANTS--PROTECTION (Agenda Item 72b)</w:t>
      </w:r>
    </w:p>
    <w:p>
      <w:pPr>
        <w:pStyle w:val="itsentry"/>
        <w:keepNext/>
        <w:keepLines/>
        <w:spacing w:after="0"/>
      </w:pPr>
      <w:r>
        <w:t>Charrier, Marie-Laure</w:t>
      </w:r>
      <w:r>
        <w:t xml:space="preserve"> - </w:t>
      </w:r>
      <w:r>
        <w:rPr>
          <w:color w:val="000000" w:themeColor="hyperlink"/>
          <w:u w:val="single"/>
        </w:rPr>
        <w:hyperlink r:id="rId129">
          <w:r>
            <w:rPr/>
            <w:t>A/C.3/72/SR.33</w:t>
          </w:r>
        </w:hyperlink>
      </w:r>
    </w:p>
    <w:p>
      <w:pPr>
        <w:pStyle w:val="itssubhead"/>
        <w:keepNext/>
        <w:keepLines/>
        <w:spacing w:after="0"/>
      </w:pPr>
      <w:r>
        <w:t>FREEDOM OF EXPRESSION (Agenda Item 72b)</w:t>
      </w:r>
    </w:p>
    <w:p>
      <w:pPr>
        <w:pStyle w:val="itsentry"/>
        <w:keepNext/>
        <w:keepLines/>
        <w:spacing w:after="0"/>
      </w:pPr>
      <w:r>
        <w:t>Burin des Roziers, Laurent</w:t>
      </w:r>
      <w:r>
        <w:t xml:space="preserve"> - </w:t>
      </w:r>
      <w:r>
        <w:rPr>
          <w:color w:val="000000" w:themeColor="hyperlink"/>
          <w:u w:val="single"/>
        </w:rPr>
        <w:hyperlink r:id="rId90">
          <w:r>
            <w:rPr/>
            <w:t>A/C.3/72/SR.29</w:t>
          </w:r>
        </w:hyperlink>
      </w:r>
    </w:p>
    <w:p>
      <w:pPr>
        <w:pStyle w:val="itssubhead"/>
        <w:keepNext/>
        <w:keepLines/>
        <w:spacing w:after="0"/>
      </w:pPr>
      <w:r>
        <w:t>UN CONFERENCES (Agenda Item 14)</w:t>
      </w:r>
    </w:p>
    <w:p>
      <w:pPr>
        <w:pStyle w:val="itsentry"/>
        <w:keepNext/>
        <w:keepLines/>
        <w:spacing w:after="0"/>
      </w:pPr>
      <w:r>
        <w:t>Delattre, François</w:t>
      </w:r>
      <w:r>
        <w:t xml:space="preserve"> - </w:t>
      </w:r>
      <w:r>
        <w:rPr>
          <w:color w:val="000000" w:themeColor="hyperlink"/>
          <w:u w:val="single"/>
        </w:rPr>
        <w:hyperlink r:id="rId242">
          <w:r>
            <w:rPr/>
            <w:t>A/72/PV.88</w:t>
          </w:r>
        </w:hyperlink>
      </w:r>
    </w:p>
    <w:p>
      <w:pPr>
        <w:pStyle w:val="itssubhead"/>
        <w:keepNext/>
        <w:keepLines/>
        <w:spacing w:after="0"/>
      </w:pPr>
      <w:r>
        <w:t>PEACEBUILDING (Agenda Item 65)</w:t>
      </w:r>
    </w:p>
    <w:p>
      <w:pPr>
        <w:pStyle w:val="itsentry"/>
        <w:keepNext/>
        <w:keepLines/>
        <w:spacing w:after="0"/>
      </w:pPr>
      <w:r>
        <w:t>Lemoyne, Jean-Baptiste</w:t>
      </w:r>
      <w:r>
        <w:t xml:space="preserve"> - </w:t>
      </w:r>
      <w:r>
        <w:rPr>
          <w:color w:val="000000" w:themeColor="hyperlink"/>
          <w:u w:val="single"/>
        </w:rPr>
        <w:hyperlink r:id="rId221">
          <w:r>
            <w:rPr/>
            <w:t>A/72/PV.84</w:t>
          </w:r>
        </w:hyperlink>
      </w:r>
    </w:p>
    <w:p>
      <w:pPr>
        <w:pStyle w:val="itssubhead"/>
        <w:keepNext/>
        <w:keepLines/>
        <w:spacing w:after="0"/>
      </w:pPr>
      <w:r>
        <w:t>CONVENTIONAL WEAPONS--TREATY (1980) (Agenda Item 103)</w:t>
      </w:r>
    </w:p>
    <w:p>
      <w:pPr>
        <w:pStyle w:val="itsentry"/>
        <w:keepNext/>
        <w:keepLines/>
        <w:spacing w:after="0"/>
      </w:pPr>
      <w:r>
        <w:t>Guitton, Alice</w:t>
      </w:r>
      <w:r>
        <w:t xml:space="preserve"> - </w:t>
      </w:r>
      <w:r>
        <w:rPr>
          <w:color w:val="000000" w:themeColor="hyperlink"/>
          <w:u w:val="single"/>
        </w:rPr>
        <w:hyperlink r:id="rId148">
          <w:r>
            <w:rPr/>
            <w:t>A/C.1/72/PV.17</w:t>
          </w:r>
        </w:hyperlink>
      </w:r>
    </w:p>
    <w:p>
      <w:pPr>
        <w:pStyle w:val="itssubhead"/>
        <w:keepNext/>
        <w:keepLines/>
        <w:spacing w:after="0"/>
      </w:pPr>
      <w:r>
        <w:t>UN. CONFERENCE ON DISARMAMENT--REPORTS (2017) (Agenda Item 101a)</w:t>
      </w:r>
    </w:p>
    <w:p>
      <w:pPr>
        <w:pStyle w:val="itsentry"/>
        <w:keepNext/>
        <w:keepLines/>
        <w:spacing w:after="0"/>
      </w:pPr>
      <w:r>
        <w:t>Weisz, Benjamin</w:t>
      </w:r>
      <w:r>
        <w:t xml:space="preserve"> - </w:t>
      </w:r>
      <w:r>
        <w:rPr>
          <w:color w:val="000000" w:themeColor="hyperlink"/>
          <w:u w:val="single"/>
        </w:rPr>
        <w:hyperlink r:id="rId44">
          <w:r>
            <w:rPr/>
            <w:t>A/C.1/72/PV.22</w:t>
          </w:r>
        </w:hyperlink>
      </w:r>
    </w:p>
    <w:p>
      <w:pPr>
        <w:pStyle w:val="itssubhead"/>
        <w:keepNext/>
        <w:keepLines/>
        <w:spacing w:after="0"/>
      </w:pPr>
      <w:r>
        <w:t>UN. GENERAL ASSEMBLY (72ND SESS. : 2017-2018). 1ST COMMITTEE--GENERAL DEBATE (Agenda Item 8)</w:t>
      </w:r>
    </w:p>
    <w:p>
      <w:pPr>
        <w:pStyle w:val="itsentry"/>
        <w:keepNext/>
        <w:keepLines/>
        <w:spacing w:after="0"/>
      </w:pPr>
      <w:r>
        <w:t>Guitton, Alice</w:t>
      </w:r>
      <w:r>
        <w:t xml:space="preserve"> - </w:t>
      </w:r>
      <w:r>
        <w:rPr>
          <w:color w:val="000000" w:themeColor="hyperlink"/>
          <w:u w:val="single"/>
        </w:rPr>
        <w:hyperlink r:id="rId249">
          <w:r>
            <w:rPr/>
            <w:t>A/C.1/72/PV.4</w:t>
          </w:r>
        </w:hyperlink>
      </w:r>
    </w:p>
    <w:p>
      <w:pPr>
        <w:pStyle w:val="itssubhead"/>
        <w:keepNext/>
        <w:keepLines/>
        <w:spacing w:after="0"/>
      </w:pPr>
      <w:r>
        <w:t>INFORMATION (Agenda Item 57)</w:t>
      </w:r>
    </w:p>
    <w:p>
      <w:pPr>
        <w:pStyle w:val="itsentry"/>
        <w:keepNext/>
        <w:keepLines/>
        <w:spacing w:after="0"/>
      </w:pPr>
      <w:r>
        <w:t>Lapouge, Jacques</w:t>
      </w:r>
      <w:r>
        <w:t xml:space="preserve"> - </w:t>
      </w:r>
      <w:r>
        <w:rPr>
          <w:color w:val="000000" w:themeColor="hyperlink"/>
          <w:u w:val="single"/>
        </w:rPr>
        <w:hyperlink r:id="rId132">
          <w:r>
            <w:rPr/>
            <w:t>A/C.4/72/SR.15</w:t>
          </w:r>
        </w:hyperlink>
      </w:r>
    </w:p>
    <w:p>
      <w:pPr>
        <w:pStyle w:val="itssubhead"/>
        <w:keepNext/>
        <w:keepLines/>
        <w:spacing w:after="0"/>
      </w:pPr>
      <w:r>
        <w:t>NUCLEAR WEAPONS--ELIMINATION (Agenda Item 99z)</w:t>
      </w:r>
    </w:p>
    <w:p>
      <w:pPr>
        <w:pStyle w:val="itsentry"/>
        <w:keepNext/>
        <w:keepLines/>
        <w:spacing w:after="0"/>
      </w:pPr>
      <w:r>
        <w:t>Riquet, Louis</w:t>
      </w:r>
      <w:r>
        <w:t xml:space="preserve"> - </w:t>
      </w:r>
      <w:r>
        <w:rPr>
          <w:color w:val="000000" w:themeColor="hyperlink"/>
          <w:u w:val="single"/>
        </w:rPr>
        <w:hyperlink r:id="rId158">
          <w:r>
            <w:rPr/>
            <w:t>A/C.1/72/PV.25</w:t>
          </w:r>
        </w:hyperlink>
      </w:r>
    </w:p>
    <w:p>
      <w:pPr>
        <w:pStyle w:val="itssubhead"/>
        <w:keepNext/>
        <w:keepLines/>
        <w:spacing w:after="0"/>
      </w:pPr>
      <w:r>
        <w:t>NUCLEAR DISARMAMENT (Agenda Item 99b)</w:t>
      </w:r>
    </w:p>
    <w:p>
      <w:pPr>
        <w:pStyle w:val="itsentry"/>
        <w:keepNext/>
        <w:keepLines/>
        <w:spacing w:after="0"/>
      </w:pPr>
      <w:r>
        <w:t>Weisz, Benjamin</w:t>
      </w:r>
      <w:r>
        <w:t xml:space="preserve"> - </w:t>
      </w:r>
      <w:r>
        <w:rPr>
          <w:color w:val="000000" w:themeColor="hyperlink"/>
          <w:u w:val="single"/>
        </w:rPr>
        <w:hyperlink r:id="rId63">
          <w:r>
            <w:rPr/>
            <w:t>A/C.1/72/PV.26</w:t>
          </w:r>
        </w:hyperlink>
      </w:r>
    </w:p>
    <w:p>
      <w:pPr>
        <w:pStyle w:val="itsentry"/>
        <w:keepNext/>
        <w:keepLines/>
        <w:spacing w:after="0"/>
      </w:pPr>
      <w:r>
        <w:t>Riquet, Louis</w:t>
      </w:r>
      <w:r>
        <w:t xml:space="preserve"> - </w:t>
      </w:r>
      <w:r>
        <w:rPr>
          <w:color w:val="000000" w:themeColor="hyperlink"/>
          <w:u w:val="single"/>
        </w:rPr>
        <w:hyperlink r:id="rId232">
          <w:r>
            <w:rPr/>
            <w:t>A/C.1/72/PV.27</w:t>
          </w:r>
        </w:hyperlink>
      </w:r>
    </w:p>
    <w:p>
      <w:pPr>
        <w:pStyle w:val="itsentry"/>
        <w:keepNext/>
        <w:keepLines/>
        <w:spacing w:after="0"/>
      </w:pPr>
      <w:r>
        <w:t>Guitton, Alice</w:t>
      </w:r>
      <w:r>
        <w:t xml:space="preserve"> - </w:t>
      </w:r>
      <w:r>
        <w:rPr>
          <w:color w:val="000000" w:themeColor="hyperlink"/>
          <w:u w:val="single"/>
        </w:rPr>
        <w:hyperlink r:id="rId253">
          <w:r>
            <w:rPr/>
            <w:t>A/C.1/72/PV.14</w:t>
          </w:r>
        </w:hyperlink>
      </w:r>
      <w:r>
        <w:t xml:space="preserve">; </w:t>
      </w:r>
      <w:r>
        <w:rPr>
          <w:color w:val="000000" w:themeColor="hyperlink"/>
          <w:u w:val="single"/>
        </w:rPr>
        <w:hyperlink r:id="rId154">
          <w:r>
            <w:rPr/>
            <w:t>A/C.1/72/PV.23</w:t>
          </w:r>
        </w:hyperlink>
      </w:r>
    </w:p>
    <w:p>
      <w:pPr>
        <w:pStyle w:val="itssubhead"/>
        <w:keepNext/>
        <w:keepLines/>
        <w:spacing w:after="0"/>
      </w:pPr>
      <w:r>
        <w:t>CHEMICAL WEAPONS--TREATY (1993) (Agenda Item 99l)</w:t>
      </w:r>
    </w:p>
    <w:p>
      <w:pPr>
        <w:pStyle w:val="itsentry"/>
        <w:keepNext/>
        <w:keepLines/>
        <w:spacing w:after="0"/>
      </w:pPr>
      <w:r>
        <w:t>Riquet, Louis</w:t>
      </w:r>
      <w:r>
        <w:t xml:space="preserve"> - </w:t>
      </w:r>
      <w:r>
        <w:rPr>
          <w:color w:val="000000" w:themeColor="hyperlink"/>
          <w:u w:val="single"/>
        </w:rPr>
        <w:hyperlink r:id="rId120">
          <w:r>
            <w:rPr/>
            <w:t>A/C.1/72/PV.28</w:t>
          </w:r>
        </w:hyperlink>
      </w:r>
    </w:p>
    <w:p>
      <w:pPr>
        <w:pStyle w:val="itsentry"/>
        <w:keepNext/>
        <w:keepLines/>
        <w:spacing w:after="0"/>
      </w:pPr>
      <w:r>
        <w:t>Guitton, Alice</w:t>
      </w:r>
      <w:r>
        <w:t xml:space="preserve"> - </w:t>
      </w:r>
      <w:r>
        <w:rPr>
          <w:color w:val="000000" w:themeColor="hyperlink"/>
          <w:u w:val="single"/>
        </w:rPr>
        <w:hyperlink r:id="rId115">
          <w:r>
            <w:rPr/>
            <w:t>A/C.1/72/PV.15</w:t>
          </w:r>
        </w:hyperlink>
      </w:r>
    </w:p>
    <w:p>
      <w:pPr>
        <w:pStyle w:val="itssubhead"/>
        <w:keepNext/>
        <w:keepLines/>
        <w:spacing w:after="0"/>
      </w:pPr>
      <w:r>
        <w:t>UN. SECURITY COUNCIL--MEMBERSHIP (Agenda Item 122)</w:t>
      </w:r>
    </w:p>
    <w:p>
      <w:pPr>
        <w:pStyle w:val="itsentry"/>
        <w:keepNext/>
        <w:keepLines/>
        <w:spacing w:after="0"/>
      </w:pPr>
      <w:r>
        <w:t>Lapouge, Jacques</w:t>
      </w:r>
      <w:r>
        <w:t xml:space="preserve"> - </w:t>
      </w:r>
      <w:r>
        <w:rPr>
          <w:color w:val="000000" w:themeColor="hyperlink"/>
          <w:u w:val="single"/>
        </w:rPr>
        <w:hyperlink r:id="rId254">
          <w:r>
            <w:rPr/>
            <w:t>A/72/PV.42</w:t>
          </w:r>
        </w:hyperlink>
      </w:r>
    </w:p>
    <w:p>
      <w:pPr>
        <w:pStyle w:val="itssubhead"/>
        <w:keepNext/>
        <w:keepLines/>
        <w:spacing w:after="0"/>
      </w:pPr>
      <w:r>
        <w:t>EXPLOSIVES (Agenda Item 99dd)</w:t>
      </w:r>
    </w:p>
    <w:p>
      <w:pPr>
        <w:pStyle w:val="itsentry"/>
        <w:keepNext/>
        <w:keepLines/>
        <w:spacing w:after="0"/>
      </w:pPr>
      <w:r>
        <w:t>Guitton, Alice</w:t>
      </w:r>
      <w:r>
        <w:t xml:space="preserve"> - </w:t>
      </w:r>
      <w:r>
        <w:rPr>
          <w:color w:val="000000" w:themeColor="hyperlink"/>
          <w:u w:val="single"/>
        </w:rPr>
        <w:hyperlink r:id="rId148">
          <w:r>
            <w:rPr/>
            <w:t>A/C.1/72/PV.17</w:t>
          </w:r>
        </w:hyperlink>
      </w:r>
    </w:p>
    <w:p>
      <w:pPr>
        <w:pStyle w:val="itssubhead"/>
        <w:keepNext/>
        <w:keepLines/>
        <w:spacing w:after="0"/>
      </w:pPr>
      <w:r>
        <w:t>UN. GENERAL ASSEMBLY (72ND SESS. : 2017-2018)--AGENDA (Agenda Item 7)</w:t>
      </w:r>
    </w:p>
    <w:p>
      <w:pPr>
        <w:pStyle w:val="itsentry"/>
        <w:keepNext/>
        <w:keepLines/>
        <w:spacing w:after="0"/>
      </w:pPr>
      <w:r>
        <w:t>Gasri, Shéraz</w:t>
      </w:r>
      <w:r>
        <w:t xml:space="preserve"> - </w:t>
      </w:r>
      <w:r>
        <w:rPr>
          <w:color w:val="000000" w:themeColor="hyperlink"/>
          <w:u w:val="single"/>
        </w:rPr>
        <w:hyperlink r:id="rId66">
          <w:r>
            <w:rPr/>
            <w:t>A/BUR/72/SR.1</w:t>
          </w:r>
        </w:hyperlink>
      </w:r>
    </w:p>
    <w:p>
      <w:pPr>
        <w:pStyle w:val="itsentry"/>
        <w:keepNext/>
        <w:keepLines/>
        <w:spacing w:after="0"/>
      </w:pPr>
      <w:r>
        <w:t>Gueguen Mohsen, Anne</w:t>
      </w:r>
      <w:r>
        <w:t xml:space="preserve"> - </w:t>
      </w:r>
      <w:r>
        <w:rPr>
          <w:color w:val="000000" w:themeColor="hyperlink"/>
          <w:u w:val="single"/>
        </w:rPr>
        <w:hyperlink r:id="rId275">
          <w:r>
            <w:rPr/>
            <w:t>A/BUR/72/SR.3</w:t>
          </w:r>
        </w:hyperlink>
      </w:r>
    </w:p>
    <w:p>
      <w:pPr>
        <w:pStyle w:val="itssubhead"/>
        <w:keepNext/>
        <w:keepLines/>
        <w:spacing w:after="0"/>
      </w:pPr>
      <w:r>
        <w:t>DISAPPEARANCE OF PERSONS (Agenda Item 72b)</w:t>
      </w:r>
    </w:p>
    <w:p>
      <w:pPr>
        <w:pStyle w:val="itsentry"/>
        <w:keepNext/>
        <w:keepLines/>
        <w:spacing w:after="0"/>
      </w:pPr>
      <w:r>
        <w:t>Charrier, Marie-Laure</w:t>
      </w:r>
      <w:r>
        <w:t xml:space="preserve"> - </w:t>
      </w:r>
      <w:r>
        <w:rPr>
          <w:color w:val="000000" w:themeColor="hyperlink"/>
          <w:u w:val="single"/>
        </w:rPr>
        <w:hyperlink r:id="rId61">
          <w:r>
            <w:rPr/>
            <w:t>A/C.3/72/SR.24</w:t>
          </w:r>
        </w:hyperlink>
      </w:r>
      <w:r>
        <w:t xml:space="preserve">; </w:t>
      </w:r>
      <w:r>
        <w:rPr>
          <w:color w:val="000000" w:themeColor="hyperlink"/>
          <w:u w:val="single"/>
        </w:rPr>
        <w:hyperlink r:id="rId146">
          <w:r>
            <w:rPr/>
            <w:t>A/C.3/72/SR.49</w:t>
          </w:r>
        </w:hyperlink>
      </w:r>
    </w:p>
    <w:p>
      <w:pPr>
        <w:pStyle w:val="itssubhead"/>
        <w:keepNext/>
        <w:keepLines/>
        <w:spacing w:after="0"/>
      </w:pPr>
      <w:r>
        <w:t>NUCLEAR-WEAPON-FREE ZONE--SOUTHERN HEMISPHERE (Agenda Item 99i)</w:t>
      </w:r>
    </w:p>
    <w:p>
      <w:pPr>
        <w:pStyle w:val="itsentry"/>
        <w:keepNext/>
        <w:keepLines/>
        <w:spacing w:after="0"/>
      </w:pPr>
      <w:r>
        <w:t>Riquet, Louis</w:t>
      </w:r>
      <w:r>
        <w:t xml:space="preserve"> - </w:t>
      </w:r>
      <w:r>
        <w:rPr>
          <w:color w:val="000000" w:themeColor="hyperlink"/>
          <w:u w:val="single"/>
        </w:rPr>
        <w:hyperlink r:id="rId232">
          <w:r>
            <w:rPr/>
            <w:t>A/C.1/72/PV.27</w:t>
          </w:r>
        </w:hyperlink>
      </w:r>
    </w:p>
    <w:p>
      <w:pPr>
        <w:pStyle w:val="itsentry"/>
        <w:keepNext/>
        <w:keepLines/>
        <w:spacing w:after="0"/>
      </w:pPr>
      <w:r>
        <w:t>Weisz, Benjamin</w:t>
      </w:r>
      <w:r>
        <w:t xml:space="preserve"> - </w:t>
      </w:r>
      <w:r>
        <w:rPr>
          <w:color w:val="000000" w:themeColor="hyperlink"/>
          <w:u w:val="single"/>
        </w:rPr>
        <w:hyperlink r:id="rId63">
          <w:r>
            <w:rPr/>
            <w:t>A/C.1/72/PV.26</w:t>
          </w:r>
        </w:hyperlink>
      </w:r>
    </w:p>
    <w:p>
      <w:pPr>
        <w:pStyle w:val="itssubhead"/>
        <w:keepNext/>
        <w:keepLines/>
        <w:spacing w:after="0"/>
      </w:pPr>
      <w:r>
        <w:t>NUCLEAR-WEAPON-FREE ZONES (Agenda Item 99gg)</w:t>
      </w:r>
    </w:p>
    <w:p>
      <w:pPr>
        <w:pStyle w:val="itsentry"/>
        <w:keepNext/>
        <w:keepLines/>
        <w:spacing w:after="0"/>
      </w:pPr>
      <w:r>
        <w:t>Weisz, Benjamin</w:t>
      </w:r>
      <w:r>
        <w:t xml:space="preserve"> - </w:t>
      </w:r>
      <w:r>
        <w:rPr>
          <w:color w:val="000000" w:themeColor="hyperlink"/>
          <w:u w:val="single"/>
        </w:rPr>
        <w:hyperlink r:id="rId63">
          <w:r>
            <w:rPr/>
            <w:t>A/C.1/72/PV.26</w:t>
          </w:r>
        </w:hyperlink>
      </w:r>
    </w:p>
    <w:p>
      <w:pPr>
        <w:pStyle w:val="itsentry"/>
        <w:keepNext/>
        <w:keepLines/>
        <w:spacing w:after="0"/>
      </w:pPr>
      <w:r>
        <w:t>Riquet, Louis</w:t>
      </w:r>
      <w:r>
        <w:t xml:space="preserve"> - </w:t>
      </w:r>
      <w:r>
        <w:rPr>
          <w:color w:val="000000" w:themeColor="hyperlink"/>
          <w:u w:val="single"/>
        </w:rPr>
        <w:hyperlink r:id="rId232">
          <w:r>
            <w:rPr/>
            <w:t>A/C.1/72/PV.27</w:t>
          </w:r>
        </w:hyperlink>
      </w:r>
    </w:p>
    <w:p>
      <w:pPr>
        <w:pStyle w:val="itssubhead"/>
        <w:keepNext/>
        <w:keepLines/>
        <w:spacing w:after="0"/>
      </w:pPr>
      <w:r>
        <w:t>NEW CALEDONIA QUESTION (Agenda Item 62)</w:t>
      </w:r>
    </w:p>
    <w:p>
      <w:pPr>
        <w:pStyle w:val="itsentry"/>
        <w:keepNext/>
        <w:keepLines/>
        <w:spacing w:after="0"/>
      </w:pPr>
      <w:r>
        <w:t>Lapouge, Jacques</w:t>
      </w:r>
      <w:r>
        <w:t xml:space="preserve"> - </w:t>
      </w:r>
      <w:r>
        <w:rPr>
          <w:color w:val="000000" w:themeColor="hyperlink"/>
          <w:u w:val="single"/>
        </w:rPr>
        <w:hyperlink r:id="rId151">
          <w:r>
            <w:rPr/>
            <w:t>A/C.4/72/SR.6</w:t>
          </w:r>
        </w:hyperlink>
      </w:r>
    </w:p>
    <w:p>
      <w:pPr>
        <w:pStyle w:val="itssubhead"/>
        <w:keepNext/>
        <w:keepLines/>
        <w:spacing w:after="0"/>
      </w:pPr>
      <w:r>
        <w:t>TORTURE AND OTHER CRUEL TREATMENT (Agenda Item 72a)</w:t>
      </w:r>
    </w:p>
    <w:p>
      <w:pPr>
        <w:pStyle w:val="itsentry"/>
        <w:keepNext/>
        <w:keepLines/>
        <w:spacing w:after="0"/>
      </w:pPr>
      <w:r>
        <w:t>Charrier, Marie-Laure</w:t>
      </w:r>
      <w:r>
        <w:t xml:space="preserve"> - </w:t>
      </w:r>
      <w:r>
        <w:rPr>
          <w:color w:val="000000" w:themeColor="hyperlink"/>
          <w:u w:val="single"/>
        </w:rPr>
        <w:hyperlink r:id="rId75">
          <w:r>
            <w:rPr/>
            <w:t>A/C.3/72/SR.44</w:t>
          </w:r>
        </w:hyperlink>
      </w:r>
    </w:p>
    <w:p>
      <w:pPr>
        <w:pStyle w:val="itssubhead"/>
        <w:keepNext/>
        <w:keepLines/>
        <w:spacing w:after="0"/>
      </w:pPr>
      <w:r>
        <w:t>OUTER SPACE--PEACEFUL USES--INTERNATIONAL COOPERATION (Agenda Item 52a)</w:t>
      </w:r>
    </w:p>
    <w:p>
      <w:pPr>
        <w:pStyle w:val="itsentry"/>
        <w:keepNext/>
        <w:keepLines/>
        <w:spacing w:after="0"/>
      </w:pPr>
      <w:r>
        <w:t>Guitton, Alice</w:t>
      </w:r>
      <w:r>
        <w:t xml:space="preserve"> - </w:t>
      </w:r>
      <w:r>
        <w:rPr>
          <w:color w:val="000000" w:themeColor="hyperlink"/>
          <w:u w:val="single"/>
        </w:rPr>
        <w:hyperlink r:id="rId83">
          <w:r>
            <w:rPr/>
            <w:t>A/C.1/72/PV.11</w:t>
          </w:r>
        </w:hyperlink>
      </w:r>
      <w:r>
        <w:t xml:space="preserve">; </w:t>
      </w:r>
      <w:r>
        <w:rPr>
          <w:color w:val="000000" w:themeColor="hyperlink"/>
          <w:u w:val="single"/>
        </w:rPr>
        <w:hyperlink r:id="rId84">
          <w:r>
            <w:rPr/>
            <w:t>A/C.1/72/SR.11</w:t>
          </w:r>
        </w:hyperlink>
      </w:r>
      <w:r>
        <w:t xml:space="preserve">; </w:t>
      </w:r>
      <w:r>
        <w:rPr>
          <w:color w:val="000000" w:themeColor="hyperlink"/>
          <w:u w:val="single"/>
        </w:rPr>
        <w:hyperlink r:id="rId85">
          <w:r>
            <w:rPr/>
            <w:t>A/C.4/72/SR.11</w:t>
          </w:r>
        </w:hyperlink>
      </w:r>
    </w:p>
    <w:p>
      <w:pPr>
        <w:pStyle w:val="itssubhead"/>
        <w:keepNext/>
        <w:keepLines/>
        <w:spacing w:after="0"/>
      </w:pPr>
      <w:r>
        <w:t>RIGHT TO CULTURE (Agenda Item 72b)</w:t>
      </w:r>
    </w:p>
    <w:p>
      <w:pPr>
        <w:pStyle w:val="itsentry"/>
        <w:keepNext/>
        <w:keepLines/>
        <w:spacing w:after="0"/>
      </w:pPr>
      <w:r>
        <w:t>Burin des Roziers, Laurent</w:t>
      </w:r>
      <w:r>
        <w:t xml:space="preserve"> - </w:t>
      </w:r>
      <w:r>
        <w:rPr>
          <w:color w:val="000000" w:themeColor="hyperlink"/>
          <w:u w:val="single"/>
        </w:rPr>
        <w:hyperlink r:id="rId203">
          <w:r>
            <w:rPr/>
            <w:t>A/C.3/72/SR.30</w:t>
          </w:r>
        </w:hyperlink>
      </w:r>
      <w:r>
        <w:br/>
      </w:r>
    </w:p>
    <w:p>
      <w:pPr>
        <w:pStyle w:val="itshead"/>
        <w:keepNext/>
        <w:keepLines/>
      </w:pPr>
      <w:r>
        <w:t>France. President</w:t>
      </w:r>
    </w:p>
    <w:p>
      <w:pPr>
        <w:pStyle w:val="itssubhead"/>
        <w:keepNext/>
        <w:keepLines/>
        <w:spacing w:after="0"/>
      </w:pPr>
      <w:r>
        <w:t>UN. GENERAL ASSEMBLY (72ND SESS. : 2017-2018)--SPECIAL STATEMENTS (Agenda Item )</w:t>
      </w:r>
    </w:p>
    <w:p>
      <w:pPr>
        <w:pStyle w:val="itsentry"/>
        <w:keepNext/>
        <w:keepLines/>
        <w:spacing w:after="0"/>
      </w:pPr>
      <w:r>
        <w:t>Macron, Emmanuel</w:t>
      </w:r>
      <w:r>
        <w:t xml:space="preserve"> - </w:t>
      </w:r>
      <w:r>
        <w:rPr>
          <w:color w:val="000000" w:themeColor="hyperlink"/>
          <w:u w:val="single"/>
        </w:rPr>
        <w:hyperlink r:id="rId279">
          <w:r>
            <w:rPr/>
            <w:t>A/72/PV.4</w:t>
          </w:r>
        </w:hyperlink>
      </w:r>
    </w:p>
    <w:p>
      <w:pPr>
        <w:pStyle w:val="itssubhead"/>
        <w:keepNext/>
        <w:keepLines/>
        <w:spacing w:after="0"/>
      </w:pPr>
      <w:r>
        <w:t>UN. GENERAL ASSEMBLY (72ND SESS. : 2017-2018)--GENERAL DEBATE (Agenda Item 8)</w:t>
      </w:r>
    </w:p>
    <w:p>
      <w:pPr>
        <w:pStyle w:val="itsentry"/>
        <w:keepNext/>
        <w:keepLines/>
        <w:spacing w:after="0"/>
      </w:pPr>
      <w:r>
        <w:t>Macron, Emmanuel</w:t>
      </w:r>
      <w:r>
        <w:t xml:space="preserve"> - </w:t>
      </w:r>
      <w:r>
        <w:rPr>
          <w:color w:val="000000" w:themeColor="hyperlink"/>
          <w:u w:val="single"/>
        </w:rPr>
        <w:hyperlink r:id="rId279">
          <w:r>
            <w:rPr/>
            <w:t>A/72/PV.4</w:t>
          </w:r>
        </w:hyperlink>
      </w:r>
      <w:r>
        <w:br/>
      </w:r>
    </w:p>
    <w:p>
      <w:pPr>
        <w:pStyle w:val="itshead"/>
        <w:keepNext/>
        <w:keepLines/>
      </w:pPr>
      <w:r>
        <w:t>Freedom for All (Organization)</w:t>
      </w:r>
    </w:p>
    <w:p>
      <w:pPr>
        <w:pStyle w:val="itssubhead"/>
        <w:keepNext/>
        <w:keepLines/>
        <w:spacing w:after="0"/>
      </w:pPr>
      <w:r>
        <w:t>WESTERN SAHARA QUESTION (Agenda Item 62)</w:t>
      </w:r>
    </w:p>
    <w:p>
      <w:pPr>
        <w:pStyle w:val="itsentry"/>
        <w:keepNext/>
        <w:keepLines/>
        <w:spacing w:after="0"/>
      </w:pPr>
      <w:r>
        <w:t>Warburg, Tanya</w:t>
      </w:r>
      <w:r>
        <w:t xml:space="preserve"> - </w:t>
      </w:r>
      <w:r>
        <w:rPr>
          <w:color w:val="000000" w:themeColor="hyperlink"/>
          <w:u w:val="single"/>
        </w:rPr>
        <w:hyperlink r:id="rId13">
          <w:r>
            <w:rPr/>
            <w:t>A/C.4/72/SR.4</w:t>
          </w:r>
        </w:hyperlink>
      </w:r>
      <w:r>
        <w:br/>
      </w:r>
    </w:p>
    <w:p>
      <w:pPr>
        <w:pStyle w:val="itshead"/>
        <w:keepNext/>
        <w:keepLines/>
      </w:pPr>
      <w:r>
        <w:t>French Polynesia</w:t>
      </w:r>
    </w:p>
    <w:p>
      <w:pPr>
        <w:pStyle w:val="itssubhead"/>
        <w:keepNext/>
        <w:keepLines/>
        <w:spacing w:after="0"/>
      </w:pPr>
      <w:r>
        <w:t>FRENCH POLYNESIA QUESTION (Agenda Item 62)</w:t>
      </w:r>
    </w:p>
    <w:p>
      <w:pPr>
        <w:pStyle w:val="itsentry"/>
        <w:keepNext/>
        <w:keepLines/>
        <w:spacing w:after="0"/>
      </w:pPr>
      <w:r>
        <w:t>Brotherson, Moetai</w:t>
      </w:r>
      <w:r>
        <w:t xml:space="preserve"> - </w:t>
      </w:r>
      <w:r>
        <w:rPr>
          <w:color w:val="000000" w:themeColor="hyperlink"/>
          <w:u w:val="single"/>
        </w:rPr>
        <w:hyperlink r:id="rId12">
          <w:r>
            <w:rPr/>
            <w:t>A/C.4/72/SR.3</w:t>
          </w:r>
        </w:hyperlink>
      </w:r>
    </w:p>
    <w:p>
      <w:pPr>
        <w:pStyle w:val="itsentry"/>
        <w:keepNext/>
        <w:keepLines/>
        <w:spacing w:after="0"/>
      </w:pPr>
      <w:r>
        <w:t>Fritch, Édouard</w:t>
      </w:r>
      <w:r>
        <w:t xml:space="preserve"> - </w:t>
      </w:r>
      <w:r>
        <w:rPr>
          <w:color w:val="000000" w:themeColor="hyperlink"/>
          <w:u w:val="single"/>
        </w:rPr>
        <w:hyperlink r:id="rId12">
          <w:r>
            <w:rPr/>
            <w:t>A/C.4/72/SR.3</w:t>
          </w:r>
        </w:hyperlink>
      </w:r>
    </w:p>
    <w:p>
      <w:pPr>
        <w:pStyle w:val="itsentry"/>
        <w:keepNext/>
        <w:keepLines/>
        <w:spacing w:after="0"/>
      </w:pPr>
      <w:r>
        <w:t>Tuheiava, Richard Ariihau</w:t>
      </w:r>
      <w:r>
        <w:t xml:space="preserve"> - </w:t>
      </w:r>
      <w:r>
        <w:rPr>
          <w:color w:val="000000" w:themeColor="hyperlink"/>
          <w:u w:val="single"/>
        </w:rPr>
        <w:hyperlink r:id="rId12">
          <w:r>
            <w:rPr/>
            <w:t>A/C.4/72/SR.3</w:t>
          </w:r>
        </w:hyperlink>
      </w:r>
      <w:r>
        <w:br/>
      </w:r>
    </w:p>
    <w:p>
      <w:pPr>
        <w:pStyle w:val="itshead"/>
        <w:keepNext/>
        <w:keepLines/>
      </w:pPr>
      <w:r>
        <w:t>Friends Solidarity of West Sahara in Timor-Leste</w:t>
      </w:r>
    </w:p>
    <w:p>
      <w:pPr>
        <w:pStyle w:val="itssubhead"/>
        <w:keepNext/>
        <w:keepLines/>
        <w:spacing w:after="0"/>
      </w:pPr>
      <w:r>
        <w:t>WESTERN SAHARA QUESTION (Agenda Item 62)</w:t>
      </w:r>
    </w:p>
    <w:p>
      <w:pPr>
        <w:pStyle w:val="itsentry"/>
        <w:keepNext/>
        <w:keepLines/>
        <w:spacing w:after="0"/>
      </w:pPr>
      <w:r>
        <w:t>Dos Santos, Nazario Jap</w:t>
      </w:r>
      <w:r>
        <w:t xml:space="preserve"> - </w:t>
      </w:r>
      <w:r>
        <w:rPr>
          <w:color w:val="000000" w:themeColor="hyperlink"/>
          <w:u w:val="single"/>
        </w:rPr>
        <w:hyperlink r:id="rId18">
          <w:r>
            <w:rPr/>
            <w:t>A/C.4/72/SR.5</w:t>
          </w:r>
        </w:hyperlink>
      </w:r>
      <w:r>
        <w:br/>
      </w:r>
    </w:p>
    <w:p>
      <w:pPr>
        <w:pStyle w:val="itshead"/>
        <w:keepNext/>
        <w:keepLines/>
      </w:pPr>
      <w:r>
        <w:t>Front de libération nationale kanak et socialiste (New Caledonia)</w:t>
      </w:r>
    </w:p>
    <w:p>
      <w:pPr>
        <w:pStyle w:val="itssubhead"/>
        <w:keepNext/>
        <w:keepLines/>
        <w:spacing w:after="0"/>
      </w:pPr>
      <w:r>
        <w:t>NEW CALEDONIA QUESTION (Agenda Item 62)</w:t>
      </w:r>
    </w:p>
    <w:p>
      <w:pPr>
        <w:pStyle w:val="itsentry"/>
        <w:keepNext/>
        <w:keepLines/>
        <w:spacing w:after="0"/>
      </w:pPr>
      <w:r>
        <w:t>Forrest, Mickaël</w:t>
      </w:r>
      <w:r>
        <w:t xml:space="preserve"> - </w:t>
      </w:r>
      <w:r>
        <w:rPr>
          <w:color w:val="000000" w:themeColor="hyperlink"/>
          <w:u w:val="single"/>
        </w:rPr>
        <w:hyperlink r:id="rId13">
          <w:r>
            <w:rPr/>
            <w:t>A/C.4/72/SR.4</w:t>
          </w:r>
        </w:hyperlink>
      </w:r>
      <w:r>
        <w:br/>
      </w:r>
    </w:p>
    <w:p>
      <w:pPr>
        <w:pStyle w:val="itshead"/>
        <w:keepNext/>
        <w:keepLines/>
      </w:pPr>
      <w:r>
        <w:t>Fundación Sahara Occidental</w:t>
      </w:r>
    </w:p>
    <w:p>
      <w:pPr>
        <w:pStyle w:val="itssubhead"/>
        <w:keepNext/>
        <w:keepLines/>
        <w:spacing w:after="0"/>
      </w:pPr>
      <w:r>
        <w:t>WESTERN SAHARA QUESTION (Agenda Item 62)</w:t>
      </w:r>
    </w:p>
    <w:p>
      <w:pPr>
        <w:pStyle w:val="itsentry"/>
        <w:keepNext/>
        <w:keepLines/>
        <w:spacing w:after="0"/>
      </w:pPr>
      <w:r>
        <w:t>Lourenco, Isabel Tavares</w:t>
      </w:r>
      <w:r>
        <w:t xml:space="preserve"> - </w:t>
      </w:r>
      <w:r>
        <w:rPr>
          <w:color w:val="000000" w:themeColor="hyperlink"/>
          <w:u w:val="single"/>
        </w:rPr>
        <w:hyperlink r:id="rId13">
          <w:r>
            <w:rPr/>
            <w:t>A/C.4/72/SR.4</w:t>
          </w:r>
        </w:hyperlink>
      </w:r>
      <w:r>
        <w:br/>
      </w:r>
    </w:p>
    <w:p>
      <w:pPr>
        <w:pStyle w:val="itshead"/>
        <w:keepNext/>
        <w:keepLines/>
      </w:pPr>
      <w:r>
        <w:t>Fédération mondiale des amis du Sahara marocain</w:t>
      </w:r>
    </w:p>
    <w:p>
      <w:pPr>
        <w:pStyle w:val="itssubhead"/>
        <w:keepNext/>
        <w:keepLines/>
        <w:spacing w:after="0"/>
      </w:pPr>
      <w:r>
        <w:t>WESTERN SAHARA QUESTION (Agenda Item 62)</w:t>
      </w:r>
    </w:p>
    <w:p>
      <w:pPr>
        <w:pStyle w:val="itsentry"/>
        <w:keepNext/>
        <w:keepLines/>
        <w:spacing w:after="0"/>
      </w:pPr>
      <w:r>
        <w:t>Haidara, El Hadji</w:t>
      </w:r>
      <w:r>
        <w:t xml:space="preserve"> - </w:t>
      </w:r>
      <w:r>
        <w:rPr>
          <w:color w:val="000000" w:themeColor="hyperlink"/>
          <w:u w:val="single"/>
        </w:rPr>
        <w:hyperlink r:id="rId18">
          <w:r>
            <w:rPr/>
            <w:t>A/C.4/72/SR.5</w:t>
          </w:r>
        </w:hyperlink>
      </w:r>
      <w:r>
        <w:br/>
      </w:r>
    </w:p>
    <w:p>
      <w:pPr>
        <w:pStyle w:val="itshead"/>
        <w:keepNext/>
        <w:keepLines/>
      </w:pPr>
      <w:r>
        <w:t>Gabon</w:t>
      </w:r>
    </w:p>
    <w:p>
      <w:pPr>
        <w:pStyle w:val="itssubhead"/>
        <w:keepNext/>
        <w:keepLines/>
        <w:spacing w:after="0"/>
      </w:pPr>
      <w:r>
        <w:t>HUMAN SETTLEMENTS (Agenda Item 20)</w:t>
      </w:r>
    </w:p>
    <w:p>
      <w:pPr>
        <w:pStyle w:val="itsentry"/>
        <w:keepNext/>
        <w:keepLines/>
        <w:spacing w:after="0"/>
      </w:pPr>
      <w:r>
        <w:t>Doumbeneny Ndzigna, Jean-Pierre-Hemery</w:t>
      </w:r>
      <w:r>
        <w:t xml:space="preserve"> - </w:t>
      </w:r>
      <w:r>
        <w:rPr>
          <w:color w:val="000000" w:themeColor="hyperlink"/>
          <w:u w:val="single"/>
        </w:rPr>
        <w:hyperlink r:id="rId42">
          <w:r>
            <w:rPr/>
            <w:t>A/C.2/72/SR.19</w:t>
          </w:r>
        </w:hyperlink>
      </w:r>
    </w:p>
    <w:p>
      <w:pPr>
        <w:pStyle w:val="itssubhead"/>
        <w:keepNext/>
        <w:keepLines/>
        <w:spacing w:after="0"/>
      </w:pPr>
      <w:r>
        <w:t>CLIMATE (Agenda Item 19d)</w:t>
      </w:r>
    </w:p>
    <w:p>
      <w:pPr>
        <w:pStyle w:val="itsentry"/>
        <w:keepNext/>
        <w:keepLines/>
        <w:spacing w:after="0"/>
      </w:pPr>
      <w:r>
        <w:t>Oniane Nguema, Pierre</w:t>
      </w:r>
      <w:r>
        <w:t xml:space="preserve"> - </w:t>
      </w:r>
      <w:r>
        <w:rPr>
          <w:color w:val="000000" w:themeColor="hyperlink"/>
          <w:u w:val="single"/>
        </w:rPr>
        <w:hyperlink r:id="rId113">
          <w:r>
            <w:rPr/>
            <w:t>A/C.2/72/SR.10</w:t>
          </w:r>
        </w:hyperlink>
      </w:r>
    </w:p>
    <w:p>
      <w:pPr>
        <w:pStyle w:val="itssubhead"/>
        <w:keepNext/>
        <w:keepLines/>
        <w:spacing w:after="0"/>
      </w:pPr>
      <w:r>
        <w:t>PEACEKEEPING OPERATIONS (Agenda Item 55)</w:t>
      </w:r>
    </w:p>
    <w:p>
      <w:pPr>
        <w:pStyle w:val="itsentry"/>
        <w:keepNext/>
        <w:keepLines/>
        <w:spacing w:after="0"/>
      </w:pPr>
      <w:r>
        <w:t>Biang, Michel Xavier</w:t>
      </w:r>
      <w:r>
        <w:t xml:space="preserve"> - </w:t>
      </w:r>
      <w:r>
        <w:rPr>
          <w:color w:val="000000" w:themeColor="hyperlink"/>
          <w:u w:val="single"/>
        </w:rPr>
        <w:hyperlink r:id="rId251">
          <w:r>
            <w:rPr/>
            <w:t>A/C.4/72/SR.19</w:t>
          </w:r>
        </w:hyperlink>
      </w:r>
    </w:p>
    <w:p>
      <w:pPr>
        <w:pStyle w:val="itssubhead"/>
        <w:keepNext/>
        <w:keepLines/>
        <w:spacing w:after="0"/>
      </w:pPr>
      <w:r>
        <w:t>WESTERN SAHARA QUESTION (Agenda Item 62)</w:t>
      </w:r>
    </w:p>
    <w:p>
      <w:pPr>
        <w:pStyle w:val="itsentry"/>
        <w:keepNext/>
        <w:keepLines/>
        <w:spacing w:after="0"/>
      </w:pPr>
      <w:r>
        <w:t>Ngyema Ndong, Lilly Stella</w:t>
      </w:r>
      <w:r>
        <w:t xml:space="preserve"> - </w:t>
      </w:r>
      <w:r>
        <w:rPr>
          <w:color w:val="000000" w:themeColor="hyperlink"/>
          <w:u w:val="single"/>
        </w:rPr>
        <w:hyperlink r:id="rId151">
          <w:r>
            <w:rPr/>
            <w:t>A/C.4/72/SR.6</w:t>
          </w:r>
        </w:hyperlink>
      </w:r>
    </w:p>
    <w:p>
      <w:pPr>
        <w:pStyle w:val="itssubhead"/>
        <w:keepNext/>
        <w:keepLines/>
        <w:spacing w:after="0"/>
      </w:pPr>
      <w:r>
        <w:t>RACIAL DISCRIMINATION--PROGRAMME IMPLEMENTATION (Agenda Item 70b)</w:t>
      </w:r>
    </w:p>
    <w:p>
      <w:pPr>
        <w:pStyle w:val="itsentry"/>
        <w:keepNext/>
        <w:keepLines/>
        <w:spacing w:after="0"/>
      </w:pPr>
      <w:r>
        <w:t>Onanga Ndjila, Blanchard</w:t>
      </w:r>
      <w:r>
        <w:t xml:space="preserve"> - </w:t>
      </w:r>
      <w:r>
        <w:rPr>
          <w:color w:val="000000" w:themeColor="hyperlink"/>
          <w:u w:val="single"/>
        </w:rPr>
        <w:hyperlink r:id="rId182">
          <w:r>
            <w:rPr/>
            <w:t>A/C.3/72/SR.38</w:t>
          </w:r>
        </w:hyperlink>
      </w:r>
    </w:p>
    <w:p>
      <w:pPr>
        <w:pStyle w:val="itssubhead"/>
        <w:keepNext/>
        <w:keepLines/>
        <w:spacing w:after="0"/>
      </w:pPr>
      <w:r>
        <w:t>PEACEBUILDING (Agenda Item 65)</w:t>
      </w:r>
    </w:p>
    <w:p>
      <w:pPr>
        <w:pStyle w:val="itsentry"/>
        <w:keepNext/>
        <w:keepLines/>
        <w:spacing w:after="0"/>
      </w:pPr>
      <w:r>
        <w:t>Biang, Michel Xavier</w:t>
      </w:r>
      <w:r>
        <w:t xml:space="preserve"> - </w:t>
      </w:r>
      <w:r>
        <w:rPr>
          <w:color w:val="000000" w:themeColor="hyperlink"/>
          <w:u w:val="single"/>
        </w:rPr>
        <w:hyperlink r:id="rId144">
          <w:r>
            <w:rPr/>
            <w:t>A/72/PV.86</w:t>
          </w:r>
        </w:hyperlink>
      </w:r>
    </w:p>
    <w:p>
      <w:pPr>
        <w:pStyle w:val="itssubhead"/>
        <w:keepNext/>
        <w:keepLines/>
        <w:spacing w:after="0"/>
      </w:pPr>
      <w:r>
        <w:t>FOOD SECURITY (Agenda Item 25)</w:t>
      </w:r>
    </w:p>
    <w:p>
      <w:pPr>
        <w:pStyle w:val="itsentry"/>
        <w:keepNext/>
        <w:keepLines/>
        <w:spacing w:after="0"/>
      </w:pPr>
      <w:r>
        <w:t>Oniane Nguema, Pierre</w:t>
      </w:r>
      <w:r>
        <w:t xml:space="preserve"> - </w:t>
      </w:r>
      <w:r>
        <w:rPr>
          <w:color w:val="000000" w:themeColor="hyperlink"/>
          <w:u w:val="single"/>
        </w:rPr>
        <w:hyperlink r:id="rId37">
          <w:r>
            <w:rPr/>
            <w:t>A/C.2/72/SR.16</w:t>
          </w:r>
        </w:hyperlink>
      </w:r>
    </w:p>
    <w:p>
      <w:pPr>
        <w:pStyle w:val="itssubhead"/>
        <w:keepNext/>
        <w:keepLines/>
        <w:spacing w:after="0"/>
      </w:pPr>
      <w:r>
        <w:t>AGENDA 21--PROGRAMME IMPLEMENTATION (Agenda Item 19a)</w:t>
      </w:r>
    </w:p>
    <w:p>
      <w:pPr>
        <w:pStyle w:val="itsentry"/>
        <w:keepNext/>
        <w:keepLines/>
        <w:spacing w:after="0"/>
      </w:pPr>
      <w:r>
        <w:t>Oniane Nguema, Pierre</w:t>
      </w:r>
      <w:r>
        <w:t xml:space="preserve"> - </w:t>
      </w:r>
      <w:r>
        <w:rPr>
          <w:color w:val="000000" w:themeColor="hyperlink"/>
          <w:u w:val="single"/>
        </w:rPr>
        <w:hyperlink r:id="rId113">
          <w:r>
            <w:rPr/>
            <w:t>A/C.2/72/SR.10</w:t>
          </w:r>
        </w:hyperlink>
      </w:r>
    </w:p>
    <w:p>
      <w:pPr>
        <w:pStyle w:val="itssubhead"/>
        <w:keepNext/>
        <w:keepLines/>
        <w:spacing w:after="0"/>
      </w:pPr>
      <w:r>
        <w:t>DECOLONIZATION (Agenda Item 62)</w:t>
      </w:r>
    </w:p>
    <w:p>
      <w:pPr>
        <w:pStyle w:val="itsentry"/>
        <w:keepNext/>
        <w:keepLines/>
        <w:spacing w:after="0"/>
      </w:pPr>
      <w:r>
        <w:t>Ngyema Ndong, Lilly Stella</w:t>
      </w:r>
      <w:r>
        <w:t xml:space="preserve"> - </w:t>
      </w:r>
      <w:r>
        <w:rPr>
          <w:color w:val="000000" w:themeColor="hyperlink"/>
          <w:u w:val="single"/>
        </w:rPr>
        <w:hyperlink r:id="rId151">
          <w:r>
            <w:rPr/>
            <w:t>A/C.4/72/SR.6</w:t>
          </w:r>
        </w:hyperlink>
      </w:r>
    </w:p>
    <w:p>
      <w:pPr>
        <w:pStyle w:val="itssubhead"/>
        <w:keepNext/>
        <w:keepLines/>
        <w:spacing w:after="0"/>
      </w:pPr>
      <w:r>
        <w:t>RACIAL DISCRIMINATION--ELIMINATION (Agenda Item 70a)</w:t>
      </w:r>
    </w:p>
    <w:p>
      <w:pPr>
        <w:pStyle w:val="itsentry"/>
        <w:keepNext/>
        <w:keepLines/>
        <w:spacing w:after="0"/>
      </w:pPr>
      <w:r>
        <w:t>Onanga Ndjila, Blanchard</w:t>
      </w:r>
      <w:r>
        <w:t xml:space="preserve"> - </w:t>
      </w:r>
      <w:r>
        <w:rPr>
          <w:color w:val="000000" w:themeColor="hyperlink"/>
          <w:u w:val="single"/>
        </w:rPr>
        <w:hyperlink r:id="rId182">
          <w:r>
            <w:rPr/>
            <w:t>A/C.3/72/SR.38</w:t>
          </w:r>
        </w:hyperlink>
      </w:r>
    </w:p>
    <w:p>
      <w:pPr>
        <w:pStyle w:val="itssubhead"/>
        <w:keepNext/>
        <w:keepLines/>
        <w:spacing w:after="0"/>
      </w:pPr>
      <w:r>
        <w:t>RESPONSIBILITY TO PROTECT (Agenda Item 132)</w:t>
      </w:r>
    </w:p>
    <w:p>
      <w:pPr>
        <w:pStyle w:val="itsentry"/>
        <w:keepNext/>
        <w:keepLines/>
        <w:spacing w:after="0"/>
      </w:pPr>
      <w:r>
        <w:t>Onanga, Annette Andrée</w:t>
      </w:r>
      <w:r>
        <w:t xml:space="preserve"> - </w:t>
      </w:r>
      <w:r>
        <w:rPr>
          <w:color w:val="000000" w:themeColor="hyperlink"/>
          <w:u w:val="single"/>
        </w:rPr>
        <w:hyperlink r:id="rId88">
          <w:r>
            <w:rPr/>
            <w:t>A/72/PV.105</w:t>
          </w:r>
        </w:hyperlink>
      </w:r>
    </w:p>
    <w:p>
      <w:pPr>
        <w:pStyle w:val="itssubhead"/>
        <w:keepNext/>
        <w:keepLines/>
        <w:spacing w:after="0"/>
      </w:pPr>
      <w:r>
        <w:t>SOCIAL SITUATION (Agenda Item 27b)</w:t>
      </w:r>
    </w:p>
    <w:p>
      <w:pPr>
        <w:pStyle w:val="itsentry"/>
        <w:keepNext/>
        <w:keepLines/>
        <w:spacing w:after="0"/>
      </w:pPr>
      <w:r>
        <w:t>Onanga Ndjila, Blanchard</w:t>
      </w:r>
      <w:r>
        <w:t xml:space="preserve"> - </w:t>
      </w:r>
      <w:r>
        <w:rPr>
          <w:color w:val="000000" w:themeColor="hyperlink"/>
          <w:u w:val="single"/>
        </w:rPr>
        <w:hyperlink r:id="rId145">
          <w:r>
            <w:rPr/>
            <w:t>A/C.3/72/SR.51</w:t>
          </w:r>
        </w:hyperlink>
      </w:r>
    </w:p>
    <w:p>
      <w:pPr>
        <w:pStyle w:val="itssubhead"/>
        <w:keepNext/>
        <w:keepLines/>
        <w:spacing w:after="0"/>
      </w:pPr>
      <w:r>
        <w:t>UN. HUMAN RIGHTS COUNCIL--REPORTS (Agenda Item 67)</w:t>
      </w:r>
    </w:p>
    <w:p>
      <w:pPr>
        <w:pStyle w:val="itsentry"/>
        <w:keepNext/>
        <w:keepLines/>
        <w:spacing w:after="0"/>
      </w:pPr>
      <w:r>
        <w:t>Onanga Ndjila, Blanchard</w:t>
      </w:r>
      <w:r>
        <w:t xml:space="preserve"> - </w:t>
      </w:r>
      <w:r>
        <w:rPr>
          <w:color w:val="000000" w:themeColor="hyperlink"/>
          <w:u w:val="single"/>
        </w:rPr>
        <w:hyperlink r:id="rId141">
          <w:r>
            <w:rPr/>
            <w:t>A/C.3/72/SR.48</w:t>
          </w:r>
        </w:hyperlink>
      </w:r>
    </w:p>
    <w:p>
      <w:pPr>
        <w:pStyle w:val="itssubhead"/>
        <w:keepNext/>
        <w:keepLines/>
        <w:spacing w:after="0"/>
      </w:pPr>
      <w:r>
        <w:t>RIGHTS OF THE CHILD (Agenda Item 68a)</w:t>
      </w:r>
    </w:p>
    <w:p>
      <w:pPr>
        <w:pStyle w:val="itsentry"/>
        <w:keepNext/>
        <w:keepLines/>
        <w:spacing w:after="0"/>
      </w:pPr>
      <w:r>
        <w:t>Nanga, Christophe</w:t>
      </w:r>
      <w:r>
        <w:t xml:space="preserve"> - </w:t>
      </w:r>
      <w:r>
        <w:rPr>
          <w:color w:val="000000" w:themeColor="hyperlink"/>
          <w:u w:val="single"/>
        </w:rPr>
        <w:hyperlink r:id="rId152">
          <w:r>
            <w:rPr/>
            <w:t>A/C.3/72/SR.50</w:t>
          </w:r>
        </w:hyperlink>
      </w:r>
    </w:p>
    <w:p>
      <w:pPr>
        <w:pStyle w:val="itssubhead"/>
        <w:keepNext/>
        <w:keepLines/>
        <w:spacing w:after="0"/>
      </w:pPr>
      <w:r>
        <w:t>TERRORISM (Agenda Item 109)</w:t>
      </w:r>
    </w:p>
    <w:p>
      <w:pPr>
        <w:pStyle w:val="itsentry"/>
        <w:keepNext/>
        <w:keepLines/>
        <w:spacing w:after="0"/>
      </w:pPr>
      <w:r>
        <w:t>Onanga Ndjila, Blanchard</w:t>
      </w:r>
      <w:r>
        <w:t xml:space="preserve"> - </w:t>
      </w:r>
      <w:r>
        <w:rPr>
          <w:color w:val="000000" w:themeColor="hyperlink"/>
          <w:u w:val="single"/>
        </w:rPr>
        <w:hyperlink r:id="rId110">
          <w:r>
            <w:rPr/>
            <w:t>A/C.6/72/SR.4</w:t>
          </w:r>
        </w:hyperlink>
      </w:r>
      <w:r>
        <w:br/>
      </w:r>
    </w:p>
    <w:p>
      <w:pPr>
        <w:pStyle w:val="itshead"/>
        <w:keepNext/>
        <w:keepLines/>
      </w:pPr>
      <w:r>
        <w:t>Gabon. President</w:t>
      </w:r>
    </w:p>
    <w:p>
      <w:pPr>
        <w:pStyle w:val="itssubhead"/>
        <w:keepNext/>
        <w:keepLines/>
        <w:spacing w:after="0"/>
      </w:pPr>
      <w:r>
        <w:t>UN. GENERAL ASSEMBLY (72ND SESS. : 2017-2018)--GENERAL DEBATE (Agenda Item 8)</w:t>
      </w:r>
    </w:p>
    <w:p>
      <w:pPr>
        <w:pStyle w:val="itsentry"/>
        <w:keepNext/>
        <w:keepLines/>
        <w:spacing w:after="0"/>
      </w:pPr>
      <w:r>
        <w:t>Bongo Ondimba, Ali</w:t>
      </w:r>
      <w:r>
        <w:t xml:space="preserve"> - </w:t>
      </w:r>
      <w:r>
        <w:rPr>
          <w:color w:val="000000" w:themeColor="hyperlink"/>
          <w:u w:val="single"/>
        </w:rPr>
        <w:hyperlink r:id="rId257">
          <w:r>
            <w:rPr/>
            <w:t>A/72/PV.11</w:t>
          </w:r>
        </w:hyperlink>
      </w:r>
    </w:p>
    <w:p>
      <w:pPr>
        <w:pStyle w:val="itssubhead"/>
        <w:keepNext/>
        <w:keepLines/>
        <w:spacing w:after="0"/>
      </w:pPr>
      <w:r>
        <w:t>UN. GENERAL ASSEMBLY (72ND SESS. : 2017-2018)--SPECIAL STATEMENTS (Agenda Item )</w:t>
      </w:r>
    </w:p>
    <w:p>
      <w:pPr>
        <w:pStyle w:val="itsentry"/>
        <w:keepNext/>
        <w:keepLines/>
        <w:spacing w:after="0"/>
      </w:pPr>
      <w:r>
        <w:t>Bongo Ondimba, Ali</w:t>
      </w:r>
      <w:r>
        <w:t xml:space="preserve"> - </w:t>
      </w:r>
      <w:r>
        <w:rPr>
          <w:color w:val="000000" w:themeColor="hyperlink"/>
          <w:u w:val="single"/>
        </w:rPr>
        <w:hyperlink r:id="rId257">
          <w:r>
            <w:rPr/>
            <w:t>A/72/PV.11</w:t>
          </w:r>
        </w:hyperlink>
      </w:r>
      <w:r>
        <w:br/>
      </w:r>
    </w:p>
    <w:p>
      <w:pPr>
        <w:pStyle w:val="itshead"/>
        <w:keepNext/>
        <w:keepLines/>
      </w:pPr>
      <w:r>
        <w:t>Gambia</w:t>
      </w:r>
    </w:p>
    <w:p>
      <w:pPr>
        <w:pStyle w:val="itssubhead"/>
        <w:keepNext/>
        <w:keepLines/>
        <w:spacing w:after="0"/>
      </w:pPr>
      <w:r>
        <w:t>TERRORISM (Agenda Item 109)</w:t>
      </w:r>
    </w:p>
    <w:p>
      <w:pPr>
        <w:pStyle w:val="itsentry"/>
        <w:keepNext/>
        <w:keepLines/>
        <w:spacing w:after="0"/>
      </w:pPr>
      <w:r>
        <w:t xml:space="preserve">Sankareh Farage, Saffie </w:t>
      </w:r>
      <w:r>
        <w:t xml:space="preserve"> - </w:t>
      </w:r>
      <w:r>
        <w:rPr>
          <w:color w:val="000000" w:themeColor="hyperlink"/>
          <w:u w:val="single"/>
        </w:rPr>
        <w:hyperlink r:id="rId110">
          <w:r>
            <w:rPr/>
            <w:t>A/C.6/72/SR.4</w:t>
          </w:r>
        </w:hyperlink>
      </w:r>
    </w:p>
    <w:p>
      <w:pPr>
        <w:pStyle w:val="itssubhead"/>
        <w:keepNext/>
        <w:keepLines/>
        <w:spacing w:after="0"/>
      </w:pPr>
      <w:r>
        <w:t>PEACEBUILDING (Agenda Item 65)</w:t>
      </w:r>
    </w:p>
    <w:p>
      <w:pPr>
        <w:pStyle w:val="itsentry"/>
        <w:keepNext/>
        <w:keepLines/>
        <w:spacing w:after="0"/>
      </w:pPr>
      <w:r>
        <w:t>Faati, Lamin</w:t>
      </w:r>
      <w:r>
        <w:t xml:space="preserve"> - </w:t>
      </w:r>
      <w:r>
        <w:rPr>
          <w:color w:val="000000" w:themeColor="hyperlink"/>
          <w:u w:val="single"/>
        </w:rPr>
        <w:hyperlink r:id="rId217">
          <w:r>
            <w:rPr/>
            <w:t>A/72/PV.90</w:t>
          </w:r>
        </w:hyperlink>
      </w:r>
    </w:p>
    <w:p>
      <w:pPr>
        <w:pStyle w:val="itssubhead"/>
        <w:keepNext/>
        <w:keepLines/>
        <w:spacing w:after="0"/>
      </w:pPr>
      <w:r>
        <w:t>RULE OF LAW (Agenda Item 84)</w:t>
      </w:r>
    </w:p>
    <w:p>
      <w:pPr>
        <w:pStyle w:val="itsentry"/>
        <w:keepNext/>
        <w:keepLines/>
        <w:spacing w:after="0"/>
      </w:pPr>
      <w:r>
        <w:t>Jaiteh, Amadou</w:t>
      </w:r>
      <w:r>
        <w:t xml:space="preserve"> - </w:t>
      </w:r>
      <w:r>
        <w:rPr>
          <w:color w:val="000000" w:themeColor="hyperlink"/>
          <w:u w:val="single"/>
        </w:rPr>
        <w:hyperlink r:id="rId176">
          <w:r>
            <w:rPr/>
            <w:t>A/C.6/72/SR.7</w:t>
          </w:r>
        </w:hyperlink>
      </w:r>
    </w:p>
    <w:p>
      <w:pPr>
        <w:pStyle w:val="itssubhead"/>
        <w:keepNext/>
        <w:keepLines/>
        <w:spacing w:after="0"/>
      </w:pPr>
      <w:r>
        <w:t>UN. PEACEBUILDING COMMISSION--REPORTS (2016-2017) (Agenda Item 30)</w:t>
      </w:r>
    </w:p>
    <w:p>
      <w:pPr>
        <w:pStyle w:val="itsentry"/>
        <w:keepNext/>
        <w:keepLines/>
        <w:spacing w:after="0"/>
      </w:pPr>
      <w:r>
        <w:t>Faati, Lamin</w:t>
      </w:r>
      <w:r>
        <w:t xml:space="preserve"> - </w:t>
      </w:r>
      <w:r>
        <w:rPr>
          <w:color w:val="000000" w:themeColor="hyperlink"/>
          <w:u w:val="single"/>
        </w:rPr>
        <w:hyperlink r:id="rId217">
          <w:r>
            <w:rPr/>
            <w:t>A/72/PV.90</w:t>
          </w:r>
        </w:hyperlink>
      </w:r>
    </w:p>
    <w:p>
      <w:pPr>
        <w:pStyle w:val="itssubhead"/>
        <w:keepNext/>
        <w:keepLines/>
        <w:spacing w:after="0"/>
      </w:pPr>
      <w:r>
        <w:t>UN. PEACEBUILDING FUND (Agenda Item 111)</w:t>
      </w:r>
    </w:p>
    <w:p>
      <w:pPr>
        <w:pStyle w:val="itsentry"/>
        <w:keepNext/>
        <w:keepLines/>
        <w:spacing w:after="0"/>
      </w:pPr>
      <w:r>
        <w:t>Faati, Lamin</w:t>
      </w:r>
      <w:r>
        <w:t xml:space="preserve"> - </w:t>
      </w:r>
      <w:r>
        <w:rPr>
          <w:color w:val="000000" w:themeColor="hyperlink"/>
          <w:u w:val="single"/>
        </w:rPr>
        <w:hyperlink r:id="rId217">
          <w:r>
            <w:rPr/>
            <w:t>A/72/PV.90</w:t>
          </w:r>
        </w:hyperlink>
      </w:r>
    </w:p>
    <w:p>
      <w:pPr>
        <w:pStyle w:val="itssubhead"/>
        <w:keepNext/>
        <w:keepLines/>
        <w:spacing w:after="0"/>
      </w:pPr>
      <w:r>
        <w:t>WESTERN SAHARA QUESTION (Agenda Item 62)</w:t>
      </w:r>
    </w:p>
    <w:p>
      <w:pPr>
        <w:pStyle w:val="itsentry"/>
        <w:keepNext/>
        <w:keepLines/>
        <w:spacing w:after="0"/>
      </w:pPr>
      <w:r>
        <w:t>Badjie, Isatou</w:t>
      </w:r>
      <w:r>
        <w:t xml:space="preserve"> - </w:t>
      </w:r>
      <w:r>
        <w:rPr>
          <w:color w:val="000000" w:themeColor="hyperlink"/>
          <w:u w:val="single"/>
        </w:rPr>
        <w:hyperlink r:id="rId17">
          <w:r>
            <w:rPr/>
            <w:t>A/C.4/72/SR.8</w:t>
          </w:r>
        </w:hyperlink>
      </w:r>
    </w:p>
    <w:p>
      <w:pPr>
        <w:pStyle w:val="itssubhead"/>
        <w:keepNext/>
        <w:keepLines/>
        <w:spacing w:after="0"/>
      </w:pPr>
      <w:r>
        <w:t>PEACEKEEPING OPERATIONS (Agenda Item 55)</w:t>
      </w:r>
    </w:p>
    <w:p>
      <w:pPr>
        <w:pStyle w:val="itsentry"/>
        <w:keepNext/>
        <w:keepLines/>
        <w:spacing w:after="0"/>
      </w:pPr>
      <w:r>
        <w:t xml:space="preserve">Tangara, Mamadou </w:t>
      </w:r>
      <w:r>
        <w:t xml:space="preserve"> - </w:t>
      </w:r>
      <w:r>
        <w:rPr>
          <w:color w:val="000000" w:themeColor="hyperlink"/>
          <w:u w:val="single"/>
        </w:rPr>
        <w:hyperlink r:id="rId116">
          <w:r>
            <w:rPr/>
            <w:t>A/C.4/72/SR.20</w:t>
          </w:r>
        </w:hyperlink>
      </w:r>
      <w:r>
        <w:br/>
      </w:r>
    </w:p>
    <w:p>
      <w:pPr>
        <w:pStyle w:val="itshead"/>
        <w:keepNext/>
        <w:keepLines/>
      </w:pPr>
      <w:r>
        <w:t>Gambia. President</w:t>
      </w:r>
    </w:p>
    <w:p>
      <w:pPr>
        <w:pStyle w:val="itssubhead"/>
        <w:keepNext/>
        <w:keepLines/>
        <w:spacing w:after="0"/>
      </w:pPr>
      <w:r>
        <w:t>PEACEBUILDING (Agenda Item 65)</w:t>
      </w:r>
    </w:p>
    <w:p>
      <w:pPr>
        <w:pStyle w:val="itsentry"/>
        <w:keepNext/>
        <w:keepLines/>
        <w:spacing w:after="0"/>
      </w:pPr>
      <w:r>
        <w:t>Barrow, Adama</w:t>
      </w:r>
      <w:r>
        <w:t xml:space="preserve"> - </w:t>
      </w:r>
      <w:r>
        <w:rPr>
          <w:color w:val="000000" w:themeColor="hyperlink"/>
          <w:u w:val="single"/>
        </w:rPr>
        <w:hyperlink r:id="rId72">
          <w:r>
            <w:rPr/>
            <w:t>A/72/PV.83</w:t>
          </w:r>
        </w:hyperlink>
      </w:r>
    </w:p>
    <w:p>
      <w:pPr>
        <w:pStyle w:val="itssubhead"/>
        <w:keepNext/>
        <w:keepLines/>
        <w:spacing w:after="0"/>
      </w:pPr>
      <w:r>
        <w:t>UN. GENERAL ASSEMBLY (72ND SESS. : 2017-2018)--GENERAL DEBATE (Agenda Item 8)</w:t>
      </w:r>
    </w:p>
    <w:p>
      <w:pPr>
        <w:pStyle w:val="itsentry"/>
        <w:keepNext/>
        <w:keepLines/>
        <w:spacing w:after="0"/>
      </w:pPr>
      <w:r>
        <w:t>Barrow, Adama</w:t>
      </w:r>
      <w:r>
        <w:t xml:space="preserve"> - </w:t>
      </w:r>
      <w:r>
        <w:rPr>
          <w:color w:val="000000" w:themeColor="hyperlink"/>
          <w:u w:val="single"/>
        </w:rPr>
        <w:hyperlink r:id="rId79">
          <w:r>
            <w:rPr/>
            <w:t>A/72/PV.6</w:t>
          </w:r>
        </w:hyperlink>
      </w:r>
    </w:p>
    <w:p>
      <w:pPr>
        <w:pStyle w:val="itssubhead"/>
        <w:keepNext/>
        <w:keepLines/>
        <w:spacing w:after="0"/>
      </w:pPr>
      <w:r>
        <w:t>UN. GENERAL ASSEMBLY (72ND SESS. : 2017-2018)--SPECIAL STATEMENTS (Agenda Item )</w:t>
      </w:r>
    </w:p>
    <w:p>
      <w:pPr>
        <w:pStyle w:val="itsentry"/>
        <w:keepNext/>
        <w:keepLines/>
        <w:spacing w:after="0"/>
      </w:pPr>
      <w:r>
        <w:t>Barrow, Adama</w:t>
      </w:r>
      <w:r>
        <w:t xml:space="preserve"> - </w:t>
      </w:r>
      <w:r>
        <w:rPr>
          <w:color w:val="000000" w:themeColor="hyperlink"/>
          <w:u w:val="single"/>
        </w:rPr>
        <w:hyperlink r:id="rId79">
          <w:r>
            <w:rPr/>
            <w:t>A/72/PV.6</w:t>
          </w:r>
        </w:hyperlink>
      </w:r>
      <w:r>
        <w:t xml:space="preserve">; </w:t>
      </w:r>
      <w:r>
        <w:rPr>
          <w:color w:val="000000" w:themeColor="hyperlink"/>
          <w:u w:val="single"/>
        </w:rPr>
        <w:hyperlink r:id="rId72">
          <w:r>
            <w:rPr/>
            <w:t>A/72/PV.83</w:t>
          </w:r>
        </w:hyperlink>
      </w:r>
      <w:r>
        <w:br/>
      </w:r>
    </w:p>
    <w:p>
      <w:pPr>
        <w:pStyle w:val="itshead"/>
        <w:keepNext/>
        <w:keepLines/>
      </w:pPr>
      <w:r>
        <w:t>Georgia</w:t>
      </w:r>
    </w:p>
    <w:p>
      <w:pPr>
        <w:pStyle w:val="itssubhead"/>
        <w:keepNext/>
        <w:keepLines/>
        <w:spacing w:after="0"/>
      </w:pPr>
      <w:r>
        <w:t>UN. HUMAN RIGHTS COUNCIL--REPORTS (Agenda Item 67)</w:t>
      </w:r>
    </w:p>
    <w:p>
      <w:pPr>
        <w:pStyle w:val="itsentry"/>
        <w:keepNext/>
        <w:keepLines/>
        <w:spacing w:after="0"/>
      </w:pPr>
      <w:r>
        <w:t>Agladze, Elene</w:t>
      </w:r>
      <w:r>
        <w:t xml:space="preserve"> - </w:t>
      </w:r>
      <w:r>
        <w:rPr>
          <w:color w:val="000000" w:themeColor="hyperlink"/>
          <w:u w:val="single"/>
        </w:rPr>
        <w:hyperlink r:id="rId165">
          <w:r>
            <w:rPr/>
            <w:t>A/72/PV.40</w:t>
          </w:r>
        </w:hyperlink>
      </w:r>
    </w:p>
    <w:p>
      <w:pPr>
        <w:pStyle w:val="itssubhead"/>
        <w:keepNext/>
        <w:keepLines/>
        <w:spacing w:after="0"/>
      </w:pPr>
      <w:r>
        <w:t>RIGHTS OF THE CHILD (Agenda Item 68a)</w:t>
      </w:r>
    </w:p>
    <w:p>
      <w:pPr>
        <w:pStyle w:val="itsentry"/>
        <w:keepNext/>
        <w:keepLines/>
        <w:spacing w:after="0"/>
      </w:pPr>
      <w:r>
        <w:t>Kipiani, Eka</w:t>
      </w:r>
      <w:r>
        <w:t xml:space="preserve"> - </w:t>
      </w:r>
      <w:r>
        <w:rPr>
          <w:color w:val="000000" w:themeColor="hyperlink"/>
          <w:u w:val="single"/>
        </w:rPr>
        <w:hyperlink r:id="rId136">
          <w:r>
            <w:rPr/>
            <w:t>A/C.3/72/SR.14</w:t>
          </w:r>
        </w:hyperlink>
      </w:r>
    </w:p>
    <w:p>
      <w:pPr>
        <w:pStyle w:val="itssubhead"/>
        <w:keepNext/>
        <w:keepLines/>
        <w:spacing w:after="0"/>
      </w:pPr>
      <w:r>
        <w:t>DISPLACED PERSONS (Agenda Item 72b)</w:t>
      </w:r>
    </w:p>
    <w:p>
      <w:pPr>
        <w:pStyle w:val="itsentry"/>
        <w:keepNext/>
        <w:keepLines/>
        <w:spacing w:after="0"/>
      </w:pPr>
      <w:r>
        <w:t>Kipiani, Eka</w:t>
      </w:r>
      <w:r>
        <w:t xml:space="preserve"> - </w:t>
      </w:r>
      <w:r>
        <w:rPr>
          <w:color w:val="000000" w:themeColor="hyperlink"/>
          <w:u w:val="single"/>
        </w:rPr>
        <w:hyperlink r:id="rId61">
          <w:r>
            <w:rPr/>
            <w:t>A/C.3/72/SR.24</w:t>
          </w:r>
        </w:hyperlink>
      </w:r>
    </w:p>
    <w:p>
      <w:pPr>
        <w:pStyle w:val="itssubhead"/>
        <w:keepNext/>
        <w:keepLines/>
        <w:spacing w:after="0"/>
      </w:pPr>
      <w:r>
        <w:t>RULE OF LAW (Agenda Item 84)</w:t>
      </w:r>
    </w:p>
    <w:p>
      <w:pPr>
        <w:pStyle w:val="itsentry"/>
        <w:keepNext/>
        <w:keepLines/>
        <w:spacing w:after="0"/>
      </w:pPr>
      <w:r>
        <w:t>Mikeladze, Giorgi</w:t>
      </w:r>
      <w:r>
        <w:t xml:space="preserve"> - </w:t>
      </w:r>
      <w:r>
        <w:rPr>
          <w:color w:val="000000" w:themeColor="hyperlink"/>
          <w:u w:val="single"/>
        </w:rPr>
        <w:hyperlink r:id="rId209">
          <w:r>
            <w:rPr/>
            <w:t>A/C.6/72/SR.8</w:t>
          </w:r>
        </w:hyperlink>
      </w:r>
    </w:p>
    <w:p>
      <w:pPr>
        <w:pStyle w:val="itssubhead"/>
        <w:keepNext/>
        <w:keepLines/>
        <w:spacing w:after="0"/>
      </w:pPr>
      <w:r>
        <w:t>WOMEN'S ADVANCEMENT--CONFERENCES (Agenda Item 28b)</w:t>
      </w:r>
    </w:p>
    <w:p>
      <w:pPr>
        <w:pStyle w:val="itsentry"/>
        <w:keepNext/>
        <w:keepLines/>
        <w:spacing w:after="0"/>
      </w:pPr>
      <w:r>
        <w:t>Kipiani, Eka</w:t>
      </w:r>
      <w:r>
        <w:t xml:space="preserve"> - </w:t>
      </w:r>
      <w:r>
        <w:rPr>
          <w:color w:val="000000" w:themeColor="hyperlink"/>
          <w:u w:val="single"/>
        </w:rPr>
        <w:hyperlink r:id="rId50">
          <w:r>
            <w:rPr/>
            <w:t>A/C.3/72/SR.7</w:t>
          </w:r>
        </w:hyperlink>
      </w:r>
      <w:r>
        <w:t xml:space="preserve">; </w:t>
      </w:r>
      <w:r>
        <w:rPr>
          <w:color w:val="000000" w:themeColor="hyperlink"/>
          <w:u w:val="single"/>
        </w:rPr>
        <w:hyperlink r:id="rId69">
          <w:r>
            <w:rPr/>
            <w:t>A/C.3/72/SR.9</w:t>
          </w:r>
        </w:hyperlink>
      </w:r>
    </w:p>
    <w:p>
      <w:pPr>
        <w:pStyle w:val="itssubhead"/>
        <w:keepNext/>
        <w:keepLines/>
        <w:spacing w:after="0"/>
      </w:pPr>
      <w:r>
        <w:t>UN. SECURITY COUNCIL--MEMBERSHIP (Agenda Item 122)</w:t>
      </w:r>
    </w:p>
    <w:p>
      <w:pPr>
        <w:pStyle w:val="itsentry"/>
        <w:keepNext/>
        <w:keepLines/>
        <w:spacing w:after="0"/>
      </w:pPr>
      <w:r>
        <w:t>Imnadze, Kaha</w:t>
      </w:r>
      <w:r>
        <w:t xml:space="preserve"> - </w:t>
      </w:r>
      <w:r>
        <w:rPr>
          <w:color w:val="000000" w:themeColor="hyperlink"/>
          <w:u w:val="single"/>
        </w:rPr>
        <w:hyperlink r:id="rId118">
          <w:r>
            <w:rPr/>
            <w:t>A/72/PV.43</w:t>
          </w:r>
        </w:hyperlink>
      </w:r>
    </w:p>
    <w:p>
      <w:pPr>
        <w:pStyle w:val="itssubhead"/>
        <w:keepNext/>
        <w:keepLines/>
        <w:spacing w:after="0"/>
      </w:pPr>
      <w:r>
        <w:t>UN. GENERAL ASSEMBLY (72ND SESS. : 2017-2018). 2ND COMMITTEE--GENERAL DEBATE (Agenda Item 8)</w:t>
      </w:r>
    </w:p>
    <w:p>
      <w:pPr>
        <w:pStyle w:val="itsentry"/>
        <w:keepNext/>
        <w:keepLines/>
        <w:spacing w:after="0"/>
      </w:pPr>
      <w:r>
        <w:t>Agladze, Elene</w:t>
      </w:r>
      <w:r>
        <w:t xml:space="preserve"> - </w:t>
      </w:r>
      <w:r>
        <w:rPr>
          <w:color w:val="000000" w:themeColor="hyperlink"/>
          <w:u w:val="single"/>
        </w:rPr>
        <w:hyperlink r:id="rId248">
          <w:r>
            <w:rPr/>
            <w:t>A/C.2/72/SR.4</w:t>
          </w:r>
        </w:hyperlink>
      </w:r>
    </w:p>
    <w:p>
      <w:pPr>
        <w:pStyle w:val="itssubhead"/>
        <w:keepNext/>
        <w:keepLines/>
        <w:spacing w:after="0"/>
      </w:pPr>
      <w:r>
        <w:t>INTERNATIONAL CRIMINAL COURT--REPORTS (Agenda Item 76)</w:t>
      </w:r>
    </w:p>
    <w:p>
      <w:pPr>
        <w:pStyle w:val="itsentry"/>
        <w:keepNext/>
        <w:keepLines/>
        <w:spacing w:after="0"/>
      </w:pPr>
      <w:r>
        <w:t>Agladze, Elene</w:t>
      </w:r>
      <w:r>
        <w:t xml:space="preserve"> - </w:t>
      </w:r>
      <w:r>
        <w:rPr>
          <w:color w:val="000000" w:themeColor="hyperlink"/>
          <w:u w:val="single"/>
        </w:rPr>
        <w:hyperlink r:id="rId226">
          <w:r>
            <w:rPr/>
            <w:t>A/72/PV.37</w:t>
          </w:r>
        </w:hyperlink>
      </w:r>
    </w:p>
    <w:p>
      <w:pPr>
        <w:pStyle w:val="itssubhead"/>
        <w:keepNext/>
        <w:keepLines/>
        <w:spacing w:after="0"/>
      </w:pPr>
      <w:r>
        <w:t>ORGANIZATION FOR DEMOCRACY AND ECONOMIC DEVELOPMENT--GUAM (Agenda Item 35)</w:t>
      </w:r>
    </w:p>
    <w:p>
      <w:pPr>
        <w:pStyle w:val="itsentry"/>
        <w:keepNext/>
        <w:keepLines/>
        <w:spacing w:after="0"/>
      </w:pPr>
      <w:r>
        <w:t>Imnadze, Kaha</w:t>
      </w:r>
      <w:r>
        <w:t xml:space="preserve"> - </w:t>
      </w:r>
      <w:r>
        <w:rPr>
          <w:color w:val="000000" w:themeColor="hyperlink"/>
          <w:u w:val="single"/>
        </w:rPr>
        <w:hyperlink r:id="rId233">
          <w:r>
            <w:rPr/>
            <w:t>A/72/PV.95</w:t>
          </w:r>
        </w:hyperlink>
      </w:r>
    </w:p>
    <w:p>
      <w:pPr>
        <w:pStyle w:val="itssubhead"/>
        <w:keepNext/>
        <w:keepLines/>
        <w:spacing w:after="0"/>
      </w:pPr>
      <w:r>
        <w:t>HUMAN RIGHTS--UKRAINE (Agenda Item 72c)</w:t>
      </w:r>
    </w:p>
    <w:p>
      <w:pPr>
        <w:pStyle w:val="itsentry"/>
        <w:keepNext/>
        <w:keepLines/>
        <w:spacing w:after="0"/>
      </w:pPr>
      <w:r>
        <w:t>Kipiani, Eka</w:t>
      </w:r>
      <w:r>
        <w:t xml:space="preserve"> - </w:t>
      </w:r>
      <w:r>
        <w:rPr>
          <w:color w:val="000000" w:themeColor="hyperlink"/>
          <w:u w:val="single"/>
        </w:rPr>
        <w:hyperlink r:id="rId105">
          <w:r>
            <w:rPr/>
            <w:t>A/C.3/72/SR.46</w:t>
          </w:r>
        </w:hyperlink>
      </w:r>
    </w:p>
    <w:p>
      <w:pPr>
        <w:pStyle w:val="itssubhead"/>
        <w:keepNext/>
        <w:keepLines/>
        <w:spacing w:after="0"/>
      </w:pPr>
      <w:r>
        <w:t>SMALL ARMS--ILLICIT TRAFFIC--ASSISTANCE (Agenda Item 99n)</w:t>
      </w:r>
    </w:p>
    <w:p>
      <w:pPr>
        <w:pStyle w:val="itsentry"/>
        <w:keepNext/>
        <w:keepLines/>
        <w:spacing w:after="0"/>
      </w:pPr>
      <w:r>
        <w:t>Imnadze, Kaha</w:t>
      </w:r>
      <w:r>
        <w:t xml:space="preserve"> - </w:t>
      </w:r>
      <w:r>
        <w:rPr>
          <w:color w:val="000000" w:themeColor="hyperlink"/>
          <w:u w:val="single"/>
        </w:rPr>
        <w:hyperlink r:id="rId117">
          <w:r>
            <w:rPr/>
            <w:t>A/C.1/72/PV.21</w:t>
          </w:r>
        </w:hyperlink>
      </w:r>
    </w:p>
    <w:p>
      <w:pPr>
        <w:pStyle w:val="itssubhead"/>
        <w:keepNext/>
        <w:keepLines/>
        <w:spacing w:after="0"/>
      </w:pPr>
      <w:r>
        <w:t>AFGHANISTAN SITUATION (Agenda Item 39)</w:t>
      </w:r>
    </w:p>
    <w:p>
      <w:pPr>
        <w:pStyle w:val="itsentry"/>
        <w:keepNext/>
        <w:keepLines/>
        <w:spacing w:after="0"/>
      </w:pPr>
      <w:r>
        <w:t>Imnadze, Kaha</w:t>
      </w:r>
      <w:r>
        <w:t xml:space="preserve"> - </w:t>
      </w:r>
      <w:r>
        <w:rPr>
          <w:color w:val="000000" w:themeColor="hyperlink"/>
          <w:u w:val="single"/>
        </w:rPr>
        <w:hyperlink r:id="rId78">
          <w:r>
            <w:rPr/>
            <w:t>A/72/PV.56</w:t>
          </w:r>
        </w:hyperlink>
      </w:r>
    </w:p>
    <w:p>
      <w:pPr>
        <w:pStyle w:val="itssubhead"/>
        <w:keepNext/>
        <w:keepLines/>
        <w:spacing w:after="0"/>
      </w:pPr>
      <w:r>
        <w:t>WOMEN'S ADVANCEMENT (Agenda Item 28a)</w:t>
      </w:r>
    </w:p>
    <w:p>
      <w:pPr>
        <w:pStyle w:val="itsentry"/>
        <w:keepNext/>
        <w:keepLines/>
        <w:spacing w:after="0"/>
      </w:pPr>
      <w:r>
        <w:t>Kipiani, Eka</w:t>
      </w:r>
      <w:r>
        <w:t xml:space="preserve"> - </w:t>
      </w:r>
      <w:r>
        <w:rPr>
          <w:color w:val="000000" w:themeColor="hyperlink"/>
          <w:u w:val="single"/>
        </w:rPr>
        <w:hyperlink r:id="rId50">
          <w:r>
            <w:rPr/>
            <w:t>A/C.3/72/SR.7</w:t>
          </w:r>
        </w:hyperlink>
      </w:r>
      <w:r>
        <w:t xml:space="preserve">; </w:t>
      </w:r>
      <w:r>
        <w:rPr>
          <w:color w:val="000000" w:themeColor="hyperlink"/>
          <w:u w:val="single"/>
        </w:rPr>
        <w:hyperlink r:id="rId69">
          <w:r>
            <w:rPr/>
            <w:t>A/C.3/72/SR.9</w:t>
          </w:r>
        </w:hyperlink>
      </w:r>
    </w:p>
    <w:p>
      <w:pPr>
        <w:pStyle w:val="itssubhead"/>
        <w:keepNext/>
        <w:keepLines/>
        <w:spacing w:after="0"/>
      </w:pPr>
      <w:r>
        <w:t>YOUTH (Agenda Item 27b)</w:t>
      </w:r>
    </w:p>
    <w:p>
      <w:pPr>
        <w:pStyle w:val="itsentry"/>
        <w:keepNext/>
        <w:keepLines/>
        <w:spacing w:after="0"/>
      </w:pPr>
      <w:r>
        <w:t>Tumasyan, Georgi</w:t>
      </w:r>
      <w:r>
        <w:t xml:space="preserve"> - </w:t>
      </w:r>
      <w:r>
        <w:rPr>
          <w:color w:val="000000" w:themeColor="hyperlink"/>
          <w:u w:val="single"/>
        </w:rPr>
        <w:hyperlink r:id="rId76">
          <w:r>
            <w:rPr/>
            <w:t>A/C.3/72/SR.2</w:t>
          </w:r>
        </w:hyperlink>
      </w:r>
    </w:p>
    <w:p>
      <w:pPr>
        <w:pStyle w:val="itssubhead"/>
        <w:keepNext/>
        <w:keepLines/>
        <w:spacing w:after="0"/>
      </w:pPr>
      <w:r>
        <w:t>PEACEBUILDING (Agenda Item 65)</w:t>
      </w:r>
    </w:p>
    <w:p>
      <w:pPr>
        <w:pStyle w:val="itsentry"/>
        <w:keepNext/>
        <w:keepLines/>
        <w:spacing w:after="0"/>
      </w:pPr>
      <w:r>
        <w:t>Janelidze, Mikheil</w:t>
      </w:r>
      <w:r>
        <w:t xml:space="preserve"> - </w:t>
      </w:r>
      <w:r>
        <w:rPr>
          <w:color w:val="000000" w:themeColor="hyperlink"/>
          <w:u w:val="single"/>
        </w:rPr>
        <w:hyperlink r:id="rId72">
          <w:r>
            <w:rPr/>
            <w:t>A/72/PV.83</w:t>
          </w:r>
        </w:hyperlink>
      </w:r>
    </w:p>
    <w:p>
      <w:pPr>
        <w:pStyle w:val="itssubhead"/>
        <w:keepNext/>
        <w:keepLines/>
        <w:spacing w:after="0"/>
      </w:pPr>
      <w:r>
        <w:t>SELF-DETERMINATION OF PEOPLES (Agenda Item 71)</w:t>
      </w:r>
    </w:p>
    <w:p>
      <w:pPr>
        <w:pStyle w:val="itsentry"/>
        <w:keepNext/>
        <w:keepLines/>
        <w:spacing w:after="0"/>
      </w:pPr>
      <w:r>
        <w:t>Kipiani, Eka</w:t>
      </w:r>
      <w:r>
        <w:t xml:space="preserve"> - </w:t>
      </w:r>
      <w:r>
        <w:rPr>
          <w:color w:val="000000" w:themeColor="hyperlink"/>
          <w:u w:val="single"/>
        </w:rPr>
        <w:hyperlink r:id="rId102">
          <w:r>
            <w:rPr/>
            <w:t>A/C.3/72/SR.39</w:t>
          </w:r>
        </w:hyperlink>
      </w:r>
    </w:p>
    <w:p>
      <w:pPr>
        <w:pStyle w:val="itssubhead"/>
        <w:keepNext/>
        <w:keepLines/>
        <w:spacing w:after="0"/>
      </w:pPr>
      <w:r>
        <w:t>TERRORISM (Agenda Item 109)</w:t>
      </w:r>
    </w:p>
    <w:p>
      <w:pPr>
        <w:pStyle w:val="itsentry"/>
        <w:keepNext/>
        <w:keepLines/>
        <w:spacing w:after="0"/>
      </w:pPr>
      <w:r>
        <w:t>Mikeladze, Giorgi</w:t>
      </w:r>
      <w:r>
        <w:t xml:space="preserve"> - </w:t>
      </w:r>
      <w:r>
        <w:rPr>
          <w:color w:val="000000" w:themeColor="hyperlink"/>
          <w:u w:val="single"/>
        </w:rPr>
        <w:hyperlink r:id="rId65">
          <w:r>
            <w:rPr/>
            <w:t>A/C.6/72/SR.3</w:t>
          </w:r>
        </w:hyperlink>
      </w:r>
    </w:p>
    <w:p>
      <w:pPr>
        <w:pStyle w:val="itssubhead"/>
        <w:keepNext/>
        <w:keepLines/>
        <w:spacing w:after="0"/>
      </w:pPr>
      <w:r>
        <w:t>RACIAL DISCRIMINATION--ELIMINATION (Agenda Item 70a)</w:t>
      </w:r>
    </w:p>
    <w:p>
      <w:pPr>
        <w:pStyle w:val="itsentry"/>
        <w:keepNext/>
        <w:keepLines/>
        <w:spacing w:after="0"/>
      </w:pPr>
      <w:r>
        <w:t>Kipiani, Eka</w:t>
      </w:r>
      <w:r>
        <w:t xml:space="preserve"> - </w:t>
      </w:r>
      <w:r>
        <w:rPr>
          <w:color w:val="000000" w:themeColor="hyperlink"/>
          <w:u w:val="single"/>
        </w:rPr>
        <w:hyperlink r:id="rId182">
          <w:r>
            <w:rPr/>
            <w:t>A/C.3/72/SR.38</w:t>
          </w:r>
        </w:hyperlink>
      </w:r>
    </w:p>
    <w:p>
      <w:pPr>
        <w:pStyle w:val="itssubhead"/>
        <w:keepNext/>
        <w:keepLines/>
        <w:spacing w:after="0"/>
      </w:pPr>
      <w:r>
        <w:t>DISARMAMENT--GENERAL AND COMPLETE (Agenda Item 99)</w:t>
      </w:r>
    </w:p>
    <w:p>
      <w:pPr>
        <w:pStyle w:val="itsentry"/>
        <w:keepNext/>
        <w:keepLines/>
        <w:spacing w:after="0"/>
      </w:pPr>
      <w:r>
        <w:t>Imnadze, Kaha</w:t>
      </w:r>
      <w:r>
        <w:t xml:space="preserve"> - </w:t>
      </w:r>
      <w:r>
        <w:rPr>
          <w:color w:val="000000" w:themeColor="hyperlink"/>
          <w:u w:val="single"/>
        </w:rPr>
        <w:hyperlink r:id="rId117">
          <w:r>
            <w:rPr/>
            <w:t>A/C.1/72/PV.21</w:t>
          </w:r>
        </w:hyperlink>
      </w:r>
    </w:p>
    <w:p>
      <w:pPr>
        <w:pStyle w:val="itssubhead"/>
        <w:keepNext/>
        <w:keepLines/>
        <w:spacing w:after="0"/>
      </w:pPr>
      <w:r>
        <w:t>REFUGEES (Agenda Item 64)</w:t>
      </w:r>
    </w:p>
    <w:p>
      <w:pPr>
        <w:pStyle w:val="itsentry"/>
        <w:keepNext/>
        <w:keepLines/>
        <w:spacing w:after="0"/>
      </w:pPr>
      <w:r>
        <w:t>Kipiani, Eka</w:t>
      </w:r>
      <w:r>
        <w:t xml:space="preserve"> - </w:t>
      </w:r>
      <w:r>
        <w:rPr>
          <w:color w:val="000000" w:themeColor="hyperlink"/>
          <w:u w:val="single"/>
        </w:rPr>
        <w:hyperlink r:id="rId125">
          <w:r>
            <w:rPr/>
            <w:t>A/C.3/72/SR.41</w:t>
          </w:r>
        </w:hyperlink>
      </w:r>
    </w:p>
    <w:p>
      <w:pPr>
        <w:pStyle w:val="itsentry"/>
        <w:keepNext/>
        <w:keepLines/>
        <w:spacing w:after="0"/>
      </w:pPr>
      <w:r>
        <w:t>Agladze, Elene</w:t>
      </w:r>
      <w:r>
        <w:t xml:space="preserve"> - </w:t>
      </w:r>
      <w:r>
        <w:rPr>
          <w:color w:val="000000" w:themeColor="hyperlink"/>
          <w:u w:val="single"/>
        </w:rPr>
        <w:hyperlink r:id="rId125">
          <w:r>
            <w:rPr/>
            <w:t>A/C.3/72/SR.41</w:t>
          </w:r>
        </w:hyperlink>
      </w:r>
    </w:p>
    <w:p>
      <w:pPr>
        <w:pStyle w:val="itssubhead"/>
        <w:keepNext/>
        <w:keepLines/>
        <w:spacing w:after="0"/>
      </w:pPr>
      <w:r>
        <w:t>CRIME PREVENTION (Agenda Item 107)</w:t>
      </w:r>
    </w:p>
    <w:p>
      <w:pPr>
        <w:pStyle w:val="itsentry"/>
        <w:keepNext/>
        <w:keepLines/>
        <w:spacing w:after="0"/>
      </w:pPr>
      <w:r>
        <w:t>Kipiani, Eka</w:t>
      </w:r>
      <w:r>
        <w:t xml:space="preserve"> - </w:t>
      </w:r>
      <w:r>
        <w:rPr>
          <w:color w:val="000000" w:themeColor="hyperlink"/>
          <w:u w:val="single"/>
        </w:rPr>
        <w:hyperlink r:id="rId93">
          <w:r>
            <w:rPr/>
            <w:t>A/C.3/72/SR.6</w:t>
          </w:r>
        </w:hyperlink>
      </w:r>
    </w:p>
    <w:p>
      <w:pPr>
        <w:pStyle w:val="itsentry"/>
        <w:keepNext/>
        <w:keepLines/>
        <w:spacing w:after="0"/>
      </w:pPr>
      <w:r>
        <w:t>Imnadze, Kaha</w:t>
      </w:r>
      <w:r>
        <w:t xml:space="preserve"> - </w:t>
      </w:r>
      <w:r>
        <w:rPr>
          <w:color w:val="000000" w:themeColor="hyperlink"/>
          <w:u w:val="single"/>
        </w:rPr>
        <w:hyperlink r:id="rId207">
          <w:r>
            <w:rPr/>
            <w:t>A/72/PV.26</w:t>
          </w:r>
        </w:hyperlink>
      </w:r>
    </w:p>
    <w:p>
      <w:pPr>
        <w:pStyle w:val="itssubhead"/>
        <w:keepNext/>
        <w:keepLines/>
        <w:spacing w:after="0"/>
      </w:pPr>
      <w:r>
        <w:t>RACIAL DISCRIMINATION--PROGRAMME IMPLEMENTATION (Agenda Item 70b)</w:t>
      </w:r>
    </w:p>
    <w:p>
      <w:pPr>
        <w:pStyle w:val="itsentry"/>
        <w:keepNext/>
        <w:keepLines/>
        <w:spacing w:after="0"/>
      </w:pPr>
      <w:r>
        <w:t>Kipiani, Eka</w:t>
      </w:r>
      <w:r>
        <w:t xml:space="preserve"> - </w:t>
      </w:r>
      <w:r>
        <w:rPr>
          <w:color w:val="000000" w:themeColor="hyperlink"/>
          <w:u w:val="single"/>
        </w:rPr>
        <w:hyperlink r:id="rId182">
          <w:r>
            <w:rPr/>
            <w:t>A/C.3/72/SR.38</w:t>
          </w:r>
        </w:hyperlink>
      </w:r>
    </w:p>
    <w:p>
      <w:pPr>
        <w:pStyle w:val="itssubhead"/>
        <w:keepNext/>
        <w:keepLines/>
        <w:spacing w:after="0"/>
      </w:pPr>
      <w:r>
        <w:t>UN. GENERAL ASSEMBLY (72ND SESS. : 2017-2018). 1ST COMMITTEE--GENERAL DEBATE (Agenda Item 8)</w:t>
      </w:r>
    </w:p>
    <w:p>
      <w:pPr>
        <w:pStyle w:val="itsentry"/>
        <w:keepNext/>
        <w:keepLines/>
        <w:spacing w:after="0"/>
      </w:pPr>
      <w:r>
        <w:t>Imnadze, Kaha</w:t>
      </w:r>
      <w:r>
        <w:t xml:space="preserve"> - </w:t>
      </w:r>
      <w:r>
        <w:rPr>
          <w:color w:val="000000" w:themeColor="hyperlink"/>
          <w:u w:val="single"/>
        </w:rPr>
        <w:hyperlink r:id="rId138">
          <w:r>
            <w:rPr/>
            <w:t>A/C.1/72/PV.6</w:t>
          </w:r>
        </w:hyperlink>
      </w:r>
    </w:p>
    <w:p>
      <w:pPr>
        <w:pStyle w:val="itssubhead"/>
        <w:keepNext/>
        <w:keepLines/>
        <w:spacing w:after="0"/>
      </w:pPr>
      <w:r>
        <w:t>CHILDREN--UN. GENERAL ASSEMBLY (27TH SPECIAL SESS. : 2002) (Agenda Item 68b)</w:t>
      </w:r>
    </w:p>
    <w:p>
      <w:pPr>
        <w:pStyle w:val="itsentry"/>
        <w:keepNext/>
        <w:keepLines/>
        <w:spacing w:after="0"/>
      </w:pPr>
      <w:r>
        <w:t>Kipiani, Eka</w:t>
      </w:r>
      <w:r>
        <w:t xml:space="preserve"> - </w:t>
      </w:r>
      <w:r>
        <w:rPr>
          <w:color w:val="000000" w:themeColor="hyperlink"/>
          <w:u w:val="single"/>
        </w:rPr>
        <w:hyperlink r:id="rId136">
          <w:r>
            <w:rPr/>
            <w:t>A/C.3/72/SR.14</w:t>
          </w:r>
        </w:hyperlink>
      </w:r>
    </w:p>
    <w:p>
      <w:pPr>
        <w:pStyle w:val="itssubhead"/>
        <w:keepNext/>
        <w:keepLines/>
        <w:spacing w:after="0"/>
      </w:pPr>
      <w:r>
        <w:t>NARCOTIC DRUGS (Agenda Item 108)</w:t>
      </w:r>
    </w:p>
    <w:p>
      <w:pPr>
        <w:pStyle w:val="itsentry"/>
        <w:keepNext/>
        <w:keepLines/>
        <w:spacing w:after="0"/>
      </w:pPr>
      <w:r>
        <w:t>Kipiani, Eka</w:t>
      </w:r>
      <w:r>
        <w:t xml:space="preserve"> - </w:t>
      </w:r>
      <w:r>
        <w:rPr>
          <w:color w:val="000000" w:themeColor="hyperlink"/>
          <w:u w:val="single"/>
        </w:rPr>
        <w:hyperlink r:id="rId93">
          <w:r>
            <w:rPr/>
            <w:t>A/C.3/72/SR.6</w:t>
          </w:r>
        </w:hyperlink>
      </w:r>
    </w:p>
    <w:p>
      <w:pPr>
        <w:pStyle w:val="itssubhead"/>
        <w:keepNext/>
        <w:keepLines/>
        <w:spacing w:after="0"/>
      </w:pPr>
      <w:r>
        <w:t>SOCIAL SITUATION (Agenda Item 27b)</w:t>
      </w:r>
    </w:p>
    <w:p>
      <w:pPr>
        <w:pStyle w:val="itsentry"/>
        <w:keepNext/>
        <w:keepLines/>
        <w:spacing w:after="0"/>
      </w:pPr>
      <w:r>
        <w:t>Tumasyan, Georgi</w:t>
      </w:r>
      <w:r>
        <w:t xml:space="preserve"> - </w:t>
      </w:r>
      <w:r>
        <w:rPr>
          <w:color w:val="000000" w:themeColor="hyperlink"/>
          <w:u w:val="single"/>
        </w:rPr>
        <w:hyperlink r:id="rId223">
          <w:r>
            <w:rPr/>
            <w:t>A/C.3/72/SR.4</w:t>
          </w:r>
        </w:hyperlink>
      </w:r>
      <w:r>
        <w:br/>
      </w:r>
    </w:p>
    <w:p>
      <w:pPr>
        <w:pStyle w:val="itshead"/>
        <w:keepNext/>
        <w:keepLines/>
      </w:pPr>
      <w:r>
        <w:t>Georgia. Prime Minister</w:t>
      </w:r>
    </w:p>
    <w:p>
      <w:pPr>
        <w:pStyle w:val="itssubhead"/>
        <w:keepNext/>
        <w:keepLines/>
        <w:spacing w:after="0"/>
      </w:pPr>
      <w:r>
        <w:t>UN. GENERAL ASSEMBLY (72ND SESS. : 2017-2018)--GENERAL DEBATE (Agenda Item 8)</w:t>
      </w:r>
    </w:p>
    <w:p>
      <w:pPr>
        <w:pStyle w:val="itsentry"/>
        <w:keepNext/>
        <w:keepLines/>
        <w:spacing w:after="0"/>
      </w:pPr>
      <w:r>
        <w:t>Kvirikashvili, Giorgi</w:t>
      </w:r>
      <w:r>
        <w:t xml:space="preserve"> - </w:t>
      </w:r>
      <w:r>
        <w:rPr>
          <w:color w:val="000000" w:themeColor="hyperlink"/>
          <w:u w:val="single"/>
        </w:rPr>
        <w:hyperlink r:id="rId77">
          <w:r>
            <w:rPr/>
            <w:t>A/72/PV.14</w:t>
          </w:r>
        </w:hyperlink>
      </w:r>
    </w:p>
    <w:p>
      <w:pPr>
        <w:pStyle w:val="itssubhead"/>
        <w:keepNext/>
        <w:keepLines/>
        <w:spacing w:after="0"/>
      </w:pPr>
      <w:r>
        <w:t>UN. GENERAL ASSEMBLY (72ND SESS. : 2017-2018)--SPECIAL STATEMENTS (Agenda Item )</w:t>
      </w:r>
    </w:p>
    <w:p>
      <w:pPr>
        <w:pStyle w:val="itsentry"/>
        <w:keepNext/>
        <w:keepLines/>
        <w:spacing w:after="0"/>
      </w:pPr>
      <w:r>
        <w:t>Kvirikashvili, Giorgi</w:t>
      </w:r>
      <w:r>
        <w:t xml:space="preserve"> - </w:t>
      </w:r>
      <w:r>
        <w:rPr>
          <w:color w:val="000000" w:themeColor="hyperlink"/>
          <w:u w:val="single"/>
        </w:rPr>
        <w:hyperlink r:id="rId77">
          <w:r>
            <w:rPr/>
            <w:t>A/72/PV.14</w:t>
          </w:r>
        </w:hyperlink>
      </w:r>
      <w:r>
        <w:br/>
      </w:r>
    </w:p>
    <w:p>
      <w:pPr>
        <w:pStyle w:val="itshead"/>
        <w:keepNext/>
        <w:keepLines/>
      </w:pPr>
      <w:r>
        <w:t>Germany</w:t>
      </w:r>
    </w:p>
    <w:p>
      <w:pPr>
        <w:pStyle w:val="itssubhead"/>
        <w:keepNext/>
        <w:keepLines/>
        <w:spacing w:after="0"/>
      </w:pPr>
      <w:r>
        <w:t>RELIGIOUS INTOLERANCE (Agenda Item 72b)</w:t>
      </w:r>
    </w:p>
    <w:p>
      <w:pPr>
        <w:pStyle w:val="itsentry"/>
        <w:keepNext/>
        <w:keepLines/>
        <w:spacing w:after="0"/>
      </w:pPr>
      <w:r>
        <w:t>Köhler, Pit</w:t>
      </w:r>
      <w:r>
        <w:t xml:space="preserve"> - </w:t>
      </w:r>
      <w:r>
        <w:rPr>
          <w:color w:val="000000" w:themeColor="hyperlink"/>
          <w:u w:val="single"/>
        </w:rPr>
        <w:hyperlink r:id="rId90">
          <w:r>
            <w:rPr/>
            <w:t>A/C.3/72/SR.29</w:t>
          </w:r>
        </w:hyperlink>
      </w:r>
    </w:p>
    <w:p>
      <w:pPr>
        <w:pStyle w:val="itssubhead"/>
        <w:keepNext/>
        <w:keepLines/>
        <w:spacing w:after="0"/>
      </w:pPr>
      <w:r>
        <w:t>INFORMATION--INTERNATIONAL SECURITY (Agenda Item 94)</w:t>
      </w:r>
    </w:p>
    <w:p>
      <w:pPr>
        <w:pStyle w:val="itsentry"/>
        <w:keepNext/>
        <w:keepLines/>
        <w:spacing w:after="0"/>
      </w:pPr>
      <w:r>
        <w:t>Fitschen, Thomas</w:t>
      </w:r>
      <w:r>
        <w:t xml:space="preserve"> - </w:t>
      </w:r>
      <w:r>
        <w:rPr>
          <w:color w:val="000000" w:themeColor="hyperlink"/>
          <w:u w:val="single"/>
        </w:rPr>
        <w:hyperlink r:id="rId33">
          <w:r>
            <w:rPr/>
            <w:t>A/C.1/72/PV.20</w:t>
          </w:r>
        </w:hyperlink>
      </w:r>
    </w:p>
    <w:p>
      <w:pPr>
        <w:pStyle w:val="itssubhead"/>
        <w:keepNext/>
        <w:keepLines/>
        <w:spacing w:after="0"/>
      </w:pPr>
      <w:r>
        <w:t>ARMS TRANSFERS--INTERNATIONAL INSTRUMENTS (Agenda Item 99x)</w:t>
      </w:r>
    </w:p>
    <w:p>
      <w:pPr>
        <w:pStyle w:val="itsentry"/>
        <w:keepNext/>
        <w:keepLines/>
        <w:spacing w:after="0"/>
      </w:pPr>
      <w:r>
        <w:t>Biontino, Michael</w:t>
      </w:r>
      <w:r>
        <w:t xml:space="preserve"> - </w:t>
      </w:r>
      <w:r>
        <w:rPr>
          <w:color w:val="000000" w:themeColor="hyperlink"/>
          <w:u w:val="single"/>
        </w:rPr>
        <w:hyperlink r:id="rId148">
          <w:r>
            <w:rPr/>
            <w:t>A/C.1/72/PV.17</w:t>
          </w:r>
        </w:hyperlink>
      </w:r>
    </w:p>
    <w:p>
      <w:pPr>
        <w:pStyle w:val="itssubhead"/>
        <w:keepNext/>
        <w:keepLines/>
        <w:spacing w:after="0"/>
      </w:pPr>
      <w:r>
        <w:t>TORTURE AND OTHER CRUEL TREATMENT (Agenda Item 72a)</w:t>
      </w:r>
    </w:p>
    <w:p>
      <w:pPr>
        <w:pStyle w:val="itsentry"/>
        <w:keepNext/>
        <w:keepLines/>
        <w:spacing w:after="0"/>
      </w:pPr>
      <w:r>
        <w:t>Wagner, Eric</w:t>
      </w:r>
      <w:r>
        <w:t xml:space="preserve"> - </w:t>
      </w:r>
      <w:r>
        <w:rPr>
          <w:color w:val="000000" w:themeColor="hyperlink"/>
          <w:u w:val="single"/>
        </w:rPr>
        <w:hyperlink r:id="rId75">
          <w:r>
            <w:rPr/>
            <w:t>A/C.3/72/SR.44</w:t>
          </w:r>
        </w:hyperlink>
      </w:r>
    </w:p>
    <w:p>
      <w:pPr>
        <w:pStyle w:val="itssubhead"/>
        <w:keepNext/>
        <w:keepLines/>
        <w:spacing w:after="0"/>
      </w:pPr>
      <w:r>
        <w:t>RESPONSIBILITY TO PROTECT (Agenda Item 132)</w:t>
      </w:r>
    </w:p>
    <w:p>
      <w:pPr>
        <w:pStyle w:val="itsentry"/>
        <w:keepNext/>
        <w:keepLines/>
        <w:spacing w:after="0"/>
      </w:pPr>
      <w:r>
        <w:t>Heusgen, Christoph</w:t>
      </w:r>
      <w:r>
        <w:t xml:space="preserve"> - </w:t>
      </w:r>
      <w:r>
        <w:rPr>
          <w:color w:val="000000" w:themeColor="hyperlink"/>
          <w:u w:val="single"/>
        </w:rPr>
        <w:hyperlink r:id="rId147">
          <w:r>
            <w:rPr/>
            <w:t>A/72/PV.100</w:t>
          </w:r>
        </w:hyperlink>
      </w:r>
    </w:p>
    <w:p>
      <w:pPr>
        <w:pStyle w:val="itssubhead"/>
        <w:keepNext/>
        <w:keepLines/>
        <w:spacing w:after="0"/>
      </w:pPr>
      <w:r>
        <w:t>UN. GENERAL ASSEMBLY (72ND SESS. : 2017-2018). 1ST COMMITTEE--GENERAL DEBATE (Agenda Item 8)</w:t>
      </w:r>
    </w:p>
    <w:p>
      <w:pPr>
        <w:pStyle w:val="itsentry"/>
        <w:keepNext/>
        <w:keepLines/>
        <w:spacing w:after="0"/>
      </w:pPr>
      <w:r>
        <w:t>Baumann, Susanne</w:t>
      </w:r>
      <w:r>
        <w:t xml:space="preserve"> - </w:t>
      </w:r>
      <w:r>
        <w:rPr>
          <w:color w:val="000000" w:themeColor="hyperlink"/>
          <w:u w:val="single"/>
        </w:rPr>
        <w:hyperlink r:id="rId40">
          <w:r>
            <w:rPr/>
            <w:t>A/C.1/72/PV.2</w:t>
          </w:r>
        </w:hyperlink>
      </w:r>
    </w:p>
    <w:p>
      <w:pPr>
        <w:pStyle w:val="itssubhead"/>
        <w:keepNext/>
        <w:keepLines/>
        <w:spacing w:after="0"/>
      </w:pPr>
      <w:r>
        <w:t>NUCLEAR DISARMAMENT (Agenda Item 99b)</w:t>
      </w:r>
    </w:p>
    <w:p>
      <w:pPr>
        <w:pStyle w:val="itsentry"/>
        <w:keepNext/>
        <w:keepLines/>
        <w:spacing w:after="0"/>
      </w:pPr>
      <w:r>
        <w:t>Biontino, Michael</w:t>
      </w:r>
      <w:r>
        <w:t xml:space="preserve"> - </w:t>
      </w:r>
      <w:r>
        <w:rPr>
          <w:color w:val="000000" w:themeColor="hyperlink"/>
          <w:u w:val="single"/>
        </w:rPr>
        <w:hyperlink r:id="rId186">
          <w:r>
            <w:rPr/>
            <w:t>A/C.1/72/PV.12</w:t>
          </w:r>
        </w:hyperlink>
      </w:r>
      <w:r>
        <w:t xml:space="preserve">; </w:t>
      </w:r>
      <w:r>
        <w:rPr>
          <w:color w:val="000000" w:themeColor="hyperlink"/>
          <w:u w:val="single"/>
        </w:rPr>
        <w:hyperlink r:id="rId154">
          <w:r>
            <w:rPr/>
            <w:t>A/C.1/72/PV.23</w:t>
          </w:r>
        </w:hyperlink>
      </w:r>
    </w:p>
    <w:p>
      <w:pPr>
        <w:pStyle w:val="itssubhead"/>
        <w:keepNext/>
        <w:keepLines/>
        <w:spacing w:after="0"/>
      </w:pPr>
      <w:r>
        <w:t>CHILDREN--UN. GENERAL ASSEMBLY (27TH SPECIAL SESS. : 2002) (Agenda Item 68b)</w:t>
      </w:r>
    </w:p>
    <w:p>
      <w:pPr>
        <w:pStyle w:val="itsentry"/>
        <w:keepNext/>
        <w:keepLines/>
        <w:spacing w:after="0"/>
      </w:pPr>
      <w:r>
        <w:t>Glossner, Andreas</w:t>
      </w:r>
      <w:r>
        <w:t xml:space="preserve"> - </w:t>
      </w:r>
      <w:r>
        <w:rPr>
          <w:color w:val="000000" w:themeColor="hyperlink"/>
          <w:u w:val="single"/>
        </w:rPr>
        <w:hyperlink r:id="rId68">
          <w:r>
            <w:rPr/>
            <w:t>A/C.3/72/SR.13</w:t>
          </w:r>
        </w:hyperlink>
      </w:r>
    </w:p>
    <w:p>
      <w:pPr>
        <w:pStyle w:val="itssubhead"/>
        <w:keepNext/>
        <w:keepLines/>
        <w:spacing w:after="0"/>
      </w:pPr>
      <w:r>
        <w:t>CRIME PREVENTION (Agenda Item 107)</w:t>
      </w:r>
    </w:p>
    <w:p>
      <w:pPr>
        <w:pStyle w:val="itsentry"/>
        <w:keepNext/>
        <w:keepLines/>
        <w:spacing w:after="0"/>
      </w:pPr>
      <w:r>
        <w:t>Schulz, Juergen</w:t>
      </w:r>
      <w:r>
        <w:t xml:space="preserve"> - </w:t>
      </w:r>
      <w:r>
        <w:rPr>
          <w:color w:val="000000" w:themeColor="hyperlink"/>
          <w:u w:val="single"/>
        </w:rPr>
        <w:hyperlink r:id="rId166">
          <w:r>
            <w:rPr/>
            <w:t>A/72/PV.25</w:t>
          </w:r>
        </w:hyperlink>
      </w:r>
    </w:p>
    <w:p>
      <w:pPr>
        <w:pStyle w:val="itssubhead"/>
        <w:keepNext/>
        <w:keepLines/>
        <w:spacing w:after="0"/>
      </w:pPr>
      <w:r>
        <w:t>AFGHANISTAN SITUATION (Agenda Item 39)</w:t>
      </w:r>
    </w:p>
    <w:p>
      <w:pPr>
        <w:pStyle w:val="itsentry"/>
        <w:keepNext/>
        <w:keepLines/>
        <w:spacing w:after="0"/>
      </w:pPr>
      <w:r>
        <w:t>Heusgen, Christoph</w:t>
      </w:r>
      <w:r>
        <w:t xml:space="preserve"> - </w:t>
      </w:r>
      <w:r>
        <w:rPr>
          <w:color w:val="000000" w:themeColor="hyperlink"/>
          <w:u w:val="single"/>
        </w:rPr>
        <w:hyperlink r:id="rId78">
          <w:r>
            <w:rPr/>
            <w:t>A/72/PV.56</w:t>
          </w:r>
        </w:hyperlink>
      </w:r>
    </w:p>
    <w:p>
      <w:pPr>
        <w:pStyle w:val="itssubhead"/>
        <w:keepNext/>
        <w:keepLines/>
        <w:spacing w:after="0"/>
      </w:pPr>
      <w:r>
        <w:t>PEACEBUILDING (Agenda Item 65)</w:t>
      </w:r>
    </w:p>
    <w:p>
      <w:pPr>
        <w:pStyle w:val="itsentry"/>
        <w:keepNext/>
        <w:keepLines/>
        <w:spacing w:after="0"/>
      </w:pPr>
      <w:r>
        <w:t>Maas, Heiko</w:t>
      </w:r>
      <w:r>
        <w:t xml:space="preserve"> - </w:t>
      </w:r>
      <w:r>
        <w:rPr>
          <w:color w:val="000000" w:themeColor="hyperlink"/>
          <w:u w:val="single"/>
        </w:rPr>
        <w:hyperlink r:id="rId72">
          <w:r>
            <w:rPr/>
            <w:t>A/72/PV.83</w:t>
          </w:r>
        </w:hyperlink>
      </w:r>
    </w:p>
    <w:p>
      <w:pPr>
        <w:pStyle w:val="itsentry"/>
        <w:keepNext/>
        <w:keepLines/>
        <w:spacing w:after="0"/>
      </w:pPr>
      <w:r>
        <w:t>Schulz, Juergen</w:t>
      </w:r>
      <w:r>
        <w:t xml:space="preserve"> - </w:t>
      </w:r>
      <w:r>
        <w:rPr>
          <w:color w:val="000000" w:themeColor="hyperlink"/>
          <w:u w:val="single"/>
        </w:rPr>
        <w:hyperlink r:id="rId217">
          <w:r>
            <w:rPr/>
            <w:t>A/72/PV.90</w:t>
          </w:r>
        </w:hyperlink>
      </w:r>
    </w:p>
    <w:p>
      <w:pPr>
        <w:pStyle w:val="itssubhead"/>
        <w:keepNext/>
        <w:keepLines/>
        <w:spacing w:after="0"/>
      </w:pPr>
      <w:r>
        <w:t>INTERNATIONAL LAW (Agenda Item 81)</w:t>
      </w:r>
    </w:p>
    <w:p>
      <w:pPr>
        <w:pStyle w:val="itsentry"/>
        <w:keepNext/>
        <w:keepLines/>
        <w:spacing w:after="0"/>
      </w:pPr>
      <w:r>
        <w:t>Koch, Michael</w:t>
      </w:r>
      <w:r>
        <w:t xml:space="preserve"> - </w:t>
      </w:r>
      <w:r>
        <w:rPr>
          <w:color w:val="000000" w:themeColor="hyperlink"/>
          <w:u w:val="single"/>
        </w:rPr>
        <w:hyperlink r:id="rId267">
          <w:r>
            <w:rPr/>
            <w:t>A/C.6/72/SR.19</w:t>
          </w:r>
        </w:hyperlink>
      </w:r>
    </w:p>
    <w:p>
      <w:pPr>
        <w:pStyle w:val="itsentry"/>
        <w:keepNext/>
        <w:keepLines/>
        <w:spacing w:after="0"/>
      </w:pPr>
      <w:r>
        <w:t>Puerschel, Kerstin</w:t>
      </w:r>
      <w:r>
        <w:t xml:space="preserve"> - </w:t>
      </w:r>
      <w:r>
        <w:rPr>
          <w:color w:val="000000" w:themeColor="hyperlink"/>
          <w:u w:val="single"/>
        </w:rPr>
        <w:hyperlink r:id="rId231">
          <w:r>
            <w:rPr/>
            <w:t>A/C.6/72/SR.24</w:t>
          </w:r>
        </w:hyperlink>
      </w:r>
      <w:r>
        <w:t xml:space="preserve">; </w:t>
      </w:r>
      <w:r>
        <w:rPr>
          <w:color w:val="000000" w:themeColor="hyperlink"/>
          <w:u w:val="single"/>
        </w:rPr>
        <w:hyperlink r:id="rId155">
          <w:r>
            <w:rPr/>
            <w:t>A/C.6/72/SR.26</w:t>
          </w:r>
        </w:hyperlink>
      </w:r>
    </w:p>
    <w:p>
      <w:pPr>
        <w:pStyle w:val="itssubhead"/>
        <w:keepNext/>
        <w:keepLines/>
        <w:spacing w:after="0"/>
      </w:pPr>
      <w:r>
        <w:t>NUCLEAR DISARMAMENT NEGOTIATIONS (Agenda Item 99bb)</w:t>
      </w:r>
    </w:p>
    <w:p>
      <w:pPr>
        <w:pStyle w:val="itsentry"/>
        <w:keepNext/>
        <w:keepLines/>
        <w:spacing w:after="0"/>
      </w:pPr>
      <w:r>
        <w:t>Biontino, Michael</w:t>
      </w:r>
      <w:r>
        <w:t xml:space="preserve"> - </w:t>
      </w:r>
      <w:r>
        <w:rPr>
          <w:color w:val="000000" w:themeColor="hyperlink"/>
          <w:u w:val="single"/>
        </w:rPr>
        <w:hyperlink r:id="rId186">
          <w:r>
            <w:rPr/>
            <w:t>A/C.1/72/PV.12</w:t>
          </w:r>
        </w:hyperlink>
      </w:r>
    </w:p>
    <w:p>
      <w:pPr>
        <w:pStyle w:val="itssubhead"/>
        <w:keepNext/>
        <w:keepLines/>
        <w:spacing w:after="0"/>
      </w:pPr>
      <w:r>
        <w:t>UN. PEACEBUILDING COMMISSION--REPORTS (2016-2017) (Agenda Item 30)</w:t>
      </w:r>
    </w:p>
    <w:p>
      <w:pPr>
        <w:pStyle w:val="itsentry"/>
        <w:keepNext/>
        <w:keepLines/>
        <w:spacing w:after="0"/>
      </w:pPr>
      <w:r>
        <w:t>Schulz, Juergen</w:t>
      </w:r>
      <w:r>
        <w:t xml:space="preserve"> - </w:t>
      </w:r>
      <w:r>
        <w:rPr>
          <w:color w:val="000000" w:themeColor="hyperlink"/>
          <w:u w:val="single"/>
        </w:rPr>
        <w:hyperlink r:id="rId217">
          <w:r>
            <w:rPr/>
            <w:t>A/72/PV.90</w:t>
          </w:r>
        </w:hyperlink>
      </w:r>
    </w:p>
    <w:p>
      <w:pPr>
        <w:pStyle w:val="itssubhead"/>
        <w:keepNext/>
        <w:keepLines/>
        <w:spacing w:after="0"/>
      </w:pPr>
      <w:r>
        <w:t>UN. HUMAN RIGHTS COUNCIL--REPORTS (Agenda Item 67)</w:t>
      </w:r>
    </w:p>
    <w:p>
      <w:pPr>
        <w:pStyle w:val="itsentry"/>
        <w:keepNext/>
        <w:keepLines/>
        <w:spacing w:after="0"/>
      </w:pPr>
      <w:r>
        <w:t>Wagner, Eric</w:t>
      </w:r>
      <w:r>
        <w:t xml:space="preserve"> - </w:t>
      </w:r>
      <w:r>
        <w:rPr>
          <w:color w:val="000000" w:themeColor="hyperlink"/>
          <w:u w:val="single"/>
        </w:rPr>
        <w:hyperlink r:id="rId111">
          <w:r>
            <w:rPr/>
            <w:t>A/C.3/72/SR.42</w:t>
          </w:r>
        </w:hyperlink>
      </w:r>
    </w:p>
    <w:p>
      <w:pPr>
        <w:pStyle w:val="itssubhead"/>
        <w:keepNext/>
        <w:keepLines/>
        <w:spacing w:after="0"/>
      </w:pPr>
      <w:r>
        <w:t>MINE CLEARANCE (Agenda Item 50)</w:t>
      </w:r>
    </w:p>
    <w:p>
      <w:pPr>
        <w:pStyle w:val="itsentry"/>
        <w:keepNext/>
        <w:keepLines/>
        <w:spacing w:after="0"/>
      </w:pPr>
      <w:r>
        <w:t>Schulz, Juergen</w:t>
      </w:r>
      <w:r>
        <w:t xml:space="preserve"> - </w:t>
      </w:r>
      <w:r>
        <w:rPr>
          <w:color w:val="000000" w:themeColor="hyperlink"/>
          <w:u w:val="single"/>
        </w:rPr>
        <w:hyperlink r:id="rId114">
          <w:r>
            <w:rPr/>
            <w:t>A/C.4/72/SR.22</w:t>
          </w:r>
        </w:hyperlink>
      </w:r>
    </w:p>
    <w:p>
      <w:pPr>
        <w:pStyle w:val="itssubhead"/>
        <w:keepNext/>
        <w:keepLines/>
        <w:spacing w:after="0"/>
      </w:pPr>
      <w:r>
        <w:t>CLUSTER MUNITIONS (Agenda Item 99hh)</w:t>
      </w:r>
    </w:p>
    <w:p>
      <w:pPr>
        <w:pStyle w:val="itsentry"/>
        <w:keepNext/>
        <w:keepLines/>
        <w:spacing w:after="0"/>
      </w:pPr>
      <w:r>
        <w:t>Biontino, Michael</w:t>
      </w:r>
      <w:r>
        <w:t xml:space="preserve"> - </w:t>
      </w:r>
      <w:r>
        <w:rPr>
          <w:color w:val="000000" w:themeColor="hyperlink"/>
          <w:u w:val="single"/>
        </w:rPr>
        <w:hyperlink r:id="rId148">
          <w:r>
            <w:rPr/>
            <w:t>A/C.1/72/PV.17</w:t>
          </w:r>
        </w:hyperlink>
      </w:r>
    </w:p>
    <w:p>
      <w:pPr>
        <w:pStyle w:val="itssubhead"/>
        <w:keepNext/>
        <w:keepLines/>
        <w:spacing w:after="0"/>
      </w:pPr>
      <w:r>
        <w:t>UN. SECURITY COUNCIL--MEMBERSHIP (Agenda Item 122)</w:t>
      </w:r>
    </w:p>
    <w:p>
      <w:pPr>
        <w:pStyle w:val="itsentry"/>
        <w:keepNext/>
        <w:keepLines/>
        <w:spacing w:after="0"/>
      </w:pPr>
      <w:r>
        <w:t>Heusgen, Christoph</w:t>
      </w:r>
      <w:r>
        <w:t xml:space="preserve"> - </w:t>
      </w:r>
      <w:r>
        <w:rPr>
          <w:color w:val="000000" w:themeColor="hyperlink"/>
          <w:u w:val="single"/>
        </w:rPr>
        <w:hyperlink r:id="rId254">
          <w:r>
            <w:rPr/>
            <w:t>A/72/PV.42</w:t>
          </w:r>
        </w:hyperlink>
      </w:r>
    </w:p>
    <w:p>
      <w:pPr>
        <w:pStyle w:val="itssubhead"/>
        <w:keepNext/>
        <w:keepLines/>
        <w:spacing w:after="0"/>
      </w:pPr>
      <w:r>
        <w:t>HUMAN RIGHTS--IRAN (ISLAMIC REPUBLIC OF) (Agenda Item 72c)</w:t>
      </w:r>
    </w:p>
    <w:p>
      <w:pPr>
        <w:pStyle w:val="itsentry"/>
        <w:keepNext/>
        <w:keepLines/>
        <w:spacing w:after="0"/>
      </w:pPr>
      <w:r>
        <w:t>Glossner, Andreas</w:t>
      </w:r>
      <w:r>
        <w:t xml:space="preserve"> - </w:t>
      </w:r>
      <w:r>
        <w:rPr>
          <w:color w:val="000000" w:themeColor="hyperlink"/>
          <w:u w:val="single"/>
        </w:rPr>
        <w:hyperlink r:id="rId195">
          <w:r>
            <w:rPr/>
            <w:t>A/C.3/72/SR.31</w:t>
          </w:r>
        </w:hyperlink>
      </w:r>
    </w:p>
    <w:p>
      <w:pPr>
        <w:pStyle w:val="itssubhead"/>
        <w:keepNext/>
        <w:keepLines/>
        <w:spacing w:after="0"/>
      </w:pPr>
      <w:r>
        <w:t>ICJ--REPORTS (2016-2017) (Agenda Item 74)</w:t>
      </w:r>
    </w:p>
    <w:p>
      <w:pPr>
        <w:pStyle w:val="itsentry"/>
        <w:keepNext/>
        <w:keepLines/>
        <w:spacing w:after="0"/>
      </w:pPr>
      <w:r>
        <w:t>Koch, Michael</w:t>
      </w:r>
      <w:r>
        <w:t xml:space="preserve"> - </w:t>
      </w:r>
      <w:r>
        <w:rPr>
          <w:color w:val="000000" w:themeColor="hyperlink"/>
          <w:u w:val="single"/>
        </w:rPr>
        <w:hyperlink r:id="rId224">
          <w:r>
            <w:rPr/>
            <w:t>A/72/PV.34</w:t>
          </w:r>
        </w:hyperlink>
      </w:r>
    </w:p>
    <w:p>
      <w:pPr>
        <w:pStyle w:val="itssubhead"/>
        <w:keepNext/>
        <w:keepLines/>
        <w:spacing w:after="0"/>
      </w:pPr>
      <w:r>
        <w:t>CHEMICAL WEAPONS--TREATY (1993) (Agenda Item 99l)</w:t>
      </w:r>
    </w:p>
    <w:p>
      <w:pPr>
        <w:pStyle w:val="itsentry"/>
        <w:keepNext/>
        <w:keepLines/>
        <w:spacing w:after="0"/>
      </w:pPr>
      <w:r>
        <w:t>Biontino, Michael</w:t>
      </w:r>
      <w:r>
        <w:t xml:space="preserve"> - </w:t>
      </w:r>
      <w:r>
        <w:rPr>
          <w:color w:val="000000" w:themeColor="hyperlink"/>
          <w:u w:val="single"/>
        </w:rPr>
        <w:hyperlink r:id="rId115">
          <w:r>
            <w:rPr/>
            <w:t>A/C.1/72/PV.15</w:t>
          </w:r>
        </w:hyperlink>
      </w:r>
    </w:p>
    <w:p>
      <w:pPr>
        <w:pStyle w:val="itssubhead"/>
        <w:keepNext/>
        <w:keepLines/>
        <w:spacing w:after="0"/>
      </w:pPr>
      <w:r>
        <w:t>CONVENTIONAL WEAPONS (Agenda Item 99u)</w:t>
      </w:r>
    </w:p>
    <w:p>
      <w:pPr>
        <w:pStyle w:val="itsentry"/>
        <w:keepNext/>
        <w:keepLines/>
        <w:spacing w:after="0"/>
      </w:pPr>
      <w:r>
        <w:t>Biontino, Michael</w:t>
      </w:r>
      <w:r>
        <w:t xml:space="preserve"> - </w:t>
      </w:r>
      <w:r>
        <w:rPr>
          <w:color w:val="000000" w:themeColor="hyperlink"/>
          <w:u w:val="single"/>
        </w:rPr>
        <w:hyperlink r:id="rId148">
          <w:r>
            <w:rPr/>
            <w:t>A/C.1/72/PV.17</w:t>
          </w:r>
        </w:hyperlink>
      </w:r>
    </w:p>
    <w:p>
      <w:pPr>
        <w:pStyle w:val="itssubhead"/>
        <w:keepNext/>
        <w:keepLines/>
        <w:spacing w:after="0"/>
      </w:pPr>
      <w:r>
        <w:t>CONVENTIONAL WEAPONS--TREATY (1980) (Agenda Item 103)</w:t>
      </w:r>
    </w:p>
    <w:p>
      <w:pPr>
        <w:pStyle w:val="itsentry"/>
        <w:keepNext/>
        <w:keepLines/>
        <w:spacing w:after="0"/>
      </w:pPr>
      <w:r>
        <w:t>Biontino, Michael</w:t>
      </w:r>
      <w:r>
        <w:t xml:space="preserve"> - </w:t>
      </w:r>
      <w:r>
        <w:rPr>
          <w:color w:val="000000" w:themeColor="hyperlink"/>
          <w:u w:val="single"/>
        </w:rPr>
        <w:hyperlink r:id="rId148">
          <w:r>
            <w:rPr/>
            <w:t>A/C.1/72/PV.17</w:t>
          </w:r>
        </w:hyperlink>
      </w:r>
    </w:p>
    <w:p>
      <w:pPr>
        <w:pStyle w:val="itssubhead"/>
        <w:keepNext/>
        <w:keepLines/>
        <w:spacing w:after="0"/>
      </w:pPr>
      <w:r>
        <w:t>UN. PEACEBUILDING FUND (Agenda Item 111)</w:t>
      </w:r>
    </w:p>
    <w:p>
      <w:pPr>
        <w:pStyle w:val="itsentry"/>
        <w:keepNext/>
        <w:keepLines/>
        <w:spacing w:after="0"/>
      </w:pPr>
      <w:r>
        <w:t>Schulz, Juergen</w:t>
      </w:r>
      <w:r>
        <w:t xml:space="preserve"> - </w:t>
      </w:r>
      <w:r>
        <w:rPr>
          <w:color w:val="000000" w:themeColor="hyperlink"/>
          <w:u w:val="single"/>
        </w:rPr>
        <w:hyperlink r:id="rId217">
          <w:r>
            <w:rPr/>
            <w:t>A/72/PV.90</w:t>
          </w:r>
        </w:hyperlink>
      </w:r>
    </w:p>
    <w:p>
      <w:pPr>
        <w:pStyle w:val="itssubhead"/>
        <w:keepNext/>
        <w:keepLines/>
        <w:spacing w:after="0"/>
      </w:pPr>
      <w:r>
        <w:t>YOUTH (Agenda Item 27b)</w:t>
      </w:r>
    </w:p>
    <w:p>
      <w:pPr>
        <w:pStyle w:val="itsentry"/>
        <w:keepNext/>
        <w:keepLines/>
        <w:spacing w:after="0"/>
      </w:pPr>
      <w:r>
        <w:t>Geissel, Anaick</w:t>
      </w:r>
      <w:r>
        <w:t xml:space="preserve"> - </w:t>
      </w:r>
      <w:r>
        <w:rPr>
          <w:color w:val="000000" w:themeColor="hyperlink"/>
          <w:u w:val="single"/>
        </w:rPr>
        <w:hyperlink r:id="rId100">
          <w:r>
            <w:rPr/>
            <w:t>A/C.3/72/SR.3</w:t>
          </w:r>
        </w:hyperlink>
      </w:r>
    </w:p>
    <w:p>
      <w:pPr>
        <w:pStyle w:val="itsentry"/>
        <w:keepNext/>
        <w:keepLines/>
        <w:spacing w:after="0"/>
      </w:pPr>
      <w:r>
        <w:t>Kuschick, Mio</w:t>
      </w:r>
      <w:r>
        <w:t xml:space="preserve"> - </w:t>
      </w:r>
      <w:r>
        <w:rPr>
          <w:color w:val="000000" w:themeColor="hyperlink"/>
          <w:u w:val="single"/>
        </w:rPr>
        <w:hyperlink r:id="rId100">
          <w:r>
            <w:rPr/>
            <w:t>A/C.3/72/SR.3</w:t>
          </w:r>
        </w:hyperlink>
      </w:r>
    </w:p>
    <w:p>
      <w:pPr>
        <w:pStyle w:val="itssubhead"/>
        <w:keepNext/>
        <w:keepLines/>
        <w:spacing w:after="0"/>
      </w:pPr>
      <w:r>
        <w:t>NATIONAL INSTITUTIONS--HUMAN RIGHTS (Agenda Item 72b)</w:t>
      </w:r>
    </w:p>
    <w:p>
      <w:pPr>
        <w:pStyle w:val="itsentry"/>
        <w:keepNext/>
        <w:keepLines/>
        <w:spacing w:after="0"/>
      </w:pPr>
      <w:r>
        <w:t>Schulz, Juergen</w:t>
      </w:r>
      <w:r>
        <w:t xml:space="preserve"> - </w:t>
      </w:r>
      <w:r>
        <w:rPr>
          <w:color w:val="000000" w:themeColor="hyperlink"/>
          <w:u w:val="single"/>
        </w:rPr>
        <w:hyperlink r:id="rId194">
          <w:r>
            <w:rPr/>
            <w:t>A/C.3/72/SR.43</w:t>
          </w:r>
        </w:hyperlink>
      </w:r>
    </w:p>
    <w:p>
      <w:pPr>
        <w:pStyle w:val="itssubhead"/>
        <w:keepNext/>
        <w:keepLines/>
        <w:spacing w:after="0"/>
      </w:pPr>
      <w:r>
        <w:t>UN. GENERAL ASSEMBLY (72ND SESS. : 2017-2018)--GENERAL DEBATE (Agenda Item 8)</w:t>
      </w:r>
    </w:p>
    <w:p>
      <w:pPr>
        <w:pStyle w:val="itsentry"/>
        <w:keepNext/>
        <w:keepLines/>
        <w:spacing w:after="0"/>
      </w:pPr>
      <w:r>
        <w:t>Gabriel, Sigmar</w:t>
      </w:r>
      <w:r>
        <w:t xml:space="preserve"> - </w:t>
      </w:r>
      <w:r>
        <w:rPr>
          <w:color w:val="000000" w:themeColor="hyperlink"/>
          <w:u w:val="single"/>
        </w:rPr>
        <w:hyperlink r:id="rId243">
          <w:r>
            <w:rPr/>
            <w:t>A/72/PV.12</w:t>
          </w:r>
        </w:hyperlink>
      </w:r>
    </w:p>
    <w:p>
      <w:pPr>
        <w:pStyle w:val="itssubhead"/>
        <w:keepNext/>
        <w:keepLines/>
        <w:spacing w:after="0"/>
      </w:pPr>
      <w:r>
        <w:t>HUMAN RIGHTS--DEMOCRATIC PEOPLE'S REPUBLIC OF KOREA (Agenda Item 72c)</w:t>
      </w:r>
    </w:p>
    <w:p>
      <w:pPr>
        <w:pStyle w:val="itsentry"/>
        <w:keepNext/>
        <w:keepLines/>
        <w:spacing w:after="0"/>
      </w:pPr>
      <w:r>
        <w:t>Köhler, Pit</w:t>
      </w:r>
      <w:r>
        <w:t xml:space="preserve"> - </w:t>
      </w:r>
      <w:r>
        <w:rPr>
          <w:color w:val="000000" w:themeColor="hyperlink"/>
          <w:u w:val="single"/>
        </w:rPr>
        <w:hyperlink r:id="rId126">
          <w:r>
            <w:rPr/>
            <w:t>A/C.3/72/SR.32</w:t>
          </w:r>
        </w:hyperlink>
      </w:r>
    </w:p>
    <w:p>
      <w:pPr>
        <w:pStyle w:val="itssubhead"/>
        <w:keepNext/>
        <w:keepLines/>
        <w:spacing w:after="0"/>
      </w:pPr>
      <w:r>
        <w:t>HUMAN RIGHTS--BELARUS (Agenda Item 72c)</w:t>
      </w:r>
    </w:p>
    <w:p>
      <w:pPr>
        <w:pStyle w:val="itsentry"/>
        <w:keepNext/>
        <w:keepLines/>
        <w:spacing w:after="0"/>
      </w:pPr>
      <w:r>
        <w:t>Köhler, Pit</w:t>
      </w:r>
      <w:r>
        <w:t xml:space="preserve"> - </w:t>
      </w:r>
      <w:r>
        <w:rPr>
          <w:color w:val="000000" w:themeColor="hyperlink"/>
          <w:u w:val="single"/>
        </w:rPr>
        <w:hyperlink r:id="rId126">
          <w:r>
            <w:rPr/>
            <w:t>A/C.3/72/SR.32</w:t>
          </w:r>
        </w:hyperlink>
      </w:r>
    </w:p>
    <w:p>
      <w:pPr>
        <w:pStyle w:val="itssubhead"/>
        <w:keepNext/>
        <w:keepLines/>
        <w:spacing w:after="0"/>
      </w:pPr>
      <w:r>
        <w:t>RIGHTS OF THE CHILD (Agenda Item 68a)</w:t>
      </w:r>
    </w:p>
    <w:p>
      <w:pPr>
        <w:pStyle w:val="itsentry"/>
        <w:keepNext/>
        <w:keepLines/>
        <w:spacing w:after="0"/>
      </w:pPr>
      <w:r>
        <w:t>Glossner, Andreas</w:t>
      </w:r>
      <w:r>
        <w:t xml:space="preserve"> - </w:t>
      </w:r>
      <w:r>
        <w:rPr>
          <w:color w:val="000000" w:themeColor="hyperlink"/>
          <w:u w:val="single"/>
        </w:rPr>
        <w:hyperlink r:id="rId68">
          <w:r>
            <w:rPr/>
            <w:t>A/C.3/72/SR.13</w:t>
          </w:r>
        </w:hyperlink>
      </w:r>
    </w:p>
    <w:p>
      <w:pPr>
        <w:pStyle w:val="itsentry"/>
        <w:keepNext/>
        <w:keepLines/>
        <w:spacing w:after="0"/>
      </w:pPr>
      <w:r>
        <w:t>Köhler, Pit</w:t>
      </w:r>
      <w:r>
        <w:t xml:space="preserve"> - </w:t>
      </w:r>
      <w:r>
        <w:rPr>
          <w:color w:val="000000" w:themeColor="hyperlink"/>
          <w:u w:val="single"/>
        </w:rPr>
        <w:hyperlink r:id="rId134">
          <w:r>
            <w:rPr/>
            <w:t>A/C.3/72/SR.11</w:t>
          </w:r>
        </w:hyperlink>
      </w:r>
    </w:p>
    <w:p>
      <w:pPr>
        <w:pStyle w:val="itssubhead"/>
        <w:keepNext/>
        <w:keepLines/>
        <w:spacing w:after="0"/>
      </w:pPr>
      <w:r>
        <w:t>BIOLOGICAL WEAPONS--TREATY (1972) (Agenda Item 106)</w:t>
      </w:r>
    </w:p>
    <w:p>
      <w:pPr>
        <w:pStyle w:val="itsentry"/>
        <w:keepNext/>
        <w:keepLines/>
        <w:spacing w:after="0"/>
      </w:pPr>
      <w:r>
        <w:t>Biontino, Michael</w:t>
      </w:r>
      <w:r>
        <w:t xml:space="preserve"> - </w:t>
      </w:r>
      <w:r>
        <w:rPr>
          <w:color w:val="000000" w:themeColor="hyperlink"/>
          <w:u w:val="single"/>
        </w:rPr>
        <w:hyperlink r:id="rId115">
          <w:r>
            <w:rPr/>
            <w:t>A/C.1/72/PV.15</w:t>
          </w:r>
        </w:hyperlink>
      </w:r>
      <w:r>
        <w:t xml:space="preserve">; </w:t>
      </w:r>
      <w:r>
        <w:rPr>
          <w:color w:val="000000" w:themeColor="hyperlink"/>
          <w:u w:val="single"/>
        </w:rPr>
        <w:hyperlink r:id="rId158">
          <w:r>
            <w:rPr/>
            <w:t>A/C.1/72/PV.25</w:t>
          </w:r>
        </w:hyperlink>
      </w:r>
    </w:p>
    <w:p>
      <w:pPr>
        <w:pStyle w:val="itssubhead"/>
        <w:keepNext/>
        <w:keepLines/>
        <w:spacing w:after="0"/>
      </w:pPr>
      <w:r>
        <w:t>SMALL ARMS--ILLICIT TRAFFIC (Agenda Item 99p)</w:t>
      </w:r>
    </w:p>
    <w:p>
      <w:pPr>
        <w:pStyle w:val="itsentry"/>
        <w:keepNext/>
        <w:keepLines/>
        <w:spacing w:after="0"/>
      </w:pPr>
      <w:r>
        <w:t>Biontino, Michael</w:t>
      </w:r>
      <w:r>
        <w:t xml:space="preserve"> - </w:t>
      </w:r>
      <w:r>
        <w:rPr>
          <w:color w:val="000000" w:themeColor="hyperlink"/>
          <w:u w:val="single"/>
        </w:rPr>
        <w:hyperlink r:id="rId148">
          <w:r>
            <w:rPr/>
            <w:t>A/C.1/72/PV.17</w:t>
          </w:r>
        </w:hyperlink>
      </w:r>
    </w:p>
    <w:p>
      <w:pPr>
        <w:pStyle w:val="itssubhead"/>
        <w:keepNext/>
        <w:keepLines/>
        <w:spacing w:after="0"/>
      </w:pPr>
      <w:r>
        <w:t>RIGHT TO PRIVACY (Agenda Item 72b)</w:t>
      </w:r>
    </w:p>
    <w:p>
      <w:pPr>
        <w:pStyle w:val="itsentry"/>
        <w:keepNext/>
        <w:keepLines/>
        <w:spacing w:after="0"/>
      </w:pPr>
      <w:r>
        <w:t>Köhler, Pit</w:t>
      </w:r>
      <w:r>
        <w:t xml:space="preserve"> - </w:t>
      </w:r>
      <w:r>
        <w:rPr>
          <w:color w:val="000000" w:themeColor="hyperlink"/>
          <w:u w:val="single"/>
        </w:rPr>
        <w:hyperlink r:id="rId250">
          <w:r>
            <w:rPr/>
            <w:t>A/C.3/72/SR.25</w:t>
          </w:r>
        </w:hyperlink>
      </w:r>
    </w:p>
    <w:p>
      <w:pPr>
        <w:pStyle w:val="itssubhead"/>
        <w:keepNext/>
        <w:keepLines/>
        <w:spacing w:after="0"/>
      </w:pPr>
      <w:r>
        <w:t>RIGHT TO DRINKING WATER (Agenda Item 72b)</w:t>
      </w:r>
    </w:p>
    <w:p>
      <w:pPr>
        <w:pStyle w:val="itsentry"/>
        <w:keepNext/>
        <w:keepLines/>
        <w:spacing w:after="0"/>
      </w:pPr>
      <w:r>
        <w:t>Köhler, Pit</w:t>
      </w:r>
      <w:r>
        <w:t xml:space="preserve"> - </w:t>
      </w:r>
      <w:r>
        <w:rPr>
          <w:color w:val="000000" w:themeColor="hyperlink"/>
          <w:u w:val="single"/>
        </w:rPr>
        <w:hyperlink r:id="rId246">
          <w:r>
            <w:rPr/>
            <w:t>A/C.3/72/SR.27</w:t>
          </w:r>
        </w:hyperlink>
      </w:r>
      <w:r>
        <w:br/>
      </w:r>
    </w:p>
    <w:p>
      <w:pPr>
        <w:pStyle w:val="itshead"/>
        <w:keepNext/>
        <w:keepLines/>
      </w:pPr>
      <w:r>
        <w:t>Ghana</w:t>
      </w:r>
    </w:p>
    <w:p>
      <w:pPr>
        <w:pStyle w:val="itssubhead"/>
        <w:keepNext/>
        <w:keepLines/>
        <w:spacing w:after="0"/>
      </w:pPr>
      <w:r>
        <w:t>ARMS TRANSFERS--INTERNATIONAL INSTRUMENTS (Agenda Item 99x)</w:t>
      </w:r>
    </w:p>
    <w:p>
      <w:pPr>
        <w:pStyle w:val="itsentry"/>
        <w:keepNext/>
        <w:keepLines/>
        <w:spacing w:after="0"/>
      </w:pPr>
      <w:r>
        <w:t>Frimpong, Fred</w:t>
      </w:r>
      <w:r>
        <w:t xml:space="preserve"> - </w:t>
      </w:r>
      <w:r>
        <w:rPr>
          <w:color w:val="000000" w:themeColor="hyperlink"/>
          <w:u w:val="single"/>
        </w:rPr>
        <w:hyperlink r:id="rId36">
          <w:r>
            <w:rPr/>
            <w:t>A/C.1/72/PV.18</w:t>
          </w:r>
        </w:hyperlink>
      </w:r>
    </w:p>
    <w:p>
      <w:pPr>
        <w:pStyle w:val="itssubhead"/>
        <w:keepNext/>
        <w:keepLines/>
        <w:spacing w:after="0"/>
      </w:pPr>
      <w:r>
        <w:t>WOMEN'S ADVANCEMENT (Agenda Item 28a)</w:t>
      </w:r>
    </w:p>
    <w:p>
      <w:pPr>
        <w:pStyle w:val="itsentry"/>
        <w:keepNext/>
        <w:keepLines/>
        <w:spacing w:after="0"/>
      </w:pPr>
      <w:r>
        <w:t>Aliu, Fawaz</w:t>
      </w:r>
      <w:r>
        <w:t xml:space="preserve"> - </w:t>
      </w:r>
      <w:r>
        <w:rPr>
          <w:color w:val="000000" w:themeColor="hyperlink"/>
          <w:u w:val="single"/>
        </w:rPr>
        <w:hyperlink r:id="rId121">
          <w:r>
            <w:rPr/>
            <w:t>A/C.3/72/SR.10</w:t>
          </w:r>
        </w:hyperlink>
      </w:r>
    </w:p>
    <w:p>
      <w:pPr>
        <w:pStyle w:val="itssubhead"/>
        <w:keepNext/>
        <w:keepLines/>
        <w:spacing w:after="0"/>
      </w:pPr>
      <w:r>
        <w:t>NUCLEAR DISARMAMENT (Agenda Item 99b)</w:t>
      </w:r>
    </w:p>
    <w:p>
      <w:pPr>
        <w:pStyle w:val="itsentry"/>
        <w:keepNext/>
        <w:keepLines/>
        <w:spacing w:after="0"/>
      </w:pPr>
      <w:r>
        <w:t>Okaiteye, Daniel Okaija</w:t>
      </w:r>
      <w:r>
        <w:t xml:space="preserve"> - </w:t>
      </w:r>
      <w:r>
        <w:rPr>
          <w:color w:val="000000" w:themeColor="hyperlink"/>
          <w:u w:val="single"/>
        </w:rPr>
        <w:hyperlink r:id="rId253">
          <w:r>
            <w:rPr/>
            <w:t>A/C.1/72/PV.14</w:t>
          </w:r>
        </w:hyperlink>
      </w:r>
    </w:p>
    <w:p>
      <w:pPr>
        <w:pStyle w:val="itssubhead"/>
        <w:keepNext/>
        <w:keepLines/>
        <w:spacing w:after="0"/>
      </w:pPr>
      <w:r>
        <w:t>SMALL ARMS--ILLICIT TRAFFIC (Agenda Item 99p)</w:t>
      </w:r>
    </w:p>
    <w:p>
      <w:pPr>
        <w:pStyle w:val="itsentry"/>
        <w:keepNext/>
        <w:keepLines/>
        <w:spacing w:after="0"/>
      </w:pPr>
      <w:r>
        <w:t>Frimpong, Fred</w:t>
      </w:r>
      <w:r>
        <w:t xml:space="preserve"> - </w:t>
      </w:r>
      <w:r>
        <w:rPr>
          <w:color w:val="000000" w:themeColor="hyperlink"/>
          <w:u w:val="single"/>
        </w:rPr>
        <w:hyperlink r:id="rId36">
          <w:r>
            <w:rPr/>
            <w:t>A/C.1/72/PV.18</w:t>
          </w:r>
        </w:hyperlink>
      </w:r>
    </w:p>
    <w:p>
      <w:pPr>
        <w:pStyle w:val="itssubhead"/>
        <w:keepNext/>
        <w:keepLines/>
        <w:spacing w:after="0"/>
      </w:pPr>
      <w:r>
        <w:t>NUCLEAR DISARMAMENT NEGOTIATIONS (Agenda Item 99bb)</w:t>
      </w:r>
    </w:p>
    <w:p>
      <w:pPr>
        <w:pStyle w:val="itsentry"/>
        <w:keepNext/>
        <w:keepLines/>
        <w:spacing w:after="0"/>
      </w:pPr>
      <w:r>
        <w:t>Okaiteye, Daniel Okaija</w:t>
      </w:r>
      <w:r>
        <w:t xml:space="preserve"> - </w:t>
      </w:r>
      <w:r>
        <w:rPr>
          <w:color w:val="000000" w:themeColor="hyperlink"/>
          <w:u w:val="single"/>
        </w:rPr>
        <w:hyperlink r:id="rId253">
          <w:r>
            <w:rPr/>
            <w:t>A/C.1/72/PV.14</w:t>
          </w:r>
        </w:hyperlink>
      </w:r>
    </w:p>
    <w:p>
      <w:pPr>
        <w:pStyle w:val="itssubhead"/>
        <w:keepNext/>
        <w:keepLines/>
        <w:spacing w:after="0"/>
      </w:pPr>
      <w:r>
        <w:t>RULE OF LAW (Agenda Item 84)</w:t>
      </w:r>
    </w:p>
    <w:p>
      <w:pPr>
        <w:pStyle w:val="itsentry"/>
        <w:keepNext/>
        <w:keepLines/>
        <w:spacing w:after="0"/>
      </w:pPr>
      <w:r>
        <w:t>Pobee, Martha Ama Akyaa</w:t>
      </w:r>
      <w:r>
        <w:t xml:space="preserve"> - </w:t>
      </w:r>
      <w:r>
        <w:rPr>
          <w:color w:val="000000" w:themeColor="hyperlink"/>
          <w:u w:val="single"/>
        </w:rPr>
        <w:hyperlink r:id="rId71">
          <w:r>
            <w:rPr/>
            <w:t>A/C.6/72/SR.6</w:t>
          </w:r>
        </w:hyperlink>
      </w:r>
    </w:p>
    <w:p>
      <w:pPr>
        <w:pStyle w:val="itssubhead"/>
        <w:keepNext/>
        <w:keepLines/>
        <w:spacing w:after="0"/>
      </w:pPr>
      <w:r>
        <w:t>UN--CHARTER (Agenda Item 83)</w:t>
      </w:r>
    </w:p>
    <w:p>
      <w:pPr>
        <w:pStyle w:val="itsentry"/>
        <w:keepNext/>
        <w:keepLines/>
        <w:spacing w:after="0"/>
      </w:pPr>
      <w:r>
        <w:t>Korbieh, Solomon</w:t>
      </w:r>
      <w:r>
        <w:t xml:space="preserve"> - </w:t>
      </w:r>
      <w:r>
        <w:rPr>
          <w:color w:val="000000" w:themeColor="hyperlink"/>
          <w:u w:val="single"/>
        </w:rPr>
        <w:hyperlink r:id="rId218">
          <w:r>
            <w:rPr/>
            <w:t>A/C.6/72/SR.12</w:t>
          </w:r>
        </w:hyperlink>
      </w:r>
    </w:p>
    <w:p>
      <w:pPr>
        <w:pStyle w:val="itssubhead"/>
        <w:keepNext/>
        <w:keepLines/>
        <w:spacing w:after="0"/>
      </w:pPr>
      <w:r>
        <w:t>PEACEBUILDING (Agenda Item 65)</w:t>
      </w:r>
    </w:p>
    <w:p>
      <w:pPr>
        <w:pStyle w:val="itsentry"/>
        <w:keepNext/>
        <w:keepLines/>
        <w:spacing w:after="0"/>
      </w:pPr>
      <w:r>
        <w:t>Botchwey, Shirley Ayorkor</w:t>
      </w:r>
      <w:r>
        <w:t xml:space="preserve"> - </w:t>
      </w:r>
      <w:r>
        <w:rPr>
          <w:color w:val="000000" w:themeColor="hyperlink"/>
          <w:u w:val="single"/>
        </w:rPr>
        <w:hyperlink r:id="rId221">
          <w:r>
            <w:rPr/>
            <w:t>A/72/PV.84</w:t>
          </w:r>
        </w:hyperlink>
      </w:r>
    </w:p>
    <w:p>
      <w:pPr>
        <w:pStyle w:val="itssubhead"/>
        <w:keepNext/>
        <w:keepLines/>
        <w:spacing w:after="0"/>
      </w:pPr>
      <w:r>
        <w:t>WOMEN'S ADVANCEMENT--CONFERENCES (Agenda Item 28b)</w:t>
      </w:r>
    </w:p>
    <w:p>
      <w:pPr>
        <w:pStyle w:val="itsentry"/>
        <w:keepNext/>
        <w:keepLines/>
        <w:spacing w:after="0"/>
      </w:pPr>
      <w:r>
        <w:t>Aliu, Fawaz</w:t>
      </w:r>
      <w:r>
        <w:t xml:space="preserve"> - </w:t>
      </w:r>
      <w:r>
        <w:rPr>
          <w:color w:val="000000" w:themeColor="hyperlink"/>
          <w:u w:val="single"/>
        </w:rPr>
        <w:hyperlink r:id="rId121">
          <w:r>
            <w:rPr/>
            <w:t>A/C.3/72/SR.10</w:t>
          </w:r>
        </w:hyperlink>
      </w:r>
    </w:p>
    <w:p>
      <w:pPr>
        <w:pStyle w:val="itssubhead"/>
        <w:keepNext/>
        <w:keepLines/>
        <w:spacing w:after="0"/>
      </w:pPr>
      <w:r>
        <w:t>SLAVERY--MEMORIALS (Agenda Item 119)</w:t>
      </w:r>
    </w:p>
    <w:p>
      <w:pPr>
        <w:pStyle w:val="itsentry"/>
        <w:keepNext/>
        <w:keepLines/>
        <w:spacing w:after="0"/>
      </w:pPr>
      <w:r>
        <w:t>Pobee, Martha Ama Akyaa</w:t>
      </w:r>
      <w:r>
        <w:t xml:space="preserve"> - </w:t>
      </w:r>
      <w:r>
        <w:rPr>
          <w:color w:val="000000" w:themeColor="hyperlink"/>
          <w:u w:val="single"/>
        </w:rPr>
        <w:hyperlink r:id="rId11">
          <w:r>
            <w:rPr/>
            <w:t>A/72/PV.80</w:t>
          </w:r>
        </w:hyperlink>
      </w:r>
    </w:p>
    <w:p>
      <w:pPr>
        <w:pStyle w:val="itssubhead"/>
        <w:keepNext/>
        <w:keepLines/>
        <w:spacing w:after="0"/>
      </w:pPr>
      <w:r>
        <w:t>INTERNATIONAL CRIMINAL COURT--REPORTS (Agenda Item 76)</w:t>
      </w:r>
    </w:p>
    <w:p>
      <w:pPr>
        <w:pStyle w:val="itsentry"/>
        <w:keepNext/>
        <w:keepLines/>
        <w:spacing w:after="0"/>
      </w:pPr>
      <w:r>
        <w:t>Okaiteye, Daniel Okaija</w:t>
      </w:r>
      <w:r>
        <w:t xml:space="preserve"> - </w:t>
      </w:r>
      <w:r>
        <w:rPr>
          <w:color w:val="000000" w:themeColor="hyperlink"/>
          <w:u w:val="single"/>
        </w:rPr>
        <w:hyperlink r:id="rId226">
          <w:r>
            <w:rPr/>
            <w:t>A/72/PV.37</w:t>
          </w:r>
        </w:hyperlink>
      </w:r>
    </w:p>
    <w:p>
      <w:pPr>
        <w:pStyle w:val="itssubhead"/>
        <w:keepNext/>
        <w:keepLines/>
        <w:spacing w:after="0"/>
      </w:pPr>
      <w:r>
        <w:t>UN. GENERAL ASSEMBLY (72ND SESS. : 2017-2018)--AGENDA (Agenda Item 7)</w:t>
      </w:r>
    </w:p>
    <w:p>
      <w:pPr>
        <w:pStyle w:val="itsentry"/>
        <w:keepNext/>
        <w:keepLines/>
        <w:spacing w:after="0"/>
      </w:pPr>
      <w:r>
        <w:t>Pobee, Martha Ama Akyaa</w:t>
      </w:r>
      <w:r>
        <w:t xml:space="preserve"> - </w:t>
      </w:r>
      <w:r>
        <w:rPr>
          <w:color w:val="000000" w:themeColor="hyperlink"/>
          <w:u w:val="single"/>
        </w:rPr>
        <w:hyperlink r:id="rId99">
          <w:r>
            <w:rPr/>
            <w:t>A/72/PV.2</w:t>
          </w:r>
        </w:hyperlink>
      </w:r>
      <w:r>
        <w:t xml:space="preserve">; </w:t>
      </w:r>
      <w:r>
        <w:rPr>
          <w:color w:val="000000" w:themeColor="hyperlink"/>
          <w:u w:val="single"/>
        </w:rPr>
        <w:hyperlink r:id="rId66">
          <w:r>
            <w:rPr/>
            <w:t>A/BUR/72/SR.1</w:t>
          </w:r>
        </w:hyperlink>
      </w:r>
    </w:p>
    <w:p>
      <w:pPr>
        <w:pStyle w:val="itssubhead"/>
        <w:keepNext/>
        <w:keepLines/>
        <w:spacing w:after="0"/>
      </w:pPr>
      <w:r>
        <w:t>UN. SECURITY COUNCIL--MEMBERSHIP (Agenda Item 122)</w:t>
      </w:r>
    </w:p>
    <w:p>
      <w:pPr>
        <w:pStyle w:val="itsentry"/>
        <w:keepNext/>
        <w:keepLines/>
        <w:spacing w:after="0"/>
      </w:pPr>
      <w:r>
        <w:t>Pobee, Martha Ama Akyaa</w:t>
      </w:r>
      <w:r>
        <w:t xml:space="preserve"> - </w:t>
      </w:r>
      <w:r>
        <w:rPr>
          <w:color w:val="000000" w:themeColor="hyperlink"/>
          <w:u w:val="single"/>
        </w:rPr>
        <w:hyperlink r:id="rId254">
          <w:r>
            <w:rPr/>
            <w:t>A/72/PV.42</w:t>
          </w:r>
        </w:hyperlink>
      </w:r>
    </w:p>
    <w:p>
      <w:pPr>
        <w:pStyle w:val="itssubhead"/>
        <w:keepNext/>
        <w:keepLines/>
        <w:spacing w:after="0"/>
      </w:pPr>
      <w:r>
        <w:t>UN. GENERAL ASSEMBLY (72ND SESS. : 2017-2018). 1ST COMMITTEE--GENERAL DEBATE (Agenda Item 8)</w:t>
      </w:r>
    </w:p>
    <w:p>
      <w:pPr>
        <w:pStyle w:val="itsentry"/>
        <w:keepNext/>
        <w:keepLines/>
        <w:spacing w:after="0"/>
      </w:pPr>
      <w:r>
        <w:t>Okaiteye, Daniel Okaija</w:t>
      </w:r>
      <w:r>
        <w:t xml:space="preserve"> - </w:t>
      </w:r>
      <w:r>
        <w:rPr>
          <w:color w:val="000000" w:themeColor="hyperlink"/>
          <w:u w:val="single"/>
        </w:rPr>
        <w:hyperlink r:id="rId138">
          <w:r>
            <w:rPr/>
            <w:t>A/C.1/72/PV.6</w:t>
          </w:r>
        </w:hyperlink>
      </w:r>
    </w:p>
    <w:p>
      <w:pPr>
        <w:pStyle w:val="itssubhead"/>
        <w:keepNext/>
        <w:keepLines/>
        <w:spacing w:after="0"/>
      </w:pPr>
      <w:r>
        <w:t>RESPONSIBILITY TO PROTECT (Agenda Item 132)</w:t>
      </w:r>
    </w:p>
    <w:p>
      <w:pPr>
        <w:pStyle w:val="itsentry"/>
        <w:keepNext/>
        <w:keepLines/>
        <w:spacing w:after="0"/>
      </w:pPr>
      <w:r>
        <w:t>Pobee, Martha Ama Akyaa</w:t>
      </w:r>
      <w:r>
        <w:t xml:space="preserve"> - </w:t>
      </w:r>
      <w:r>
        <w:rPr>
          <w:color w:val="000000" w:themeColor="hyperlink"/>
          <w:u w:val="single"/>
        </w:rPr>
        <w:hyperlink r:id="rId99">
          <w:r>
            <w:rPr/>
            <w:t>A/72/PV.2</w:t>
          </w:r>
        </w:hyperlink>
      </w:r>
      <w:r>
        <w:t xml:space="preserve">; </w:t>
      </w:r>
      <w:r>
        <w:rPr>
          <w:color w:val="000000" w:themeColor="hyperlink"/>
          <w:u w:val="single"/>
        </w:rPr>
        <w:hyperlink r:id="rId187">
          <w:r>
            <w:rPr/>
            <w:t>A/72/PV.99</w:t>
          </w:r>
        </w:hyperlink>
      </w:r>
      <w:r>
        <w:br/>
      </w:r>
    </w:p>
    <w:p>
      <w:pPr>
        <w:pStyle w:val="itshead"/>
        <w:keepNext/>
        <w:keepLines/>
      </w:pPr>
      <w:r>
        <w:t>Ghana. President</w:t>
      </w:r>
    </w:p>
    <w:p>
      <w:pPr>
        <w:pStyle w:val="itssubhead"/>
        <w:keepNext/>
        <w:keepLines/>
        <w:spacing w:after="0"/>
      </w:pPr>
      <w:r>
        <w:t>UN. GENERAL ASSEMBLY (72ND SESS. : 2017-2018)--GENERAL DEBATE (Agenda Item 8)</w:t>
      </w:r>
    </w:p>
    <w:p>
      <w:pPr>
        <w:pStyle w:val="itsentry"/>
        <w:keepNext/>
        <w:keepLines/>
        <w:spacing w:after="0"/>
      </w:pPr>
      <w:r>
        <w:t xml:space="preserve">Akufo-Addo, Nana </w:t>
      </w:r>
      <w:r>
        <w:t xml:space="preserve"> - </w:t>
      </w:r>
      <w:r>
        <w:rPr>
          <w:color w:val="000000" w:themeColor="hyperlink"/>
          <w:u w:val="single"/>
        </w:rPr>
        <w:hyperlink r:id="rId257">
          <w:r>
            <w:rPr/>
            <w:t>A/72/PV.11</w:t>
          </w:r>
        </w:hyperlink>
      </w:r>
    </w:p>
    <w:p>
      <w:pPr>
        <w:pStyle w:val="itssubhead"/>
        <w:keepNext/>
        <w:keepLines/>
        <w:spacing w:after="0"/>
      </w:pPr>
      <w:r>
        <w:t>UN. GENERAL ASSEMBLY (72ND SESS. : 2017-2018)--SPECIAL STATEMENTS (Agenda Item )</w:t>
      </w:r>
    </w:p>
    <w:p>
      <w:pPr>
        <w:pStyle w:val="itsentry"/>
        <w:keepNext/>
        <w:keepLines/>
        <w:spacing w:after="0"/>
      </w:pPr>
      <w:r>
        <w:t xml:space="preserve">Akufo-Addo, Nana </w:t>
      </w:r>
      <w:r>
        <w:t xml:space="preserve"> - </w:t>
      </w:r>
      <w:r>
        <w:rPr>
          <w:color w:val="000000" w:themeColor="hyperlink"/>
          <w:u w:val="single"/>
        </w:rPr>
        <w:hyperlink r:id="rId257">
          <w:r>
            <w:rPr/>
            <w:t>A/72/PV.11</w:t>
          </w:r>
        </w:hyperlink>
      </w:r>
      <w:r>
        <w:br/>
      </w:r>
    </w:p>
    <w:p>
      <w:pPr>
        <w:pStyle w:val="itshead"/>
        <w:keepNext/>
        <w:keepLines/>
      </w:pPr>
      <w:r>
        <w:t>Gibraltar. Chief Minister</w:t>
      </w:r>
    </w:p>
    <w:p>
      <w:pPr>
        <w:pStyle w:val="itssubhead"/>
        <w:keepNext/>
        <w:keepLines/>
        <w:spacing w:after="0"/>
      </w:pPr>
      <w:r>
        <w:t>GIBRALTAR QUESTION (Agenda Item 62)</w:t>
      </w:r>
    </w:p>
    <w:p>
      <w:pPr>
        <w:pStyle w:val="itsentry"/>
        <w:keepNext/>
        <w:keepLines/>
        <w:spacing w:after="0"/>
      </w:pPr>
      <w:r>
        <w:t>Picardo, Fabian</w:t>
      </w:r>
      <w:r>
        <w:t xml:space="preserve"> - </w:t>
      </w:r>
      <w:r>
        <w:rPr>
          <w:color w:val="000000" w:themeColor="hyperlink"/>
          <w:u w:val="single"/>
        </w:rPr>
        <w:hyperlink r:id="rId12">
          <w:r>
            <w:rPr/>
            <w:t>A/C.4/72/SR.3</w:t>
          </w:r>
        </w:hyperlink>
      </w:r>
      <w:r>
        <w:br/>
      </w:r>
    </w:p>
    <w:p>
      <w:pPr>
        <w:pStyle w:val="itshead"/>
        <w:keepNext/>
        <w:keepLines/>
      </w:pPr>
      <w:r>
        <w:t>Global Pulse</w:t>
      </w:r>
    </w:p>
    <w:p>
      <w:pPr>
        <w:pStyle w:val="itssubhead"/>
        <w:keepNext/>
        <w:keepLines/>
        <w:spacing w:after="0"/>
      </w:pPr>
      <w:r>
        <w:t>SCIENCE AND TECHNOLOGY--DEVELOPMENT (Agenda Item 21b)</w:t>
      </w:r>
    </w:p>
    <w:p>
      <w:pPr>
        <w:pStyle w:val="itsentry"/>
        <w:keepNext/>
        <w:keepLines/>
        <w:spacing w:after="0"/>
      </w:pPr>
      <w:r>
        <w:t>Kirkpatrick, Robert</w:t>
      </w:r>
      <w:r>
        <w:t xml:space="preserve"> - </w:t>
      </w:r>
      <w:r>
        <w:rPr>
          <w:color w:val="000000" w:themeColor="hyperlink"/>
          <w:u w:val="single"/>
        </w:rPr>
        <w:hyperlink r:id="rId10">
          <w:r>
            <w:rPr/>
            <w:t>A/C.2/72/SR.11</w:t>
          </w:r>
        </w:hyperlink>
      </w:r>
    </w:p>
    <w:p>
      <w:pPr>
        <w:pStyle w:val="itssubhead"/>
        <w:keepNext/>
        <w:keepLines/>
        <w:spacing w:after="0"/>
      </w:pPr>
      <w:r>
        <w:t>SUSTAINABLE DEVELOPMENT (Agenda Item 19)</w:t>
      </w:r>
    </w:p>
    <w:p>
      <w:pPr>
        <w:pStyle w:val="itsentry"/>
        <w:keepNext/>
        <w:keepLines/>
        <w:spacing w:after="0"/>
      </w:pPr>
      <w:r>
        <w:t>Kirkpatrick, Robert</w:t>
      </w:r>
      <w:r>
        <w:t xml:space="preserve"> - </w:t>
      </w:r>
      <w:r>
        <w:rPr>
          <w:color w:val="000000" w:themeColor="hyperlink"/>
          <w:u w:val="single"/>
        </w:rPr>
        <w:hyperlink r:id="rId10">
          <w:r>
            <w:rPr/>
            <w:t>A/C.2/72/SR.11</w:t>
          </w:r>
        </w:hyperlink>
      </w:r>
      <w:r>
        <w:br/>
      </w:r>
    </w:p>
    <w:p>
      <w:pPr>
        <w:pStyle w:val="itshead"/>
        <w:keepNext/>
        <w:keepLines/>
      </w:pPr>
      <w:r>
        <w:t>Going Organic Western Sahara</w:t>
      </w:r>
    </w:p>
    <w:p>
      <w:pPr>
        <w:pStyle w:val="itssubhead"/>
        <w:keepNext/>
        <w:keepLines/>
        <w:spacing w:after="0"/>
      </w:pPr>
      <w:r>
        <w:t>WESTERN SAHARA QUESTION (Agenda Item 62)</w:t>
      </w:r>
    </w:p>
    <w:p>
      <w:pPr>
        <w:pStyle w:val="itsentry"/>
        <w:keepNext/>
        <w:keepLines/>
        <w:spacing w:after="0"/>
      </w:pPr>
      <w:r>
        <w:t>Roa, Guido</w:t>
      </w:r>
      <w:r>
        <w:t xml:space="preserve"> - </w:t>
      </w:r>
      <w:r>
        <w:rPr>
          <w:color w:val="000000" w:themeColor="hyperlink"/>
          <w:u w:val="single"/>
        </w:rPr>
        <w:hyperlink r:id="rId18">
          <w:r>
            <w:rPr/>
            <w:t>A/C.4/72/SR.5</w:t>
          </w:r>
        </w:hyperlink>
      </w:r>
      <w:r>
        <w:br/>
      </w:r>
    </w:p>
    <w:p>
      <w:pPr>
        <w:pStyle w:val="itshead"/>
        <w:keepNext/>
        <w:keepLines/>
      </w:pPr>
      <w:r>
        <w:t>Greece</w:t>
      </w:r>
    </w:p>
    <w:p>
      <w:pPr>
        <w:pStyle w:val="itssubhead"/>
        <w:keepNext/>
        <w:keepLines/>
        <w:spacing w:after="0"/>
      </w:pPr>
      <w:r>
        <w:t>PEACEBUILDING (Agenda Item 65)</w:t>
      </w:r>
    </w:p>
    <w:p>
      <w:pPr>
        <w:pStyle w:val="itsentry"/>
        <w:keepNext/>
        <w:keepLines/>
        <w:spacing w:after="0"/>
      </w:pPr>
      <w:r>
        <w:t>Quick, Terens Nikolaos</w:t>
      </w:r>
      <w:r>
        <w:t xml:space="preserve"> - </w:t>
      </w:r>
      <w:r>
        <w:rPr>
          <w:color w:val="000000" w:themeColor="hyperlink"/>
          <w:u w:val="single"/>
        </w:rPr>
        <w:hyperlink r:id="rId221">
          <w:r>
            <w:rPr/>
            <w:t>A/72/PV.84</w:t>
          </w:r>
        </w:hyperlink>
      </w:r>
    </w:p>
    <w:p>
      <w:pPr>
        <w:pStyle w:val="itssubhead"/>
        <w:keepNext/>
        <w:keepLines/>
        <w:spacing w:after="0"/>
      </w:pPr>
      <w:r>
        <w:t>HUMAN RIGHTS--UKRAINE (Agenda Item 72c)</w:t>
      </w:r>
    </w:p>
    <w:p>
      <w:pPr>
        <w:pStyle w:val="itsentry"/>
        <w:keepNext/>
        <w:keepLines/>
        <w:spacing w:after="0"/>
      </w:pPr>
      <w:r>
        <w:t>Christodoulidis, Stavros</w:t>
      </w:r>
      <w:r>
        <w:t xml:space="preserve"> - </w:t>
      </w:r>
      <w:r>
        <w:rPr>
          <w:color w:val="000000" w:themeColor="hyperlink"/>
          <w:u w:val="single"/>
        </w:rPr>
        <w:hyperlink r:id="rId105">
          <w:r>
            <w:rPr/>
            <w:t>A/C.3/72/SR.46</w:t>
          </w:r>
        </w:hyperlink>
      </w:r>
    </w:p>
    <w:p>
      <w:pPr>
        <w:pStyle w:val="itssubhead"/>
        <w:keepNext/>
        <w:keepLines/>
        <w:spacing w:after="0"/>
      </w:pPr>
      <w:r>
        <w:t>NUCLEAR DISARMAMENT--VERIFICATION (Agenda Item 99ii)</w:t>
      </w:r>
    </w:p>
    <w:p>
      <w:pPr>
        <w:pStyle w:val="itsentry"/>
        <w:keepNext/>
        <w:keepLines/>
        <w:spacing w:after="0"/>
      </w:pPr>
      <w:r>
        <w:t>Theofili, Maria</w:t>
      </w:r>
      <w:r>
        <w:t xml:space="preserve"> - </w:t>
      </w:r>
      <w:r>
        <w:rPr>
          <w:color w:val="000000" w:themeColor="hyperlink"/>
          <w:u w:val="single"/>
        </w:rPr>
        <w:hyperlink r:id="rId33">
          <w:r>
            <w:rPr/>
            <w:t>A/C.1/72/PV.20</w:t>
          </w:r>
        </w:hyperlink>
      </w:r>
    </w:p>
    <w:p>
      <w:pPr>
        <w:pStyle w:val="itssubhead"/>
        <w:keepNext/>
        <w:keepLines/>
        <w:spacing w:after="0"/>
      </w:pPr>
      <w:r>
        <w:t>RESPONSIBILITY OF INTERNATIONAL ORGANIZATIONS (Agenda Item 87)</w:t>
      </w:r>
    </w:p>
    <w:p>
      <w:pPr>
        <w:pStyle w:val="itsentry"/>
        <w:keepNext/>
        <w:keepLines/>
        <w:spacing w:after="0"/>
      </w:pPr>
      <w:r>
        <w:t>Stavridi, Zinovia Chaido</w:t>
      </w:r>
      <w:r>
        <w:t xml:space="preserve"> - </w:t>
      </w:r>
      <w:r>
        <w:rPr>
          <w:color w:val="000000" w:themeColor="hyperlink"/>
          <w:u w:val="single"/>
        </w:rPr>
        <w:hyperlink r:id="rId200">
          <w:r>
            <w:rPr/>
            <w:t>A/C.6/72/SR.15</w:t>
          </w:r>
        </w:hyperlink>
      </w:r>
    </w:p>
    <w:p>
      <w:pPr>
        <w:pStyle w:val="itssubhead"/>
        <w:keepNext/>
        <w:keepLines/>
        <w:spacing w:after="0"/>
      </w:pPr>
      <w:r>
        <w:t>NON-CITIZENS--DEPORTATION (Agenda Item 82)</w:t>
      </w:r>
    </w:p>
    <w:p>
      <w:pPr>
        <w:pStyle w:val="itsentry"/>
        <w:keepNext/>
        <w:keepLines/>
        <w:spacing w:after="0"/>
      </w:pPr>
      <w:r>
        <w:t>Theofili, Maria</w:t>
      </w:r>
      <w:r>
        <w:t xml:space="preserve"> - </w:t>
      </w:r>
      <w:r>
        <w:rPr>
          <w:color w:val="000000" w:themeColor="hyperlink"/>
          <w:u w:val="single"/>
        </w:rPr>
        <w:hyperlink r:id="rId200">
          <w:r>
            <w:rPr/>
            <w:t>A/C.6/72/SR.15</w:t>
          </w:r>
        </w:hyperlink>
      </w:r>
    </w:p>
    <w:p>
      <w:pPr>
        <w:pStyle w:val="itssubhead"/>
        <w:keepNext/>
        <w:keepLines/>
        <w:spacing w:after="0"/>
      </w:pPr>
      <w:r>
        <w:t>ARMED CONFLICTS--TREATIES (Agenda Item 86)</w:t>
      </w:r>
    </w:p>
    <w:p>
      <w:pPr>
        <w:pStyle w:val="itsentry"/>
        <w:keepNext/>
        <w:keepLines/>
        <w:spacing w:after="0"/>
      </w:pPr>
      <w:r>
        <w:t>Stavridi, Zinovia Chaido</w:t>
      </w:r>
      <w:r>
        <w:t xml:space="preserve"> - </w:t>
      </w:r>
      <w:r>
        <w:rPr>
          <w:color w:val="000000" w:themeColor="hyperlink"/>
          <w:u w:val="single"/>
        </w:rPr>
        <w:hyperlink r:id="rId196">
          <w:r>
            <w:rPr/>
            <w:t>A/C.6/72/SR.17</w:t>
          </w:r>
        </w:hyperlink>
      </w:r>
    </w:p>
    <w:p>
      <w:pPr>
        <w:pStyle w:val="itssubhead"/>
        <w:keepNext/>
        <w:keepLines/>
        <w:spacing w:after="0"/>
      </w:pPr>
      <w:r>
        <w:t>ICJ--REPORTS (2016-2017) (Agenda Item 74)</w:t>
      </w:r>
    </w:p>
    <w:p>
      <w:pPr>
        <w:pStyle w:val="itsentry"/>
        <w:keepNext/>
        <w:keepLines/>
        <w:spacing w:after="0"/>
      </w:pPr>
      <w:r>
        <w:t>Telalian, Maria</w:t>
      </w:r>
      <w:r>
        <w:t xml:space="preserve"> - </w:t>
      </w:r>
      <w:r>
        <w:rPr>
          <w:color w:val="000000" w:themeColor="hyperlink"/>
          <w:u w:val="single"/>
        </w:rPr>
        <w:hyperlink r:id="rId239">
          <w:r>
            <w:rPr/>
            <w:t>A/72/PV.35</w:t>
          </w:r>
        </w:hyperlink>
      </w:r>
    </w:p>
    <w:p>
      <w:pPr>
        <w:pStyle w:val="itssubhead"/>
        <w:keepNext/>
        <w:keepLines/>
        <w:spacing w:after="0"/>
      </w:pPr>
      <w:r>
        <w:t>UN. GENERAL ASSEMBLY (72ND SESS. : 2017-2018)--GENERAL DEBATE (Agenda Item 8)</w:t>
      </w:r>
    </w:p>
    <w:p>
      <w:pPr>
        <w:pStyle w:val="itsentry"/>
        <w:keepNext/>
        <w:keepLines/>
        <w:spacing w:after="0"/>
      </w:pPr>
      <w:r>
        <w:t>Kotzias, Nikos</w:t>
      </w:r>
      <w:r>
        <w:t xml:space="preserve"> - </w:t>
      </w:r>
      <w:r>
        <w:rPr>
          <w:color w:val="000000" w:themeColor="hyperlink"/>
          <w:u w:val="single"/>
        </w:rPr>
        <w:hyperlink r:id="rId89">
          <w:r>
            <w:rPr/>
            <w:t>A/72/PV.18</w:t>
          </w:r>
        </w:hyperlink>
      </w:r>
    </w:p>
    <w:p>
      <w:pPr>
        <w:pStyle w:val="itssubhead"/>
        <w:keepNext/>
        <w:keepLines/>
        <w:spacing w:after="0"/>
      </w:pPr>
      <w:r>
        <w:t>INTERNATIONAL LAW (Agenda Item 81)</w:t>
      </w:r>
    </w:p>
    <w:p>
      <w:pPr>
        <w:pStyle w:val="itsentry"/>
        <w:keepNext/>
        <w:keepLines/>
        <w:spacing w:after="0"/>
      </w:pPr>
      <w:r>
        <w:t>Telalian, Maria</w:t>
      </w:r>
      <w:r>
        <w:t xml:space="preserve"> - </w:t>
      </w:r>
      <w:r>
        <w:rPr>
          <w:color w:val="000000" w:themeColor="hyperlink"/>
          <w:u w:val="single"/>
        </w:rPr>
        <w:hyperlink r:id="rId267">
          <w:r>
            <w:rPr/>
            <w:t>A/C.6/72/SR.19</w:t>
          </w:r>
        </w:hyperlink>
      </w:r>
      <w:r>
        <w:t xml:space="preserve">; </w:t>
      </w:r>
      <w:r>
        <w:rPr>
          <w:color w:val="000000" w:themeColor="hyperlink"/>
          <w:u w:val="single"/>
        </w:rPr>
        <w:hyperlink r:id="rId15">
          <w:r>
            <w:rPr/>
            <w:t>A/C.6/72/SR.23</w:t>
          </w:r>
        </w:hyperlink>
      </w:r>
      <w:r>
        <w:t xml:space="preserve">; </w:t>
      </w:r>
      <w:r>
        <w:rPr>
          <w:color w:val="000000" w:themeColor="hyperlink"/>
          <w:u w:val="single"/>
        </w:rPr>
        <w:hyperlink r:id="rId205">
          <w:r>
            <w:rPr/>
            <w:t>A/C.6/72/SR.25</w:t>
          </w:r>
        </w:hyperlink>
      </w:r>
    </w:p>
    <w:p>
      <w:pPr>
        <w:pStyle w:val="itssubhead"/>
        <w:keepNext/>
        <w:keepLines/>
        <w:spacing w:after="0"/>
      </w:pPr>
      <w:r>
        <w:t>HUMAN RIGHTS ADVANCEMENT (Agenda Item 72b)</w:t>
      </w:r>
    </w:p>
    <w:p>
      <w:pPr>
        <w:pStyle w:val="itsentry"/>
        <w:keepNext/>
        <w:keepLines/>
        <w:spacing w:after="0"/>
      </w:pPr>
      <w:r>
        <w:t>Christodoulidis, Stavros</w:t>
      </w:r>
      <w:r>
        <w:t xml:space="preserve"> - </w:t>
      </w:r>
      <w:r>
        <w:rPr>
          <w:color w:val="000000" w:themeColor="hyperlink"/>
          <w:u w:val="single"/>
        </w:rPr>
        <w:hyperlink r:id="rId208">
          <w:r>
            <w:rPr/>
            <w:t>A/C.3/72/SR.36</w:t>
          </w:r>
        </w:hyperlink>
      </w:r>
      <w:r>
        <w:t xml:space="preserve">; </w:t>
      </w:r>
      <w:r>
        <w:rPr>
          <w:color w:val="000000" w:themeColor="hyperlink"/>
          <w:u w:val="single"/>
        </w:rPr>
        <w:hyperlink r:id="rId145">
          <w:r>
            <w:rPr/>
            <w:t>A/C.3/72/SR.51</w:t>
          </w:r>
        </w:hyperlink>
      </w:r>
    </w:p>
    <w:p>
      <w:pPr>
        <w:pStyle w:val="itssubhead"/>
        <w:keepNext/>
        <w:keepLines/>
        <w:spacing w:after="0"/>
      </w:pPr>
      <w:r>
        <w:t>SPORTS (Agenda Item 11)</w:t>
      </w:r>
    </w:p>
    <w:p>
      <w:pPr>
        <w:pStyle w:val="itsentry"/>
        <w:keepNext/>
        <w:keepLines/>
        <w:spacing w:after="0"/>
      </w:pPr>
      <w:r>
        <w:t>Theofili, Maria</w:t>
      </w:r>
      <w:r>
        <w:t xml:space="preserve"> - </w:t>
      </w:r>
      <w:r>
        <w:rPr>
          <w:color w:val="000000" w:themeColor="hyperlink"/>
          <w:u w:val="single"/>
        </w:rPr>
        <w:hyperlink r:id="rId14">
          <w:r>
            <w:rPr/>
            <w:t>A/72/PV.48</w:t>
          </w:r>
        </w:hyperlink>
      </w:r>
      <w:r>
        <w:br/>
      </w:r>
    </w:p>
    <w:p>
      <w:pPr>
        <w:pStyle w:val="itshead"/>
        <w:keepNext/>
        <w:keepLines/>
      </w:pPr>
      <w:r>
        <w:t>Grenada</w:t>
      </w:r>
    </w:p>
    <w:p>
      <w:pPr>
        <w:pStyle w:val="itssubhead"/>
        <w:keepNext/>
        <w:keepLines/>
        <w:spacing w:after="0"/>
      </w:pPr>
      <w:r>
        <w:t>WESTERN SAHARA QUESTION (Agenda Item 62)</w:t>
      </w:r>
    </w:p>
    <w:p>
      <w:pPr>
        <w:pStyle w:val="itsentry"/>
        <w:keepNext/>
        <w:keepLines/>
        <w:spacing w:after="0"/>
      </w:pPr>
      <w:r>
        <w:t>Williams, Nerissa Desiree</w:t>
      </w:r>
      <w:r>
        <w:t xml:space="preserve"> - </w:t>
      </w:r>
      <w:r>
        <w:rPr>
          <w:color w:val="000000" w:themeColor="hyperlink"/>
          <w:u w:val="single"/>
        </w:rPr>
        <w:hyperlink r:id="rId149">
          <w:r>
            <w:rPr/>
            <w:t>A/C.4/72/SR.2</w:t>
          </w:r>
        </w:hyperlink>
      </w:r>
    </w:p>
    <w:p>
      <w:pPr>
        <w:pStyle w:val="itssubhead"/>
        <w:keepNext/>
        <w:keepLines/>
        <w:spacing w:after="0"/>
      </w:pPr>
      <w:r>
        <w:t>NON-SELF-GOVERNING TERRITORIES--ECONOMIC INTERESTS (Agenda Item 59)</w:t>
      </w:r>
    </w:p>
    <w:p>
      <w:pPr>
        <w:pStyle w:val="itsentry"/>
        <w:keepNext/>
        <w:keepLines/>
        <w:spacing w:after="0"/>
      </w:pPr>
      <w:r>
        <w:t>Williams, Nerissa Desiree</w:t>
      </w:r>
      <w:r>
        <w:t xml:space="preserve"> - </w:t>
      </w:r>
      <w:r>
        <w:rPr>
          <w:color w:val="000000" w:themeColor="hyperlink"/>
          <w:u w:val="single"/>
        </w:rPr>
        <w:hyperlink r:id="rId149">
          <w:r>
            <w:rPr/>
            <w:t>A/C.4/72/SR.2</w:t>
          </w:r>
        </w:hyperlink>
      </w:r>
    </w:p>
    <w:p>
      <w:pPr>
        <w:pStyle w:val="itssubhead"/>
        <w:keepNext/>
        <w:keepLines/>
        <w:spacing w:after="0"/>
      </w:pPr>
      <w:r>
        <w:t>DECOLONIZATION (Agenda Item 62)</w:t>
      </w:r>
    </w:p>
    <w:p>
      <w:pPr>
        <w:pStyle w:val="itsentry"/>
        <w:keepNext/>
        <w:keepLines/>
        <w:spacing w:after="0"/>
      </w:pPr>
      <w:r>
        <w:t>Williams, Nerissa Desiree</w:t>
      </w:r>
      <w:r>
        <w:t xml:space="preserve"> - </w:t>
      </w:r>
      <w:r>
        <w:rPr>
          <w:color w:val="000000" w:themeColor="hyperlink"/>
          <w:u w:val="single"/>
        </w:rPr>
        <w:hyperlink r:id="rId149">
          <w:r>
            <w:rPr/>
            <w:t>A/C.4/72/SR.2</w:t>
          </w:r>
        </w:hyperlink>
      </w:r>
    </w:p>
    <w:p>
      <w:pPr>
        <w:pStyle w:val="itssubhead"/>
        <w:keepNext/>
        <w:keepLines/>
        <w:spacing w:after="0"/>
      </w:pPr>
      <w:r>
        <w:t>DECOLONIZATION--UN SYSTEM (Agenda Item 60)</w:t>
      </w:r>
    </w:p>
    <w:p>
      <w:pPr>
        <w:pStyle w:val="itsentry"/>
        <w:keepNext/>
        <w:keepLines/>
        <w:spacing w:after="0"/>
      </w:pPr>
      <w:r>
        <w:t>Williams, Nerissa Desiree</w:t>
      </w:r>
      <w:r>
        <w:t xml:space="preserve"> - </w:t>
      </w:r>
      <w:r>
        <w:rPr>
          <w:color w:val="000000" w:themeColor="hyperlink"/>
          <w:u w:val="single"/>
        </w:rPr>
        <w:hyperlink r:id="rId149">
          <w:r>
            <w:rPr/>
            <w:t>A/C.4/72/SR.2</w:t>
          </w:r>
        </w:hyperlink>
      </w:r>
    </w:p>
    <w:p>
      <w:pPr>
        <w:pStyle w:val="itssubhead"/>
        <w:keepNext/>
        <w:keepLines/>
        <w:spacing w:after="0"/>
      </w:pPr>
      <w:r>
        <w:t>NON-SELF-GOVERNING TERRITORIES--REPORTS (Agenda Item 58)</w:t>
      </w:r>
    </w:p>
    <w:p>
      <w:pPr>
        <w:pStyle w:val="itsentry"/>
        <w:keepNext/>
        <w:keepLines/>
        <w:spacing w:after="0"/>
      </w:pPr>
      <w:r>
        <w:t>Williams, Nerissa Desiree</w:t>
      </w:r>
      <w:r>
        <w:t xml:space="preserve"> - </w:t>
      </w:r>
      <w:r>
        <w:rPr>
          <w:color w:val="000000" w:themeColor="hyperlink"/>
          <w:u w:val="single"/>
        </w:rPr>
        <w:hyperlink r:id="rId149">
          <w:r>
            <w:rPr/>
            <w:t>A/C.4/72/SR.2</w:t>
          </w:r>
        </w:hyperlink>
      </w:r>
    </w:p>
    <w:p>
      <w:pPr>
        <w:pStyle w:val="itssubhead"/>
        <w:keepNext/>
        <w:keepLines/>
        <w:spacing w:after="0"/>
      </w:pPr>
      <w:r>
        <w:t>UN. GENERAL ASSEMBLY (72ND SESS. : 2017-2018)--GENERAL DEBATE (Agenda Item 8)</w:t>
      </w:r>
    </w:p>
    <w:p>
      <w:pPr>
        <w:pStyle w:val="itsentry"/>
        <w:keepNext/>
        <w:keepLines/>
        <w:spacing w:after="0"/>
      </w:pPr>
      <w:r>
        <w:t>Nimrod, Elvin</w:t>
      </w:r>
      <w:r>
        <w:t xml:space="preserve"> - </w:t>
      </w:r>
      <w:r>
        <w:rPr>
          <w:color w:val="000000" w:themeColor="hyperlink"/>
          <w:u w:val="single"/>
        </w:rPr>
        <w:hyperlink r:id="rId212">
          <w:r>
            <w:rPr/>
            <w:t>A/72/PV.22</w:t>
          </w:r>
        </w:hyperlink>
      </w:r>
    </w:p>
    <w:p>
      <w:pPr>
        <w:pStyle w:val="itssubhead"/>
        <w:keepNext/>
        <w:keepLines/>
        <w:spacing w:after="0"/>
      </w:pPr>
      <w:r>
        <w:t>NON-SELF-GOVERNING TERRITORIES--FELLOWSHIPS (Agenda Item 61)</w:t>
      </w:r>
    </w:p>
    <w:p>
      <w:pPr>
        <w:pStyle w:val="itsentry"/>
        <w:keepNext/>
        <w:keepLines/>
        <w:spacing w:after="0"/>
      </w:pPr>
      <w:r>
        <w:t>Williams, Nerissa Desiree</w:t>
      </w:r>
      <w:r>
        <w:t xml:space="preserve"> - </w:t>
      </w:r>
      <w:r>
        <w:rPr>
          <w:color w:val="000000" w:themeColor="hyperlink"/>
          <w:u w:val="single"/>
        </w:rPr>
        <w:hyperlink r:id="rId149">
          <w:r>
            <w:rPr/>
            <w:t>A/C.4/72/SR.2</w:t>
          </w:r>
        </w:hyperlink>
      </w:r>
      <w:r>
        <w:br/>
      </w:r>
    </w:p>
    <w:p>
      <w:pPr>
        <w:pStyle w:val="itshead"/>
        <w:keepNext/>
        <w:keepLines/>
      </w:pPr>
      <w:r>
        <w:t>Group of 77</w:t>
      </w:r>
    </w:p>
    <w:p>
      <w:pPr>
        <w:pStyle w:val="itssubhead"/>
        <w:keepNext/>
        <w:keepLines/>
        <w:spacing w:after="0"/>
      </w:pPr>
      <w:r>
        <w:t>WOMEN'S ADVANCEMENT--CONFERENCES (Agenda Item 28b)</w:t>
      </w:r>
    </w:p>
    <w:p>
      <w:pPr>
        <w:pStyle w:val="itsentry"/>
        <w:keepNext/>
        <w:keepLines/>
        <w:spacing w:after="0"/>
      </w:pPr>
      <w:r>
        <w:t>García Paz y Miño, Fabián Oswaldo (Ecuador)</w:t>
      </w:r>
      <w:r>
        <w:t xml:space="preserve"> - </w:t>
      </w:r>
      <w:r>
        <w:rPr>
          <w:color w:val="000000" w:themeColor="hyperlink"/>
          <w:u w:val="single"/>
        </w:rPr>
        <w:hyperlink r:id="rId50">
          <w:r>
            <w:rPr/>
            <w:t>A/C.3/72/SR.7</w:t>
          </w:r>
        </w:hyperlink>
      </w:r>
    </w:p>
    <w:p>
      <w:pPr>
        <w:pStyle w:val="itssubhead"/>
        <w:keepNext/>
        <w:keepLines/>
        <w:spacing w:after="0"/>
      </w:pPr>
      <w:r>
        <w:t>SOCIAL DEVELOPMENT--CONFERENCES (Agenda Item 27a)</w:t>
      </w:r>
    </w:p>
    <w:p>
      <w:pPr>
        <w:pStyle w:val="itsentry"/>
        <w:keepNext/>
        <w:keepLines/>
        <w:spacing w:after="0"/>
      </w:pPr>
      <w:r>
        <w:t>Yánez Loza, Helena (Ecuador)</w:t>
      </w:r>
      <w:r>
        <w:t xml:space="preserve"> - </w:t>
      </w:r>
      <w:r>
        <w:rPr>
          <w:color w:val="000000" w:themeColor="hyperlink"/>
          <w:u w:val="single"/>
        </w:rPr>
        <w:hyperlink r:id="rId206">
          <w:r>
            <w:rPr/>
            <w:t>A/C.3/72/SR.1</w:t>
          </w:r>
        </w:hyperlink>
      </w:r>
    </w:p>
    <w:p>
      <w:pPr>
        <w:pStyle w:val="itsentry"/>
        <w:keepNext/>
        <w:keepLines/>
        <w:spacing w:after="0"/>
      </w:pPr>
      <w:r>
        <w:t>Tituaña Matango, Diego Alonso (Ecuador)</w:t>
      </w:r>
      <w:r>
        <w:t xml:space="preserve"> - </w:t>
      </w:r>
      <w:r>
        <w:rPr>
          <w:color w:val="000000" w:themeColor="hyperlink"/>
          <w:u w:val="single"/>
        </w:rPr>
        <w:hyperlink r:id="rId153">
          <w:r>
            <w:rPr/>
            <w:t>A/C.3/72/SR.52</w:t>
          </w:r>
        </w:hyperlink>
      </w:r>
    </w:p>
    <w:p>
      <w:pPr>
        <w:pStyle w:val="itssubhead"/>
        <w:keepNext/>
        <w:keepLines/>
        <w:spacing w:after="0"/>
      </w:pPr>
      <w:r>
        <w:t>AFRICA--SUSTAINABLE DEVELOPMENT--PARTNERSHIP (Agenda Item 66a)</w:t>
      </w:r>
    </w:p>
    <w:p>
      <w:pPr>
        <w:pStyle w:val="itsentry"/>
        <w:keepNext/>
        <w:keepLines/>
        <w:spacing w:after="0"/>
      </w:pPr>
      <w:r>
        <w:t>Elgarf, Sheyam (Egypt)</w:t>
      </w:r>
      <w:r>
        <w:t xml:space="preserve"> - </w:t>
      </w:r>
      <w:r>
        <w:rPr>
          <w:color w:val="000000" w:themeColor="hyperlink"/>
          <w:u w:val="single"/>
        </w:rPr>
        <w:hyperlink r:id="rId270">
          <w:r>
            <w:rPr/>
            <w:t>A/72/PV.113</w:t>
          </w:r>
        </w:hyperlink>
      </w:r>
    </w:p>
    <w:p>
      <w:pPr>
        <w:pStyle w:val="itssubhead"/>
        <w:keepNext/>
        <w:keepLines/>
        <w:spacing w:after="0"/>
      </w:pPr>
      <w:r>
        <w:t>EXTERNAL DEBT (Agenda Item 17c)</w:t>
      </w:r>
    </w:p>
    <w:p>
      <w:pPr>
        <w:pStyle w:val="itsentry"/>
        <w:keepNext/>
        <w:keepLines/>
        <w:spacing w:after="0"/>
      </w:pPr>
      <w:r>
        <w:t>Zambrano Ortiz, Mario (Ecuador)</w:t>
      </w:r>
      <w:r>
        <w:t xml:space="preserve"> - </w:t>
      </w:r>
      <w:r>
        <w:rPr>
          <w:color w:val="000000" w:themeColor="hyperlink"/>
          <w:u w:val="single"/>
        </w:rPr>
        <w:hyperlink r:id="rId25">
          <w:r>
            <w:rPr/>
            <w:t>A/C.2/72/SR.6</w:t>
          </w:r>
        </w:hyperlink>
      </w:r>
    </w:p>
    <w:p>
      <w:pPr>
        <w:pStyle w:val="itssubhead"/>
        <w:keepNext/>
        <w:keepLines/>
        <w:spacing w:after="0"/>
      </w:pPr>
      <w:r>
        <w:t>LANDLOCKED DEVELOPING COUNTRIES--CONFERENCE (2ND : 2014 : VIENNA) (Agenda Item 22b)</w:t>
      </w:r>
    </w:p>
    <w:p>
      <w:pPr>
        <w:pStyle w:val="itsentry"/>
        <w:keepNext/>
        <w:keepLines/>
        <w:spacing w:after="0"/>
      </w:pPr>
      <w:r>
        <w:t>Córdova Chabla, Andrés David (Ecuador)</w:t>
      </w:r>
      <w:r>
        <w:t xml:space="preserve"> - </w:t>
      </w:r>
      <w:r>
        <w:rPr>
          <w:color w:val="000000" w:themeColor="hyperlink"/>
          <w:u w:val="single"/>
        </w:rPr>
        <w:hyperlink r:id="rId301">
          <w:r>
            <w:rPr/>
            <w:t>A/C.2/72/SR.24</w:t>
          </w:r>
        </w:hyperlink>
      </w:r>
    </w:p>
    <w:p>
      <w:pPr>
        <w:pStyle w:val="itsentry"/>
        <w:keepNext/>
        <w:keepLines/>
        <w:spacing w:after="0"/>
      </w:pPr>
      <w:r>
        <w:t>Morejón Pazmiño, Diego (Ecuador)</w:t>
      </w:r>
      <w:r>
        <w:t xml:space="preserve"> - </w:t>
      </w:r>
      <w:r>
        <w:rPr>
          <w:color w:val="000000" w:themeColor="hyperlink"/>
          <w:u w:val="single"/>
        </w:rPr>
        <w:hyperlink r:id="rId22">
          <w:r>
            <w:rPr/>
            <w:t>A/C.2/72/SR.18</w:t>
          </w:r>
        </w:hyperlink>
      </w:r>
    </w:p>
    <w:p>
      <w:pPr>
        <w:pStyle w:val="itssubhead"/>
        <w:keepNext/>
        <w:keepLines/>
        <w:spacing w:after="0"/>
      </w:pPr>
      <w:r>
        <w:t>JOINT INSPECTION UNIT (Agenda Item 142)</w:t>
      </w:r>
    </w:p>
    <w:p>
      <w:pPr>
        <w:pStyle w:val="itsentry"/>
        <w:keepNext/>
        <w:keepLines/>
        <w:spacing w:after="0"/>
      </w:pPr>
      <w:r>
        <w:t>Ahmed, Mohamed Fouad (Egypt)</w:t>
      </w:r>
      <w:r>
        <w:t xml:space="preserve"> - </w:t>
      </w:r>
      <w:r>
        <w:rPr>
          <w:color w:val="000000" w:themeColor="hyperlink"/>
          <w:u w:val="single"/>
        </w:rPr>
        <w:hyperlink r:id="rId234">
          <w:r>
            <w:rPr/>
            <w:t>A/C.5/72/SR.30</w:t>
          </w:r>
        </w:hyperlink>
      </w:r>
    </w:p>
    <w:p>
      <w:pPr>
        <w:pStyle w:val="itssubhead"/>
        <w:keepNext/>
        <w:keepLines/>
        <w:spacing w:after="0"/>
      </w:pPr>
      <w:r>
        <w:t>UN--BUDGET (2016-2017) (Agenda Item 135)</w:t>
      </w:r>
    </w:p>
    <w:p>
      <w:pPr>
        <w:pStyle w:val="itsentry"/>
        <w:keepNext/>
        <w:keepLines/>
        <w:spacing w:after="0"/>
      </w:pPr>
      <w:r>
        <w:t>Pereira Sotomayor, América Lourdes  (Ecuador)</w:t>
      </w:r>
      <w:r>
        <w:t xml:space="preserve"> - </w:t>
      </w:r>
      <w:r>
        <w:rPr>
          <w:color w:val="000000" w:themeColor="hyperlink"/>
          <w:u w:val="single"/>
        </w:rPr>
        <w:hyperlink r:id="rId302">
          <w:r>
            <w:rPr/>
            <w:t>A/C.5/72/SR.3</w:t>
          </w:r>
        </w:hyperlink>
      </w:r>
      <w:r>
        <w:t xml:space="preserve">; </w:t>
      </w:r>
      <w:r>
        <w:rPr>
          <w:color w:val="000000" w:themeColor="hyperlink"/>
          <w:u w:val="single"/>
        </w:rPr>
        <w:hyperlink r:id="rId303">
          <w:r>
            <w:rPr/>
            <w:t>A/C.5/72/SR.7</w:t>
          </w:r>
        </w:hyperlink>
      </w:r>
    </w:p>
    <w:p>
      <w:pPr>
        <w:pStyle w:val="itssubhead"/>
        <w:keepNext/>
        <w:keepLines/>
        <w:spacing w:after="0"/>
      </w:pPr>
      <w:r>
        <w:t>SUSTAINABLE ENERGY (Agenda Item 19i)</w:t>
      </w:r>
    </w:p>
    <w:p>
      <w:pPr>
        <w:pStyle w:val="itsentry"/>
        <w:keepNext/>
        <w:keepLines/>
        <w:spacing w:after="0"/>
      </w:pPr>
      <w:r>
        <w:t>Córdova Chabla, Andrés David (Ecuador)</w:t>
      </w:r>
      <w:r>
        <w:t xml:space="preserve"> - </w:t>
      </w:r>
      <w:r>
        <w:rPr>
          <w:color w:val="000000" w:themeColor="hyperlink"/>
          <w:u w:val="single"/>
        </w:rPr>
        <w:hyperlink r:id="rId301">
          <w:r>
            <w:rPr/>
            <w:t>A/C.2/72/SR.24</w:t>
          </w:r>
        </w:hyperlink>
      </w:r>
    </w:p>
    <w:p>
      <w:pPr>
        <w:pStyle w:val="itssubhead"/>
        <w:keepNext/>
        <w:keepLines/>
        <w:spacing w:after="0"/>
      </w:pPr>
      <w:r>
        <w:t>FAMILY (Agenda Item 27b)</w:t>
      </w:r>
    </w:p>
    <w:p>
      <w:pPr>
        <w:pStyle w:val="itsentry"/>
        <w:keepNext/>
        <w:keepLines/>
        <w:spacing w:after="0"/>
      </w:pPr>
      <w:r>
        <w:t>Yánez Loza, Helena (Ecuador)</w:t>
      </w:r>
      <w:r>
        <w:t xml:space="preserve"> - </w:t>
      </w:r>
      <w:r>
        <w:rPr>
          <w:color w:val="000000" w:themeColor="hyperlink"/>
          <w:u w:val="single"/>
        </w:rPr>
        <w:hyperlink r:id="rId206">
          <w:r>
            <w:rPr/>
            <w:t>A/C.3/72/SR.1</w:t>
          </w:r>
        </w:hyperlink>
      </w:r>
    </w:p>
    <w:p>
      <w:pPr>
        <w:pStyle w:val="itssubhead"/>
        <w:keepNext/>
        <w:keepLines/>
        <w:spacing w:after="0"/>
      </w:pPr>
      <w:r>
        <w:t>UN--ADMINISTRATION (Agenda Item 134)</w:t>
      </w:r>
    </w:p>
    <w:p>
      <w:pPr>
        <w:pStyle w:val="itsentry"/>
        <w:keepNext/>
        <w:keepLines/>
        <w:spacing w:after="0"/>
      </w:pPr>
      <w:r>
        <w:t>Ahmed, Mohamed Fouad (Egypt)</w:t>
      </w:r>
      <w:r>
        <w:t xml:space="preserve"> - </w:t>
      </w:r>
      <w:r>
        <w:rPr>
          <w:color w:val="000000" w:themeColor="hyperlink"/>
          <w:u w:val="single"/>
        </w:rPr>
        <w:hyperlink r:id="rId32">
          <w:r>
            <w:rPr/>
            <w:t>A/C.5/72/SR.43</w:t>
          </w:r>
        </w:hyperlink>
      </w:r>
    </w:p>
    <w:p>
      <w:pPr>
        <w:pStyle w:val="itsentry"/>
        <w:keepNext/>
        <w:keepLines/>
        <w:spacing w:after="0"/>
      </w:pPr>
      <w:r>
        <w:t>Morejón Pazmiño, Diego (Ecuador)</w:t>
      </w:r>
      <w:r>
        <w:t xml:space="preserve"> - </w:t>
      </w:r>
      <w:r>
        <w:rPr>
          <w:color w:val="000000" w:themeColor="hyperlink"/>
          <w:u w:val="single"/>
        </w:rPr>
        <w:hyperlink r:id="rId31">
          <w:r>
            <w:rPr/>
            <w:t>A/C.5/72/SR.19</w:t>
          </w:r>
        </w:hyperlink>
      </w:r>
    </w:p>
    <w:p>
      <w:pPr>
        <w:pStyle w:val="itsentry"/>
        <w:keepNext/>
        <w:keepLines/>
        <w:spacing w:after="0"/>
      </w:pPr>
      <w:r>
        <w:t>Pereira Sotomayor, América Lourdes  (Ecuador)</w:t>
      </w:r>
      <w:r>
        <w:t xml:space="preserve"> - </w:t>
      </w:r>
      <w:r>
        <w:rPr>
          <w:color w:val="000000" w:themeColor="hyperlink"/>
          <w:u w:val="single"/>
        </w:rPr>
        <w:hyperlink r:id="rId304">
          <w:r>
            <w:rPr/>
            <w:t>A/C.5/72/SR.2</w:t>
          </w:r>
        </w:hyperlink>
      </w:r>
    </w:p>
    <w:p>
      <w:pPr>
        <w:pStyle w:val="itssubhead"/>
        <w:keepNext/>
        <w:keepLines/>
        <w:spacing w:after="0"/>
      </w:pPr>
      <w:r>
        <w:t>RACIAL DISCRIMINATION--ELIMINATION (Agenda Item 70a)</w:t>
      </w:r>
    </w:p>
    <w:p>
      <w:pPr>
        <w:pStyle w:val="itsentry"/>
        <w:keepNext/>
        <w:keepLines/>
        <w:spacing w:after="0"/>
      </w:pPr>
      <w:r>
        <w:t>García Paz y Miño, Fabián Oswaldo (Ecuador)</w:t>
      </w:r>
      <w:r>
        <w:t xml:space="preserve"> - </w:t>
      </w:r>
      <w:r>
        <w:rPr>
          <w:color w:val="000000" w:themeColor="hyperlink"/>
          <w:u w:val="single"/>
        </w:rPr>
        <w:hyperlink r:id="rId245">
          <w:r>
            <w:rPr/>
            <w:t>A/C.3/72/SR.37</w:t>
          </w:r>
        </w:hyperlink>
      </w:r>
    </w:p>
    <w:p>
      <w:pPr>
        <w:pStyle w:val="itssubhead"/>
        <w:keepNext/>
        <w:keepLines/>
        <w:spacing w:after="0"/>
      </w:pPr>
      <w:r>
        <w:t>AGEING PERSONS (Agenda Item 27b)</w:t>
      </w:r>
    </w:p>
    <w:p>
      <w:pPr>
        <w:pStyle w:val="itsentry"/>
        <w:keepNext/>
        <w:keepLines/>
        <w:spacing w:after="0"/>
      </w:pPr>
      <w:r>
        <w:t>García Paz y Miño, Fabián Oswaldo (Ecuador)</w:t>
      </w:r>
      <w:r>
        <w:t xml:space="preserve"> - </w:t>
      </w:r>
      <w:r>
        <w:rPr>
          <w:color w:val="000000" w:themeColor="hyperlink"/>
          <w:u w:val="single"/>
        </w:rPr>
        <w:hyperlink r:id="rId152">
          <w:r>
            <w:rPr/>
            <w:t>A/C.3/72/SR.50</w:t>
          </w:r>
        </w:hyperlink>
      </w:r>
    </w:p>
    <w:p>
      <w:pPr>
        <w:pStyle w:val="itssubhead"/>
        <w:keepNext/>
        <w:keepLines/>
        <w:spacing w:after="0"/>
      </w:pPr>
      <w:r>
        <w:t>UN--HUMAN RESOURCES MANAGEMENT (Agenda Item 141)</w:t>
      </w:r>
    </w:p>
    <w:p>
      <w:pPr>
        <w:pStyle w:val="itsentry"/>
        <w:keepNext/>
        <w:keepLines/>
        <w:spacing w:after="0"/>
      </w:pPr>
      <w:r>
        <w:t>Pereira Sotomayor, América Lourdes  (Ecuador)</w:t>
      </w:r>
      <w:r>
        <w:t xml:space="preserve"> - </w:t>
      </w:r>
      <w:r>
        <w:rPr>
          <w:color w:val="000000" w:themeColor="hyperlink"/>
          <w:u w:val="single"/>
        </w:rPr>
        <w:hyperlink r:id="rId58">
          <w:r>
            <w:rPr/>
            <w:t>A/C.5/72/SR.9</w:t>
          </w:r>
        </w:hyperlink>
      </w:r>
    </w:p>
    <w:p>
      <w:pPr>
        <w:pStyle w:val="itssubhead"/>
        <w:keepNext/>
        <w:keepLines/>
        <w:spacing w:after="0"/>
      </w:pPr>
      <w:r>
        <w:t>GLOBALIZATION--UN (Agenda Item 21a)</w:t>
      </w:r>
    </w:p>
    <w:p>
      <w:pPr>
        <w:pStyle w:val="itsentry"/>
        <w:keepNext/>
        <w:keepLines/>
        <w:spacing w:after="0"/>
      </w:pPr>
      <w:r>
        <w:t>Viera Salazar, Henry Jonathan (Ecuador)</w:t>
      </w:r>
      <w:r>
        <w:t xml:space="preserve"> - </w:t>
      </w:r>
      <w:r>
        <w:rPr>
          <w:color w:val="000000" w:themeColor="hyperlink"/>
          <w:u w:val="single"/>
        </w:rPr>
        <w:hyperlink r:id="rId51">
          <w:r>
            <w:rPr/>
            <w:t>A/C.2/72/SR.14</w:t>
          </w:r>
        </w:hyperlink>
      </w:r>
    </w:p>
    <w:p>
      <w:pPr>
        <w:pStyle w:val="itsentry"/>
        <w:keepNext/>
        <w:keepLines/>
        <w:spacing w:after="0"/>
      </w:pPr>
      <w:r>
        <w:t>Córdova Chabla, Andrés David (Ecuador)</w:t>
      </w:r>
      <w:r>
        <w:t xml:space="preserve"> - </w:t>
      </w:r>
      <w:r>
        <w:rPr>
          <w:color w:val="000000" w:themeColor="hyperlink"/>
          <w:u w:val="single"/>
        </w:rPr>
        <w:hyperlink r:id="rId301">
          <w:r>
            <w:rPr/>
            <w:t>A/C.2/72/SR.24</w:t>
          </w:r>
        </w:hyperlink>
      </w:r>
    </w:p>
    <w:p>
      <w:pPr>
        <w:pStyle w:val="itssubhead"/>
        <w:keepNext/>
        <w:keepLines/>
        <w:spacing w:after="0"/>
      </w:pPr>
      <w:r>
        <w:t>HUMAN RESOURCES DEVELOPMENT (Agenda Item 23c)</w:t>
      </w:r>
    </w:p>
    <w:p>
      <w:pPr>
        <w:pStyle w:val="itsentry"/>
        <w:keepNext/>
        <w:keepLines/>
        <w:spacing w:after="0"/>
      </w:pPr>
      <w:r>
        <w:t>Córdova Chabla, Andrés David (Ecuador)</w:t>
      </w:r>
      <w:r>
        <w:t xml:space="preserve"> - </w:t>
      </w:r>
      <w:r>
        <w:rPr>
          <w:color w:val="000000" w:themeColor="hyperlink"/>
          <w:u w:val="single"/>
        </w:rPr>
        <w:hyperlink r:id="rId301">
          <w:r>
            <w:rPr/>
            <w:t>A/C.2/72/SR.24</w:t>
          </w:r>
        </w:hyperlink>
      </w:r>
    </w:p>
    <w:p>
      <w:pPr>
        <w:pStyle w:val="itsentry"/>
        <w:keepNext/>
        <w:keepLines/>
        <w:spacing w:after="0"/>
      </w:pPr>
      <w:r>
        <w:t>Morejón Pazmiño, Diego (Ecuador)</w:t>
      </w:r>
      <w:r>
        <w:t xml:space="preserve"> - </w:t>
      </w:r>
      <w:r>
        <w:rPr>
          <w:color w:val="000000" w:themeColor="hyperlink"/>
          <w:u w:val="single"/>
        </w:rPr>
        <w:hyperlink r:id="rId43">
          <w:r>
            <w:rPr/>
            <w:t>A/C.2/72/SR.12</w:t>
          </w:r>
        </w:hyperlink>
      </w:r>
    </w:p>
    <w:p>
      <w:pPr>
        <w:pStyle w:val="itssubhead"/>
        <w:keepNext/>
        <w:keepLines/>
        <w:spacing w:after="0"/>
      </w:pPr>
      <w:r>
        <w:t>LAW OF THE SEA (Agenda Item 77a)</w:t>
      </w:r>
    </w:p>
    <w:p>
      <w:pPr>
        <w:pStyle w:val="itsentry"/>
        <w:keepNext/>
        <w:keepLines/>
        <w:spacing w:after="0"/>
      </w:pPr>
      <w:r>
        <w:t>García Paz y Miño, Fabián Oswaldo (Ecuador)</w:t>
      </w:r>
      <w:r>
        <w:t xml:space="preserve"> - </w:t>
      </w:r>
      <w:r>
        <w:rPr>
          <w:color w:val="000000" w:themeColor="hyperlink"/>
          <w:u w:val="single"/>
        </w:rPr>
        <w:hyperlink r:id="rId171">
          <w:r>
            <w:rPr/>
            <w:t>A/72/PV.63</w:t>
          </w:r>
        </w:hyperlink>
      </w:r>
    </w:p>
    <w:p>
      <w:pPr>
        <w:pStyle w:val="itssubhead"/>
        <w:keepNext/>
        <w:keepLines/>
        <w:spacing w:after="0"/>
      </w:pPr>
      <w:r>
        <w:t>UN STABILIZATION MISSION IN HAITI--FINANCING (Agenda Item 156)</w:t>
      </w:r>
    </w:p>
    <w:p>
      <w:pPr>
        <w:pStyle w:val="itsentry"/>
        <w:keepNext/>
        <w:keepLines/>
        <w:spacing w:after="0"/>
      </w:pPr>
      <w:r>
        <w:t>Pereira Sotomayor, América Lourdes  (Ecuador)</w:t>
      </w:r>
      <w:r>
        <w:t xml:space="preserve"> - </w:t>
      </w:r>
      <w:r>
        <w:rPr>
          <w:color w:val="000000" w:themeColor="hyperlink"/>
          <w:u w:val="single"/>
        </w:rPr>
        <w:hyperlink r:id="rId305">
          <w:r>
            <w:rPr/>
            <w:t>A/C.5/72/SR.10</w:t>
          </w:r>
        </w:hyperlink>
      </w:r>
    </w:p>
    <w:p>
      <w:pPr>
        <w:pStyle w:val="itssubhead"/>
        <w:keepNext/>
        <w:keepLines/>
        <w:spacing w:after="0"/>
      </w:pPr>
      <w:r>
        <w:t>UN--BUDGET (2018-2019) (Agenda Item 136)</w:t>
      </w:r>
    </w:p>
    <w:p>
      <w:pPr>
        <w:pStyle w:val="itsentry"/>
        <w:keepNext/>
        <w:keepLines/>
        <w:spacing w:after="0"/>
      </w:pPr>
      <w:r>
        <w:t>Ahmed, Mohamed Fouad (Egypt)</w:t>
      </w:r>
      <w:r>
        <w:t xml:space="preserve"> - </w:t>
      </w:r>
      <w:r>
        <w:rPr>
          <w:color w:val="000000" w:themeColor="hyperlink"/>
          <w:u w:val="single"/>
        </w:rPr>
        <w:hyperlink r:id="rId294">
          <w:r>
            <w:rPr/>
            <w:t>A/C.5/72/SR.31</w:t>
          </w:r>
        </w:hyperlink>
      </w:r>
      <w:r>
        <w:t xml:space="preserve">; </w:t>
      </w:r>
      <w:r>
        <w:rPr>
          <w:color w:val="000000" w:themeColor="hyperlink"/>
          <w:u w:val="single"/>
        </w:rPr>
        <w:hyperlink r:id="rId53">
          <w:r>
            <w:rPr/>
            <w:t>A/C.5/72/SR.33</w:t>
          </w:r>
        </w:hyperlink>
      </w:r>
      <w:r>
        <w:t xml:space="preserve">; </w:t>
      </w:r>
      <w:r>
        <w:rPr>
          <w:color w:val="000000" w:themeColor="hyperlink"/>
          <w:u w:val="single"/>
        </w:rPr>
        <w:hyperlink r:id="rId201">
          <w:r>
            <w:rPr/>
            <w:t>A/C.5/72/SR.39</w:t>
          </w:r>
        </w:hyperlink>
      </w:r>
      <w:r>
        <w:t xml:space="preserve">; </w:t>
      </w:r>
      <w:r>
        <w:rPr>
          <w:color w:val="000000" w:themeColor="hyperlink"/>
          <w:u w:val="single"/>
        </w:rPr>
        <w:hyperlink r:id="rId277">
          <w:r>
            <w:rPr/>
            <w:t>A/C.5/72/SR.46</w:t>
          </w:r>
        </w:hyperlink>
      </w:r>
    </w:p>
    <w:p>
      <w:pPr>
        <w:pStyle w:val="itsentry"/>
        <w:keepNext/>
        <w:keepLines/>
        <w:spacing w:after="0"/>
      </w:pPr>
      <w:r>
        <w:t>Morejón Pazmiño, Diego (Ecuador)</w:t>
      </w:r>
      <w:r>
        <w:t xml:space="preserve"> - </w:t>
      </w:r>
      <w:r>
        <w:rPr>
          <w:color w:val="000000" w:themeColor="hyperlink"/>
          <w:u w:val="single"/>
        </w:rPr>
        <w:hyperlink r:id="rId47">
          <w:r>
            <w:rPr/>
            <w:t>A/C.5/72/SR.4</w:t>
          </w:r>
        </w:hyperlink>
      </w:r>
    </w:p>
    <w:p>
      <w:pPr>
        <w:pStyle w:val="itsentry"/>
        <w:keepNext/>
        <w:keepLines/>
        <w:spacing w:after="0"/>
      </w:pPr>
      <w:r>
        <w:t>Pereira Sotomayor, América Lourdes  (Ecuador)</w:t>
      </w:r>
      <w:r>
        <w:t xml:space="preserve"> - </w:t>
      </w:r>
      <w:r>
        <w:rPr>
          <w:color w:val="000000" w:themeColor="hyperlink"/>
          <w:u w:val="single"/>
        </w:rPr>
        <w:hyperlink r:id="rId306">
          <w:r>
            <w:rPr/>
            <w:t>A/C.5/72/SR.13</w:t>
          </w:r>
        </w:hyperlink>
      </w:r>
      <w:r>
        <w:t xml:space="preserve">; </w:t>
      </w:r>
      <w:r>
        <w:rPr>
          <w:color w:val="000000" w:themeColor="hyperlink"/>
          <w:u w:val="single"/>
        </w:rPr>
        <w:hyperlink r:id="rId293">
          <w:r>
            <w:rPr/>
            <w:t>A/C.5/72/SR.14</w:t>
          </w:r>
        </w:hyperlink>
      </w:r>
      <w:r>
        <w:t xml:space="preserve">; </w:t>
      </w:r>
      <w:r>
        <w:rPr>
          <w:color w:val="000000" w:themeColor="hyperlink"/>
          <w:u w:val="single"/>
        </w:rPr>
        <w:hyperlink r:id="rId283">
          <w:r>
            <w:rPr/>
            <w:t>A/C.5/72/SR.16</w:t>
          </w:r>
        </w:hyperlink>
      </w:r>
      <w:r>
        <w:t xml:space="preserve">; </w:t>
      </w:r>
      <w:r>
        <w:rPr>
          <w:color w:val="000000" w:themeColor="hyperlink"/>
          <w:u w:val="single"/>
        </w:rPr>
        <w:hyperlink r:id="rId307">
          <w:r>
            <w:rPr/>
            <w:t>A/C.5/72/SR.18</w:t>
          </w:r>
        </w:hyperlink>
      </w:r>
      <w:r>
        <w:t xml:space="preserve">; </w:t>
      </w:r>
      <w:r>
        <w:rPr>
          <w:color w:val="000000" w:themeColor="hyperlink"/>
          <w:u w:val="single"/>
        </w:rPr>
        <w:hyperlink r:id="rId292">
          <w:r>
            <w:rPr/>
            <w:t>A/C.5/72/SR.20</w:t>
          </w:r>
        </w:hyperlink>
      </w:r>
      <w:r>
        <w:t xml:space="preserve">; </w:t>
      </w:r>
      <w:r>
        <w:rPr>
          <w:color w:val="000000" w:themeColor="hyperlink"/>
          <w:u w:val="single"/>
        </w:rPr>
        <w:hyperlink r:id="rId278">
          <w:r>
            <w:rPr/>
            <w:t>A/C.5/72/SR.22</w:t>
          </w:r>
        </w:hyperlink>
      </w:r>
      <w:r>
        <w:t xml:space="preserve">; </w:t>
      </w:r>
      <w:r>
        <w:rPr>
          <w:color w:val="000000" w:themeColor="hyperlink"/>
          <w:u w:val="single"/>
        </w:rPr>
        <w:hyperlink r:id="rId299">
          <w:r>
            <w:rPr/>
            <w:t>A/C.5/72/SR.27</w:t>
          </w:r>
        </w:hyperlink>
      </w:r>
      <w:r>
        <w:t xml:space="preserve">; </w:t>
      </w:r>
      <w:r>
        <w:rPr>
          <w:color w:val="000000" w:themeColor="hyperlink"/>
          <w:u w:val="single"/>
        </w:rPr>
        <w:hyperlink r:id="rId193">
          <w:r>
            <w:rPr/>
            <w:t>A/C.5/72/SR.5</w:t>
          </w:r>
        </w:hyperlink>
      </w:r>
      <w:r>
        <w:t xml:space="preserve">; </w:t>
      </w:r>
      <w:r>
        <w:rPr>
          <w:color w:val="000000" w:themeColor="hyperlink"/>
          <w:u w:val="single"/>
        </w:rPr>
        <w:hyperlink r:id="rId308">
          <w:r>
            <w:rPr/>
            <w:t>A/C.5/72/SR.6</w:t>
          </w:r>
        </w:hyperlink>
      </w:r>
    </w:p>
    <w:p>
      <w:pPr>
        <w:pStyle w:val="itssubhead"/>
        <w:keepNext/>
        <w:keepLines/>
        <w:spacing w:after="0"/>
      </w:pPr>
      <w:r>
        <w:t>INFORMATION (Agenda Item 57)</w:t>
      </w:r>
    </w:p>
    <w:p>
      <w:pPr>
        <w:pStyle w:val="itsentry"/>
        <w:keepNext/>
        <w:keepLines/>
        <w:spacing w:after="0"/>
      </w:pPr>
      <w:r>
        <w:t>Zambrano Ortiz, Mario (Ecuador)</w:t>
      </w:r>
      <w:r>
        <w:t xml:space="preserve"> - </w:t>
      </w:r>
      <w:r>
        <w:rPr>
          <w:color w:val="000000" w:themeColor="hyperlink"/>
          <w:u w:val="single"/>
        </w:rPr>
        <w:hyperlink r:id="rId26">
          <w:r>
            <w:rPr/>
            <w:t>A/C.4/72/SR.14</w:t>
          </w:r>
        </w:hyperlink>
      </w:r>
    </w:p>
    <w:p>
      <w:pPr>
        <w:pStyle w:val="itssubhead"/>
        <w:keepNext/>
        <w:keepLines/>
        <w:spacing w:after="0"/>
      </w:pPr>
      <w:r>
        <w:t>UN. GENERAL ASSEMBLY (72ND SESS. : 2017-2018). 2ND COMMITTEE--GENERAL DEBATE (Agenda Item 8)</w:t>
      </w:r>
    </w:p>
    <w:p>
      <w:pPr>
        <w:pStyle w:val="itsentry"/>
        <w:keepNext/>
        <w:keepLines/>
        <w:spacing w:after="0"/>
      </w:pPr>
      <w:r>
        <w:t>Morejón Pazmiño, Diego (Ecuador)</w:t>
      </w:r>
      <w:r>
        <w:t xml:space="preserve"> - </w:t>
      </w:r>
      <w:r>
        <w:rPr>
          <w:color w:val="000000" w:themeColor="hyperlink"/>
          <w:u w:val="single"/>
        </w:rPr>
        <w:hyperlink r:id="rId39">
          <w:r>
            <w:rPr/>
            <w:t>A/C.2/72/SR.2</w:t>
          </w:r>
        </w:hyperlink>
      </w:r>
    </w:p>
    <w:p>
      <w:pPr>
        <w:pStyle w:val="itssubhead"/>
        <w:keepNext/>
        <w:keepLines/>
        <w:spacing w:after="0"/>
      </w:pPr>
      <w:r>
        <w:t>DEVELOPMENT COOPERATION--MIDDLE-INCOME COUNTRIES (Agenda Item 21d)</w:t>
      </w:r>
    </w:p>
    <w:p>
      <w:pPr>
        <w:pStyle w:val="itsentry"/>
        <w:keepNext/>
        <w:keepLines/>
        <w:spacing w:after="0"/>
      </w:pPr>
      <w:r>
        <w:t>Viera Salazar, Henry Jonathan (Ecuador)</w:t>
      </w:r>
      <w:r>
        <w:t xml:space="preserve"> - </w:t>
      </w:r>
      <w:r>
        <w:rPr>
          <w:color w:val="000000" w:themeColor="hyperlink"/>
          <w:u w:val="single"/>
        </w:rPr>
        <w:hyperlink r:id="rId51">
          <w:r>
            <w:rPr/>
            <w:t>A/C.2/72/SR.14</w:t>
          </w:r>
        </w:hyperlink>
      </w:r>
    </w:p>
    <w:p>
      <w:pPr>
        <w:pStyle w:val="itsentry"/>
        <w:keepNext/>
        <w:keepLines/>
        <w:spacing w:after="0"/>
      </w:pPr>
      <w:r>
        <w:t>Córdova Chabla, Andrés David (Ecuador)</w:t>
      </w:r>
      <w:r>
        <w:t xml:space="preserve"> - </w:t>
      </w:r>
      <w:r>
        <w:rPr>
          <w:color w:val="000000" w:themeColor="hyperlink"/>
          <w:u w:val="single"/>
        </w:rPr>
        <w:hyperlink r:id="rId301">
          <w:r>
            <w:rPr/>
            <w:t>A/C.2/72/SR.24</w:t>
          </w:r>
        </w:hyperlink>
      </w:r>
    </w:p>
    <w:p>
      <w:pPr>
        <w:pStyle w:val="itssubhead"/>
        <w:keepNext/>
        <w:keepLines/>
        <w:spacing w:after="0"/>
      </w:pPr>
      <w:r>
        <w:t>SUSTAINABLE DEVELOPMENT--DEVELOPING ISLAND COUNTRIES (Agenda Item 19b)</w:t>
      </w:r>
    </w:p>
    <w:p>
      <w:pPr>
        <w:pStyle w:val="itsentry"/>
        <w:keepNext/>
        <w:keepLines/>
        <w:spacing w:after="0"/>
      </w:pPr>
      <w:r>
        <w:t>Elgarf, Sheyam (Egypt)</w:t>
      </w:r>
      <w:r>
        <w:t xml:space="preserve"> - </w:t>
      </w:r>
      <w:r>
        <w:rPr>
          <w:color w:val="000000" w:themeColor="hyperlink"/>
          <w:u w:val="single"/>
        </w:rPr>
        <w:hyperlink r:id="rId309">
          <w:r>
            <w:rPr/>
            <w:t>A/72/PV.109</w:t>
          </w:r>
        </w:hyperlink>
      </w:r>
    </w:p>
    <w:p>
      <w:pPr>
        <w:pStyle w:val="itssubhead"/>
        <w:keepNext/>
        <w:keepLines/>
        <w:spacing w:after="0"/>
      </w:pPr>
      <w:r>
        <w:t>UN. GENERAL ASSEMBLY (72ND SESS. : 2017-2018). 5TH COMMITTEE--WORK ORGANIZATION (Agenda Item 7)</w:t>
      </w:r>
    </w:p>
    <w:p>
      <w:pPr>
        <w:pStyle w:val="itsentry"/>
        <w:keepNext/>
        <w:keepLines/>
        <w:spacing w:after="0"/>
      </w:pPr>
      <w:r>
        <w:t>Ahmed, Mohamed Fouad (Egypt)</w:t>
      </w:r>
      <w:r>
        <w:t xml:space="preserve"> - </w:t>
      </w:r>
      <w:r>
        <w:rPr>
          <w:color w:val="000000" w:themeColor="hyperlink"/>
          <w:u w:val="single"/>
        </w:rPr>
        <w:hyperlink r:id="rId260">
          <w:r>
            <w:rPr/>
            <w:t>A/C.5/72/SR.34</w:t>
          </w:r>
        </w:hyperlink>
      </w:r>
      <w:r>
        <w:t xml:space="preserve">; </w:t>
      </w:r>
      <w:r>
        <w:rPr>
          <w:color w:val="000000" w:themeColor="hyperlink"/>
          <w:u w:val="single"/>
        </w:rPr>
        <w:hyperlink r:id="rId201">
          <w:r>
            <w:rPr/>
            <w:t>A/C.5/72/SR.39</w:t>
          </w:r>
        </w:hyperlink>
      </w:r>
      <w:r>
        <w:t xml:space="preserve">; </w:t>
      </w:r>
      <w:r>
        <w:rPr>
          <w:color w:val="000000" w:themeColor="hyperlink"/>
          <w:u w:val="single"/>
        </w:rPr>
        <w:hyperlink r:id="rId202">
          <w:r>
            <w:rPr/>
            <w:t>A/C.5/72/SR.48</w:t>
          </w:r>
        </w:hyperlink>
      </w:r>
    </w:p>
    <w:p>
      <w:pPr>
        <w:pStyle w:val="itsentry"/>
        <w:keepNext/>
        <w:keepLines/>
        <w:spacing w:after="0"/>
      </w:pPr>
      <w:r>
        <w:t>Edrees, Mohamed Fathi (Egypt)</w:t>
      </w:r>
      <w:r>
        <w:t xml:space="preserve"> - </w:t>
      </w:r>
      <w:r>
        <w:rPr>
          <w:color w:val="000000" w:themeColor="hyperlink"/>
          <w:u w:val="single"/>
        </w:rPr>
        <w:hyperlink r:id="rId234">
          <w:r>
            <w:rPr/>
            <w:t>A/C.5/72/SR.30</w:t>
          </w:r>
        </w:hyperlink>
      </w:r>
      <w:r>
        <w:t xml:space="preserve">; </w:t>
      </w:r>
      <w:r>
        <w:rPr>
          <w:color w:val="000000" w:themeColor="hyperlink"/>
          <w:u w:val="single"/>
        </w:rPr>
        <w:hyperlink r:id="rId272">
          <w:r>
            <w:rPr/>
            <w:t>A/C.5/72/SR.35</w:t>
          </w:r>
        </w:hyperlink>
      </w:r>
    </w:p>
    <w:p>
      <w:pPr>
        <w:pStyle w:val="itsentry"/>
        <w:keepNext/>
        <w:keepLines/>
        <w:spacing w:after="0"/>
      </w:pPr>
      <w:r>
        <w:t>Morejón Pazmiño, Diego (Ecuador)</w:t>
      </w:r>
      <w:r>
        <w:t xml:space="preserve"> - </w:t>
      </w:r>
      <w:r>
        <w:rPr>
          <w:color w:val="000000" w:themeColor="hyperlink"/>
          <w:u w:val="single"/>
        </w:rPr>
        <w:hyperlink r:id="rId59">
          <w:r>
            <w:rPr/>
            <w:t>A/C.5/72/SR.1</w:t>
          </w:r>
        </w:hyperlink>
      </w:r>
    </w:p>
    <w:p>
      <w:pPr>
        <w:pStyle w:val="itsentry"/>
        <w:keepNext/>
        <w:keepLines/>
        <w:spacing w:after="0"/>
      </w:pPr>
      <w:r>
        <w:t>Pereira Sotomayor, América Lourdes  (Ecuador)</w:t>
      </w:r>
      <w:r>
        <w:t xml:space="preserve"> - </w:t>
      </w:r>
      <w:r>
        <w:rPr>
          <w:color w:val="000000" w:themeColor="hyperlink"/>
          <w:u w:val="single"/>
        </w:rPr>
        <w:hyperlink r:id="rId228">
          <w:r>
            <w:rPr/>
            <w:t>A/C.5/72/SR.29</w:t>
          </w:r>
        </w:hyperlink>
      </w:r>
    </w:p>
    <w:p>
      <w:pPr>
        <w:pStyle w:val="itssubhead"/>
        <w:keepNext/>
        <w:keepLines/>
        <w:spacing w:after="0"/>
      </w:pPr>
      <w:r>
        <w:t>CULTURE--DEVELOPMENT (Agenda Item 21c)</w:t>
      </w:r>
    </w:p>
    <w:p>
      <w:pPr>
        <w:pStyle w:val="itsentry"/>
        <w:keepNext/>
        <w:keepLines/>
        <w:spacing w:after="0"/>
      </w:pPr>
      <w:r>
        <w:t>Córdova Chabla, Andrés David (Ecuador)</w:t>
      </w:r>
      <w:r>
        <w:t xml:space="preserve"> - </w:t>
      </w:r>
      <w:r>
        <w:rPr>
          <w:color w:val="000000" w:themeColor="hyperlink"/>
          <w:u w:val="single"/>
        </w:rPr>
        <w:hyperlink r:id="rId301">
          <w:r>
            <w:rPr/>
            <w:t>A/C.2/72/SR.24</w:t>
          </w:r>
        </w:hyperlink>
      </w:r>
    </w:p>
    <w:p>
      <w:pPr>
        <w:pStyle w:val="itsentry"/>
        <w:keepNext/>
        <w:keepLines/>
        <w:spacing w:after="0"/>
      </w:pPr>
      <w:r>
        <w:t>Viera Salazar, Henry Jonathan (Ecuador)</w:t>
      </w:r>
      <w:r>
        <w:t xml:space="preserve"> - </w:t>
      </w:r>
      <w:r>
        <w:rPr>
          <w:color w:val="000000" w:themeColor="hyperlink"/>
          <w:u w:val="single"/>
        </w:rPr>
        <w:hyperlink r:id="rId51">
          <w:r>
            <w:rPr/>
            <w:t>A/C.2/72/SR.14</w:t>
          </w:r>
        </w:hyperlink>
      </w:r>
    </w:p>
    <w:p>
      <w:pPr>
        <w:pStyle w:val="itssubhead"/>
        <w:keepNext/>
        <w:keepLines/>
        <w:spacing w:after="0"/>
      </w:pPr>
      <w:r>
        <w:t>LEAST DEVELOPED COUNTRIES--CONFERENCE (4TH : 2011 : ISTANBUL) (Agenda Item 22a)</w:t>
      </w:r>
    </w:p>
    <w:p>
      <w:pPr>
        <w:pStyle w:val="itsentry"/>
        <w:keepNext/>
        <w:keepLines/>
        <w:spacing w:after="0"/>
      </w:pPr>
      <w:r>
        <w:t>Córdova Chabla, Andrés David (Ecuador)</w:t>
      </w:r>
      <w:r>
        <w:t xml:space="preserve"> - </w:t>
      </w:r>
      <w:r>
        <w:rPr>
          <w:color w:val="000000" w:themeColor="hyperlink"/>
          <w:u w:val="single"/>
        </w:rPr>
        <w:hyperlink r:id="rId301">
          <w:r>
            <w:rPr/>
            <w:t>A/C.2/72/SR.24</w:t>
          </w:r>
        </w:hyperlink>
      </w:r>
    </w:p>
    <w:p>
      <w:pPr>
        <w:pStyle w:val="itsentry"/>
        <w:keepNext/>
        <w:keepLines/>
        <w:spacing w:after="0"/>
      </w:pPr>
      <w:r>
        <w:t>Morejón Pazmiño, Diego (Ecuador)</w:t>
      </w:r>
      <w:r>
        <w:t xml:space="preserve"> - </w:t>
      </w:r>
      <w:r>
        <w:rPr>
          <w:color w:val="000000" w:themeColor="hyperlink"/>
          <w:u w:val="single"/>
        </w:rPr>
        <w:hyperlink r:id="rId22">
          <w:r>
            <w:rPr/>
            <w:t>A/C.2/72/SR.18</w:t>
          </w:r>
        </w:hyperlink>
      </w:r>
    </w:p>
    <w:p>
      <w:pPr>
        <w:pStyle w:val="itssubhead"/>
        <w:keepNext/>
        <w:keepLines/>
        <w:spacing w:after="0"/>
      </w:pPr>
      <w:r>
        <w:t>INTERNATIONAL RESIDUAL MECHANISM FOR CRIMINAL TRIBUNALS--FINANCING (Agenda Item 148)</w:t>
      </w:r>
    </w:p>
    <w:p>
      <w:pPr>
        <w:pStyle w:val="itsentry"/>
        <w:keepNext/>
        <w:keepLines/>
        <w:spacing w:after="0"/>
      </w:pPr>
      <w:r>
        <w:t>Pereira Sotomayor, América Lourdes  (Ecuador)</w:t>
      </w:r>
      <w:r>
        <w:t xml:space="preserve"> - </w:t>
      </w:r>
      <w:r>
        <w:rPr>
          <w:color w:val="000000" w:themeColor="hyperlink"/>
          <w:u w:val="single"/>
        </w:rPr>
        <w:hyperlink r:id="rId299">
          <w:r>
            <w:rPr/>
            <w:t>A/C.5/72/SR.27</w:t>
          </w:r>
        </w:hyperlink>
      </w:r>
    </w:p>
    <w:p>
      <w:pPr>
        <w:pStyle w:val="itsentry"/>
        <w:keepNext/>
        <w:keepLines/>
        <w:spacing w:after="0"/>
      </w:pPr>
      <w:r>
        <w:t>Alsayed, Karim Samir Ismail (Egypt)</w:t>
      </w:r>
      <w:r>
        <w:t xml:space="preserve"> - </w:t>
      </w:r>
      <w:r>
        <w:rPr>
          <w:color w:val="000000" w:themeColor="hyperlink"/>
          <w:u w:val="single"/>
        </w:rPr>
        <w:hyperlink r:id="rId261">
          <w:r>
            <w:rPr/>
            <w:t>A/C.5/72/SR.32</w:t>
          </w:r>
        </w:hyperlink>
      </w:r>
    </w:p>
    <w:p>
      <w:pPr>
        <w:pStyle w:val="itssubhead"/>
        <w:keepNext/>
        <w:keepLines/>
        <w:spacing w:after="0"/>
      </w:pPr>
      <w:r>
        <w:t>SUSTAINABLE DEVELOPMENT (Agenda Item 19)</w:t>
      </w:r>
    </w:p>
    <w:p>
      <w:pPr>
        <w:pStyle w:val="itsentry"/>
        <w:keepNext/>
        <w:keepLines/>
        <w:spacing w:after="0"/>
      </w:pPr>
      <w:r>
        <w:t>Córdova Chabla, Andrés David (Ecuador)</w:t>
      </w:r>
      <w:r>
        <w:t xml:space="preserve"> - </w:t>
      </w:r>
      <w:r>
        <w:rPr>
          <w:color w:val="000000" w:themeColor="hyperlink"/>
          <w:u w:val="single"/>
        </w:rPr>
        <w:hyperlink r:id="rId301">
          <w:r>
            <w:rPr/>
            <w:t>A/C.2/72/SR.24</w:t>
          </w:r>
        </w:hyperlink>
      </w:r>
    </w:p>
    <w:p>
      <w:pPr>
        <w:pStyle w:val="itssubhead"/>
        <w:keepNext/>
        <w:keepLines/>
        <w:spacing w:after="0"/>
      </w:pPr>
      <w:r>
        <w:t>INTERNATIONAL TRIBUNAL--FORMER YUGOSLAVIA--FINANCING (Agenda Item 147)</w:t>
      </w:r>
    </w:p>
    <w:p>
      <w:pPr>
        <w:pStyle w:val="itsentry"/>
        <w:keepNext/>
        <w:keepLines/>
        <w:spacing w:after="0"/>
      </w:pPr>
      <w:r>
        <w:t>Pereira Sotomayor, América Lourdes  (Ecuador)</w:t>
      </w:r>
      <w:r>
        <w:t xml:space="preserve"> - </w:t>
      </w:r>
      <w:r>
        <w:rPr>
          <w:color w:val="000000" w:themeColor="hyperlink"/>
          <w:u w:val="single"/>
        </w:rPr>
        <w:hyperlink r:id="rId299">
          <w:r>
            <w:rPr/>
            <w:t>A/C.5/72/SR.27</w:t>
          </w:r>
        </w:hyperlink>
      </w:r>
    </w:p>
    <w:p>
      <w:pPr>
        <w:pStyle w:val="itssubhead"/>
        <w:keepNext/>
        <w:keepLines/>
        <w:spacing w:after="0"/>
      </w:pPr>
      <w:r>
        <w:t>AFRICA--DEVELOPMENT (Agenda Item 66b)</w:t>
      </w:r>
    </w:p>
    <w:p>
      <w:pPr>
        <w:pStyle w:val="itsentry"/>
        <w:keepNext/>
        <w:keepLines/>
        <w:spacing w:after="0"/>
      </w:pPr>
      <w:r>
        <w:t>Elgarf, Sheyam (Egypt)</w:t>
      </w:r>
      <w:r>
        <w:t xml:space="preserve"> - </w:t>
      </w:r>
      <w:r>
        <w:rPr>
          <w:color w:val="000000" w:themeColor="hyperlink"/>
          <w:u w:val="single"/>
        </w:rPr>
        <w:hyperlink r:id="rId270">
          <w:r>
            <w:rPr/>
            <w:t>A/72/PV.113</w:t>
          </w:r>
        </w:hyperlink>
      </w:r>
    </w:p>
    <w:p>
      <w:pPr>
        <w:pStyle w:val="itssubhead"/>
        <w:keepNext/>
        <w:keepLines/>
        <w:spacing w:after="0"/>
      </w:pPr>
      <w:r>
        <w:t>DEVELOPMENT FINANCE--CONFERENCES (Agenda Item 18)</w:t>
      </w:r>
    </w:p>
    <w:p>
      <w:pPr>
        <w:pStyle w:val="itsentry"/>
        <w:keepNext/>
        <w:keepLines/>
        <w:spacing w:after="0"/>
      </w:pPr>
      <w:r>
        <w:t>Elkhishin, Sameh Mohamed Eldemerdash (Egypt)</w:t>
      </w:r>
      <w:r>
        <w:t xml:space="preserve"> - </w:t>
      </w:r>
      <w:r>
        <w:rPr>
          <w:color w:val="000000" w:themeColor="hyperlink"/>
          <w:u w:val="single"/>
        </w:rPr>
        <w:hyperlink r:id="rId188">
          <w:r>
            <w:rPr/>
            <w:t>A/C.2/72/SR.29</w:t>
          </w:r>
        </w:hyperlink>
      </w:r>
    </w:p>
    <w:p>
      <w:pPr>
        <w:pStyle w:val="itsentry"/>
        <w:keepNext/>
        <w:keepLines/>
        <w:spacing w:after="0"/>
      </w:pPr>
      <w:r>
        <w:t>Zambrano Ortiz, Mario (Ecuador)</w:t>
      </w:r>
      <w:r>
        <w:t xml:space="preserve"> - </w:t>
      </w:r>
      <w:r>
        <w:rPr>
          <w:color w:val="000000" w:themeColor="hyperlink"/>
          <w:u w:val="single"/>
        </w:rPr>
        <w:hyperlink r:id="rId25">
          <w:r>
            <w:rPr/>
            <w:t>A/C.2/72/SR.6</w:t>
          </w:r>
        </w:hyperlink>
      </w:r>
    </w:p>
    <w:p>
      <w:pPr>
        <w:pStyle w:val="itssubhead"/>
        <w:keepNext/>
        <w:keepLines/>
        <w:spacing w:after="0"/>
      </w:pPr>
      <w:r>
        <w:t>STRADDLING FISH STOCKS (Agenda Item 77b)</w:t>
      </w:r>
    </w:p>
    <w:p>
      <w:pPr>
        <w:pStyle w:val="itsentry"/>
        <w:keepNext/>
        <w:keepLines/>
        <w:spacing w:after="0"/>
      </w:pPr>
      <w:r>
        <w:t>García Paz y Miño, Fabián Oswaldo (Ecuador)</w:t>
      </w:r>
      <w:r>
        <w:t xml:space="preserve"> - </w:t>
      </w:r>
      <w:r>
        <w:rPr>
          <w:color w:val="000000" w:themeColor="hyperlink"/>
          <w:u w:val="single"/>
        </w:rPr>
        <w:hyperlink r:id="rId171">
          <w:r>
            <w:rPr/>
            <w:t>A/72/PV.63</w:t>
          </w:r>
        </w:hyperlink>
      </w:r>
    </w:p>
    <w:p>
      <w:pPr>
        <w:pStyle w:val="itssubhead"/>
        <w:keepNext/>
        <w:keepLines/>
        <w:spacing w:after="0"/>
      </w:pPr>
      <w:r>
        <w:t>INTERNATIONAL TRADE (Agenda Item 17a)</w:t>
      </w:r>
    </w:p>
    <w:p>
      <w:pPr>
        <w:pStyle w:val="itsentry"/>
        <w:keepNext/>
        <w:keepLines/>
        <w:spacing w:after="0"/>
      </w:pPr>
      <w:r>
        <w:t>Zambrano Ortiz, Mario (Ecuador)</w:t>
      </w:r>
      <w:r>
        <w:t xml:space="preserve"> - </w:t>
      </w:r>
      <w:r>
        <w:rPr>
          <w:color w:val="000000" w:themeColor="hyperlink"/>
          <w:u w:val="single"/>
        </w:rPr>
        <w:hyperlink r:id="rId25">
          <w:r>
            <w:rPr/>
            <w:t>A/C.2/72/SR.6</w:t>
          </w:r>
        </w:hyperlink>
      </w:r>
    </w:p>
    <w:p>
      <w:pPr>
        <w:pStyle w:val="itssubhead"/>
        <w:keepNext/>
        <w:keepLines/>
        <w:spacing w:after="0"/>
      </w:pPr>
      <w:r>
        <w:t>UN CONFERENCES (Agenda Item 14)</w:t>
      </w:r>
    </w:p>
    <w:p>
      <w:pPr>
        <w:pStyle w:val="itsentry"/>
        <w:keepNext/>
        <w:keepLines/>
        <w:spacing w:after="0"/>
      </w:pPr>
      <w:r>
        <w:t>El Ashmawy, Mahmoud (Egypt)</w:t>
      </w:r>
      <w:r>
        <w:t xml:space="preserve"> - </w:t>
      </w:r>
      <w:r>
        <w:rPr>
          <w:color w:val="000000" w:themeColor="hyperlink"/>
          <w:u w:val="single"/>
        </w:rPr>
        <w:hyperlink r:id="rId70">
          <w:r>
            <w:rPr/>
            <w:t>A/72/PV.82</w:t>
          </w:r>
        </w:hyperlink>
      </w:r>
    </w:p>
    <w:p>
      <w:pPr>
        <w:pStyle w:val="itsentry"/>
        <w:keepNext/>
        <w:keepLines/>
        <w:spacing w:after="0"/>
      </w:pPr>
      <w:r>
        <w:t>Elgarf, Sheyam (Egypt)</w:t>
      </w:r>
      <w:r>
        <w:t xml:space="preserve"> - </w:t>
      </w:r>
      <w:r>
        <w:rPr>
          <w:color w:val="000000" w:themeColor="hyperlink"/>
          <w:u w:val="single"/>
        </w:rPr>
        <w:hyperlink r:id="rId57">
          <w:r>
            <w:rPr/>
            <w:t>A/72/PV.107</w:t>
          </w:r>
        </w:hyperlink>
      </w:r>
    </w:p>
    <w:p>
      <w:pPr>
        <w:pStyle w:val="itssubhead"/>
        <w:keepNext/>
        <w:keepLines/>
        <w:spacing w:after="0"/>
      </w:pPr>
      <w:r>
        <w:t>TERRITORIES OCCUPIED BY ISRAEL--NATURAL RESOURCES (Agenda Item 63)</w:t>
      </w:r>
    </w:p>
    <w:p>
      <w:pPr>
        <w:pStyle w:val="itsentry"/>
        <w:keepNext/>
        <w:keepLines/>
        <w:spacing w:after="0"/>
      </w:pPr>
      <w:r>
        <w:t>Córdova Chabla, Andrés David (Ecuador)</w:t>
      </w:r>
      <w:r>
        <w:t xml:space="preserve"> - </w:t>
      </w:r>
      <w:r>
        <w:rPr>
          <w:color w:val="000000" w:themeColor="hyperlink"/>
          <w:u w:val="single"/>
        </w:rPr>
        <w:hyperlink r:id="rId301">
          <w:r>
            <w:rPr/>
            <w:t>A/C.2/72/SR.24</w:t>
          </w:r>
        </w:hyperlink>
      </w:r>
      <w:r>
        <w:t xml:space="preserve">; </w:t>
      </w:r>
      <w:r>
        <w:rPr>
          <w:color w:val="000000" w:themeColor="hyperlink"/>
          <w:u w:val="single"/>
        </w:rPr>
        <w:hyperlink r:id="rId297">
          <w:r>
            <w:rPr/>
            <w:t>A/C.2/72/SR.25</w:t>
          </w:r>
        </w:hyperlink>
      </w:r>
    </w:p>
    <w:p>
      <w:pPr>
        <w:pStyle w:val="itsentry"/>
        <w:keepNext/>
        <w:keepLines/>
        <w:spacing w:after="0"/>
      </w:pPr>
      <w:r>
        <w:t>Yánez Loza, Helena (Ecuador)</w:t>
      </w:r>
      <w:r>
        <w:t xml:space="preserve"> - </w:t>
      </w:r>
      <w:r>
        <w:rPr>
          <w:color w:val="000000" w:themeColor="hyperlink"/>
          <w:u w:val="single"/>
        </w:rPr>
        <w:hyperlink r:id="rId225">
          <w:r>
            <w:rPr/>
            <w:t>A/C.2/72/SR.21</w:t>
          </w:r>
        </w:hyperlink>
      </w:r>
    </w:p>
    <w:p>
      <w:pPr>
        <w:pStyle w:val="itssubhead"/>
        <w:keepNext/>
        <w:keepLines/>
        <w:spacing w:after="0"/>
      </w:pPr>
      <w:r>
        <w:t>UN DISENGAGEMENT OBSERVER FORCE--FINANCING (Agenda Item 160a)</w:t>
      </w:r>
    </w:p>
    <w:p>
      <w:pPr>
        <w:pStyle w:val="itsentry"/>
        <w:keepNext/>
        <w:keepLines/>
        <w:spacing w:after="0"/>
      </w:pPr>
      <w:r>
        <w:t>Ahmed, Mohamed Fouad (Egypt)</w:t>
      </w:r>
      <w:r>
        <w:t xml:space="preserve"> - </w:t>
      </w:r>
      <w:r>
        <w:rPr>
          <w:color w:val="000000" w:themeColor="hyperlink"/>
          <w:u w:val="single"/>
        </w:rPr>
        <w:hyperlink r:id="rId202">
          <w:r>
            <w:rPr/>
            <w:t>A/C.5/72/SR.48</w:t>
          </w:r>
        </w:hyperlink>
      </w:r>
    </w:p>
    <w:p>
      <w:pPr>
        <w:pStyle w:val="itssubhead"/>
        <w:keepNext/>
        <w:keepLines/>
        <w:spacing w:after="0"/>
      </w:pPr>
      <w:r>
        <w:t>DISASTER PREVENTION (Agenda Item 19c)</w:t>
      </w:r>
    </w:p>
    <w:p>
      <w:pPr>
        <w:pStyle w:val="itsentry"/>
        <w:keepNext/>
        <w:keepLines/>
        <w:spacing w:after="0"/>
      </w:pPr>
      <w:r>
        <w:t>Morejón Pazmiño, Diego (Ecuador)</w:t>
      </w:r>
      <w:r>
        <w:t xml:space="preserve"> - </w:t>
      </w:r>
      <w:r>
        <w:rPr>
          <w:color w:val="000000" w:themeColor="hyperlink"/>
          <w:u w:val="single"/>
        </w:rPr>
        <w:hyperlink r:id="rId28">
          <w:r>
            <w:rPr/>
            <w:t>A/C.2/72/SR.8</w:t>
          </w:r>
        </w:hyperlink>
      </w:r>
    </w:p>
    <w:p>
      <w:pPr>
        <w:pStyle w:val="itssubhead"/>
        <w:keepNext/>
        <w:keepLines/>
        <w:spacing w:after="0"/>
      </w:pPr>
      <w:r>
        <w:t>OPERATIONAL ACTIVITIES--UN SYSTEM (Agenda Item 24a)</w:t>
      </w:r>
    </w:p>
    <w:p>
      <w:pPr>
        <w:pStyle w:val="itsentry"/>
        <w:keepNext/>
        <w:keepLines/>
        <w:spacing w:after="0"/>
      </w:pPr>
      <w:r>
        <w:t>Viera Salazar, Henry Jonathan (Ecuador)</w:t>
      </w:r>
      <w:r>
        <w:t xml:space="preserve"> - </w:t>
      </w:r>
      <w:r>
        <w:rPr>
          <w:color w:val="000000" w:themeColor="hyperlink"/>
          <w:u w:val="single"/>
        </w:rPr>
        <w:hyperlink r:id="rId30">
          <w:r>
            <w:rPr/>
            <w:t>A/C.2/72/SR.22</w:t>
          </w:r>
        </w:hyperlink>
      </w:r>
    </w:p>
    <w:p>
      <w:pPr>
        <w:pStyle w:val="itsentry"/>
        <w:keepNext/>
        <w:keepLines/>
        <w:spacing w:after="0"/>
      </w:pPr>
      <w:r>
        <w:t>Córdova Chabla, Andrés David (Ecuador)</w:t>
      </w:r>
      <w:r>
        <w:t xml:space="preserve"> - </w:t>
      </w:r>
      <w:r>
        <w:rPr>
          <w:color w:val="000000" w:themeColor="hyperlink"/>
          <w:u w:val="single"/>
        </w:rPr>
        <w:hyperlink r:id="rId301">
          <w:r>
            <w:rPr/>
            <w:t>A/C.2/72/SR.24</w:t>
          </w:r>
        </w:hyperlink>
      </w:r>
    </w:p>
    <w:p>
      <w:pPr>
        <w:pStyle w:val="itsentry"/>
        <w:keepNext/>
        <w:keepLines/>
        <w:spacing w:after="0"/>
      </w:pPr>
      <w:r>
        <w:t>Edrees, Mohamed Fathi (Egypt)</w:t>
      </w:r>
      <w:r>
        <w:t xml:space="preserve"> - </w:t>
      </w:r>
      <w:r>
        <w:rPr>
          <w:color w:val="000000" w:themeColor="hyperlink"/>
          <w:u w:val="single"/>
        </w:rPr>
        <w:hyperlink r:id="rId123">
          <w:r>
            <w:rPr/>
            <w:t>A/72/PV.91</w:t>
          </w:r>
        </w:hyperlink>
      </w:r>
    </w:p>
    <w:p>
      <w:pPr>
        <w:pStyle w:val="itssubhead"/>
        <w:keepNext/>
        <w:keepLines/>
        <w:spacing w:after="0"/>
      </w:pPr>
      <w:r>
        <w:t>UN--FINANCIAL REPORTS (Agenda Item 133)</w:t>
      </w:r>
    </w:p>
    <w:p>
      <w:pPr>
        <w:pStyle w:val="itsentry"/>
        <w:keepNext/>
        <w:keepLines/>
        <w:spacing w:after="0"/>
      </w:pPr>
      <w:r>
        <w:t>Pereira Sotomayor, América Lourdes  (Ecuador)</w:t>
      </w:r>
      <w:r>
        <w:t xml:space="preserve"> - </w:t>
      </w:r>
      <w:r>
        <w:rPr>
          <w:color w:val="000000" w:themeColor="hyperlink"/>
          <w:u w:val="single"/>
        </w:rPr>
        <w:hyperlink r:id="rId296">
          <w:r>
            <w:rPr/>
            <w:t>A/C.5/72/SR.8</w:t>
          </w:r>
        </w:hyperlink>
      </w:r>
    </w:p>
    <w:p>
      <w:pPr>
        <w:pStyle w:val="itssubhead"/>
        <w:keepNext/>
        <w:keepLines/>
        <w:spacing w:after="0"/>
      </w:pPr>
      <w:r>
        <w:t>UN--PROGRAMME PLANNING (Agenda Item 137)</w:t>
      </w:r>
    </w:p>
    <w:p>
      <w:pPr>
        <w:pStyle w:val="itsentry"/>
        <w:keepNext/>
        <w:keepLines/>
        <w:spacing w:after="0"/>
      </w:pPr>
      <w:r>
        <w:t>Pereira Sotomayor, América Lourdes  (Ecuador)</w:t>
      </w:r>
      <w:r>
        <w:t xml:space="preserve"> - </w:t>
      </w:r>
      <w:r>
        <w:rPr>
          <w:color w:val="000000" w:themeColor="hyperlink"/>
          <w:u w:val="single"/>
        </w:rPr>
        <w:hyperlink r:id="rId304">
          <w:r>
            <w:rPr/>
            <w:t>A/C.5/72/SR.2</w:t>
          </w:r>
        </w:hyperlink>
      </w:r>
    </w:p>
    <w:p>
      <w:pPr>
        <w:pStyle w:val="itssubhead"/>
        <w:keepNext/>
        <w:keepLines/>
        <w:spacing w:after="0"/>
      </w:pPr>
      <w:r>
        <w:t>WOMEN'S ADVANCEMENT (Agenda Item 28a)</w:t>
      </w:r>
    </w:p>
    <w:p>
      <w:pPr>
        <w:pStyle w:val="itsentry"/>
        <w:keepNext/>
        <w:keepLines/>
        <w:spacing w:after="0"/>
      </w:pPr>
      <w:r>
        <w:t>García Paz y Miño, Fabián Oswaldo (Ecuador)</w:t>
      </w:r>
      <w:r>
        <w:t xml:space="preserve"> - </w:t>
      </w:r>
      <w:r>
        <w:rPr>
          <w:color w:val="000000" w:themeColor="hyperlink"/>
          <w:u w:val="single"/>
        </w:rPr>
        <w:hyperlink r:id="rId50">
          <w:r>
            <w:rPr/>
            <w:t>A/C.3/72/SR.7</w:t>
          </w:r>
        </w:hyperlink>
      </w:r>
    </w:p>
    <w:p>
      <w:pPr>
        <w:pStyle w:val="itssubhead"/>
        <w:keepNext/>
        <w:keepLines/>
        <w:spacing w:after="0"/>
      </w:pPr>
      <w:r>
        <w:t>UN--CALENDAR OF MEETINGS (2017-2018) (Agenda Item 139)</w:t>
      </w:r>
    </w:p>
    <w:p>
      <w:pPr>
        <w:pStyle w:val="itsentry"/>
        <w:keepNext/>
        <w:keepLines/>
        <w:spacing w:after="0"/>
      </w:pPr>
      <w:r>
        <w:t>Pereira Sotomayor, América Lourdes  (Ecuador)</w:t>
      </w:r>
      <w:r>
        <w:t xml:space="preserve"> - </w:t>
      </w:r>
      <w:r>
        <w:rPr>
          <w:color w:val="000000" w:themeColor="hyperlink"/>
          <w:u w:val="single"/>
        </w:rPr>
        <w:hyperlink r:id="rId298">
          <w:r>
            <w:rPr/>
            <w:t>A/C.5/72/SR.12</w:t>
          </w:r>
        </w:hyperlink>
      </w:r>
    </w:p>
    <w:p>
      <w:pPr>
        <w:pStyle w:val="itssubhead"/>
        <w:keepNext/>
        <w:keepLines/>
        <w:spacing w:after="0"/>
      </w:pPr>
      <w:r>
        <w:t>FINANCIAL INCLUSION (Agenda Item 17e)</w:t>
      </w:r>
    </w:p>
    <w:p>
      <w:pPr>
        <w:pStyle w:val="itsentry"/>
        <w:keepNext/>
        <w:keepLines/>
        <w:spacing w:after="0"/>
      </w:pPr>
      <w:r>
        <w:t>Córdova Chabla, Andrés David (Ecuador)</w:t>
      </w:r>
      <w:r>
        <w:t xml:space="preserve"> - </w:t>
      </w:r>
      <w:r>
        <w:rPr>
          <w:color w:val="000000" w:themeColor="hyperlink"/>
          <w:u w:val="single"/>
        </w:rPr>
        <w:hyperlink r:id="rId301">
          <w:r>
            <w:rPr/>
            <w:t>A/C.2/72/SR.24</w:t>
          </w:r>
        </w:hyperlink>
      </w:r>
    </w:p>
    <w:p>
      <w:pPr>
        <w:pStyle w:val="itsentry"/>
        <w:keepNext/>
        <w:keepLines/>
        <w:spacing w:after="0"/>
      </w:pPr>
      <w:r>
        <w:t>Zambrano Ortiz, Mario (Ecuador)</w:t>
      </w:r>
      <w:r>
        <w:t xml:space="preserve"> - </w:t>
      </w:r>
      <w:r>
        <w:rPr>
          <w:color w:val="000000" w:themeColor="hyperlink"/>
          <w:u w:val="single"/>
        </w:rPr>
        <w:hyperlink r:id="rId25">
          <w:r>
            <w:rPr/>
            <w:t>A/C.2/72/SR.6</w:t>
          </w:r>
        </w:hyperlink>
      </w:r>
    </w:p>
    <w:p>
      <w:pPr>
        <w:pStyle w:val="itssubhead"/>
        <w:keepNext/>
        <w:keepLines/>
        <w:spacing w:after="0"/>
      </w:pPr>
      <w:r>
        <w:t>UN. OFFICE OF INTERNAL OVERSIGHT SERVICES--ACTIVITIES (Agenda Item 145)</w:t>
      </w:r>
    </w:p>
    <w:p>
      <w:pPr>
        <w:pStyle w:val="itsentry"/>
        <w:keepNext/>
        <w:keepLines/>
        <w:spacing w:after="0"/>
      </w:pPr>
      <w:r>
        <w:t>Pereira Sotomayor, América Lourdes  (Ecuador)</w:t>
      </w:r>
      <w:r>
        <w:t xml:space="preserve"> - </w:t>
      </w:r>
      <w:r>
        <w:rPr>
          <w:color w:val="000000" w:themeColor="hyperlink"/>
          <w:u w:val="single"/>
        </w:rPr>
        <w:hyperlink r:id="rId304">
          <w:r>
            <w:rPr/>
            <w:t>A/C.5/72/SR.2</w:t>
          </w:r>
        </w:hyperlink>
      </w:r>
    </w:p>
    <w:p>
      <w:pPr>
        <w:pStyle w:val="itssubhead"/>
        <w:keepNext/>
        <w:keepLines/>
        <w:spacing w:after="0"/>
      </w:pPr>
      <w:r>
        <w:t>RACIAL DISCRIMINATION--PROGRAMME IMPLEMENTATION (Agenda Item 70b)</w:t>
      </w:r>
    </w:p>
    <w:p>
      <w:pPr>
        <w:pStyle w:val="itsentry"/>
        <w:keepNext/>
        <w:keepLines/>
        <w:spacing w:after="0"/>
      </w:pPr>
      <w:r>
        <w:t>García Paz y Miño, Fabián Oswaldo (Ecuador)</w:t>
      </w:r>
      <w:r>
        <w:t xml:space="preserve"> - </w:t>
      </w:r>
      <w:r>
        <w:rPr>
          <w:color w:val="000000" w:themeColor="hyperlink"/>
          <w:u w:val="single"/>
        </w:rPr>
        <w:hyperlink r:id="rId145">
          <w:r>
            <w:rPr/>
            <w:t>A/C.3/72/SR.51</w:t>
          </w:r>
        </w:hyperlink>
      </w:r>
    </w:p>
    <w:p>
      <w:pPr>
        <w:pStyle w:val="itssubhead"/>
        <w:keepNext/>
        <w:keepLines/>
        <w:spacing w:after="0"/>
      </w:pPr>
      <w:r>
        <w:t>HUMAN SETTLEMENTS (Agenda Item 20)</w:t>
      </w:r>
    </w:p>
    <w:p>
      <w:pPr>
        <w:pStyle w:val="itsentry"/>
        <w:keepNext/>
        <w:keepLines/>
        <w:spacing w:after="0"/>
      </w:pPr>
      <w:r>
        <w:t>Córdova Chabla, Andrés David (Ecuador)</w:t>
      </w:r>
      <w:r>
        <w:t xml:space="preserve"> - </w:t>
      </w:r>
      <w:r>
        <w:rPr>
          <w:color w:val="000000" w:themeColor="hyperlink"/>
          <w:u w:val="single"/>
        </w:rPr>
        <w:hyperlink r:id="rId301">
          <w:r>
            <w:rPr/>
            <w:t>A/C.2/72/SR.24</w:t>
          </w:r>
        </w:hyperlink>
      </w:r>
    </w:p>
    <w:p>
      <w:pPr>
        <w:pStyle w:val="itsentry"/>
        <w:keepNext/>
        <w:keepLines/>
        <w:spacing w:after="0"/>
      </w:pPr>
      <w:r>
        <w:t>Cadena, Esteban (Ecuador)</w:t>
      </w:r>
      <w:r>
        <w:t xml:space="preserve"> - </w:t>
      </w:r>
      <w:r>
        <w:rPr>
          <w:color w:val="000000" w:themeColor="hyperlink"/>
          <w:u w:val="single"/>
        </w:rPr>
        <w:hyperlink r:id="rId42">
          <w:r>
            <w:rPr/>
            <w:t>A/C.2/72/SR.19</w:t>
          </w:r>
        </w:hyperlink>
      </w:r>
    </w:p>
    <w:p>
      <w:pPr>
        <w:pStyle w:val="itssubhead"/>
        <w:keepNext/>
        <w:keepLines/>
        <w:spacing w:after="0"/>
      </w:pPr>
      <w:r>
        <w:t>SCIENCE AND TECHNOLOGY--DEVELOPMENT (Agenda Item 21b)</w:t>
      </w:r>
    </w:p>
    <w:p>
      <w:pPr>
        <w:pStyle w:val="itsentry"/>
        <w:keepNext/>
        <w:keepLines/>
        <w:spacing w:after="0"/>
      </w:pPr>
      <w:r>
        <w:t>Córdova Chabla, Andrés David (Ecuador)</w:t>
      </w:r>
      <w:r>
        <w:t xml:space="preserve"> - </w:t>
      </w:r>
      <w:r>
        <w:rPr>
          <w:color w:val="000000" w:themeColor="hyperlink"/>
          <w:u w:val="single"/>
        </w:rPr>
        <w:hyperlink r:id="rId301">
          <w:r>
            <w:rPr/>
            <w:t>A/C.2/72/SR.24</w:t>
          </w:r>
        </w:hyperlink>
      </w:r>
    </w:p>
    <w:p>
      <w:pPr>
        <w:pStyle w:val="itsentry"/>
        <w:keepNext/>
        <w:keepLines/>
        <w:spacing w:after="0"/>
      </w:pPr>
      <w:r>
        <w:t>Viera Salazar, Henry Jonathan (Ecuador)</w:t>
      </w:r>
      <w:r>
        <w:t xml:space="preserve"> - </w:t>
      </w:r>
      <w:r>
        <w:rPr>
          <w:color w:val="000000" w:themeColor="hyperlink"/>
          <w:u w:val="single"/>
        </w:rPr>
        <w:hyperlink r:id="rId51">
          <w:r>
            <w:rPr/>
            <w:t>A/C.2/72/SR.14</w:t>
          </w:r>
        </w:hyperlink>
      </w:r>
    </w:p>
    <w:p>
      <w:pPr>
        <w:pStyle w:val="itssubhead"/>
        <w:keepNext/>
        <w:keepLines/>
        <w:spacing w:after="0"/>
      </w:pPr>
      <w:r>
        <w:t>DISAPPEARANCE OF PERSONS (Agenda Item 72b)</w:t>
      </w:r>
    </w:p>
    <w:p>
      <w:pPr>
        <w:pStyle w:val="itsentry"/>
        <w:keepNext/>
        <w:keepLines/>
        <w:spacing w:after="0"/>
      </w:pPr>
      <w:r>
        <w:t>García Paz y Miño, Fabián Oswaldo (Ecuador)</w:t>
      </w:r>
      <w:r>
        <w:t xml:space="preserve"> - </w:t>
      </w:r>
      <w:r>
        <w:rPr>
          <w:color w:val="000000" w:themeColor="hyperlink"/>
          <w:u w:val="single"/>
        </w:rPr>
        <w:hyperlink r:id="rId146">
          <w:r>
            <w:rPr/>
            <w:t>A/C.3/72/SR.49</w:t>
          </w:r>
        </w:hyperlink>
      </w:r>
    </w:p>
    <w:p>
      <w:pPr>
        <w:pStyle w:val="itssubhead"/>
        <w:keepNext/>
        <w:keepLines/>
        <w:spacing w:after="0"/>
      </w:pPr>
      <w:r>
        <w:t>EMERGENCY ASSISTANCE (Agenda Item 73a)</w:t>
      </w:r>
    </w:p>
    <w:p>
      <w:pPr>
        <w:pStyle w:val="itsentry"/>
        <w:keepNext/>
        <w:keepLines/>
        <w:spacing w:after="0"/>
      </w:pPr>
      <w:r>
        <w:t>Moreno González, Irina (Ecuador)</w:t>
      </w:r>
      <w:r>
        <w:t xml:space="preserve"> - </w:t>
      </w:r>
      <w:r>
        <w:rPr>
          <w:color w:val="000000" w:themeColor="hyperlink"/>
          <w:u w:val="single"/>
        </w:rPr>
        <w:hyperlink r:id="rId56">
          <w:r>
            <w:rPr/>
            <w:t>A/72/PV.69</w:t>
          </w:r>
        </w:hyperlink>
      </w:r>
    </w:p>
    <w:p>
      <w:pPr>
        <w:pStyle w:val="itssubhead"/>
        <w:keepNext/>
        <w:keepLines/>
        <w:spacing w:after="0"/>
      </w:pPr>
      <w:r>
        <w:t>INTERNATIONAL LAW--TRAINING PROGRAMMES (Agenda Item 80)</w:t>
      </w:r>
    </w:p>
    <w:p>
      <w:pPr>
        <w:pStyle w:val="itsentry"/>
        <w:keepNext/>
        <w:keepLines/>
        <w:spacing w:after="0"/>
      </w:pPr>
      <w:r>
        <w:t>Oña Garcés, Luis Xavier (Ecuador)</w:t>
      </w:r>
      <w:r>
        <w:t xml:space="preserve"> - </w:t>
      </w:r>
      <w:r>
        <w:rPr>
          <w:color w:val="000000" w:themeColor="hyperlink"/>
          <w:u w:val="single"/>
        </w:rPr>
        <w:hyperlink r:id="rId23">
          <w:r>
            <w:rPr/>
            <w:t>A/C.6/72/SR.16</w:t>
          </w:r>
        </w:hyperlink>
      </w:r>
    </w:p>
    <w:p>
      <w:pPr>
        <w:pStyle w:val="itssubhead"/>
        <w:keepNext/>
        <w:keepLines/>
        <w:spacing w:after="0"/>
      </w:pPr>
      <w:r>
        <w:t>FINANCIAL FLOWS (Agenda Item 17f)</w:t>
      </w:r>
    </w:p>
    <w:p>
      <w:pPr>
        <w:pStyle w:val="itsentry"/>
        <w:keepNext/>
        <w:keepLines/>
        <w:spacing w:after="0"/>
      </w:pPr>
      <w:r>
        <w:t>Zambrano Ortiz, Mario (Ecuador)</w:t>
      </w:r>
      <w:r>
        <w:t xml:space="preserve"> - </w:t>
      </w:r>
      <w:r>
        <w:rPr>
          <w:color w:val="000000" w:themeColor="hyperlink"/>
          <w:u w:val="single"/>
        </w:rPr>
        <w:hyperlink r:id="rId25">
          <w:r>
            <w:rPr/>
            <w:t>A/C.2/72/SR.6</w:t>
          </w:r>
        </w:hyperlink>
      </w:r>
    </w:p>
    <w:p>
      <w:pPr>
        <w:pStyle w:val="itssubhead"/>
        <w:keepNext/>
        <w:keepLines/>
        <w:spacing w:after="0"/>
      </w:pPr>
      <w:r>
        <w:t>FOOD SECURITY (Agenda Item 25)</w:t>
      </w:r>
    </w:p>
    <w:p>
      <w:pPr>
        <w:pStyle w:val="itsentry"/>
        <w:keepNext/>
        <w:keepLines/>
        <w:spacing w:after="0"/>
      </w:pPr>
      <w:r>
        <w:t>Córdova Chabla, Andrés David (Ecuador)</w:t>
      </w:r>
      <w:r>
        <w:t xml:space="preserve"> - </w:t>
      </w:r>
      <w:r>
        <w:rPr>
          <w:color w:val="000000" w:themeColor="hyperlink"/>
          <w:u w:val="single"/>
        </w:rPr>
        <w:hyperlink r:id="rId301">
          <w:r>
            <w:rPr/>
            <w:t>A/C.2/72/SR.24</w:t>
          </w:r>
        </w:hyperlink>
      </w:r>
    </w:p>
    <w:p>
      <w:pPr>
        <w:pStyle w:val="itsentry"/>
        <w:keepNext/>
        <w:keepLines/>
        <w:spacing w:after="0"/>
      </w:pPr>
      <w:r>
        <w:t>Cadena, Esteban (Ecuador)</w:t>
      </w:r>
      <w:r>
        <w:t xml:space="preserve"> - </w:t>
      </w:r>
      <w:r>
        <w:rPr>
          <w:color w:val="000000" w:themeColor="hyperlink"/>
          <w:u w:val="single"/>
        </w:rPr>
        <w:hyperlink r:id="rId37">
          <w:r>
            <w:rPr/>
            <w:t>A/C.2/72/SR.16</w:t>
          </w:r>
        </w:hyperlink>
      </w:r>
    </w:p>
    <w:p>
      <w:pPr>
        <w:pStyle w:val="itssubhead"/>
        <w:keepNext/>
        <w:keepLines/>
        <w:spacing w:after="0"/>
      </w:pPr>
      <w:r>
        <w:t>DEVELOPMENT FINANCE (Agenda Item 17b)</w:t>
      </w:r>
    </w:p>
    <w:p>
      <w:pPr>
        <w:pStyle w:val="itsentry"/>
        <w:keepNext/>
        <w:keepLines/>
        <w:spacing w:after="0"/>
      </w:pPr>
      <w:r>
        <w:t>Córdova Chabla, Andrés David (Ecuador)</w:t>
      </w:r>
      <w:r>
        <w:t xml:space="preserve"> - </w:t>
      </w:r>
      <w:r>
        <w:rPr>
          <w:color w:val="000000" w:themeColor="hyperlink"/>
          <w:u w:val="single"/>
        </w:rPr>
        <w:hyperlink r:id="rId301">
          <w:r>
            <w:rPr/>
            <w:t>A/C.2/72/SR.24</w:t>
          </w:r>
        </w:hyperlink>
      </w:r>
    </w:p>
    <w:p>
      <w:pPr>
        <w:pStyle w:val="itssubhead"/>
        <w:keepNext/>
        <w:keepLines/>
        <w:spacing w:after="0"/>
      </w:pPr>
      <w:r>
        <w:t>UN--FINANCIAL SITUATION (Agenda Item 138)</w:t>
      </w:r>
    </w:p>
    <w:p>
      <w:pPr>
        <w:pStyle w:val="itsentry"/>
        <w:keepNext/>
        <w:keepLines/>
        <w:spacing w:after="0"/>
      </w:pPr>
      <w:r>
        <w:t>Pereira Sotomayor, América Lourdes  (Ecuador)</w:t>
      </w:r>
      <w:r>
        <w:t xml:space="preserve"> - </w:t>
      </w:r>
      <w:r>
        <w:rPr>
          <w:color w:val="000000" w:themeColor="hyperlink"/>
          <w:u w:val="single"/>
        </w:rPr>
        <w:hyperlink r:id="rId193">
          <w:r>
            <w:rPr/>
            <w:t>A/C.5/72/SR.5</w:t>
          </w:r>
        </w:hyperlink>
      </w:r>
    </w:p>
    <w:p>
      <w:pPr>
        <w:pStyle w:val="itsentry"/>
        <w:keepNext/>
        <w:keepLines/>
        <w:spacing w:after="0"/>
      </w:pPr>
      <w:r>
        <w:t>Ahmed, Mohamed Fouad (Egypt)</w:t>
      </w:r>
      <w:r>
        <w:t xml:space="preserve"> - </w:t>
      </w:r>
      <w:r>
        <w:rPr>
          <w:color w:val="000000" w:themeColor="hyperlink"/>
          <w:u w:val="single"/>
        </w:rPr>
        <w:hyperlink r:id="rId269">
          <w:r>
            <w:rPr/>
            <w:t>A/C.5/72/SR.41</w:t>
          </w:r>
        </w:hyperlink>
      </w:r>
    </w:p>
    <w:p>
      <w:pPr>
        <w:pStyle w:val="itssubhead"/>
        <w:keepNext/>
        <w:keepLines/>
        <w:spacing w:after="0"/>
      </w:pPr>
      <w:r>
        <w:t>CUBA--UNITED STATES (Agenda Item 42)</w:t>
      </w:r>
    </w:p>
    <w:p>
      <w:pPr>
        <w:pStyle w:val="itsentry"/>
        <w:keepNext/>
        <w:keepLines/>
        <w:spacing w:after="0"/>
      </w:pPr>
      <w:r>
        <w:t>Morejón Pazmiño, Diego (Ecuador)</w:t>
      </w:r>
      <w:r>
        <w:t xml:space="preserve"> - </w:t>
      </w:r>
      <w:r>
        <w:rPr>
          <w:color w:val="000000" w:themeColor="hyperlink"/>
          <w:u w:val="single"/>
        </w:rPr>
        <w:hyperlink r:id="rId41">
          <w:r>
            <w:rPr/>
            <w:t>A/72/PV.38</w:t>
          </w:r>
        </w:hyperlink>
      </w:r>
    </w:p>
    <w:p>
      <w:pPr>
        <w:pStyle w:val="itssubhead"/>
        <w:keepNext/>
        <w:keepLines/>
        <w:spacing w:after="0"/>
      </w:pPr>
      <w:r>
        <w:t>COMMODITIES (Agenda Item 17d)</w:t>
      </w:r>
    </w:p>
    <w:p>
      <w:pPr>
        <w:pStyle w:val="itsentry"/>
        <w:keepNext/>
        <w:keepLines/>
        <w:spacing w:after="0"/>
      </w:pPr>
      <w:r>
        <w:t>Zambrano Ortiz, Mario (Ecuador)</w:t>
      </w:r>
      <w:r>
        <w:t xml:space="preserve"> - </w:t>
      </w:r>
      <w:r>
        <w:rPr>
          <w:color w:val="000000" w:themeColor="hyperlink"/>
          <w:u w:val="single"/>
        </w:rPr>
        <w:hyperlink r:id="rId25">
          <w:r>
            <w:rPr/>
            <w:t>A/C.2/72/SR.6</w:t>
          </w:r>
        </w:hyperlink>
      </w:r>
    </w:p>
    <w:p>
      <w:pPr>
        <w:pStyle w:val="itsentry"/>
        <w:keepNext/>
        <w:keepLines/>
        <w:spacing w:after="0"/>
      </w:pPr>
      <w:r>
        <w:t>Córdova Chabla, Andrés David (Ecuador)</w:t>
      </w:r>
      <w:r>
        <w:t xml:space="preserve"> - </w:t>
      </w:r>
      <w:r>
        <w:rPr>
          <w:color w:val="000000" w:themeColor="hyperlink"/>
          <w:u w:val="single"/>
        </w:rPr>
        <w:hyperlink r:id="rId301">
          <w:r>
            <w:rPr/>
            <w:t>A/C.2/72/SR.24</w:t>
          </w:r>
        </w:hyperlink>
      </w:r>
    </w:p>
    <w:p>
      <w:pPr>
        <w:pStyle w:val="itssubhead"/>
        <w:keepNext/>
        <w:keepLines/>
        <w:spacing w:after="0"/>
      </w:pPr>
      <w:r>
        <w:t>PEACEKEEPING OPERATIONS--FINANCING (Agenda Item 149)</w:t>
      </w:r>
    </w:p>
    <w:p>
      <w:pPr>
        <w:pStyle w:val="itsentry"/>
        <w:keepNext/>
        <w:keepLines/>
        <w:spacing w:after="0"/>
      </w:pPr>
      <w:r>
        <w:t>Ahmed, Mohamed Fouad (Egypt)</w:t>
      </w:r>
      <w:r>
        <w:t xml:space="preserve"> - </w:t>
      </w:r>
      <w:r>
        <w:rPr>
          <w:color w:val="000000" w:themeColor="hyperlink"/>
          <w:u w:val="single"/>
        </w:rPr>
        <w:hyperlink r:id="rId53">
          <w:r>
            <w:rPr/>
            <w:t>A/C.5/72/SR.33</w:t>
          </w:r>
        </w:hyperlink>
      </w:r>
      <w:r>
        <w:t xml:space="preserve">; </w:t>
      </w:r>
      <w:r>
        <w:rPr>
          <w:color w:val="000000" w:themeColor="hyperlink"/>
          <w:u w:val="single"/>
        </w:rPr>
        <w:hyperlink r:id="rId244">
          <w:r>
            <w:rPr/>
            <w:t>A/C.5/72/SR.40</w:t>
          </w:r>
        </w:hyperlink>
      </w:r>
    </w:p>
    <w:p>
      <w:pPr>
        <w:pStyle w:val="itsentry"/>
        <w:keepNext/>
        <w:keepLines/>
        <w:spacing w:after="0"/>
      </w:pPr>
      <w:r>
        <w:t>Alsayed, Karim Samir Ismail (Egypt)</w:t>
      </w:r>
      <w:r>
        <w:t xml:space="preserve"> - </w:t>
      </w:r>
      <w:r>
        <w:rPr>
          <w:color w:val="000000" w:themeColor="hyperlink"/>
          <w:u w:val="single"/>
        </w:rPr>
        <w:hyperlink r:id="rId272">
          <w:r>
            <w:rPr/>
            <w:t>A/C.5/72/SR.35</w:t>
          </w:r>
        </w:hyperlink>
      </w:r>
      <w:r>
        <w:t xml:space="preserve">; </w:t>
      </w:r>
      <w:r>
        <w:rPr>
          <w:color w:val="000000" w:themeColor="hyperlink"/>
          <w:u w:val="single"/>
        </w:rPr>
        <w:hyperlink r:id="rId310">
          <w:r>
            <w:rPr/>
            <w:t>A/C.5/72/SR.38</w:t>
          </w:r>
        </w:hyperlink>
      </w:r>
      <w:r>
        <w:t xml:space="preserve">; </w:t>
      </w:r>
      <w:r>
        <w:rPr>
          <w:color w:val="000000" w:themeColor="hyperlink"/>
          <w:u w:val="single"/>
        </w:rPr>
        <w:hyperlink r:id="rId244">
          <w:r>
            <w:rPr/>
            <w:t>A/C.5/72/SR.40</w:t>
          </w:r>
        </w:hyperlink>
      </w:r>
    </w:p>
    <w:p>
      <w:pPr>
        <w:pStyle w:val="itssubhead"/>
        <w:keepNext/>
        <w:keepLines/>
        <w:spacing w:after="0"/>
      </w:pPr>
      <w:r>
        <w:t>UN--BUDGET CONTRIBUTIONS (Agenda Item 140)</w:t>
      </w:r>
    </w:p>
    <w:p>
      <w:pPr>
        <w:pStyle w:val="itsentry"/>
        <w:keepNext/>
        <w:keepLines/>
        <w:spacing w:after="0"/>
      </w:pPr>
      <w:r>
        <w:t>Pereira Sotomayor, América Lourdes  (Ecuador)</w:t>
      </w:r>
      <w:r>
        <w:t xml:space="preserve"> - </w:t>
      </w:r>
      <w:r>
        <w:rPr>
          <w:color w:val="000000" w:themeColor="hyperlink"/>
          <w:u w:val="single"/>
        </w:rPr>
        <w:hyperlink r:id="rId59">
          <w:r>
            <w:rPr/>
            <w:t>A/C.5/72/SR.1</w:t>
          </w:r>
        </w:hyperlink>
      </w:r>
    </w:p>
    <w:p>
      <w:pPr>
        <w:pStyle w:val="itssubhead"/>
        <w:keepNext/>
        <w:keepLines/>
        <w:spacing w:after="0"/>
      </w:pPr>
      <w:r>
        <w:t>POVERTY--INTERNATIONAL DECADE (2008-2017) (Agenda Item 23a)</w:t>
      </w:r>
    </w:p>
    <w:p>
      <w:pPr>
        <w:pStyle w:val="itsentry"/>
        <w:keepNext/>
        <w:keepLines/>
        <w:spacing w:after="0"/>
      </w:pPr>
      <w:r>
        <w:t>Córdova Chabla, Andrés David (Ecuador)</w:t>
      </w:r>
      <w:r>
        <w:t xml:space="preserve"> - </w:t>
      </w:r>
      <w:r>
        <w:rPr>
          <w:color w:val="000000" w:themeColor="hyperlink"/>
          <w:u w:val="single"/>
        </w:rPr>
        <w:hyperlink r:id="rId301">
          <w:r>
            <w:rPr/>
            <w:t>A/C.2/72/SR.24</w:t>
          </w:r>
        </w:hyperlink>
      </w:r>
    </w:p>
    <w:p>
      <w:pPr>
        <w:pStyle w:val="itsentry"/>
        <w:keepNext/>
        <w:keepLines/>
        <w:spacing w:after="0"/>
      </w:pPr>
      <w:r>
        <w:t>Morejón Pazmiño, Diego (Ecuador)</w:t>
      </w:r>
      <w:r>
        <w:t xml:space="preserve"> - </w:t>
      </w:r>
      <w:r>
        <w:rPr>
          <w:color w:val="000000" w:themeColor="hyperlink"/>
          <w:u w:val="single"/>
        </w:rPr>
        <w:hyperlink r:id="rId43">
          <w:r>
            <w:rPr/>
            <w:t>A/C.2/72/SR.12</w:t>
          </w:r>
        </w:hyperlink>
      </w:r>
    </w:p>
    <w:p>
      <w:pPr>
        <w:pStyle w:val="itssubhead"/>
        <w:keepNext/>
        <w:keepLines/>
        <w:spacing w:after="0"/>
      </w:pPr>
      <w:r>
        <w:t>MILLENNIUM SUMMIT (2000 : NEW YORK) (Agenda Item 117)</w:t>
      </w:r>
    </w:p>
    <w:p>
      <w:pPr>
        <w:pStyle w:val="itsentry"/>
        <w:keepNext/>
        <w:keepLines/>
        <w:spacing w:after="0"/>
      </w:pPr>
      <w:r>
        <w:t>Elgarf, Sheyam (Egypt)</w:t>
      </w:r>
      <w:r>
        <w:t xml:space="preserve"> - </w:t>
      </w:r>
      <w:r>
        <w:rPr>
          <w:color w:val="000000" w:themeColor="hyperlink"/>
          <w:u w:val="single"/>
        </w:rPr>
        <w:hyperlink r:id="rId57">
          <w:r>
            <w:rPr/>
            <w:t>A/72/PV.107</w:t>
          </w:r>
        </w:hyperlink>
      </w:r>
    </w:p>
    <w:p>
      <w:pPr>
        <w:pStyle w:val="itssubhead"/>
        <w:keepNext/>
        <w:keepLines/>
        <w:spacing w:after="0"/>
      </w:pPr>
      <w:r>
        <w:t>ADMINISTRATION OF JUSTICE (Agenda Item 146)</w:t>
      </w:r>
    </w:p>
    <w:p>
      <w:pPr>
        <w:pStyle w:val="itsentry"/>
        <w:keepNext/>
        <w:keepLines/>
        <w:spacing w:after="0"/>
      </w:pPr>
      <w:r>
        <w:t>Pereira Sotomayor, América Lourdes  (Ecuador)</w:t>
      </w:r>
      <w:r>
        <w:t xml:space="preserve"> - </w:t>
      </w:r>
      <w:r>
        <w:rPr>
          <w:color w:val="000000" w:themeColor="hyperlink"/>
          <w:u w:val="single"/>
        </w:rPr>
        <w:hyperlink r:id="rId293">
          <w:r>
            <w:rPr/>
            <w:t>A/C.5/72/SR.14</w:t>
          </w:r>
        </w:hyperlink>
      </w:r>
    </w:p>
    <w:p>
      <w:pPr>
        <w:pStyle w:val="itssubhead"/>
        <w:keepNext/>
        <w:keepLines/>
        <w:spacing w:after="0"/>
      </w:pPr>
      <w:r>
        <w:t>CLIMATE (Agenda Item 19d)</w:t>
      </w:r>
    </w:p>
    <w:p>
      <w:pPr>
        <w:pStyle w:val="itsentry"/>
        <w:keepNext/>
        <w:keepLines/>
        <w:spacing w:after="0"/>
      </w:pPr>
      <w:r>
        <w:t>Morejón Pazmiño, Diego (Ecuador)</w:t>
      </w:r>
      <w:r>
        <w:t xml:space="preserve"> - </w:t>
      </w:r>
      <w:r>
        <w:rPr>
          <w:color w:val="000000" w:themeColor="hyperlink"/>
          <w:u w:val="single"/>
        </w:rPr>
        <w:hyperlink r:id="rId28">
          <w:r>
            <w:rPr/>
            <w:t>A/C.2/72/SR.8</w:t>
          </w:r>
        </w:hyperlink>
      </w:r>
    </w:p>
    <w:p>
      <w:pPr>
        <w:pStyle w:val="itssubhead"/>
        <w:keepNext/>
        <w:keepLines/>
        <w:spacing w:after="0"/>
      </w:pPr>
      <w:r>
        <w:t>AGENDA 21--PROGRAMME IMPLEMENTATION (Agenda Item 19a)</w:t>
      </w:r>
    </w:p>
    <w:p>
      <w:pPr>
        <w:pStyle w:val="itsentry"/>
        <w:keepNext/>
        <w:keepLines/>
        <w:spacing w:after="0"/>
      </w:pPr>
      <w:r>
        <w:t>Morejón Pazmiño, Diego (Ecuador)</w:t>
      </w:r>
      <w:r>
        <w:t xml:space="preserve"> - </w:t>
      </w:r>
      <w:r>
        <w:rPr>
          <w:color w:val="000000" w:themeColor="hyperlink"/>
          <w:u w:val="single"/>
        </w:rPr>
        <w:hyperlink r:id="rId28">
          <w:r>
            <w:rPr/>
            <w:t>A/C.2/72/SR.8</w:t>
          </w:r>
        </w:hyperlink>
      </w:r>
    </w:p>
    <w:p>
      <w:pPr>
        <w:pStyle w:val="itsentry"/>
        <w:keepNext/>
        <w:keepLines/>
        <w:spacing w:after="0"/>
      </w:pPr>
      <w:r>
        <w:t>Cadena, Esteban (Ecuador)</w:t>
      </w:r>
      <w:r>
        <w:t xml:space="preserve"> - </w:t>
      </w:r>
      <w:r>
        <w:rPr>
          <w:color w:val="000000" w:themeColor="hyperlink"/>
          <w:u w:val="single"/>
        </w:rPr>
        <w:hyperlink r:id="rId297">
          <w:r>
            <w:rPr/>
            <w:t>A/C.2/72/SR.25</w:t>
          </w:r>
        </w:hyperlink>
      </w:r>
    </w:p>
    <w:p>
      <w:pPr>
        <w:pStyle w:val="itssubhead"/>
        <w:keepNext/>
        <w:keepLines/>
        <w:spacing w:after="0"/>
      </w:pPr>
      <w:r>
        <w:t>UN PEACEKEEPING OPERATIONS--ACCOUNTS (Agenda Item 133b)</w:t>
      </w:r>
    </w:p>
    <w:p>
      <w:pPr>
        <w:pStyle w:val="itsentry"/>
        <w:keepNext/>
        <w:keepLines/>
        <w:spacing w:after="0"/>
      </w:pPr>
      <w:r>
        <w:t>Ahmed, Mohamed Fouad (Egypt)</w:t>
      </w:r>
      <w:r>
        <w:t xml:space="preserve"> - </w:t>
      </w:r>
      <w:r>
        <w:rPr>
          <w:color w:val="000000" w:themeColor="hyperlink"/>
          <w:u w:val="single"/>
        </w:rPr>
        <w:hyperlink r:id="rId201">
          <w:r>
            <w:rPr/>
            <w:t>A/C.5/72/SR.39</w:t>
          </w:r>
        </w:hyperlink>
      </w:r>
    </w:p>
    <w:p>
      <w:pPr>
        <w:pStyle w:val="itssubhead"/>
        <w:keepNext/>
        <w:keepLines/>
        <w:spacing w:after="0"/>
      </w:pPr>
      <w:r>
        <w:t>INFORMATION TECHNOLOGY--DEVELOPMENT (Agenda Item 16)</w:t>
      </w:r>
    </w:p>
    <w:p>
      <w:pPr>
        <w:pStyle w:val="itsentry"/>
        <w:keepNext/>
        <w:keepLines/>
        <w:spacing w:after="0"/>
      </w:pPr>
      <w:r>
        <w:t>Córdova Chabla, Andrés David (Ecuador)</w:t>
      </w:r>
      <w:r>
        <w:t xml:space="preserve"> - </w:t>
      </w:r>
      <w:r>
        <w:rPr>
          <w:color w:val="000000" w:themeColor="hyperlink"/>
          <w:u w:val="single"/>
        </w:rPr>
        <w:hyperlink r:id="rId301">
          <w:r>
            <w:rPr/>
            <w:t>A/C.2/72/SR.24</w:t>
          </w:r>
        </w:hyperlink>
      </w:r>
    </w:p>
    <w:p>
      <w:pPr>
        <w:pStyle w:val="itsentry"/>
        <w:keepNext/>
        <w:keepLines/>
        <w:spacing w:after="0"/>
      </w:pPr>
      <w:r>
        <w:t>Zambrano Ortiz, Mario (Ecuador)</w:t>
      </w:r>
      <w:r>
        <w:t xml:space="preserve"> - </w:t>
      </w:r>
      <w:r>
        <w:rPr>
          <w:color w:val="000000" w:themeColor="hyperlink"/>
          <w:u w:val="single"/>
        </w:rPr>
        <w:hyperlink r:id="rId54">
          <w:r>
            <w:rPr/>
            <w:t>A/C.2/72/SR.15</w:t>
          </w:r>
        </w:hyperlink>
      </w:r>
    </w:p>
    <w:p>
      <w:pPr>
        <w:pStyle w:val="itssubhead"/>
        <w:keepNext/>
        <w:keepLines/>
        <w:spacing w:after="0"/>
      </w:pPr>
      <w:r>
        <w:t>WOMEN IN DEVELOPMENT (Agenda Item 23b)</w:t>
      </w:r>
    </w:p>
    <w:p>
      <w:pPr>
        <w:pStyle w:val="itsentry"/>
        <w:keepNext/>
        <w:keepLines/>
        <w:spacing w:after="0"/>
      </w:pPr>
      <w:r>
        <w:t>Córdova Chabla, Andrés David (Ecuador)</w:t>
      </w:r>
      <w:r>
        <w:t xml:space="preserve"> - </w:t>
      </w:r>
      <w:r>
        <w:rPr>
          <w:color w:val="000000" w:themeColor="hyperlink"/>
          <w:u w:val="single"/>
        </w:rPr>
        <w:hyperlink r:id="rId301">
          <w:r>
            <w:rPr/>
            <w:t>A/C.2/72/SR.24</w:t>
          </w:r>
        </w:hyperlink>
      </w:r>
    </w:p>
    <w:p>
      <w:pPr>
        <w:pStyle w:val="itsentry"/>
        <w:keepNext/>
        <w:keepLines/>
        <w:spacing w:after="0"/>
      </w:pPr>
      <w:r>
        <w:t>Morejón Pazmiño, Diego (Ecuador)</w:t>
      </w:r>
      <w:r>
        <w:t xml:space="preserve"> - </w:t>
      </w:r>
      <w:r>
        <w:rPr>
          <w:color w:val="000000" w:themeColor="hyperlink"/>
          <w:u w:val="single"/>
        </w:rPr>
        <w:hyperlink r:id="rId43">
          <w:r>
            <w:rPr/>
            <w:t>A/C.2/72/SR.12</w:t>
          </w:r>
        </w:hyperlink>
      </w:r>
    </w:p>
    <w:p>
      <w:pPr>
        <w:pStyle w:val="itssubhead"/>
        <w:keepNext/>
        <w:keepLines/>
        <w:spacing w:after="0"/>
      </w:pPr>
      <w:r>
        <w:t>PERSONNEL QUESTIONS--UN SYSTEM (Agenda Item 143)</w:t>
      </w:r>
    </w:p>
    <w:p>
      <w:pPr>
        <w:pStyle w:val="itsentry"/>
        <w:keepNext/>
        <w:keepLines/>
        <w:spacing w:after="0"/>
      </w:pPr>
      <w:r>
        <w:t>Pereira Sotomayor, América Lourdes  (Ecuador)</w:t>
      </w:r>
      <w:r>
        <w:t xml:space="preserve"> - </w:t>
      </w:r>
      <w:r>
        <w:rPr>
          <w:color w:val="000000" w:themeColor="hyperlink"/>
          <w:u w:val="single"/>
        </w:rPr>
        <w:hyperlink r:id="rId281">
          <w:r>
            <w:rPr/>
            <w:t>A/C.5/72/SR.15</w:t>
          </w:r>
        </w:hyperlink>
      </w:r>
    </w:p>
    <w:p>
      <w:pPr>
        <w:pStyle w:val="itssubhead"/>
        <w:keepNext/>
        <w:keepLines/>
        <w:spacing w:after="0"/>
      </w:pPr>
      <w:r>
        <w:t>ECONOMIC COOPERATION AMONG DEVELOPING COUNTRIES (Agenda Item 24b)</w:t>
      </w:r>
    </w:p>
    <w:p>
      <w:pPr>
        <w:pStyle w:val="itsentry"/>
        <w:keepNext/>
        <w:keepLines/>
        <w:spacing w:after="0"/>
      </w:pPr>
      <w:r>
        <w:t>Córdova Chabla, Andrés David (Ecuador)</w:t>
      </w:r>
      <w:r>
        <w:t xml:space="preserve"> - </w:t>
      </w:r>
      <w:r>
        <w:rPr>
          <w:color w:val="000000" w:themeColor="hyperlink"/>
          <w:u w:val="single"/>
        </w:rPr>
        <w:hyperlink r:id="rId301">
          <w:r>
            <w:rPr/>
            <w:t>A/C.2/72/SR.24</w:t>
          </w:r>
        </w:hyperlink>
      </w:r>
    </w:p>
    <w:p>
      <w:pPr>
        <w:pStyle w:val="itsentry"/>
        <w:keepNext/>
        <w:keepLines/>
        <w:spacing w:after="0"/>
      </w:pPr>
      <w:r>
        <w:t>Viera Salazar, Henry Jonathan (Ecuador)</w:t>
      </w:r>
      <w:r>
        <w:t xml:space="preserve"> - </w:t>
      </w:r>
      <w:r>
        <w:rPr>
          <w:color w:val="000000" w:themeColor="hyperlink"/>
          <w:u w:val="single"/>
        </w:rPr>
        <w:hyperlink r:id="rId30">
          <w:r>
            <w:rPr/>
            <w:t>A/C.2/72/SR.22</w:t>
          </w:r>
        </w:hyperlink>
      </w:r>
      <w:r>
        <w:br/>
      </w:r>
    </w:p>
    <w:p>
      <w:pPr>
        <w:pStyle w:val="itshead"/>
        <w:keepNext/>
        <w:keepLines/>
      </w:pPr>
      <w:r>
        <w:t>Group of Four</w:t>
      </w:r>
    </w:p>
    <w:p>
      <w:pPr>
        <w:pStyle w:val="itssubhead"/>
        <w:keepNext/>
        <w:keepLines/>
        <w:spacing w:after="0"/>
      </w:pPr>
      <w:r>
        <w:t>UN. SECURITY COUNCIL--MEMBERSHIP (Agenda Item 122)</w:t>
      </w:r>
    </w:p>
    <w:p>
      <w:pPr>
        <w:pStyle w:val="itsentry"/>
        <w:keepNext/>
        <w:keepLines/>
        <w:spacing w:after="0"/>
      </w:pPr>
      <w:r>
        <w:t>Bessho, Koro (Japan)</w:t>
      </w:r>
      <w:r>
        <w:t xml:space="preserve"> - </w:t>
      </w:r>
      <w:r>
        <w:rPr>
          <w:color w:val="000000" w:themeColor="hyperlink"/>
          <w:u w:val="single"/>
        </w:rPr>
        <w:hyperlink r:id="rId81">
          <w:r>
            <w:rPr/>
            <w:t>A/72/PV.41</w:t>
          </w:r>
        </w:hyperlink>
      </w:r>
    </w:p>
    <w:p>
      <w:pPr>
        <w:pStyle w:val="itsentry"/>
        <w:keepNext/>
        <w:keepLines/>
        <w:spacing w:after="0"/>
      </w:pPr>
      <w:r>
        <w:t>Vieira, Mauro (Brazil)</w:t>
      </w:r>
      <w:r>
        <w:t xml:space="preserve"> - </w:t>
      </w:r>
      <w:r>
        <w:rPr>
          <w:color w:val="000000" w:themeColor="hyperlink"/>
          <w:u w:val="single"/>
        </w:rPr>
        <w:hyperlink r:id="rId80">
          <w:r>
            <w:rPr/>
            <w:t>A/72/PV.104</w:t>
          </w:r>
        </w:hyperlink>
      </w:r>
      <w:r>
        <w:br/>
      </w:r>
    </w:p>
    <w:p>
      <w:pPr>
        <w:pStyle w:val="itshead"/>
        <w:keepNext/>
        <w:keepLines/>
      </w:pPr>
      <w:r>
        <w:t>Group of Friends of Older Persons</w:t>
      </w:r>
    </w:p>
    <w:p>
      <w:pPr>
        <w:pStyle w:val="itssubhead"/>
        <w:keepNext/>
        <w:keepLines/>
        <w:spacing w:after="0"/>
      </w:pPr>
      <w:r>
        <w:t>HUMAN RIGHTS (Agenda Item 72)</w:t>
      </w:r>
    </w:p>
    <w:p>
      <w:pPr>
        <w:pStyle w:val="itsentry"/>
        <w:keepNext/>
        <w:keepLines/>
        <w:spacing w:after="0"/>
      </w:pPr>
      <w:r>
        <w:t>Mminele, Mahlatse (South Africa)</w:t>
      </w:r>
      <w:r>
        <w:t xml:space="preserve"> - </w:t>
      </w:r>
      <w:r>
        <w:rPr>
          <w:color w:val="000000" w:themeColor="hyperlink"/>
          <w:u w:val="single"/>
        </w:rPr>
        <w:hyperlink r:id="rId92">
          <w:r>
            <w:rPr/>
            <w:t>A/C.3/72/SR.35</w:t>
          </w:r>
        </w:hyperlink>
      </w:r>
    </w:p>
    <w:p>
      <w:pPr>
        <w:pStyle w:val="itssubhead"/>
        <w:keepNext/>
        <w:keepLines/>
        <w:spacing w:after="0"/>
      </w:pPr>
      <w:r>
        <w:t>AGEING PERSONS (Agenda Item 27b)</w:t>
      </w:r>
    </w:p>
    <w:p>
      <w:pPr>
        <w:pStyle w:val="itsentry"/>
        <w:keepNext/>
        <w:keepLines/>
        <w:spacing w:after="0"/>
      </w:pPr>
      <w:r>
        <w:t>Martinic, Gabriela (Argentina)</w:t>
      </w:r>
      <w:r>
        <w:t xml:space="preserve"> - </w:t>
      </w:r>
      <w:r>
        <w:rPr>
          <w:color w:val="000000" w:themeColor="hyperlink"/>
          <w:u w:val="single"/>
        </w:rPr>
        <w:hyperlink r:id="rId206">
          <w:r>
            <w:rPr/>
            <w:t>A/C.3/72/SR.1</w:t>
          </w:r>
        </w:hyperlink>
      </w:r>
      <w:r>
        <w:br/>
      </w:r>
    </w:p>
    <w:p>
      <w:pPr>
        <w:pStyle w:val="itshead"/>
        <w:keepNext/>
        <w:keepLines/>
      </w:pPr>
      <w:r>
        <w:t>Group of Friends of the World Conference on Indigenous Peoples</w:t>
      </w:r>
    </w:p>
    <w:p>
      <w:pPr>
        <w:pStyle w:val="itssubhead"/>
        <w:keepNext/>
        <w:keepLines/>
        <w:spacing w:after="0"/>
      </w:pPr>
      <w:r>
        <w:t>INDIGENOUS PEOPLES (Agenda Item 69a)</w:t>
      </w:r>
    </w:p>
    <w:p>
      <w:pPr>
        <w:pStyle w:val="itsentry"/>
        <w:keepNext/>
        <w:keepLines/>
        <w:spacing w:after="0"/>
      </w:pPr>
      <w:r>
        <w:t>Sandoval Mendiolea, Juan (Mexico)</w:t>
      </w:r>
      <w:r>
        <w:t xml:space="preserve"> - </w:t>
      </w:r>
      <w:r>
        <w:rPr>
          <w:color w:val="000000" w:themeColor="hyperlink"/>
          <w:u w:val="single"/>
        </w:rPr>
        <w:hyperlink r:id="rId199">
          <w:r>
            <w:rPr/>
            <w:t>A/C.3/72/SR.16</w:t>
          </w:r>
        </w:hyperlink>
      </w:r>
      <w:r>
        <w:br/>
      </w:r>
    </w:p>
    <w:p>
      <w:pPr>
        <w:pStyle w:val="itshead"/>
        <w:keepNext/>
        <w:keepLines/>
      </w:pPr>
      <w:r>
        <w:t>Group of Landlocked Developing Countries</w:t>
      </w:r>
    </w:p>
    <w:p>
      <w:pPr>
        <w:pStyle w:val="itssubhead"/>
        <w:keepNext/>
        <w:keepLines/>
        <w:spacing w:after="0"/>
      </w:pPr>
      <w:r>
        <w:t>LEAST DEVELOPED COUNTRIES--CONFERENCE (4TH : 2011 : ISTANBUL) (Agenda Item 22a)</w:t>
      </w:r>
    </w:p>
    <w:p>
      <w:pPr>
        <w:pStyle w:val="itsentry"/>
        <w:keepNext/>
        <w:keepLines/>
        <w:spacing w:after="0"/>
      </w:pPr>
      <w:r>
        <w:t>Kapambwe, Lazarous (Zambia)</w:t>
      </w:r>
      <w:r>
        <w:t xml:space="preserve"> - </w:t>
      </w:r>
      <w:r>
        <w:rPr>
          <w:color w:val="000000" w:themeColor="hyperlink"/>
          <w:u w:val="single"/>
        </w:rPr>
        <w:hyperlink r:id="rId22">
          <w:r>
            <w:rPr/>
            <w:t>A/C.2/72/SR.18</w:t>
          </w:r>
        </w:hyperlink>
      </w:r>
    </w:p>
    <w:p>
      <w:pPr>
        <w:pStyle w:val="itssubhead"/>
        <w:keepNext/>
        <w:keepLines/>
        <w:spacing w:after="0"/>
      </w:pPr>
      <w:r>
        <w:t>LANDLOCKED DEVELOPING COUNTRIES--CONFERENCE (2ND : 2014 : VIENNA) (Agenda Item 22b)</w:t>
      </w:r>
    </w:p>
    <w:p>
      <w:pPr>
        <w:pStyle w:val="itsentry"/>
        <w:keepNext/>
        <w:keepLines/>
        <w:spacing w:after="0"/>
      </w:pPr>
      <w:r>
        <w:t>Kapambwe, Lazarous (Zambia)</w:t>
      </w:r>
      <w:r>
        <w:t xml:space="preserve"> - </w:t>
      </w:r>
      <w:r>
        <w:rPr>
          <w:color w:val="000000" w:themeColor="hyperlink"/>
          <w:u w:val="single"/>
        </w:rPr>
        <w:hyperlink r:id="rId22">
          <w:r>
            <w:rPr/>
            <w:t>A/C.2/72/SR.18</w:t>
          </w:r>
        </w:hyperlink>
      </w:r>
    </w:p>
    <w:p>
      <w:pPr>
        <w:pStyle w:val="itssubhead"/>
        <w:keepNext/>
        <w:keepLines/>
        <w:spacing w:after="0"/>
      </w:pPr>
      <w:r>
        <w:t>UN. GENERAL ASSEMBLY (72ND SESS. : 2017-2018). 2ND COMMITTEE--GENERAL DEBATE (Agenda Item 8)</w:t>
      </w:r>
    </w:p>
    <w:p>
      <w:pPr>
        <w:pStyle w:val="itsentry"/>
        <w:keepNext/>
        <w:keepLines/>
        <w:spacing w:after="0"/>
      </w:pPr>
      <w:r>
        <w:t>Kapambwe, Lazarous (Zambia)</w:t>
      </w:r>
      <w:r>
        <w:t xml:space="preserve"> - </w:t>
      </w:r>
      <w:r>
        <w:rPr>
          <w:color w:val="000000" w:themeColor="hyperlink"/>
          <w:u w:val="single"/>
        </w:rPr>
        <w:hyperlink r:id="rId39">
          <w:r>
            <w:rPr/>
            <w:t>A/C.2/72/SR.2</w:t>
          </w:r>
        </w:hyperlink>
      </w:r>
      <w:r>
        <w:br/>
      </w:r>
    </w:p>
    <w:p>
      <w:pPr>
        <w:pStyle w:val="itshead"/>
        <w:keepNext/>
        <w:keepLines/>
      </w:pPr>
      <w:r>
        <w:t>Group of Least Developed Countries</w:t>
      </w:r>
    </w:p>
    <w:p>
      <w:pPr>
        <w:pStyle w:val="itssubhead"/>
        <w:keepNext/>
        <w:keepLines/>
        <w:spacing w:after="0"/>
      </w:pPr>
      <w:r>
        <w:t>STRADDLING FISH STOCKS (Agenda Item 77b)</w:t>
      </w:r>
    </w:p>
    <w:p>
      <w:pPr>
        <w:pStyle w:val="itsentry"/>
        <w:keepNext/>
        <w:keepLines/>
        <w:spacing w:after="0"/>
      </w:pPr>
      <w:r>
        <w:t>Islam, Tariq Ariful (Bangladesh)</w:t>
      </w:r>
      <w:r>
        <w:t xml:space="preserve"> - </w:t>
      </w:r>
      <w:r>
        <w:rPr>
          <w:color w:val="000000" w:themeColor="hyperlink"/>
          <w:u w:val="single"/>
        </w:rPr>
        <w:hyperlink r:id="rId171">
          <w:r>
            <w:rPr/>
            <w:t>A/72/PV.63</w:t>
          </w:r>
        </w:hyperlink>
      </w:r>
    </w:p>
    <w:p>
      <w:pPr>
        <w:pStyle w:val="itssubhead"/>
        <w:keepNext/>
        <w:keepLines/>
        <w:spacing w:after="0"/>
      </w:pPr>
      <w:r>
        <w:t>INFORMATION TECHNOLOGY--DEVELOPMENT (Agenda Item 16)</w:t>
      </w:r>
    </w:p>
    <w:p>
      <w:pPr>
        <w:pStyle w:val="itsentry"/>
        <w:keepNext/>
        <w:keepLines/>
        <w:spacing w:after="0"/>
      </w:pPr>
      <w:r>
        <w:t>Haque, Shahidul (Bangladesh)</w:t>
      </w:r>
      <w:r>
        <w:t xml:space="preserve"> - </w:t>
      </w:r>
      <w:r>
        <w:rPr>
          <w:color w:val="000000" w:themeColor="hyperlink"/>
          <w:u w:val="single"/>
        </w:rPr>
        <w:hyperlink r:id="rId54">
          <w:r>
            <w:rPr/>
            <w:t>A/C.2/72/SR.15</w:t>
          </w:r>
        </w:hyperlink>
      </w:r>
    </w:p>
    <w:p>
      <w:pPr>
        <w:pStyle w:val="itssubhead"/>
        <w:keepNext/>
        <w:keepLines/>
        <w:spacing w:after="0"/>
      </w:pPr>
      <w:r>
        <w:t>CLIMATE (Agenda Item 19d)</w:t>
      </w:r>
    </w:p>
    <w:p>
      <w:pPr>
        <w:pStyle w:val="itsentry"/>
        <w:keepNext/>
        <w:keepLines/>
        <w:spacing w:after="0"/>
      </w:pPr>
      <w:r>
        <w:t>Ahsan, M. Shameem (Bangladesh)</w:t>
      </w:r>
      <w:r>
        <w:t xml:space="preserve"> - </w:t>
      </w:r>
      <w:r>
        <w:rPr>
          <w:color w:val="000000" w:themeColor="hyperlink"/>
          <w:u w:val="single"/>
        </w:rPr>
        <w:hyperlink r:id="rId28">
          <w:r>
            <w:rPr/>
            <w:t>A/C.2/72/SR.8</w:t>
          </w:r>
        </w:hyperlink>
      </w:r>
    </w:p>
    <w:p>
      <w:pPr>
        <w:pStyle w:val="itssubhead"/>
        <w:keepNext/>
        <w:keepLines/>
        <w:spacing w:after="0"/>
      </w:pPr>
      <w:r>
        <w:t>INTERNATIONAL TRADE (Agenda Item 17a)</w:t>
      </w:r>
    </w:p>
    <w:p>
      <w:pPr>
        <w:pStyle w:val="itsentry"/>
        <w:keepNext/>
        <w:keepLines/>
        <w:spacing w:after="0"/>
      </w:pPr>
      <w:r>
        <w:t>Bin Momen, Masud  (Bangladesh)</w:t>
      </w:r>
      <w:r>
        <w:t xml:space="preserve"> - </w:t>
      </w:r>
      <w:r>
        <w:rPr>
          <w:color w:val="000000" w:themeColor="hyperlink"/>
          <w:u w:val="single"/>
        </w:rPr>
        <w:hyperlink r:id="rId25">
          <w:r>
            <w:rPr/>
            <w:t>A/C.2/72/SR.6</w:t>
          </w:r>
        </w:hyperlink>
      </w:r>
    </w:p>
    <w:p>
      <w:pPr>
        <w:pStyle w:val="itssubhead"/>
        <w:keepNext/>
        <w:keepLines/>
        <w:spacing w:after="0"/>
      </w:pPr>
      <w:r>
        <w:t>HUMAN SETTLEMENTS (Agenda Item 20)</w:t>
      </w:r>
    </w:p>
    <w:p>
      <w:pPr>
        <w:pStyle w:val="itsentry"/>
        <w:keepNext/>
        <w:keepLines/>
        <w:spacing w:after="0"/>
      </w:pPr>
      <w:r>
        <w:t>Islam, Tariq Ariful (Bangladesh)</w:t>
      </w:r>
      <w:r>
        <w:t xml:space="preserve"> - </w:t>
      </w:r>
      <w:r>
        <w:rPr>
          <w:color w:val="000000" w:themeColor="hyperlink"/>
          <w:u w:val="single"/>
        </w:rPr>
        <w:hyperlink r:id="rId42">
          <w:r>
            <w:rPr/>
            <w:t>A/C.2/72/SR.19</w:t>
          </w:r>
        </w:hyperlink>
      </w:r>
    </w:p>
    <w:p>
      <w:pPr>
        <w:pStyle w:val="itssubhead"/>
        <w:keepNext/>
        <w:keepLines/>
        <w:spacing w:after="0"/>
      </w:pPr>
      <w:r>
        <w:t>DISASTER PREVENTION (Agenda Item 19c)</w:t>
      </w:r>
    </w:p>
    <w:p>
      <w:pPr>
        <w:pStyle w:val="itsentry"/>
        <w:keepNext/>
        <w:keepLines/>
        <w:spacing w:after="0"/>
      </w:pPr>
      <w:r>
        <w:t>Ahsan, M. Shameem (Bangladesh)</w:t>
      </w:r>
      <w:r>
        <w:t xml:space="preserve"> - </w:t>
      </w:r>
      <w:r>
        <w:rPr>
          <w:color w:val="000000" w:themeColor="hyperlink"/>
          <w:u w:val="single"/>
        </w:rPr>
        <w:hyperlink r:id="rId28">
          <w:r>
            <w:rPr/>
            <w:t>A/C.2/72/SR.8</w:t>
          </w:r>
        </w:hyperlink>
      </w:r>
    </w:p>
    <w:p>
      <w:pPr>
        <w:pStyle w:val="itssubhead"/>
        <w:keepNext/>
        <w:keepLines/>
        <w:spacing w:after="0"/>
      </w:pPr>
      <w:r>
        <w:t>FINANCIAL FLOWS (Agenda Item 17f)</w:t>
      </w:r>
    </w:p>
    <w:p>
      <w:pPr>
        <w:pStyle w:val="itsentry"/>
        <w:keepNext/>
        <w:keepLines/>
        <w:spacing w:after="0"/>
      </w:pPr>
      <w:r>
        <w:t>Bin Momen, Masud  (Bangladesh)</w:t>
      </w:r>
      <w:r>
        <w:t xml:space="preserve"> - </w:t>
      </w:r>
      <w:r>
        <w:rPr>
          <w:color w:val="000000" w:themeColor="hyperlink"/>
          <w:u w:val="single"/>
        </w:rPr>
        <w:hyperlink r:id="rId25">
          <w:r>
            <w:rPr/>
            <w:t>A/C.2/72/SR.6</w:t>
          </w:r>
        </w:hyperlink>
      </w:r>
    </w:p>
    <w:p>
      <w:pPr>
        <w:pStyle w:val="itssubhead"/>
        <w:keepNext/>
        <w:keepLines/>
        <w:spacing w:after="0"/>
      </w:pPr>
      <w:r>
        <w:t>EXTERNAL DEBT (Agenda Item 17c)</w:t>
      </w:r>
    </w:p>
    <w:p>
      <w:pPr>
        <w:pStyle w:val="itsentry"/>
        <w:keepNext/>
        <w:keepLines/>
        <w:spacing w:after="0"/>
      </w:pPr>
      <w:r>
        <w:t>Bin Momen, Masud  (Bangladesh)</w:t>
      </w:r>
      <w:r>
        <w:t xml:space="preserve"> - </w:t>
      </w:r>
      <w:r>
        <w:rPr>
          <w:color w:val="000000" w:themeColor="hyperlink"/>
          <w:u w:val="single"/>
        </w:rPr>
        <w:hyperlink r:id="rId25">
          <w:r>
            <w:rPr/>
            <w:t>A/C.2/72/SR.6</w:t>
          </w:r>
        </w:hyperlink>
      </w:r>
    </w:p>
    <w:p>
      <w:pPr>
        <w:pStyle w:val="itssubhead"/>
        <w:keepNext/>
        <w:keepLines/>
        <w:spacing w:after="0"/>
      </w:pPr>
      <w:r>
        <w:t>FOOD SECURITY (Agenda Item 25)</w:t>
      </w:r>
    </w:p>
    <w:p>
      <w:pPr>
        <w:pStyle w:val="itsentry"/>
        <w:keepNext/>
        <w:keepLines/>
        <w:spacing w:after="0"/>
      </w:pPr>
      <w:r>
        <w:t>Islam, Tariq Ariful (Bangladesh)</w:t>
      </w:r>
      <w:r>
        <w:t xml:space="preserve"> - </w:t>
      </w:r>
      <w:r>
        <w:rPr>
          <w:color w:val="000000" w:themeColor="hyperlink"/>
          <w:u w:val="single"/>
        </w:rPr>
        <w:hyperlink r:id="rId37">
          <w:r>
            <w:rPr/>
            <w:t>A/C.2/72/SR.16</w:t>
          </w:r>
        </w:hyperlink>
      </w:r>
    </w:p>
    <w:p>
      <w:pPr>
        <w:pStyle w:val="itssubhead"/>
        <w:keepNext/>
        <w:keepLines/>
        <w:spacing w:after="0"/>
      </w:pPr>
      <w:r>
        <w:t>DEVELOPMENT FINANCE (Agenda Item 17b)</w:t>
      </w:r>
    </w:p>
    <w:p>
      <w:pPr>
        <w:pStyle w:val="itsentry"/>
        <w:keepNext/>
        <w:keepLines/>
        <w:spacing w:after="0"/>
      </w:pPr>
      <w:r>
        <w:t>Bin Momen, Masud  (Bangladesh)</w:t>
      </w:r>
      <w:r>
        <w:t xml:space="preserve"> - </w:t>
      </w:r>
      <w:r>
        <w:rPr>
          <w:color w:val="000000" w:themeColor="hyperlink"/>
          <w:u w:val="single"/>
        </w:rPr>
        <w:hyperlink r:id="rId25">
          <w:r>
            <w:rPr/>
            <w:t>A/C.2/72/SR.6</w:t>
          </w:r>
        </w:hyperlink>
      </w:r>
    </w:p>
    <w:p>
      <w:pPr>
        <w:pStyle w:val="itssubhead"/>
        <w:keepNext/>
        <w:keepLines/>
        <w:spacing w:after="0"/>
      </w:pPr>
      <w:r>
        <w:t>LANDLOCKED DEVELOPING COUNTRIES--CONFERENCE (2ND : 2014 : VIENNA) (Agenda Item 22b)</w:t>
      </w:r>
    </w:p>
    <w:p>
      <w:pPr>
        <w:pStyle w:val="itsentry"/>
        <w:keepNext/>
        <w:keepLines/>
        <w:spacing w:after="0"/>
      </w:pPr>
      <w:r>
        <w:t>Haque, Shahidul (Bangladesh)</w:t>
      </w:r>
      <w:r>
        <w:t xml:space="preserve"> - </w:t>
      </w:r>
      <w:r>
        <w:rPr>
          <w:color w:val="000000" w:themeColor="hyperlink"/>
          <w:u w:val="single"/>
        </w:rPr>
        <w:hyperlink r:id="rId22">
          <w:r>
            <w:rPr/>
            <w:t>A/C.2/72/SR.18</w:t>
          </w:r>
        </w:hyperlink>
      </w:r>
    </w:p>
    <w:p>
      <w:pPr>
        <w:pStyle w:val="itssubhead"/>
        <w:keepNext/>
        <w:keepLines/>
        <w:spacing w:after="0"/>
      </w:pPr>
      <w:r>
        <w:t>UN. GENERAL ASSEMBLY (72ND SESS. : 2017-2018). 2ND COMMITTEE--GENERAL DEBATE (Agenda Item 8)</w:t>
      </w:r>
    </w:p>
    <w:p>
      <w:pPr>
        <w:pStyle w:val="itsentry"/>
        <w:keepNext/>
        <w:keepLines/>
        <w:spacing w:after="0"/>
      </w:pPr>
      <w:r>
        <w:t>Hossein, Mahjabeen Khaled (Bangladesh)</w:t>
      </w:r>
      <w:r>
        <w:t xml:space="preserve"> - </w:t>
      </w:r>
      <w:r>
        <w:rPr>
          <w:color w:val="000000" w:themeColor="hyperlink"/>
          <w:u w:val="single"/>
        </w:rPr>
        <w:hyperlink r:id="rId39">
          <w:r>
            <w:rPr/>
            <w:t>A/C.2/72/SR.2</w:t>
          </w:r>
        </w:hyperlink>
      </w:r>
    </w:p>
    <w:p>
      <w:pPr>
        <w:pStyle w:val="itssubhead"/>
        <w:keepNext/>
        <w:keepLines/>
        <w:spacing w:after="0"/>
      </w:pPr>
      <w:r>
        <w:t>LEAST DEVELOPED COUNTRIES--CONFERENCE (4TH : 2011 : ISTANBUL) (Agenda Item 22a)</w:t>
      </w:r>
    </w:p>
    <w:p>
      <w:pPr>
        <w:pStyle w:val="itsentry"/>
        <w:keepNext/>
        <w:keepLines/>
        <w:spacing w:after="0"/>
      </w:pPr>
      <w:r>
        <w:t>Haque, Shahidul (Bangladesh)</w:t>
      </w:r>
      <w:r>
        <w:t xml:space="preserve"> - </w:t>
      </w:r>
      <w:r>
        <w:rPr>
          <w:color w:val="000000" w:themeColor="hyperlink"/>
          <w:u w:val="single"/>
        </w:rPr>
        <w:hyperlink r:id="rId22">
          <w:r>
            <w:rPr/>
            <w:t>A/C.2/72/SR.18</w:t>
          </w:r>
        </w:hyperlink>
      </w:r>
    </w:p>
    <w:p>
      <w:pPr>
        <w:pStyle w:val="itssubhead"/>
        <w:keepNext/>
        <w:keepLines/>
        <w:spacing w:after="0"/>
      </w:pPr>
      <w:r>
        <w:t>POVERTY--INTERNATIONAL DECADE (2008-2017) (Agenda Item 23a)</w:t>
      </w:r>
    </w:p>
    <w:p>
      <w:pPr>
        <w:pStyle w:val="itsentry"/>
        <w:keepNext/>
        <w:keepLines/>
        <w:spacing w:after="0"/>
      </w:pPr>
      <w:r>
        <w:t>Ahsan, M. Shameem (Bangladesh)</w:t>
      </w:r>
      <w:r>
        <w:t xml:space="preserve"> - </w:t>
      </w:r>
      <w:r>
        <w:rPr>
          <w:color w:val="000000" w:themeColor="hyperlink"/>
          <w:u w:val="single"/>
        </w:rPr>
        <w:hyperlink r:id="rId43">
          <w:r>
            <w:rPr/>
            <w:t>A/C.2/72/SR.12</w:t>
          </w:r>
        </w:hyperlink>
      </w:r>
    </w:p>
    <w:p>
      <w:pPr>
        <w:pStyle w:val="itssubhead"/>
        <w:keepNext/>
        <w:keepLines/>
        <w:spacing w:after="0"/>
      </w:pPr>
      <w:r>
        <w:t>LAW OF THE SEA (Agenda Item 77a)</w:t>
      </w:r>
    </w:p>
    <w:p>
      <w:pPr>
        <w:pStyle w:val="itsentry"/>
        <w:keepNext/>
        <w:keepLines/>
        <w:spacing w:after="0"/>
      </w:pPr>
      <w:r>
        <w:t>Islam, Tariq Ariful (Bangladesh)</w:t>
      </w:r>
      <w:r>
        <w:t xml:space="preserve"> - </w:t>
      </w:r>
      <w:r>
        <w:rPr>
          <w:color w:val="000000" w:themeColor="hyperlink"/>
          <w:u w:val="single"/>
        </w:rPr>
        <w:hyperlink r:id="rId171">
          <w:r>
            <w:rPr/>
            <w:t>A/72/PV.63</w:t>
          </w:r>
        </w:hyperlink>
      </w:r>
    </w:p>
    <w:p>
      <w:pPr>
        <w:pStyle w:val="itssubhead"/>
        <w:keepNext/>
        <w:keepLines/>
        <w:spacing w:after="0"/>
      </w:pPr>
      <w:r>
        <w:t>DEVELOPMENT FINANCE--CONFERENCES (Agenda Item 18)</w:t>
      </w:r>
    </w:p>
    <w:p>
      <w:pPr>
        <w:pStyle w:val="itsentry"/>
        <w:keepNext/>
        <w:keepLines/>
        <w:spacing w:after="0"/>
      </w:pPr>
      <w:r>
        <w:t>Bin Momen, Masud  (Bangladesh)</w:t>
      </w:r>
      <w:r>
        <w:t xml:space="preserve"> - </w:t>
      </w:r>
      <w:r>
        <w:rPr>
          <w:color w:val="000000" w:themeColor="hyperlink"/>
          <w:u w:val="single"/>
        </w:rPr>
        <w:hyperlink r:id="rId25">
          <w:r>
            <w:rPr/>
            <w:t>A/C.2/72/SR.6</w:t>
          </w:r>
        </w:hyperlink>
      </w:r>
    </w:p>
    <w:p>
      <w:pPr>
        <w:pStyle w:val="itssubhead"/>
        <w:keepNext/>
        <w:keepLines/>
        <w:spacing w:after="0"/>
      </w:pPr>
      <w:r>
        <w:t>SCIENCE AND TECHNOLOGY--DEVELOPMENT (Agenda Item 21b)</w:t>
      </w:r>
    </w:p>
    <w:p>
      <w:pPr>
        <w:pStyle w:val="itsentry"/>
        <w:keepNext/>
        <w:keepLines/>
        <w:spacing w:after="0"/>
      </w:pPr>
      <w:r>
        <w:t>Haque, Shahidul (Bangladesh)</w:t>
      </w:r>
      <w:r>
        <w:t xml:space="preserve"> - </w:t>
      </w:r>
      <w:r>
        <w:rPr>
          <w:color w:val="000000" w:themeColor="hyperlink"/>
          <w:u w:val="single"/>
        </w:rPr>
        <w:hyperlink r:id="rId51">
          <w:r>
            <w:rPr/>
            <w:t>A/C.2/72/SR.14</w:t>
          </w:r>
        </w:hyperlink>
      </w:r>
    </w:p>
    <w:p>
      <w:pPr>
        <w:pStyle w:val="itssubhead"/>
        <w:keepNext/>
        <w:keepLines/>
        <w:spacing w:after="0"/>
      </w:pPr>
      <w:r>
        <w:t>AGENDA 21--PROGRAMME IMPLEMENTATION (Agenda Item 19a)</w:t>
      </w:r>
    </w:p>
    <w:p>
      <w:pPr>
        <w:pStyle w:val="itsentry"/>
        <w:keepNext/>
        <w:keepLines/>
        <w:spacing w:after="0"/>
      </w:pPr>
      <w:r>
        <w:t>Ahsan, M. Shameem (Bangladesh)</w:t>
      </w:r>
      <w:r>
        <w:t xml:space="preserve"> - </w:t>
      </w:r>
      <w:r>
        <w:rPr>
          <w:color w:val="000000" w:themeColor="hyperlink"/>
          <w:u w:val="single"/>
        </w:rPr>
        <w:hyperlink r:id="rId28">
          <w:r>
            <w:rPr/>
            <w:t>A/C.2/72/SR.8</w:t>
          </w:r>
        </w:hyperlink>
      </w:r>
    </w:p>
    <w:p>
      <w:pPr>
        <w:pStyle w:val="itssubhead"/>
        <w:keepNext/>
        <w:keepLines/>
        <w:spacing w:after="0"/>
      </w:pPr>
      <w:r>
        <w:t>OPERATIONAL ACTIVITIES--UN SYSTEM (Agenda Item 24a)</w:t>
      </w:r>
    </w:p>
    <w:p>
      <w:pPr>
        <w:pStyle w:val="itsentry"/>
        <w:keepNext/>
        <w:keepLines/>
        <w:spacing w:after="0"/>
      </w:pPr>
      <w:r>
        <w:t>Bin Momen, Masud  (Bangladesh)</w:t>
      </w:r>
      <w:r>
        <w:t xml:space="preserve"> - </w:t>
      </w:r>
      <w:r>
        <w:rPr>
          <w:color w:val="000000" w:themeColor="hyperlink"/>
          <w:u w:val="single"/>
        </w:rPr>
        <w:hyperlink r:id="rId123">
          <w:r>
            <w:rPr/>
            <w:t>A/72/PV.91</w:t>
          </w:r>
        </w:hyperlink>
      </w:r>
      <w:r>
        <w:t xml:space="preserve">; </w:t>
      </w:r>
      <w:r>
        <w:rPr>
          <w:color w:val="000000" w:themeColor="hyperlink"/>
          <w:u w:val="single"/>
        </w:rPr>
        <w:hyperlink r:id="rId30">
          <w:r>
            <w:rPr/>
            <w:t>A/C.2/72/SR.22</w:t>
          </w:r>
        </w:hyperlink>
      </w:r>
    </w:p>
    <w:p>
      <w:pPr>
        <w:pStyle w:val="itssubhead"/>
        <w:keepNext/>
        <w:keepLines/>
        <w:spacing w:after="0"/>
      </w:pPr>
      <w:r>
        <w:t>ECONOMIC COOPERATION AMONG DEVELOPING COUNTRIES (Agenda Item 24b)</w:t>
      </w:r>
    </w:p>
    <w:p>
      <w:pPr>
        <w:pStyle w:val="itsentry"/>
        <w:keepNext/>
        <w:keepLines/>
        <w:spacing w:after="0"/>
      </w:pPr>
      <w:r>
        <w:t>Bin Momen, Masud  (Bangladesh)</w:t>
      </w:r>
      <w:r>
        <w:t xml:space="preserve"> - </w:t>
      </w:r>
      <w:r>
        <w:rPr>
          <w:color w:val="000000" w:themeColor="hyperlink"/>
          <w:u w:val="single"/>
        </w:rPr>
        <w:hyperlink r:id="rId30">
          <w:r>
            <w:rPr/>
            <w:t>A/C.2/72/SR.22</w:t>
          </w:r>
        </w:hyperlink>
      </w:r>
      <w:r>
        <w:br/>
      </w:r>
    </w:p>
    <w:p>
      <w:pPr>
        <w:pStyle w:val="itshead"/>
        <w:keepNext/>
        <w:keepLines/>
      </w:pPr>
      <w:r>
        <w:t>Groupe des Pays francophones auprès des Nations Unies</w:t>
      </w:r>
    </w:p>
    <w:p>
      <w:pPr>
        <w:pStyle w:val="itssubhead"/>
        <w:keepNext/>
        <w:keepLines/>
        <w:spacing w:after="0"/>
      </w:pPr>
      <w:r>
        <w:t>INFORMATION (Agenda Item 57)</w:t>
      </w:r>
    </w:p>
    <w:p>
      <w:pPr>
        <w:pStyle w:val="itsentry"/>
        <w:keepNext/>
        <w:keepLines/>
        <w:spacing w:after="0"/>
      </w:pPr>
      <w:r>
        <w:t>Fofana, Mariame  (Burkina Faso)</w:t>
      </w:r>
      <w:r>
        <w:t xml:space="preserve"> - </w:t>
      </w:r>
      <w:r>
        <w:rPr>
          <w:color w:val="000000" w:themeColor="hyperlink"/>
          <w:u w:val="single"/>
        </w:rPr>
        <w:hyperlink r:id="rId26">
          <w:r>
            <w:rPr/>
            <w:t>A/C.4/72/SR.14</w:t>
          </w:r>
        </w:hyperlink>
      </w:r>
      <w:r>
        <w:br/>
      </w:r>
    </w:p>
    <w:p>
      <w:pPr>
        <w:pStyle w:val="itshead"/>
        <w:keepNext/>
        <w:keepLines/>
      </w:pPr>
      <w:r>
        <w:t>Grupo de Amigos del Español en las Naciones Unidas</w:t>
      </w:r>
    </w:p>
    <w:p>
      <w:pPr>
        <w:pStyle w:val="itssubhead"/>
        <w:keepNext/>
        <w:keepLines/>
        <w:spacing w:after="0"/>
      </w:pPr>
      <w:r>
        <w:t>INFORMATION (Agenda Item 57)</w:t>
      </w:r>
    </w:p>
    <w:p>
      <w:pPr>
        <w:pStyle w:val="itsentry"/>
        <w:keepNext/>
        <w:keepLines/>
        <w:spacing w:after="0"/>
      </w:pPr>
      <w:r>
        <w:t>Meza-Cuadra Velásquez, Gustavo Adolfo (Peru)</w:t>
      </w:r>
      <w:r>
        <w:t xml:space="preserve"> - </w:t>
      </w:r>
      <w:r>
        <w:rPr>
          <w:color w:val="000000" w:themeColor="hyperlink"/>
          <w:u w:val="single"/>
        </w:rPr>
        <w:hyperlink r:id="rId26">
          <w:r>
            <w:rPr/>
            <w:t>A/C.4/72/SR.14</w:t>
          </w:r>
        </w:hyperlink>
      </w:r>
      <w:r>
        <w:br/>
      </w:r>
    </w:p>
    <w:p>
      <w:pPr>
        <w:pStyle w:val="itshead"/>
        <w:keepNext/>
        <w:keepLines/>
      </w:pPr>
      <w:r>
        <w:t>Guahan Peace and Justice Coalition</w:t>
      </w:r>
    </w:p>
    <w:p>
      <w:pPr>
        <w:pStyle w:val="itssubhead"/>
        <w:keepNext/>
        <w:keepLines/>
        <w:spacing w:after="0"/>
      </w:pPr>
      <w:r>
        <w:t>GUAM QUESTION (Agenda Item 62)</w:t>
      </w:r>
    </w:p>
    <w:p>
      <w:pPr>
        <w:pStyle w:val="itsentry"/>
        <w:keepNext/>
        <w:keepLines/>
        <w:spacing w:after="0"/>
      </w:pPr>
      <w:r>
        <w:t>Na'puti, Tiara R.</w:t>
      </w:r>
      <w:r>
        <w:t xml:space="preserve"> - </w:t>
      </w:r>
      <w:r>
        <w:rPr>
          <w:color w:val="000000" w:themeColor="hyperlink"/>
          <w:u w:val="single"/>
        </w:rPr>
        <w:hyperlink r:id="rId12">
          <w:r>
            <w:rPr/>
            <w:t>A/C.4/72/SR.3</w:t>
          </w:r>
        </w:hyperlink>
      </w:r>
      <w:r>
        <w:br/>
      </w:r>
    </w:p>
    <w:p>
      <w:pPr>
        <w:pStyle w:val="itshead"/>
        <w:keepNext/>
        <w:keepLines/>
      </w:pPr>
      <w:r>
        <w:t>Guam. Commission on Decolonization</w:t>
      </w:r>
    </w:p>
    <w:p>
      <w:pPr>
        <w:pStyle w:val="itssubhead"/>
        <w:keepNext/>
        <w:keepLines/>
        <w:spacing w:after="0"/>
      </w:pPr>
      <w:r>
        <w:t>GUAM QUESTION (Agenda Item 62)</w:t>
      </w:r>
    </w:p>
    <w:p>
      <w:pPr>
        <w:pStyle w:val="itsentry"/>
        <w:keepNext/>
        <w:keepLines/>
        <w:spacing w:after="0"/>
      </w:pPr>
      <w:r>
        <w:t>Natividad, Lisalinda</w:t>
      </w:r>
      <w:r>
        <w:t xml:space="preserve"> - </w:t>
      </w:r>
      <w:r>
        <w:rPr>
          <w:color w:val="000000" w:themeColor="hyperlink"/>
          <w:u w:val="single"/>
        </w:rPr>
        <w:hyperlink r:id="rId12">
          <w:r>
            <w:rPr/>
            <w:t>A/C.4/72/SR.3</w:t>
          </w:r>
        </w:hyperlink>
      </w:r>
      <w:r>
        <w:br/>
      </w:r>
    </w:p>
    <w:p>
      <w:pPr>
        <w:pStyle w:val="itshead"/>
        <w:keepNext/>
        <w:keepLines/>
      </w:pPr>
      <w:r>
        <w:t>Guam. Governor</w:t>
      </w:r>
    </w:p>
    <w:p>
      <w:pPr>
        <w:pStyle w:val="itssubhead"/>
        <w:keepNext/>
        <w:keepLines/>
        <w:spacing w:after="0"/>
      </w:pPr>
      <w:r>
        <w:t>GUAM QUESTION (Agenda Item 62)</w:t>
      </w:r>
    </w:p>
    <w:p>
      <w:pPr>
        <w:pStyle w:val="itsentry"/>
        <w:keepNext/>
        <w:keepLines/>
        <w:spacing w:after="0"/>
      </w:pPr>
      <w:r>
        <w:t>Baza Calvo, Eddie</w:t>
      </w:r>
      <w:r>
        <w:t xml:space="preserve"> - </w:t>
      </w:r>
      <w:r>
        <w:rPr>
          <w:color w:val="000000" w:themeColor="hyperlink"/>
          <w:u w:val="single"/>
        </w:rPr>
        <w:hyperlink r:id="rId12">
          <w:r>
            <w:rPr/>
            <w:t>A/C.4/72/SR.3</w:t>
          </w:r>
        </w:hyperlink>
      </w:r>
      <w:r>
        <w:br/>
      </w:r>
    </w:p>
    <w:p>
      <w:pPr>
        <w:pStyle w:val="itshead"/>
        <w:keepNext/>
        <w:keepLines/>
      </w:pPr>
      <w:r>
        <w:t>Guam. Legislature</w:t>
      </w:r>
    </w:p>
    <w:p>
      <w:pPr>
        <w:pStyle w:val="itssubhead"/>
        <w:keepNext/>
        <w:keepLines/>
        <w:spacing w:after="0"/>
      </w:pPr>
      <w:r>
        <w:t>GUAM QUESTION (Agenda Item 62)</w:t>
      </w:r>
    </w:p>
    <w:p>
      <w:pPr>
        <w:pStyle w:val="itsentry"/>
        <w:keepNext/>
        <w:keepLines/>
        <w:spacing w:after="0"/>
      </w:pPr>
      <w:r>
        <w:t>Nelson, Telena Cruz</w:t>
      </w:r>
      <w:r>
        <w:t xml:space="preserve"> - </w:t>
      </w:r>
      <w:r>
        <w:rPr>
          <w:color w:val="000000" w:themeColor="hyperlink"/>
          <w:u w:val="single"/>
        </w:rPr>
        <w:hyperlink r:id="rId12">
          <w:r>
            <w:rPr/>
            <w:t>A/C.4/72/SR.3</w:t>
          </w:r>
        </w:hyperlink>
      </w:r>
    </w:p>
    <w:p>
      <w:pPr>
        <w:pStyle w:val="itsentry"/>
        <w:keepNext/>
        <w:keepLines/>
        <w:spacing w:after="0"/>
      </w:pPr>
      <w:r>
        <w:t xml:space="preserve">Terlaje, Therese M. </w:t>
      </w:r>
      <w:r>
        <w:t xml:space="preserve"> - </w:t>
      </w:r>
      <w:r>
        <w:rPr>
          <w:color w:val="000000" w:themeColor="hyperlink"/>
          <w:u w:val="single"/>
        </w:rPr>
        <w:hyperlink r:id="rId12">
          <w:r>
            <w:rPr/>
            <w:t>A/C.4/72/SR.3</w:t>
          </w:r>
        </w:hyperlink>
      </w:r>
      <w:r>
        <w:br/>
      </w:r>
    </w:p>
    <w:p>
      <w:pPr>
        <w:pStyle w:val="itshead"/>
        <w:keepNext/>
        <w:keepLines/>
      </w:pPr>
      <w:r>
        <w:t>Guatemala</w:t>
      </w:r>
    </w:p>
    <w:p>
      <w:pPr>
        <w:pStyle w:val="itssubhead"/>
        <w:keepNext/>
        <w:keepLines/>
        <w:spacing w:after="0"/>
      </w:pPr>
      <w:r>
        <w:t>UN. HUMAN RIGHTS COUNCIL--REPORTS (Agenda Item 67)</w:t>
      </w:r>
    </w:p>
    <w:p>
      <w:pPr>
        <w:pStyle w:val="itsentry"/>
        <w:keepNext/>
        <w:keepLines/>
        <w:spacing w:after="0"/>
      </w:pPr>
      <w:r>
        <w:t>Molina Linares, Edgar Andrés</w:t>
      </w:r>
      <w:r>
        <w:t xml:space="preserve"> - </w:t>
      </w:r>
      <w:r>
        <w:rPr>
          <w:color w:val="000000" w:themeColor="hyperlink"/>
          <w:u w:val="single"/>
        </w:rPr>
        <w:hyperlink r:id="rId111">
          <w:r>
            <w:rPr/>
            <w:t>A/C.3/72/SR.42</w:t>
          </w:r>
        </w:hyperlink>
      </w:r>
    </w:p>
    <w:p>
      <w:pPr>
        <w:pStyle w:val="itssubhead"/>
        <w:keepNext/>
        <w:keepLines/>
        <w:spacing w:after="0"/>
      </w:pPr>
      <w:r>
        <w:t>ICJ--REPORTS (2016-2017) (Agenda Item 74)</w:t>
      </w:r>
    </w:p>
    <w:p>
      <w:pPr>
        <w:pStyle w:val="itsentry"/>
        <w:keepNext/>
        <w:keepLines/>
        <w:spacing w:after="0"/>
      </w:pPr>
      <w:r>
        <w:t>García Reyes, Carlos Alberto</w:t>
      </w:r>
      <w:r>
        <w:t xml:space="preserve"> - </w:t>
      </w:r>
      <w:r>
        <w:rPr>
          <w:color w:val="000000" w:themeColor="hyperlink"/>
          <w:u w:val="single"/>
        </w:rPr>
        <w:hyperlink r:id="rId15">
          <w:r>
            <w:rPr/>
            <w:t>A/C.6/72/SR.23</w:t>
          </w:r>
        </w:hyperlink>
      </w:r>
    </w:p>
    <w:p>
      <w:pPr>
        <w:pStyle w:val="itsentry"/>
        <w:keepNext/>
        <w:keepLines/>
        <w:spacing w:after="0"/>
      </w:pPr>
      <w:r>
        <w:t>Skinner-Klée, Jorge</w:t>
      </w:r>
      <w:r>
        <w:t xml:space="preserve"> - </w:t>
      </w:r>
      <w:r>
        <w:rPr>
          <w:color w:val="000000" w:themeColor="hyperlink"/>
          <w:u w:val="single"/>
        </w:rPr>
        <w:hyperlink r:id="rId224">
          <w:r>
            <w:rPr/>
            <w:t>A/72/PV.34</w:t>
          </w:r>
        </w:hyperlink>
      </w:r>
    </w:p>
    <w:p>
      <w:pPr>
        <w:pStyle w:val="itssubhead"/>
        <w:keepNext/>
        <w:keepLines/>
        <w:spacing w:after="0"/>
      </w:pPr>
      <w:r>
        <w:t>UN. GENERAL ASSEMBLY (72ND SESS. : 2017-2018)--OFFICERS (Agenda Item 5)</w:t>
      </w:r>
    </w:p>
    <w:p>
      <w:pPr>
        <w:pStyle w:val="itsentry"/>
        <w:keepNext/>
        <w:keepLines/>
        <w:spacing w:after="0"/>
      </w:pPr>
      <w:r>
        <w:t>Skinner-Klée, Jorge</w:t>
      </w:r>
      <w:r>
        <w:t xml:space="preserve"> - </w:t>
      </w:r>
      <w:r>
        <w:rPr>
          <w:color w:val="000000" w:themeColor="hyperlink"/>
          <w:u w:val="single"/>
        </w:rPr>
        <w:hyperlink r:id="rId311">
          <w:r>
            <w:rPr/>
            <w:t>A/C.2/72/SR.28</w:t>
          </w:r>
        </w:hyperlink>
      </w:r>
    </w:p>
    <w:p>
      <w:pPr>
        <w:pStyle w:val="itssubhead"/>
        <w:keepNext/>
        <w:keepLines/>
        <w:spacing w:after="0"/>
      </w:pPr>
      <w:r>
        <w:t>AGEING PERSONS (Agenda Item 27b)</w:t>
      </w:r>
    </w:p>
    <w:p>
      <w:pPr>
        <w:pStyle w:val="itsentry"/>
        <w:keepNext/>
        <w:keepLines/>
        <w:spacing w:after="0"/>
      </w:pPr>
      <w:r>
        <w:t>Skinner-Klée, Jorge</w:t>
      </w:r>
      <w:r>
        <w:t xml:space="preserve"> - </w:t>
      </w:r>
      <w:r>
        <w:rPr>
          <w:color w:val="000000" w:themeColor="hyperlink"/>
          <w:u w:val="single"/>
        </w:rPr>
        <w:hyperlink r:id="rId76">
          <w:r>
            <w:rPr/>
            <w:t>A/C.3/72/SR.2</w:t>
          </w:r>
        </w:hyperlink>
      </w:r>
    </w:p>
    <w:p>
      <w:pPr>
        <w:pStyle w:val="itssubhead"/>
        <w:keepNext/>
        <w:keepLines/>
        <w:spacing w:after="0"/>
      </w:pPr>
      <w:r>
        <w:t>FINANCIAL FLOWS (Agenda Item 17f)</w:t>
      </w:r>
    </w:p>
    <w:p>
      <w:pPr>
        <w:pStyle w:val="itsentry"/>
        <w:keepNext/>
        <w:keepLines/>
        <w:spacing w:after="0"/>
      </w:pPr>
      <w:r>
        <w:t>Skinner-Klée, Jorge</w:t>
      </w:r>
      <w:r>
        <w:t xml:space="preserve"> - </w:t>
      </w:r>
      <w:r>
        <w:rPr>
          <w:color w:val="000000" w:themeColor="hyperlink"/>
          <w:u w:val="single"/>
        </w:rPr>
        <w:hyperlink r:id="rId25">
          <w:r>
            <w:rPr/>
            <w:t>A/C.2/72/SR.6</w:t>
          </w:r>
        </w:hyperlink>
      </w:r>
    </w:p>
    <w:p>
      <w:pPr>
        <w:pStyle w:val="itssubhead"/>
        <w:keepNext/>
        <w:keepLines/>
        <w:spacing w:after="0"/>
      </w:pPr>
      <w:r>
        <w:t>UN. GENERAL ASSEMBLY (72ND SESS. : 2017-2018). 2ND COMMITTEE--GENERAL DEBATE (Agenda Item 8)</w:t>
      </w:r>
    </w:p>
    <w:p>
      <w:pPr>
        <w:pStyle w:val="itsentry"/>
        <w:keepNext/>
        <w:keepLines/>
        <w:spacing w:after="0"/>
      </w:pPr>
      <w:r>
        <w:t>Skinner-Klée, Jorge</w:t>
      </w:r>
      <w:r>
        <w:t xml:space="preserve"> - </w:t>
      </w:r>
      <w:r>
        <w:rPr>
          <w:color w:val="000000" w:themeColor="hyperlink"/>
          <w:u w:val="single"/>
        </w:rPr>
        <w:hyperlink r:id="rId238">
          <w:r>
            <w:rPr/>
            <w:t>A/C.2/72/SR.3</w:t>
          </w:r>
        </w:hyperlink>
      </w:r>
    </w:p>
    <w:p>
      <w:pPr>
        <w:pStyle w:val="itssubhead"/>
        <w:keepNext/>
        <w:keepLines/>
        <w:spacing w:after="0"/>
      </w:pPr>
      <w:r>
        <w:t>ADMINISTRATION OF JUSTICE (Agenda Item 146)</w:t>
      </w:r>
    </w:p>
    <w:p>
      <w:pPr>
        <w:pStyle w:val="itsentry"/>
        <w:keepNext/>
        <w:keepLines/>
        <w:spacing w:after="0"/>
      </w:pPr>
      <w:r>
        <w:t>García Reyes, Carlos Alberto</w:t>
      </w:r>
      <w:r>
        <w:t xml:space="preserve"> - </w:t>
      </w:r>
      <w:r>
        <w:rPr>
          <w:color w:val="000000" w:themeColor="hyperlink"/>
          <w:u w:val="single"/>
        </w:rPr>
        <w:hyperlink r:id="rId220">
          <w:r>
            <w:rPr/>
            <w:t>A/C.6/72/SR.11</w:t>
          </w:r>
        </w:hyperlink>
      </w:r>
    </w:p>
    <w:p>
      <w:pPr>
        <w:pStyle w:val="itssubhead"/>
        <w:keepNext/>
        <w:keepLines/>
        <w:spacing w:after="0"/>
      </w:pPr>
      <w:r>
        <w:t>INFORMATION (Agenda Item 57)</w:t>
      </w:r>
    </w:p>
    <w:p>
      <w:pPr>
        <w:pStyle w:val="itsentry"/>
        <w:keepNext/>
        <w:keepLines/>
        <w:spacing w:after="0"/>
      </w:pPr>
      <w:r>
        <w:t>Castañeda Solares, Omar</w:t>
      </w:r>
      <w:r>
        <w:t xml:space="preserve"> - </w:t>
      </w:r>
      <w:r>
        <w:rPr>
          <w:color w:val="000000" w:themeColor="hyperlink"/>
          <w:u w:val="single"/>
        </w:rPr>
        <w:hyperlink r:id="rId26">
          <w:r>
            <w:rPr/>
            <w:t>A/C.4/72/SR.14</w:t>
          </w:r>
        </w:hyperlink>
      </w:r>
    </w:p>
    <w:p>
      <w:pPr>
        <w:pStyle w:val="itssubhead"/>
        <w:keepNext/>
        <w:keepLines/>
        <w:spacing w:after="0"/>
      </w:pPr>
      <w:r>
        <w:t>WOMEN'S ADVANCEMENT (Agenda Item 28a)</w:t>
      </w:r>
    </w:p>
    <w:p>
      <w:pPr>
        <w:pStyle w:val="itsentry"/>
        <w:keepNext/>
        <w:keepLines/>
        <w:spacing w:after="0"/>
      </w:pPr>
      <w:r>
        <w:t>Skinner-Klée, Jorge</w:t>
      </w:r>
      <w:r>
        <w:t xml:space="preserve"> - </w:t>
      </w:r>
      <w:r>
        <w:rPr>
          <w:color w:val="000000" w:themeColor="hyperlink"/>
          <w:u w:val="single"/>
        </w:rPr>
        <w:hyperlink r:id="rId121">
          <w:r>
            <w:rPr/>
            <w:t>A/C.3/72/SR.10</w:t>
          </w:r>
        </w:hyperlink>
      </w:r>
    </w:p>
    <w:p>
      <w:pPr>
        <w:pStyle w:val="itssubhead"/>
        <w:keepNext/>
        <w:keepLines/>
        <w:spacing w:after="0"/>
      </w:pPr>
      <w:r>
        <w:t>ARMS TRANSFERS--INTERNATIONAL INSTRUMENTS (Agenda Item 99x)</w:t>
      </w:r>
    </w:p>
    <w:p>
      <w:pPr>
        <w:pStyle w:val="itsentry"/>
        <w:keepNext/>
        <w:keepLines/>
        <w:spacing w:after="0"/>
      </w:pPr>
      <w:r>
        <w:t>Benard Estrada, Juan Antonio</w:t>
      </w:r>
      <w:r>
        <w:t xml:space="preserve"> - </w:t>
      </w:r>
      <w:r>
        <w:rPr>
          <w:color w:val="000000" w:themeColor="hyperlink"/>
          <w:u w:val="single"/>
        </w:rPr>
        <w:hyperlink r:id="rId148">
          <w:r>
            <w:rPr/>
            <w:t>A/C.1/72/PV.17</w:t>
          </w:r>
        </w:hyperlink>
      </w:r>
    </w:p>
    <w:p>
      <w:pPr>
        <w:pStyle w:val="itssubhead"/>
        <w:keepNext/>
        <w:keepLines/>
        <w:spacing w:after="0"/>
      </w:pPr>
      <w:r>
        <w:t>UN. PEACEBUILDING FUND (Agenda Item 111)</w:t>
      </w:r>
    </w:p>
    <w:p>
      <w:pPr>
        <w:pStyle w:val="itsentry"/>
        <w:keepNext/>
        <w:keepLines/>
        <w:spacing w:after="0"/>
      </w:pPr>
      <w:r>
        <w:t>Skinner-Klée, Jorge</w:t>
      </w:r>
      <w:r>
        <w:t xml:space="preserve"> - </w:t>
      </w:r>
      <w:r>
        <w:rPr>
          <w:color w:val="000000" w:themeColor="hyperlink"/>
          <w:u w:val="single"/>
        </w:rPr>
        <w:hyperlink r:id="rId217">
          <w:r>
            <w:rPr/>
            <w:t>A/72/PV.90</w:t>
          </w:r>
        </w:hyperlink>
      </w:r>
    </w:p>
    <w:p>
      <w:pPr>
        <w:pStyle w:val="itssubhead"/>
        <w:keepNext/>
        <w:keepLines/>
        <w:spacing w:after="0"/>
      </w:pPr>
      <w:r>
        <w:t>NON-SELF-GOVERNING TERRITORIES--REPORTS (Agenda Item 58)</w:t>
      </w:r>
    </w:p>
    <w:p>
      <w:pPr>
        <w:pStyle w:val="itsentry"/>
        <w:keepNext/>
        <w:keepLines/>
        <w:spacing w:after="0"/>
      </w:pPr>
      <w:r>
        <w:t>Skinner-Klée, Jorge</w:t>
      </w:r>
      <w:r>
        <w:t xml:space="preserve"> - </w:t>
      </w:r>
      <w:r>
        <w:rPr>
          <w:color w:val="000000" w:themeColor="hyperlink"/>
          <w:u w:val="single"/>
        </w:rPr>
        <w:hyperlink r:id="rId149">
          <w:r>
            <w:rPr/>
            <w:t>A/C.4/72/SR.2</w:t>
          </w:r>
        </w:hyperlink>
      </w:r>
    </w:p>
    <w:p>
      <w:pPr>
        <w:pStyle w:val="itssubhead"/>
        <w:keepNext/>
        <w:keepLines/>
        <w:spacing w:after="0"/>
      </w:pPr>
      <w:r>
        <w:t>PEACEKEEPING OPERATIONS (Agenda Item 55)</w:t>
      </w:r>
    </w:p>
    <w:p>
      <w:pPr>
        <w:pStyle w:val="itsentry"/>
        <w:keepNext/>
        <w:keepLines/>
        <w:spacing w:after="0"/>
      </w:pPr>
      <w:r>
        <w:t>Skinner-Klée, Jorge</w:t>
      </w:r>
      <w:r>
        <w:t xml:space="preserve"> - </w:t>
      </w:r>
      <w:r>
        <w:rPr>
          <w:color w:val="000000" w:themeColor="hyperlink"/>
          <w:u w:val="single"/>
        </w:rPr>
        <w:hyperlink r:id="rId49">
          <w:r>
            <w:rPr/>
            <w:t>A/C.4/72/SR.17</w:t>
          </w:r>
        </w:hyperlink>
      </w:r>
    </w:p>
    <w:p>
      <w:pPr>
        <w:pStyle w:val="itssubhead"/>
        <w:keepNext/>
        <w:keepLines/>
        <w:spacing w:after="0"/>
      </w:pPr>
      <w:r>
        <w:t>UN SYSTEM--STRENGTHENING (Agenda Item 123)</w:t>
      </w:r>
    </w:p>
    <w:p>
      <w:pPr>
        <w:pStyle w:val="itsentry"/>
        <w:keepNext/>
        <w:keepLines/>
        <w:spacing w:after="0"/>
      </w:pPr>
      <w:r>
        <w:t>Skinner-Klée, Jorge</w:t>
      </w:r>
      <w:r>
        <w:t xml:space="preserve"> - </w:t>
      </w:r>
      <w:r>
        <w:rPr>
          <w:color w:val="000000" w:themeColor="hyperlink"/>
          <w:u w:val="single"/>
        </w:rPr>
        <w:hyperlink r:id="rId312">
          <w:r>
            <w:rPr/>
            <w:t>A/72/PV.30</w:t>
          </w:r>
        </w:hyperlink>
      </w:r>
    </w:p>
    <w:p>
      <w:pPr>
        <w:pStyle w:val="itssubhead"/>
        <w:keepNext/>
        <w:keepLines/>
        <w:spacing w:after="0"/>
      </w:pPr>
      <w:r>
        <w:t>UN CONFERENCES (Agenda Item 14)</w:t>
      </w:r>
    </w:p>
    <w:p>
      <w:pPr>
        <w:pStyle w:val="itsentry"/>
        <w:keepNext/>
        <w:keepLines/>
        <w:spacing w:after="0"/>
      </w:pPr>
      <w:r>
        <w:t>Castañeda Solares, Omar</w:t>
      </w:r>
      <w:r>
        <w:t xml:space="preserve"> - </w:t>
      </w:r>
      <w:r>
        <w:rPr>
          <w:color w:val="000000" w:themeColor="hyperlink"/>
          <w:u w:val="single"/>
        </w:rPr>
        <w:hyperlink r:id="rId233">
          <w:r>
            <w:rPr/>
            <w:t>A/72/PV.95</w:t>
          </w:r>
        </w:hyperlink>
      </w:r>
    </w:p>
    <w:p>
      <w:pPr>
        <w:pStyle w:val="itssubhead"/>
        <w:keepNext/>
        <w:keepLines/>
        <w:spacing w:after="0"/>
      </w:pPr>
      <w:r>
        <w:t>UN. GENERAL ASSEMBLY (72ND SESS. : 2017-2018). 1ST COMMITTEE--WORK ORGANIZATION (Agenda Item 7)</w:t>
      </w:r>
    </w:p>
    <w:p>
      <w:pPr>
        <w:pStyle w:val="itsentry"/>
        <w:keepNext/>
        <w:keepLines/>
        <w:spacing w:after="0"/>
      </w:pPr>
      <w:r>
        <w:t>Benard Estrada, Juan Antonio</w:t>
      </w:r>
      <w:r>
        <w:t xml:space="preserve"> - </w:t>
      </w:r>
      <w:r>
        <w:rPr>
          <w:color w:val="000000" w:themeColor="hyperlink"/>
          <w:u w:val="single"/>
        </w:rPr>
        <w:hyperlink r:id="rId169">
          <w:r>
            <w:rPr/>
            <w:t>A/C.1/72/PV.1</w:t>
          </w:r>
        </w:hyperlink>
      </w:r>
      <w:r>
        <w:t xml:space="preserve">; </w:t>
      </w:r>
      <w:r>
        <w:rPr>
          <w:color w:val="000000" w:themeColor="hyperlink"/>
          <w:u w:val="single"/>
        </w:rPr>
        <w:hyperlink r:id="rId104">
          <w:r>
            <w:rPr/>
            <w:t>A/C.1/72/PV.5</w:t>
          </w:r>
        </w:hyperlink>
      </w:r>
    </w:p>
    <w:p>
      <w:pPr>
        <w:pStyle w:val="itssubhead"/>
        <w:keepNext/>
        <w:keepLines/>
        <w:spacing w:after="0"/>
      </w:pPr>
      <w:r>
        <w:t>RESPONSIBILITY TO PROTECT (Agenda Item 132)</w:t>
      </w:r>
    </w:p>
    <w:p>
      <w:pPr>
        <w:pStyle w:val="itsentry"/>
        <w:keepNext/>
        <w:keepLines/>
        <w:spacing w:after="0"/>
      </w:pPr>
      <w:r>
        <w:t>Skinner-Klée, Jorge</w:t>
      </w:r>
      <w:r>
        <w:t xml:space="preserve"> - </w:t>
      </w:r>
      <w:r>
        <w:rPr>
          <w:color w:val="000000" w:themeColor="hyperlink"/>
          <w:u w:val="single"/>
        </w:rPr>
        <w:hyperlink r:id="rId147">
          <w:r>
            <w:rPr/>
            <w:t>A/72/PV.100</w:t>
          </w:r>
        </w:hyperlink>
      </w:r>
    </w:p>
    <w:p>
      <w:pPr>
        <w:pStyle w:val="itssubhead"/>
        <w:keepNext/>
        <w:keepLines/>
        <w:spacing w:after="0"/>
      </w:pPr>
      <w:r>
        <w:t>RIGHTS OF THE CHILD (Agenda Item 68a)</w:t>
      </w:r>
    </w:p>
    <w:p>
      <w:pPr>
        <w:pStyle w:val="itsentry"/>
        <w:keepNext/>
        <w:keepLines/>
        <w:spacing w:after="0"/>
      </w:pPr>
      <w:r>
        <w:t>Skinner-Klée, Jorge</w:t>
      </w:r>
      <w:r>
        <w:t xml:space="preserve"> - </w:t>
      </w:r>
      <w:r>
        <w:rPr>
          <w:color w:val="000000" w:themeColor="hyperlink"/>
          <w:u w:val="single"/>
        </w:rPr>
        <w:hyperlink r:id="rId122">
          <w:r>
            <w:rPr/>
            <w:t>A/C.3/72/SR.15</w:t>
          </w:r>
        </w:hyperlink>
      </w:r>
    </w:p>
    <w:p>
      <w:pPr>
        <w:pStyle w:val="itsentry"/>
        <w:keepNext/>
        <w:keepLines/>
        <w:spacing w:after="0"/>
      </w:pPr>
      <w:r>
        <w:t>Molina Linares, Edgar Andrés</w:t>
      </w:r>
      <w:r>
        <w:t xml:space="preserve"> - </w:t>
      </w:r>
      <w:r>
        <w:rPr>
          <w:color w:val="000000" w:themeColor="hyperlink"/>
          <w:u w:val="single"/>
        </w:rPr>
        <w:hyperlink r:id="rId153">
          <w:r>
            <w:rPr/>
            <w:t>A/C.3/72/SR.52</w:t>
          </w:r>
        </w:hyperlink>
      </w:r>
    </w:p>
    <w:p>
      <w:pPr>
        <w:pStyle w:val="itssubhead"/>
        <w:keepNext/>
        <w:keepLines/>
        <w:spacing w:after="0"/>
      </w:pPr>
      <w:r>
        <w:t>NON-SELF-GOVERNING TERRITORIES--FELLOWSHIPS (Agenda Item 61)</w:t>
      </w:r>
    </w:p>
    <w:p>
      <w:pPr>
        <w:pStyle w:val="itsentry"/>
        <w:keepNext/>
        <w:keepLines/>
        <w:spacing w:after="0"/>
      </w:pPr>
      <w:r>
        <w:t>Skinner-Klée, Jorge</w:t>
      </w:r>
      <w:r>
        <w:t xml:space="preserve"> - </w:t>
      </w:r>
      <w:r>
        <w:rPr>
          <w:color w:val="000000" w:themeColor="hyperlink"/>
          <w:u w:val="single"/>
        </w:rPr>
        <w:hyperlink r:id="rId149">
          <w:r>
            <w:rPr/>
            <w:t>A/C.4/72/SR.2</w:t>
          </w:r>
        </w:hyperlink>
      </w:r>
    </w:p>
    <w:p>
      <w:pPr>
        <w:pStyle w:val="itssubhead"/>
        <w:keepNext/>
        <w:keepLines/>
        <w:spacing w:after="0"/>
      </w:pPr>
      <w:r>
        <w:t>INTERNATIONAL CRIMINAL COURT--REPORTS (Agenda Item 76)</w:t>
      </w:r>
    </w:p>
    <w:p>
      <w:pPr>
        <w:pStyle w:val="itsentry"/>
        <w:keepNext/>
        <w:keepLines/>
        <w:spacing w:after="0"/>
      </w:pPr>
      <w:r>
        <w:t>García Reyes, Carlos Alberto</w:t>
      </w:r>
      <w:r>
        <w:t xml:space="preserve"> - </w:t>
      </w:r>
      <w:r>
        <w:rPr>
          <w:color w:val="000000" w:themeColor="hyperlink"/>
          <w:u w:val="single"/>
        </w:rPr>
        <w:hyperlink r:id="rId226">
          <w:r>
            <w:rPr/>
            <w:t>A/72/PV.37</w:t>
          </w:r>
        </w:hyperlink>
      </w:r>
    </w:p>
    <w:p>
      <w:pPr>
        <w:pStyle w:val="itssubhead"/>
        <w:keepNext/>
        <w:keepLines/>
        <w:spacing w:after="0"/>
      </w:pPr>
      <w:r>
        <w:t>UN RESOLUTIONS--IMPLEMENTATION (Agenda Item 120)</w:t>
      </w:r>
    </w:p>
    <w:p>
      <w:pPr>
        <w:pStyle w:val="itsentry"/>
        <w:keepNext/>
        <w:keepLines/>
        <w:spacing w:after="0"/>
      </w:pPr>
      <w:r>
        <w:t>Castañeda Solares, Omar</w:t>
      </w:r>
      <w:r>
        <w:t xml:space="preserve"> - </w:t>
      </w:r>
      <w:r>
        <w:rPr>
          <w:color w:val="000000" w:themeColor="hyperlink"/>
          <w:u w:val="single"/>
        </w:rPr>
        <w:hyperlink r:id="rId219">
          <w:r>
            <w:rPr/>
            <w:t>A/72/PV.54</w:t>
          </w:r>
        </w:hyperlink>
      </w:r>
    </w:p>
    <w:p>
      <w:pPr>
        <w:pStyle w:val="itssubhead"/>
        <w:keepNext/>
        <w:keepLines/>
        <w:spacing w:after="0"/>
      </w:pPr>
      <w:r>
        <w:t>SPECIAL POLITICAL MISSIONS (Agenda Item 56)</w:t>
      </w:r>
    </w:p>
    <w:p>
      <w:pPr>
        <w:pStyle w:val="itsentry"/>
        <w:keepNext/>
        <w:keepLines/>
        <w:spacing w:after="0"/>
      </w:pPr>
      <w:r>
        <w:t>Castañeda Solares, Omar</w:t>
      </w:r>
      <w:r>
        <w:t xml:space="preserve"> - </w:t>
      </w:r>
      <w:r>
        <w:rPr>
          <w:color w:val="000000" w:themeColor="hyperlink"/>
          <w:u w:val="single"/>
        </w:rPr>
        <w:hyperlink r:id="rId48">
          <w:r>
            <w:rPr/>
            <w:t>A/C.4/72/SR.21</w:t>
          </w:r>
        </w:hyperlink>
      </w:r>
    </w:p>
    <w:p>
      <w:pPr>
        <w:pStyle w:val="itssubhead"/>
        <w:keepNext/>
        <w:keepLines/>
        <w:spacing w:after="0"/>
      </w:pPr>
      <w:r>
        <w:t>DECOLONIZATION--UN SYSTEM (Agenda Item 60)</w:t>
      </w:r>
    </w:p>
    <w:p>
      <w:pPr>
        <w:pStyle w:val="itsentry"/>
        <w:keepNext/>
        <w:keepLines/>
        <w:spacing w:after="0"/>
      </w:pPr>
      <w:r>
        <w:t>Skinner-Klée, Jorge</w:t>
      </w:r>
      <w:r>
        <w:t xml:space="preserve"> - </w:t>
      </w:r>
      <w:r>
        <w:rPr>
          <w:color w:val="000000" w:themeColor="hyperlink"/>
          <w:u w:val="single"/>
        </w:rPr>
        <w:hyperlink r:id="rId149">
          <w:r>
            <w:rPr/>
            <w:t>A/C.4/72/SR.2</w:t>
          </w:r>
        </w:hyperlink>
      </w:r>
    </w:p>
    <w:p>
      <w:pPr>
        <w:pStyle w:val="itssubhead"/>
        <w:keepNext/>
        <w:keepLines/>
        <w:spacing w:after="0"/>
      </w:pPr>
      <w:r>
        <w:t>INTERNATIONAL TRIBUNAL--FORMER YUGOSLAVIA--REPORTS (Agenda Item 75)</w:t>
      </w:r>
    </w:p>
    <w:p>
      <w:pPr>
        <w:pStyle w:val="itsentry"/>
        <w:keepNext/>
        <w:keepLines/>
        <w:spacing w:after="0"/>
      </w:pPr>
      <w:r>
        <w:t>García Reyes, Carlos Alberto</w:t>
      </w:r>
      <w:r>
        <w:t xml:space="preserve"> - </w:t>
      </w:r>
      <w:r>
        <w:rPr>
          <w:color w:val="000000" w:themeColor="hyperlink"/>
          <w:u w:val="single"/>
        </w:rPr>
        <w:hyperlink r:id="rId266">
          <w:r>
            <w:rPr/>
            <w:t>A/72/PV.32</w:t>
          </w:r>
        </w:hyperlink>
      </w:r>
    </w:p>
    <w:p>
      <w:pPr>
        <w:pStyle w:val="itssubhead"/>
        <w:keepNext/>
        <w:keepLines/>
        <w:spacing w:after="0"/>
      </w:pPr>
      <w:r>
        <w:t>WESTERN SAHARA QUESTION (Agenda Item 62)</w:t>
      </w:r>
    </w:p>
    <w:p>
      <w:pPr>
        <w:pStyle w:val="itsentry"/>
        <w:keepNext/>
        <w:keepLines/>
        <w:spacing w:after="0"/>
      </w:pPr>
      <w:r>
        <w:t>Skinner-Klée, Jorge</w:t>
      </w:r>
      <w:r>
        <w:t xml:space="preserve"> - </w:t>
      </w:r>
      <w:r>
        <w:rPr>
          <w:color w:val="000000" w:themeColor="hyperlink"/>
          <w:u w:val="single"/>
        </w:rPr>
        <w:hyperlink r:id="rId149">
          <w:r>
            <w:rPr/>
            <w:t>A/C.4/72/SR.2</w:t>
          </w:r>
        </w:hyperlink>
      </w:r>
    </w:p>
    <w:p>
      <w:pPr>
        <w:pStyle w:val="itssubhead"/>
        <w:keepNext/>
        <w:keepLines/>
        <w:spacing w:after="0"/>
      </w:pPr>
      <w:r>
        <w:t>CHILDREN--UN. GENERAL ASSEMBLY (27TH SPECIAL SESS. : 2002) (Agenda Item 68b)</w:t>
      </w:r>
    </w:p>
    <w:p>
      <w:pPr>
        <w:pStyle w:val="itsentry"/>
        <w:keepNext/>
        <w:keepLines/>
        <w:spacing w:after="0"/>
      </w:pPr>
      <w:r>
        <w:t>Skinner-Klée, Jorge</w:t>
      </w:r>
      <w:r>
        <w:t xml:space="preserve"> - </w:t>
      </w:r>
      <w:r>
        <w:rPr>
          <w:color w:val="000000" w:themeColor="hyperlink"/>
          <w:u w:val="single"/>
        </w:rPr>
        <w:hyperlink r:id="rId122">
          <w:r>
            <w:rPr/>
            <w:t>A/C.3/72/SR.15</w:t>
          </w:r>
        </w:hyperlink>
      </w:r>
    </w:p>
    <w:p>
      <w:pPr>
        <w:pStyle w:val="itssubhead"/>
        <w:keepNext/>
        <w:keepLines/>
        <w:spacing w:after="0"/>
      </w:pPr>
      <w:r>
        <w:t>UN--ORGANIZATIONAL REFORM (Agenda Item 124)</w:t>
      </w:r>
    </w:p>
    <w:p>
      <w:pPr>
        <w:pStyle w:val="itsentry"/>
        <w:keepNext/>
        <w:keepLines/>
        <w:spacing w:after="0"/>
      </w:pPr>
      <w:r>
        <w:t>Skinner-Klée, Jorge</w:t>
      </w:r>
      <w:r>
        <w:t xml:space="preserve"> - </w:t>
      </w:r>
      <w:r>
        <w:rPr>
          <w:color w:val="000000" w:themeColor="hyperlink"/>
          <w:u w:val="single"/>
        </w:rPr>
        <w:hyperlink r:id="rId312">
          <w:r>
            <w:rPr/>
            <w:t>A/72/PV.30</w:t>
          </w:r>
        </w:hyperlink>
      </w:r>
    </w:p>
    <w:p>
      <w:pPr>
        <w:pStyle w:val="itssubhead"/>
        <w:keepNext/>
        <w:keepLines/>
        <w:spacing w:after="0"/>
      </w:pPr>
      <w:r>
        <w:t>COMMODITIES (Agenda Item 17d)</w:t>
      </w:r>
    </w:p>
    <w:p>
      <w:pPr>
        <w:pStyle w:val="itsentry"/>
        <w:keepNext/>
        <w:keepLines/>
        <w:spacing w:after="0"/>
      </w:pPr>
      <w:r>
        <w:t>Skinner-Klée, Jorge</w:t>
      </w:r>
      <w:r>
        <w:t xml:space="preserve"> - </w:t>
      </w:r>
      <w:r>
        <w:rPr>
          <w:color w:val="000000" w:themeColor="hyperlink"/>
          <w:u w:val="single"/>
        </w:rPr>
        <w:hyperlink r:id="rId25">
          <w:r>
            <w:rPr/>
            <w:t>A/C.2/72/SR.6</w:t>
          </w:r>
        </w:hyperlink>
      </w:r>
    </w:p>
    <w:p>
      <w:pPr>
        <w:pStyle w:val="itssubhead"/>
        <w:keepNext/>
        <w:keepLines/>
        <w:spacing w:after="0"/>
      </w:pPr>
      <w:r>
        <w:t>CRIME PREVENTION (Agenda Item 107)</w:t>
      </w:r>
    </w:p>
    <w:p>
      <w:pPr>
        <w:pStyle w:val="itsentry"/>
        <w:keepNext/>
        <w:keepLines/>
        <w:spacing w:after="0"/>
      </w:pPr>
      <w:r>
        <w:t>Skinner-Klée, Jorge</w:t>
      </w:r>
      <w:r>
        <w:t xml:space="preserve"> - </w:t>
      </w:r>
      <w:r>
        <w:rPr>
          <w:color w:val="000000" w:themeColor="hyperlink"/>
          <w:u w:val="single"/>
        </w:rPr>
        <w:hyperlink r:id="rId166">
          <w:r>
            <w:rPr/>
            <w:t>A/72/PV.25</w:t>
          </w:r>
        </w:hyperlink>
      </w:r>
      <w:r>
        <w:t xml:space="preserve">; </w:t>
      </w:r>
      <w:r>
        <w:rPr>
          <w:color w:val="000000" w:themeColor="hyperlink"/>
          <w:u w:val="single"/>
        </w:rPr>
        <w:hyperlink r:id="rId93">
          <w:r>
            <w:rPr/>
            <w:t>A/C.3/72/SR.6</w:t>
          </w:r>
        </w:hyperlink>
      </w:r>
    </w:p>
    <w:p>
      <w:pPr>
        <w:pStyle w:val="itssubhead"/>
        <w:keepNext/>
        <w:keepLines/>
        <w:spacing w:after="0"/>
      </w:pPr>
      <w:r>
        <w:t>UN. SECURITY COUNCIL--MEMBERSHIP (Agenda Item 122)</w:t>
      </w:r>
    </w:p>
    <w:p>
      <w:pPr>
        <w:pStyle w:val="itsentry"/>
        <w:keepNext/>
        <w:keepLines/>
        <w:spacing w:after="0"/>
      </w:pPr>
      <w:r>
        <w:t>Skinner-Klée, Jorge</w:t>
      </w:r>
      <w:r>
        <w:t xml:space="preserve"> - </w:t>
      </w:r>
      <w:r>
        <w:rPr>
          <w:color w:val="000000" w:themeColor="hyperlink"/>
          <w:u w:val="single"/>
        </w:rPr>
        <w:hyperlink r:id="rId81">
          <w:r>
            <w:rPr/>
            <w:t>A/72/PV.41</w:t>
          </w:r>
        </w:hyperlink>
      </w:r>
    </w:p>
    <w:p>
      <w:pPr>
        <w:pStyle w:val="itssubhead"/>
        <w:keepNext/>
        <w:keepLines/>
        <w:spacing w:after="0"/>
      </w:pPr>
      <w:r>
        <w:t>NUCLEAR DISARMAMENT (Agenda Item 99b)</w:t>
      </w:r>
    </w:p>
    <w:p>
      <w:pPr>
        <w:pStyle w:val="itsentry"/>
        <w:keepNext/>
        <w:keepLines/>
        <w:spacing w:after="0"/>
      </w:pPr>
      <w:r>
        <w:t>Benard Estrada, Juan Antonio</w:t>
      </w:r>
      <w:r>
        <w:t xml:space="preserve"> - </w:t>
      </w:r>
      <w:r>
        <w:rPr>
          <w:color w:val="000000" w:themeColor="hyperlink"/>
          <w:u w:val="single"/>
        </w:rPr>
        <w:hyperlink r:id="rId119">
          <w:r>
            <w:rPr/>
            <w:t>A/C.1/72/PV.13</w:t>
          </w:r>
        </w:hyperlink>
      </w:r>
    </w:p>
    <w:p>
      <w:pPr>
        <w:pStyle w:val="itssubhead"/>
        <w:keepNext/>
        <w:keepLines/>
        <w:spacing w:after="0"/>
      </w:pPr>
      <w:r>
        <w:t>OPERATIONAL ACTIVITIES--UN SYSTEM (Agenda Item 24a)</w:t>
      </w:r>
    </w:p>
    <w:p>
      <w:pPr>
        <w:pStyle w:val="itsentry"/>
        <w:keepNext/>
        <w:keepLines/>
        <w:spacing w:after="0"/>
      </w:pPr>
      <w:r>
        <w:t>Skinner-Klée, Jorge</w:t>
      </w:r>
      <w:r>
        <w:t xml:space="preserve"> - </w:t>
      </w:r>
      <w:r>
        <w:rPr>
          <w:color w:val="000000" w:themeColor="hyperlink"/>
          <w:u w:val="single"/>
        </w:rPr>
        <w:hyperlink r:id="rId123">
          <w:r>
            <w:rPr/>
            <w:t>A/72/PV.91</w:t>
          </w:r>
        </w:hyperlink>
      </w:r>
    </w:p>
    <w:p>
      <w:pPr>
        <w:pStyle w:val="itssubhead"/>
        <w:keepNext/>
        <w:keepLines/>
        <w:spacing w:after="0"/>
      </w:pPr>
      <w:r>
        <w:t>SMALL ARMS--ILLICIT TRAFFIC (Agenda Item 99p)</w:t>
      </w:r>
    </w:p>
    <w:p>
      <w:pPr>
        <w:pStyle w:val="itsentry"/>
        <w:keepNext/>
        <w:keepLines/>
        <w:spacing w:after="0"/>
      </w:pPr>
      <w:r>
        <w:t>Benard Estrada, Juan Antonio</w:t>
      </w:r>
      <w:r>
        <w:t xml:space="preserve"> - </w:t>
      </w:r>
      <w:r>
        <w:rPr>
          <w:color w:val="000000" w:themeColor="hyperlink"/>
          <w:u w:val="single"/>
        </w:rPr>
        <w:hyperlink r:id="rId148">
          <w:r>
            <w:rPr/>
            <w:t>A/C.1/72/PV.17</w:t>
          </w:r>
        </w:hyperlink>
      </w:r>
    </w:p>
    <w:p>
      <w:pPr>
        <w:pStyle w:val="itssubhead"/>
        <w:keepNext/>
        <w:keepLines/>
        <w:spacing w:after="0"/>
      </w:pPr>
      <w:r>
        <w:t>UN. PEACEBUILDING COMMISSION--REPORTS (2016-2017) (Agenda Item 30)</w:t>
      </w:r>
    </w:p>
    <w:p>
      <w:pPr>
        <w:pStyle w:val="itsentry"/>
        <w:keepNext/>
        <w:keepLines/>
        <w:spacing w:after="0"/>
      </w:pPr>
      <w:r>
        <w:t>Skinner-Klée, Jorge</w:t>
      </w:r>
      <w:r>
        <w:t xml:space="preserve"> - </w:t>
      </w:r>
      <w:r>
        <w:rPr>
          <w:color w:val="000000" w:themeColor="hyperlink"/>
          <w:u w:val="single"/>
        </w:rPr>
        <w:hyperlink r:id="rId217">
          <w:r>
            <w:rPr/>
            <w:t>A/72/PV.90</w:t>
          </w:r>
        </w:hyperlink>
      </w:r>
    </w:p>
    <w:p>
      <w:pPr>
        <w:pStyle w:val="itssubhead"/>
        <w:keepNext/>
        <w:keepLines/>
        <w:spacing w:after="0"/>
      </w:pPr>
      <w:r>
        <w:t>RULE OF LAW (Agenda Item 84)</w:t>
      </w:r>
    </w:p>
    <w:p>
      <w:pPr>
        <w:pStyle w:val="itsentry"/>
        <w:keepNext/>
        <w:keepLines/>
        <w:spacing w:after="0"/>
      </w:pPr>
      <w:r>
        <w:t>Skinner-Klée, Jorge</w:t>
      </w:r>
      <w:r>
        <w:t xml:space="preserve"> - </w:t>
      </w:r>
      <w:r>
        <w:rPr>
          <w:color w:val="000000" w:themeColor="hyperlink"/>
          <w:u w:val="single"/>
        </w:rPr>
        <w:hyperlink r:id="rId71">
          <w:r>
            <w:rPr/>
            <w:t>A/C.6/72/SR.6</w:t>
          </w:r>
        </w:hyperlink>
      </w:r>
    </w:p>
    <w:p>
      <w:pPr>
        <w:pStyle w:val="itsentry"/>
        <w:keepNext/>
        <w:keepLines/>
        <w:spacing w:after="0"/>
      </w:pPr>
      <w:r>
        <w:t>García Reyes, Carlos Alberto</w:t>
      </w:r>
      <w:r>
        <w:t xml:space="preserve"> - </w:t>
      </w:r>
      <w:r>
        <w:rPr>
          <w:color w:val="000000" w:themeColor="hyperlink"/>
          <w:u w:val="single"/>
        </w:rPr>
        <w:hyperlink r:id="rId197">
          <w:r>
            <w:rPr/>
            <w:t>A/C.6/72/SR.30</w:t>
          </w:r>
        </w:hyperlink>
      </w:r>
    </w:p>
    <w:p>
      <w:pPr>
        <w:pStyle w:val="itssubhead"/>
        <w:keepNext/>
        <w:keepLines/>
        <w:spacing w:after="0"/>
      </w:pPr>
      <w:r>
        <w:t>PEACEBUILDING (Agenda Item 65)</w:t>
      </w:r>
    </w:p>
    <w:p>
      <w:pPr>
        <w:pStyle w:val="itsentry"/>
        <w:keepNext/>
        <w:keepLines/>
        <w:spacing w:after="0"/>
      </w:pPr>
      <w:r>
        <w:t>Skinner-Klée, Jorge</w:t>
      </w:r>
      <w:r>
        <w:t xml:space="preserve"> - </w:t>
      </w:r>
      <w:r>
        <w:rPr>
          <w:color w:val="000000" w:themeColor="hyperlink"/>
          <w:u w:val="single"/>
        </w:rPr>
        <w:hyperlink r:id="rId264">
          <w:r>
            <w:rPr/>
            <w:t>A/72/PV.85</w:t>
          </w:r>
        </w:hyperlink>
      </w:r>
      <w:r>
        <w:t xml:space="preserve">; </w:t>
      </w:r>
      <w:r>
        <w:rPr>
          <w:color w:val="000000" w:themeColor="hyperlink"/>
          <w:u w:val="single"/>
        </w:rPr>
        <w:hyperlink r:id="rId217">
          <w:r>
            <w:rPr/>
            <w:t>A/72/PV.90</w:t>
          </w:r>
        </w:hyperlink>
      </w:r>
    </w:p>
    <w:p>
      <w:pPr>
        <w:pStyle w:val="itssubhead"/>
        <w:keepNext/>
        <w:keepLines/>
        <w:spacing w:after="0"/>
      </w:pPr>
      <w:r>
        <w:t>NON-SELF-GOVERNING TERRITORIES--ECONOMIC INTERESTS (Agenda Item 59)</w:t>
      </w:r>
    </w:p>
    <w:p>
      <w:pPr>
        <w:pStyle w:val="itsentry"/>
        <w:keepNext/>
        <w:keepLines/>
        <w:spacing w:after="0"/>
      </w:pPr>
      <w:r>
        <w:t>Skinner-Klée, Jorge</w:t>
      </w:r>
      <w:r>
        <w:t xml:space="preserve"> - </w:t>
      </w:r>
      <w:r>
        <w:rPr>
          <w:color w:val="000000" w:themeColor="hyperlink"/>
          <w:u w:val="single"/>
        </w:rPr>
        <w:hyperlink r:id="rId149">
          <w:r>
            <w:rPr/>
            <w:t>A/C.4/72/SR.2</w:t>
          </w:r>
        </w:hyperlink>
      </w:r>
    </w:p>
    <w:p>
      <w:pPr>
        <w:pStyle w:val="itssubhead"/>
        <w:keepNext/>
        <w:keepLines/>
        <w:spacing w:after="0"/>
      </w:pPr>
      <w:r>
        <w:t>FUND FOR THE DEVELOPMENT OF THE INDIGENOUS PEOPLES OF LATIN AMERICA AND THE CARIBBEAN--OBSERVER STATUS (Agenda Item 175)</w:t>
      </w:r>
    </w:p>
    <w:p>
      <w:pPr>
        <w:pStyle w:val="itsentry"/>
        <w:keepNext/>
        <w:keepLines/>
        <w:spacing w:after="0"/>
      </w:pPr>
      <w:r>
        <w:t>Castañeda Solares, Omar</w:t>
      </w:r>
      <w:r>
        <w:t xml:space="preserve"> - </w:t>
      </w:r>
      <w:r>
        <w:rPr>
          <w:color w:val="000000" w:themeColor="hyperlink"/>
          <w:u w:val="single"/>
        </w:rPr>
        <w:hyperlink r:id="rId240">
          <w:r>
            <w:rPr/>
            <w:t>A/C.6/72/SR.28</w:t>
          </w:r>
        </w:hyperlink>
      </w:r>
    </w:p>
    <w:p>
      <w:pPr>
        <w:pStyle w:val="itssubhead"/>
        <w:keepNext/>
        <w:keepLines/>
        <w:spacing w:after="0"/>
      </w:pPr>
      <w:r>
        <w:t>INTERNATIONAL TRADE (Agenda Item 17a)</w:t>
      </w:r>
    </w:p>
    <w:p>
      <w:pPr>
        <w:pStyle w:val="itsentry"/>
        <w:keepNext/>
        <w:keepLines/>
        <w:spacing w:after="0"/>
      </w:pPr>
      <w:r>
        <w:t>Skinner-Klée, Jorge</w:t>
      </w:r>
      <w:r>
        <w:t xml:space="preserve"> - </w:t>
      </w:r>
      <w:r>
        <w:rPr>
          <w:color w:val="000000" w:themeColor="hyperlink"/>
          <w:u w:val="single"/>
        </w:rPr>
        <w:hyperlink r:id="rId25">
          <w:r>
            <w:rPr/>
            <w:t>A/C.2/72/SR.6</w:t>
          </w:r>
        </w:hyperlink>
      </w:r>
    </w:p>
    <w:p>
      <w:pPr>
        <w:pStyle w:val="itssubhead"/>
        <w:keepNext/>
        <w:keepLines/>
        <w:spacing w:after="0"/>
      </w:pPr>
      <w:r>
        <w:t>UN. GENERAL ASSEMBLY (72ND SESS. : 2017-2018)--AGENDA (Agenda Item 7)</w:t>
      </w:r>
    </w:p>
    <w:p>
      <w:pPr>
        <w:pStyle w:val="itsentry"/>
        <w:keepNext/>
        <w:keepLines/>
        <w:spacing w:after="0"/>
      </w:pPr>
      <w:r>
        <w:t>Castañeda Solares, Omar</w:t>
      </w:r>
      <w:r>
        <w:t xml:space="preserve"> - </w:t>
      </w:r>
      <w:r>
        <w:rPr>
          <w:color w:val="000000" w:themeColor="hyperlink"/>
          <w:u w:val="single"/>
        </w:rPr>
        <w:hyperlink r:id="rId241">
          <w:r>
            <w:rPr/>
            <w:t>A/BUR/72/SR.2</w:t>
          </w:r>
        </w:hyperlink>
      </w:r>
      <w:r>
        <w:t xml:space="preserve">; </w:t>
      </w:r>
      <w:r>
        <w:rPr>
          <w:color w:val="000000" w:themeColor="hyperlink"/>
          <w:u w:val="single"/>
        </w:rPr>
        <w:hyperlink r:id="rId275">
          <w:r>
            <w:rPr/>
            <w:t>A/BUR/72/SR.3</w:t>
          </w:r>
        </w:hyperlink>
      </w:r>
    </w:p>
    <w:p>
      <w:pPr>
        <w:pStyle w:val="itsentry"/>
        <w:keepNext/>
        <w:keepLines/>
        <w:spacing w:after="0"/>
      </w:pPr>
      <w:r>
        <w:t>Skinner-Klée, Jorge</w:t>
      </w:r>
      <w:r>
        <w:t xml:space="preserve"> - </w:t>
      </w:r>
      <w:r>
        <w:rPr>
          <w:color w:val="000000" w:themeColor="hyperlink"/>
          <w:u w:val="single"/>
        </w:rPr>
        <w:hyperlink r:id="rId66">
          <w:r>
            <w:rPr/>
            <w:t>A/BUR/72/SR.1</w:t>
          </w:r>
        </w:hyperlink>
      </w:r>
    </w:p>
    <w:p>
      <w:pPr>
        <w:pStyle w:val="itssubhead"/>
        <w:keepNext/>
        <w:keepLines/>
        <w:spacing w:after="0"/>
      </w:pPr>
      <w:r>
        <w:t>FALKLAND ISLANDS (MALVINAS) QUESTION (Agenda Item 46)</w:t>
      </w:r>
    </w:p>
    <w:p>
      <w:pPr>
        <w:pStyle w:val="itsentry"/>
        <w:keepNext/>
        <w:keepLines/>
        <w:spacing w:after="0"/>
      </w:pPr>
      <w:r>
        <w:t>Skinner-Klée, Jorge</w:t>
      </w:r>
      <w:r>
        <w:t xml:space="preserve"> - </w:t>
      </w:r>
      <w:r>
        <w:rPr>
          <w:color w:val="000000" w:themeColor="hyperlink"/>
          <w:u w:val="single"/>
        </w:rPr>
        <w:hyperlink r:id="rId149">
          <w:r>
            <w:rPr/>
            <w:t>A/C.4/72/SR.2</w:t>
          </w:r>
        </w:hyperlink>
      </w:r>
    </w:p>
    <w:p>
      <w:pPr>
        <w:pStyle w:val="itssubhead"/>
        <w:keepNext/>
        <w:keepLines/>
        <w:spacing w:after="0"/>
      </w:pPr>
      <w:r>
        <w:t>UN. GENERAL ASSEMBLY (72ND SESS. : 2017-2018). 5TH COMMITTEE--WORK ORGANIZATION (Agenda Item 7)</w:t>
      </w:r>
    </w:p>
    <w:p>
      <w:pPr>
        <w:pStyle w:val="itsentry"/>
        <w:keepNext/>
        <w:keepLines/>
        <w:spacing w:after="0"/>
      </w:pPr>
      <w:r>
        <w:t>Skinner-Klée, Jorge</w:t>
      </w:r>
      <w:r>
        <w:t xml:space="preserve"> - </w:t>
      </w:r>
      <w:r>
        <w:rPr>
          <w:color w:val="000000" w:themeColor="hyperlink"/>
          <w:u w:val="single"/>
        </w:rPr>
        <w:hyperlink r:id="rId59">
          <w:r>
            <w:rPr/>
            <w:t>A/C.5/72/SR.1</w:t>
          </w:r>
        </w:hyperlink>
      </w:r>
    </w:p>
    <w:p>
      <w:pPr>
        <w:pStyle w:val="itssubhead"/>
        <w:keepNext/>
        <w:keepLines/>
        <w:spacing w:after="0"/>
      </w:pPr>
      <w:r>
        <w:t>UN. GENERAL ASSEMBLY--WORK PROGRAMME (Agenda Item 121)</w:t>
      </w:r>
    </w:p>
    <w:p>
      <w:pPr>
        <w:pStyle w:val="itsentry"/>
        <w:keepNext/>
        <w:keepLines/>
        <w:spacing w:after="0"/>
      </w:pPr>
      <w:r>
        <w:t>Castañeda Solares, Omar</w:t>
      </w:r>
      <w:r>
        <w:t xml:space="preserve"> - </w:t>
      </w:r>
      <w:r>
        <w:rPr>
          <w:color w:val="000000" w:themeColor="hyperlink"/>
          <w:u w:val="single"/>
        </w:rPr>
        <w:hyperlink r:id="rId219">
          <w:r>
            <w:rPr/>
            <w:t>A/72/PV.54</w:t>
          </w:r>
        </w:hyperlink>
      </w:r>
    </w:p>
    <w:p>
      <w:pPr>
        <w:pStyle w:val="itssubhead"/>
        <w:keepNext/>
        <w:keepLines/>
        <w:spacing w:after="0"/>
      </w:pPr>
      <w:r>
        <w:t>INDIGENOUS PEOPLES (Agenda Item 69a)</w:t>
      </w:r>
    </w:p>
    <w:p>
      <w:pPr>
        <w:pStyle w:val="itsentry"/>
        <w:keepNext/>
        <w:keepLines/>
        <w:spacing w:after="0"/>
      </w:pPr>
      <w:r>
        <w:t>Skinner-Klée, Jorge</w:t>
      </w:r>
      <w:r>
        <w:t xml:space="preserve"> - </w:t>
      </w:r>
      <w:r>
        <w:rPr>
          <w:color w:val="000000" w:themeColor="hyperlink"/>
          <w:u w:val="single"/>
        </w:rPr>
        <w:hyperlink r:id="rId199">
          <w:r>
            <w:rPr/>
            <w:t>A/C.3/72/SR.16</w:t>
          </w:r>
        </w:hyperlink>
      </w:r>
    </w:p>
    <w:p>
      <w:pPr>
        <w:pStyle w:val="itssubhead"/>
        <w:keepNext/>
        <w:keepLines/>
        <w:spacing w:after="0"/>
      </w:pPr>
      <w:r>
        <w:t>CLUSTER MUNITIONS (Agenda Item 99hh)</w:t>
      </w:r>
    </w:p>
    <w:p>
      <w:pPr>
        <w:pStyle w:val="itsentry"/>
        <w:keepNext/>
        <w:keepLines/>
        <w:spacing w:after="0"/>
      </w:pPr>
      <w:r>
        <w:t>Benard Estrada, Juan Antonio</w:t>
      </w:r>
      <w:r>
        <w:t xml:space="preserve"> - </w:t>
      </w:r>
      <w:r>
        <w:rPr>
          <w:color w:val="000000" w:themeColor="hyperlink"/>
          <w:u w:val="single"/>
        </w:rPr>
        <w:hyperlink r:id="rId148">
          <w:r>
            <w:rPr/>
            <w:t>A/C.1/72/PV.17</w:t>
          </w:r>
        </w:hyperlink>
      </w:r>
    </w:p>
    <w:p>
      <w:pPr>
        <w:pStyle w:val="itssubhead"/>
        <w:keepNext/>
        <w:keepLines/>
        <w:spacing w:after="0"/>
      </w:pPr>
      <w:r>
        <w:t>UN. GENERAL ASSEMBLY (72ND SESS. : 2017-2018). 1ST COMMITTEE--GENERAL DEBATE (Agenda Item 8)</w:t>
      </w:r>
    </w:p>
    <w:p>
      <w:pPr>
        <w:pStyle w:val="itsentry"/>
        <w:keepNext/>
        <w:keepLines/>
        <w:spacing w:after="0"/>
      </w:pPr>
      <w:r>
        <w:t>Skinner-Klée, Jorge</w:t>
      </w:r>
      <w:r>
        <w:t xml:space="preserve"> - </w:t>
      </w:r>
      <w:r>
        <w:rPr>
          <w:color w:val="000000" w:themeColor="hyperlink"/>
          <w:u w:val="single"/>
        </w:rPr>
        <w:hyperlink r:id="rId249">
          <w:r>
            <w:rPr/>
            <w:t>A/C.1/72/PV.4</w:t>
          </w:r>
        </w:hyperlink>
      </w:r>
    </w:p>
    <w:p>
      <w:pPr>
        <w:pStyle w:val="itssubhead"/>
        <w:keepNext/>
        <w:keepLines/>
        <w:spacing w:after="0"/>
      </w:pPr>
      <w:r>
        <w:t>YOUTH (Agenda Item 27b)</w:t>
      </w:r>
    </w:p>
    <w:p>
      <w:pPr>
        <w:pStyle w:val="itsentry"/>
        <w:keepNext/>
        <w:keepLines/>
        <w:spacing w:after="0"/>
      </w:pPr>
      <w:r>
        <w:t>Skinner-Klée, Jorge</w:t>
      </w:r>
      <w:r>
        <w:t xml:space="preserve"> - </w:t>
      </w:r>
      <w:r>
        <w:rPr>
          <w:color w:val="000000" w:themeColor="hyperlink"/>
          <w:u w:val="single"/>
        </w:rPr>
        <w:hyperlink r:id="rId76">
          <w:r>
            <w:rPr/>
            <w:t>A/C.3/72/SR.2</w:t>
          </w:r>
        </w:hyperlink>
      </w:r>
    </w:p>
    <w:p>
      <w:pPr>
        <w:pStyle w:val="itssubhead"/>
        <w:keepNext/>
        <w:keepLines/>
        <w:spacing w:after="0"/>
      </w:pPr>
      <w:r>
        <w:t>JUDICIAL INDEPENDENCE (Agenda Item 72b)</w:t>
      </w:r>
    </w:p>
    <w:p>
      <w:pPr>
        <w:pStyle w:val="itsentry"/>
        <w:keepNext/>
        <w:keepLines/>
        <w:spacing w:after="0"/>
      </w:pPr>
      <w:r>
        <w:t>Molina Linares, Edgar Andrés</w:t>
      </w:r>
      <w:r>
        <w:t xml:space="preserve"> - </w:t>
      </w:r>
      <w:r>
        <w:rPr>
          <w:color w:val="000000" w:themeColor="hyperlink"/>
          <w:u w:val="single"/>
        </w:rPr>
        <w:hyperlink r:id="rId124">
          <w:r>
            <w:rPr/>
            <w:t>A/C.3/72/SR.23</w:t>
          </w:r>
        </w:hyperlink>
      </w:r>
    </w:p>
    <w:p>
      <w:pPr>
        <w:pStyle w:val="itssubhead"/>
        <w:keepNext/>
        <w:keepLines/>
        <w:spacing w:after="0"/>
      </w:pPr>
      <w:r>
        <w:t>DEVELOPMENT COOPERATION--MIDDLE-INCOME COUNTRIES (Agenda Item 21d)</w:t>
      </w:r>
    </w:p>
    <w:p>
      <w:pPr>
        <w:pStyle w:val="itsentry"/>
        <w:keepNext/>
        <w:keepLines/>
        <w:spacing w:after="0"/>
      </w:pPr>
      <w:r>
        <w:t>Mulet Lind, David</w:t>
      </w:r>
      <w:r>
        <w:t xml:space="preserve"> - </w:t>
      </w:r>
      <w:r>
        <w:rPr>
          <w:color w:val="000000" w:themeColor="hyperlink"/>
          <w:u w:val="single"/>
        </w:rPr>
        <w:hyperlink r:id="rId51">
          <w:r>
            <w:rPr/>
            <w:t>A/C.2/72/SR.14</w:t>
          </w:r>
        </w:hyperlink>
      </w:r>
    </w:p>
    <w:p>
      <w:pPr>
        <w:pStyle w:val="itssubhead"/>
        <w:keepNext/>
        <w:keepLines/>
        <w:spacing w:after="0"/>
      </w:pPr>
      <w:r>
        <w:t>RESPONSIBILITY OF INTERNATIONAL ORGANIZATIONS (Agenda Item 87)</w:t>
      </w:r>
    </w:p>
    <w:p>
      <w:pPr>
        <w:pStyle w:val="itsentry"/>
        <w:keepNext/>
        <w:keepLines/>
        <w:spacing w:after="0"/>
      </w:pPr>
      <w:r>
        <w:t>García Reyes, Carlos Alberto</w:t>
      </w:r>
      <w:r>
        <w:t xml:space="preserve"> - </w:t>
      </w:r>
      <w:r>
        <w:rPr>
          <w:color w:val="000000" w:themeColor="hyperlink"/>
          <w:u w:val="single"/>
        </w:rPr>
        <w:hyperlink r:id="rId200">
          <w:r>
            <w:rPr/>
            <w:t>A/C.6/72/SR.15</w:t>
          </w:r>
        </w:hyperlink>
      </w:r>
    </w:p>
    <w:p>
      <w:pPr>
        <w:pStyle w:val="itssubhead"/>
        <w:keepNext/>
        <w:keepLines/>
        <w:spacing w:after="0"/>
      </w:pPr>
      <w:r>
        <w:t>INTERNATIONAL RESIDUAL MECHANISM FOR CRIMINAL TRIBUNALS (Agenda Item 129)</w:t>
      </w:r>
    </w:p>
    <w:p>
      <w:pPr>
        <w:pStyle w:val="itsentry"/>
        <w:keepNext/>
        <w:keepLines/>
        <w:spacing w:after="0"/>
      </w:pPr>
      <w:r>
        <w:t>García Reyes, Carlos Alberto</w:t>
      </w:r>
      <w:r>
        <w:t xml:space="preserve"> - </w:t>
      </w:r>
      <w:r>
        <w:rPr>
          <w:color w:val="000000" w:themeColor="hyperlink"/>
          <w:u w:val="single"/>
        </w:rPr>
        <w:hyperlink r:id="rId266">
          <w:r>
            <w:rPr/>
            <w:t>A/72/PV.32</w:t>
          </w:r>
        </w:hyperlink>
      </w:r>
    </w:p>
    <w:p>
      <w:pPr>
        <w:pStyle w:val="itssubhead"/>
        <w:keepNext/>
        <w:keepLines/>
        <w:spacing w:after="0"/>
      </w:pPr>
      <w:r>
        <w:t>WOMEN'S ADVANCEMENT--CONFERENCES (Agenda Item 28b)</w:t>
      </w:r>
    </w:p>
    <w:p>
      <w:pPr>
        <w:pStyle w:val="itsentry"/>
        <w:keepNext/>
        <w:keepLines/>
        <w:spacing w:after="0"/>
      </w:pPr>
      <w:r>
        <w:t>Skinner-Klée, Jorge</w:t>
      </w:r>
      <w:r>
        <w:t xml:space="preserve"> - </w:t>
      </w:r>
      <w:r>
        <w:rPr>
          <w:color w:val="000000" w:themeColor="hyperlink"/>
          <w:u w:val="single"/>
        </w:rPr>
        <w:hyperlink r:id="rId121">
          <w:r>
            <w:rPr/>
            <w:t>A/C.3/72/SR.10</w:t>
          </w:r>
        </w:hyperlink>
      </w:r>
    </w:p>
    <w:p>
      <w:pPr>
        <w:pStyle w:val="itssubhead"/>
        <w:keepNext/>
        <w:keepLines/>
        <w:spacing w:after="0"/>
      </w:pPr>
      <w:r>
        <w:t>PERSONS WITH DISABILITIES (Agenda Item 27b)</w:t>
      </w:r>
    </w:p>
    <w:p>
      <w:pPr>
        <w:pStyle w:val="itsentry"/>
        <w:keepNext/>
        <w:keepLines/>
        <w:spacing w:after="0"/>
      </w:pPr>
      <w:r>
        <w:t>Skinner-Klée, Jorge</w:t>
      </w:r>
      <w:r>
        <w:t xml:space="preserve"> - </w:t>
      </w:r>
      <w:r>
        <w:rPr>
          <w:color w:val="000000" w:themeColor="hyperlink"/>
          <w:u w:val="single"/>
        </w:rPr>
        <w:hyperlink r:id="rId76">
          <w:r>
            <w:rPr/>
            <w:t>A/C.3/72/SR.2</w:t>
          </w:r>
        </w:hyperlink>
      </w:r>
    </w:p>
    <w:p>
      <w:pPr>
        <w:pStyle w:val="itssubhead"/>
        <w:keepNext/>
        <w:keepLines/>
        <w:spacing w:after="0"/>
      </w:pPr>
      <w:r>
        <w:t>DECOLONIZATION (Agenda Item 62)</w:t>
      </w:r>
    </w:p>
    <w:p>
      <w:pPr>
        <w:pStyle w:val="itsentry"/>
        <w:keepNext/>
        <w:keepLines/>
        <w:spacing w:after="0"/>
      </w:pPr>
      <w:r>
        <w:t>Skinner-Klée, Jorge</w:t>
      </w:r>
      <w:r>
        <w:t xml:space="preserve"> - </w:t>
      </w:r>
      <w:r>
        <w:rPr>
          <w:color w:val="000000" w:themeColor="hyperlink"/>
          <w:u w:val="single"/>
        </w:rPr>
        <w:hyperlink r:id="rId149">
          <w:r>
            <w:rPr/>
            <w:t>A/C.4/72/SR.2</w:t>
          </w:r>
        </w:hyperlink>
      </w:r>
    </w:p>
    <w:p>
      <w:pPr>
        <w:pStyle w:val="itssubhead"/>
        <w:keepNext/>
        <w:keepLines/>
        <w:spacing w:after="0"/>
      </w:pPr>
      <w:r>
        <w:t>NARCOTIC DRUGS (Agenda Item 108)</w:t>
      </w:r>
    </w:p>
    <w:p>
      <w:pPr>
        <w:pStyle w:val="itsentry"/>
        <w:keepNext/>
        <w:keepLines/>
        <w:spacing w:after="0"/>
      </w:pPr>
      <w:r>
        <w:t>Skinner-Klée, Jorge</w:t>
      </w:r>
      <w:r>
        <w:t xml:space="preserve"> - </w:t>
      </w:r>
      <w:r>
        <w:rPr>
          <w:color w:val="000000" w:themeColor="hyperlink"/>
          <w:u w:val="single"/>
        </w:rPr>
        <w:hyperlink r:id="rId93">
          <w:r>
            <w:rPr/>
            <w:t>A/C.3/72/SR.6</w:t>
          </w:r>
        </w:hyperlink>
      </w:r>
    </w:p>
    <w:p>
      <w:pPr>
        <w:pStyle w:val="itssubhead"/>
        <w:keepNext/>
        <w:keepLines/>
        <w:spacing w:after="0"/>
      </w:pPr>
      <w:r>
        <w:t>NUCLEAR WEAPONS--ELIMINATION (Agenda Item 99z)</w:t>
      </w:r>
    </w:p>
    <w:p>
      <w:pPr>
        <w:pStyle w:val="itsentry"/>
        <w:keepNext/>
        <w:keepLines/>
        <w:spacing w:after="0"/>
      </w:pPr>
      <w:r>
        <w:t>Benard Estrada, Juan Antonio</w:t>
      </w:r>
      <w:r>
        <w:t xml:space="preserve"> - </w:t>
      </w:r>
      <w:r>
        <w:rPr>
          <w:color w:val="000000" w:themeColor="hyperlink"/>
          <w:u w:val="single"/>
        </w:rPr>
        <w:hyperlink r:id="rId154">
          <w:r>
            <w:rPr/>
            <w:t>A/C.1/72/PV.23</w:t>
          </w:r>
        </w:hyperlink>
      </w:r>
    </w:p>
    <w:p>
      <w:pPr>
        <w:pStyle w:val="itssubhead"/>
        <w:keepNext/>
        <w:keepLines/>
        <w:spacing w:after="0"/>
      </w:pPr>
      <w:r>
        <w:t>NUCLEAR DISARMAMENT NEGOTIATIONS (Agenda Item 99bb)</w:t>
      </w:r>
    </w:p>
    <w:p>
      <w:pPr>
        <w:pStyle w:val="itsentry"/>
        <w:keepNext/>
        <w:keepLines/>
        <w:spacing w:after="0"/>
      </w:pPr>
      <w:r>
        <w:t>Benard Estrada, Juan Antonio</w:t>
      </w:r>
      <w:r>
        <w:t xml:space="preserve"> - </w:t>
      </w:r>
      <w:r>
        <w:rPr>
          <w:color w:val="000000" w:themeColor="hyperlink"/>
          <w:u w:val="single"/>
        </w:rPr>
        <w:hyperlink r:id="rId119">
          <w:r>
            <w:rPr/>
            <w:t>A/C.1/72/PV.13</w:t>
          </w:r>
        </w:hyperlink>
      </w:r>
      <w:r>
        <w:br/>
      </w:r>
    </w:p>
    <w:p>
      <w:pPr>
        <w:pStyle w:val="itshead"/>
        <w:keepNext/>
        <w:keepLines/>
      </w:pPr>
      <w:r>
        <w:t>Guatemala. President</w:t>
      </w:r>
    </w:p>
    <w:p>
      <w:pPr>
        <w:pStyle w:val="itssubhead"/>
        <w:keepNext/>
        <w:keepLines/>
        <w:spacing w:after="0"/>
      </w:pPr>
      <w:r>
        <w:t>UN. GENERAL ASSEMBLY (72ND SESS. : 2017-2018)--GENERAL DEBATE (Agenda Item 8)</w:t>
      </w:r>
    </w:p>
    <w:p>
      <w:pPr>
        <w:pStyle w:val="itsentry"/>
        <w:keepNext/>
        <w:keepLines/>
        <w:spacing w:after="0"/>
      </w:pPr>
      <w:r>
        <w:t>Morales, Jimmy</w:t>
      </w:r>
      <w:r>
        <w:t xml:space="preserve"> - </w:t>
      </w:r>
      <w:r>
        <w:rPr>
          <w:color w:val="000000" w:themeColor="hyperlink"/>
          <w:u w:val="single"/>
        </w:rPr>
        <w:hyperlink r:id="rId79">
          <w:r>
            <w:rPr/>
            <w:t>A/72/PV.6</w:t>
          </w:r>
        </w:hyperlink>
      </w:r>
    </w:p>
    <w:p>
      <w:pPr>
        <w:pStyle w:val="itssubhead"/>
        <w:keepNext/>
        <w:keepLines/>
        <w:spacing w:after="0"/>
      </w:pPr>
      <w:r>
        <w:t>UN. GENERAL ASSEMBLY (72ND SESS. : 2017-2018)--SPECIAL STATEMENTS (Agenda Item )</w:t>
      </w:r>
    </w:p>
    <w:p>
      <w:pPr>
        <w:pStyle w:val="itsentry"/>
        <w:keepNext/>
        <w:keepLines/>
        <w:spacing w:after="0"/>
      </w:pPr>
      <w:r>
        <w:t>Morales, Jimmy</w:t>
      </w:r>
      <w:r>
        <w:t xml:space="preserve"> - </w:t>
      </w:r>
      <w:r>
        <w:rPr>
          <w:color w:val="000000" w:themeColor="hyperlink"/>
          <w:u w:val="single"/>
        </w:rPr>
        <w:hyperlink r:id="rId79">
          <w:r>
            <w:rPr/>
            <w:t>A/72/PV.6</w:t>
          </w:r>
        </w:hyperlink>
      </w:r>
      <w:r>
        <w:br/>
      </w:r>
    </w:p>
    <w:p>
      <w:pPr>
        <w:pStyle w:val="itshead"/>
        <w:keepNext/>
        <w:keepLines/>
      </w:pPr>
      <w:r>
        <w:t>Guinea</w:t>
      </w:r>
    </w:p>
    <w:p>
      <w:pPr>
        <w:pStyle w:val="itssubhead"/>
        <w:keepNext/>
        <w:keepLines/>
        <w:spacing w:after="0"/>
      </w:pPr>
      <w:r>
        <w:t>WESTERN SAHARA QUESTION (Agenda Item 62)</w:t>
      </w:r>
    </w:p>
    <w:p>
      <w:pPr>
        <w:pStyle w:val="itsentry"/>
        <w:keepNext/>
        <w:keepLines/>
        <w:spacing w:after="0"/>
      </w:pPr>
      <w:r>
        <w:t>Diallo, Mohamed Chérif</w:t>
      </w:r>
      <w:r>
        <w:t xml:space="preserve"> - </w:t>
      </w:r>
      <w:r>
        <w:rPr>
          <w:color w:val="000000" w:themeColor="hyperlink"/>
          <w:u w:val="single"/>
        </w:rPr>
        <w:hyperlink r:id="rId151">
          <w:r>
            <w:rPr/>
            <w:t>A/C.4/72/SR.6</w:t>
          </w:r>
        </w:hyperlink>
      </w:r>
    </w:p>
    <w:p>
      <w:pPr>
        <w:pStyle w:val="itssubhead"/>
        <w:keepNext/>
        <w:keepLines/>
        <w:spacing w:after="0"/>
      </w:pPr>
      <w:r>
        <w:t>PERSONS WITH DISABILITIES--HUMAN RIGHTS (Agenda Item 72a)</w:t>
      </w:r>
    </w:p>
    <w:p>
      <w:pPr>
        <w:pStyle w:val="itsentry"/>
        <w:keepNext/>
        <w:keepLines/>
        <w:spacing w:after="0"/>
      </w:pPr>
      <w:r>
        <w:t>Traore, Fatoumata</w:t>
      </w:r>
      <w:r>
        <w:t xml:space="preserve"> - </w:t>
      </w:r>
      <w:r>
        <w:rPr>
          <w:color w:val="000000" w:themeColor="hyperlink"/>
          <w:u w:val="single"/>
        </w:rPr>
        <w:hyperlink r:id="rId168">
          <w:r>
            <w:rPr/>
            <w:t>A/C.3/72/SR.53</w:t>
          </w:r>
        </w:hyperlink>
      </w:r>
    </w:p>
    <w:p>
      <w:pPr>
        <w:pStyle w:val="itssubhead"/>
        <w:keepNext/>
        <w:keepLines/>
        <w:spacing w:after="0"/>
      </w:pPr>
      <w:r>
        <w:t>CRIME PREVENTION (Agenda Item 107)</w:t>
      </w:r>
    </w:p>
    <w:p>
      <w:pPr>
        <w:pStyle w:val="itsentry"/>
        <w:keepNext/>
        <w:keepLines/>
        <w:spacing w:after="0"/>
      </w:pPr>
      <w:r>
        <w:t>Komara, Ibrahima</w:t>
      </w:r>
      <w:r>
        <w:t xml:space="preserve"> - </w:t>
      </w:r>
      <w:r>
        <w:rPr>
          <w:color w:val="000000" w:themeColor="hyperlink"/>
          <w:u w:val="single"/>
        </w:rPr>
        <w:hyperlink r:id="rId207">
          <w:r>
            <w:rPr/>
            <w:t>A/72/PV.26</w:t>
          </w:r>
        </w:hyperlink>
      </w:r>
    </w:p>
    <w:p>
      <w:pPr>
        <w:pStyle w:val="itssubhead"/>
        <w:keepNext/>
        <w:keepLines/>
        <w:spacing w:after="0"/>
      </w:pPr>
      <w:r>
        <w:t>SMALL ARMS--ILLICIT TRAFFIC (Agenda Item 99p)</w:t>
      </w:r>
    </w:p>
    <w:p>
      <w:pPr>
        <w:pStyle w:val="itsentry"/>
        <w:keepNext/>
        <w:keepLines/>
        <w:spacing w:after="0"/>
      </w:pPr>
      <w:r>
        <w:t>Camara, Sékou</w:t>
      </w:r>
      <w:r>
        <w:t xml:space="preserve"> - </w:t>
      </w:r>
      <w:r>
        <w:rPr>
          <w:color w:val="000000" w:themeColor="hyperlink"/>
          <w:u w:val="single"/>
        </w:rPr>
        <w:hyperlink r:id="rId36">
          <w:r>
            <w:rPr/>
            <w:t>A/C.1/72/PV.18</w:t>
          </w:r>
        </w:hyperlink>
      </w:r>
      <w:r>
        <w:br/>
      </w:r>
    </w:p>
    <w:p>
      <w:pPr>
        <w:pStyle w:val="itshead"/>
        <w:keepNext/>
        <w:keepLines/>
      </w:pPr>
      <w:r>
        <w:t>Guinea-Bissau</w:t>
      </w:r>
    </w:p>
    <w:p>
      <w:pPr>
        <w:pStyle w:val="itssubhead"/>
        <w:keepNext/>
        <w:keepLines/>
        <w:spacing w:after="0"/>
      </w:pPr>
      <w:r>
        <w:t>WESTERN SAHARA QUESTION (Agenda Item 62)</w:t>
      </w:r>
    </w:p>
    <w:p>
      <w:pPr>
        <w:pStyle w:val="itsentry"/>
        <w:keepNext/>
        <w:keepLines/>
        <w:spacing w:after="0"/>
      </w:pPr>
      <w:r>
        <w:t>Silva, Fernando Delfim da</w:t>
      </w:r>
      <w:r>
        <w:t xml:space="preserve"> - </w:t>
      </w:r>
      <w:r>
        <w:rPr>
          <w:color w:val="000000" w:themeColor="hyperlink"/>
          <w:u w:val="single"/>
        </w:rPr>
        <w:hyperlink r:id="rId17">
          <w:r>
            <w:rPr/>
            <w:t>A/C.4/72/SR.8</w:t>
          </w:r>
        </w:hyperlink>
      </w:r>
    </w:p>
    <w:p>
      <w:pPr>
        <w:pStyle w:val="itssubhead"/>
        <w:keepNext/>
        <w:keepLines/>
        <w:spacing w:after="0"/>
      </w:pPr>
      <w:r>
        <w:t>RIGHTS OF THE CHILD (Agenda Item 68a)</w:t>
      </w:r>
    </w:p>
    <w:p>
      <w:pPr>
        <w:pStyle w:val="itsentry"/>
        <w:keepNext/>
        <w:keepLines/>
        <w:spacing w:after="0"/>
      </w:pPr>
      <w:r>
        <w:t>Lopes d'Alva, Maria Antonieta Pinto</w:t>
      </w:r>
      <w:r>
        <w:t xml:space="preserve"> - </w:t>
      </w:r>
      <w:r>
        <w:rPr>
          <w:color w:val="000000" w:themeColor="hyperlink"/>
          <w:u w:val="single"/>
        </w:rPr>
        <w:hyperlink r:id="rId153">
          <w:r>
            <w:rPr/>
            <w:t>A/C.3/72/SR.52</w:t>
          </w:r>
        </w:hyperlink>
      </w:r>
      <w:r>
        <w:br/>
      </w:r>
    </w:p>
    <w:p>
      <w:pPr>
        <w:pStyle w:val="itshead"/>
        <w:keepNext/>
        <w:keepLines/>
      </w:pPr>
      <w:r>
        <w:t>Guinea-Bissau. Prime Minister</w:t>
      </w:r>
    </w:p>
    <w:p>
      <w:pPr>
        <w:pStyle w:val="itssubhead"/>
        <w:keepNext/>
        <w:keepLines/>
        <w:spacing w:after="0"/>
      </w:pPr>
      <w:r>
        <w:t>UN. GENERAL ASSEMBLY (72ND SESS. : 2017-2018)--SPECIAL STATEMENTS (Agenda Item )</w:t>
      </w:r>
    </w:p>
    <w:p>
      <w:pPr>
        <w:pStyle w:val="itsentry"/>
        <w:keepNext/>
        <w:keepLines/>
        <w:spacing w:after="0"/>
      </w:pPr>
      <w:r>
        <w:t>Embalo, Umaro Sissoco</w:t>
      </w:r>
      <w:r>
        <w:t xml:space="preserve"> - </w:t>
      </w:r>
      <w:r>
        <w:rPr>
          <w:color w:val="000000" w:themeColor="hyperlink"/>
          <w:u w:val="single"/>
        </w:rPr>
        <w:hyperlink r:id="rId77">
          <w:r>
            <w:rPr/>
            <w:t>A/72/PV.14</w:t>
          </w:r>
        </w:hyperlink>
      </w:r>
    </w:p>
    <w:p>
      <w:pPr>
        <w:pStyle w:val="itssubhead"/>
        <w:keepNext/>
        <w:keepLines/>
        <w:spacing w:after="0"/>
      </w:pPr>
      <w:r>
        <w:t>UN. GENERAL ASSEMBLY (72ND SESS. : 2017-2018)--GENERAL DEBATE (Agenda Item 8)</w:t>
      </w:r>
    </w:p>
    <w:p>
      <w:pPr>
        <w:pStyle w:val="itsentry"/>
        <w:keepNext/>
        <w:keepLines/>
        <w:spacing w:after="0"/>
      </w:pPr>
      <w:r>
        <w:t>Embalo, Umaro Sissoco</w:t>
      </w:r>
      <w:r>
        <w:t xml:space="preserve"> - </w:t>
      </w:r>
      <w:r>
        <w:rPr>
          <w:color w:val="000000" w:themeColor="hyperlink"/>
          <w:u w:val="single"/>
        </w:rPr>
        <w:hyperlink r:id="rId77">
          <w:r>
            <w:rPr/>
            <w:t>A/72/PV.14</w:t>
          </w:r>
        </w:hyperlink>
      </w:r>
      <w:r>
        <w:br/>
      </w:r>
    </w:p>
    <w:p>
      <w:pPr>
        <w:pStyle w:val="itshead"/>
        <w:keepNext/>
        <w:keepLines/>
      </w:pPr>
      <w:r>
        <w:t>Guinea. President</w:t>
      </w:r>
    </w:p>
    <w:p>
      <w:pPr>
        <w:pStyle w:val="itssubhead"/>
        <w:keepNext/>
        <w:keepLines/>
        <w:spacing w:after="0"/>
      </w:pPr>
      <w:r>
        <w:t>UN. GENERAL ASSEMBLY (72ND SESS. : 2017-2018)--SPECIAL STATEMENTS (Agenda Item )</w:t>
      </w:r>
    </w:p>
    <w:p>
      <w:pPr>
        <w:pStyle w:val="itsentry"/>
        <w:keepNext/>
        <w:keepLines/>
        <w:spacing w:after="0"/>
      </w:pPr>
      <w:r>
        <w:t>Condé, Alpha</w:t>
      </w:r>
      <w:r>
        <w:t xml:space="preserve"> - </w:t>
      </w:r>
      <w:r>
        <w:rPr>
          <w:color w:val="000000" w:themeColor="hyperlink"/>
          <w:u w:val="single"/>
        </w:rPr>
        <w:hyperlink r:id="rId252">
          <w:r>
            <w:rPr/>
            <w:t>A/72/PV.3</w:t>
          </w:r>
        </w:hyperlink>
      </w:r>
    </w:p>
    <w:p>
      <w:pPr>
        <w:pStyle w:val="itssubhead"/>
        <w:keepNext/>
        <w:keepLines/>
        <w:spacing w:after="0"/>
      </w:pPr>
      <w:r>
        <w:t>UN. GENERAL ASSEMBLY (72ND SESS. : 2017-2018)--GENERAL DEBATE (Agenda Item 8)</w:t>
      </w:r>
    </w:p>
    <w:p>
      <w:pPr>
        <w:pStyle w:val="itsentry"/>
        <w:keepNext/>
        <w:keepLines/>
        <w:spacing w:after="0"/>
      </w:pPr>
      <w:r>
        <w:t>Condé, Alpha</w:t>
      </w:r>
      <w:r>
        <w:t xml:space="preserve"> - </w:t>
      </w:r>
      <w:r>
        <w:rPr>
          <w:color w:val="000000" w:themeColor="hyperlink"/>
          <w:u w:val="single"/>
        </w:rPr>
        <w:hyperlink r:id="rId252">
          <w:r>
            <w:rPr/>
            <w:t>A/72/PV.3</w:t>
          </w:r>
        </w:hyperlink>
      </w:r>
      <w:r>
        <w:br/>
      </w:r>
    </w:p>
    <w:p>
      <w:pPr>
        <w:pStyle w:val="itshead"/>
        <w:keepNext/>
        <w:keepLines/>
      </w:pPr>
      <w:r>
        <w:t>Guyana</w:t>
      </w:r>
    </w:p>
    <w:p>
      <w:pPr>
        <w:pStyle w:val="itssubhead"/>
        <w:keepNext/>
        <w:keepLines/>
        <w:spacing w:after="0"/>
      </w:pPr>
      <w:r>
        <w:t>WOMEN'S ADVANCEMENT (Agenda Item 28a)</w:t>
      </w:r>
    </w:p>
    <w:p>
      <w:pPr>
        <w:pStyle w:val="itsentry"/>
        <w:keepNext/>
        <w:keepLines/>
        <w:spacing w:after="0"/>
      </w:pPr>
      <w:r>
        <w:t>Mohamed, Shiraz Arif</w:t>
      </w:r>
      <w:r>
        <w:t xml:space="preserve"> - </w:t>
      </w:r>
      <w:r>
        <w:rPr>
          <w:color w:val="000000" w:themeColor="hyperlink"/>
          <w:u w:val="single"/>
        </w:rPr>
        <w:hyperlink r:id="rId50">
          <w:r>
            <w:rPr/>
            <w:t>A/C.3/72/SR.7</w:t>
          </w:r>
        </w:hyperlink>
      </w:r>
    </w:p>
    <w:p>
      <w:pPr>
        <w:pStyle w:val="itssubhead"/>
        <w:keepNext/>
        <w:keepLines/>
        <w:spacing w:after="0"/>
      </w:pPr>
      <w:r>
        <w:t>WESTERN SAHARA QUESTION (Agenda Item 62)</w:t>
      </w:r>
    </w:p>
    <w:p>
      <w:pPr>
        <w:pStyle w:val="itsentry"/>
        <w:keepNext/>
        <w:keepLines/>
        <w:spacing w:after="0"/>
      </w:pPr>
      <w:r>
        <w:t>Ten-Pow, Rudolph Michael</w:t>
      </w:r>
      <w:r>
        <w:t xml:space="preserve"> - </w:t>
      </w:r>
      <w:r>
        <w:rPr>
          <w:color w:val="000000" w:themeColor="hyperlink"/>
          <w:u w:val="single"/>
        </w:rPr>
        <w:hyperlink r:id="rId17">
          <w:r>
            <w:rPr/>
            <w:t>A/C.4/72/SR.8</w:t>
          </w:r>
        </w:hyperlink>
      </w:r>
    </w:p>
    <w:p>
      <w:pPr>
        <w:pStyle w:val="itssubhead"/>
        <w:keepNext/>
        <w:keepLines/>
        <w:spacing w:after="0"/>
      </w:pPr>
      <w:r>
        <w:t>WOMEN'S ADVANCEMENT--CONFERENCES (Agenda Item 28b)</w:t>
      </w:r>
    </w:p>
    <w:p>
      <w:pPr>
        <w:pStyle w:val="itsentry"/>
        <w:keepNext/>
        <w:keepLines/>
        <w:spacing w:after="0"/>
      </w:pPr>
      <w:r>
        <w:t>Mohamed, Shiraz Arif</w:t>
      </w:r>
      <w:r>
        <w:t xml:space="preserve"> - </w:t>
      </w:r>
      <w:r>
        <w:rPr>
          <w:color w:val="000000" w:themeColor="hyperlink"/>
          <w:u w:val="single"/>
        </w:rPr>
        <w:hyperlink r:id="rId50">
          <w:r>
            <w:rPr/>
            <w:t>A/C.3/72/SR.7</w:t>
          </w:r>
        </w:hyperlink>
      </w:r>
    </w:p>
    <w:p>
      <w:pPr>
        <w:pStyle w:val="itssubhead"/>
        <w:keepNext/>
        <w:keepLines/>
        <w:spacing w:after="0"/>
      </w:pPr>
      <w:r>
        <w:t>DECOLONIZATION (Agenda Item 62)</w:t>
      </w:r>
    </w:p>
    <w:p>
      <w:pPr>
        <w:pStyle w:val="itsentry"/>
        <w:keepNext/>
        <w:keepLines/>
        <w:spacing w:after="0"/>
      </w:pPr>
      <w:r>
        <w:t>Ten-Pow, Rudolph Michael</w:t>
      </w:r>
      <w:r>
        <w:t xml:space="preserve"> - </w:t>
      </w:r>
      <w:r>
        <w:rPr>
          <w:color w:val="000000" w:themeColor="hyperlink"/>
          <w:u w:val="single"/>
        </w:rPr>
        <w:hyperlink r:id="rId17">
          <w:r>
            <w:rPr/>
            <w:t>A/C.4/72/SR.8</w:t>
          </w:r>
        </w:hyperlink>
      </w:r>
      <w:r>
        <w:br/>
      </w:r>
    </w:p>
    <w:p>
      <w:pPr>
        <w:pStyle w:val="itshead"/>
        <w:keepNext/>
        <w:keepLines/>
      </w:pPr>
      <w:r>
        <w:t>Guyana. President</w:t>
      </w:r>
    </w:p>
    <w:p>
      <w:pPr>
        <w:pStyle w:val="itssubhead"/>
        <w:keepNext/>
        <w:keepLines/>
        <w:spacing w:after="0"/>
      </w:pPr>
      <w:r>
        <w:t>UN. GENERAL ASSEMBLY (72ND SESS. : 2017-2018)--SPECIAL STATEMENTS (Agenda Item )</w:t>
      </w:r>
    </w:p>
    <w:p>
      <w:pPr>
        <w:pStyle w:val="itsentry"/>
        <w:keepNext/>
        <w:keepLines/>
        <w:spacing w:after="0"/>
      </w:pPr>
      <w:r>
        <w:t>Granger, David Arthur</w:t>
      </w:r>
      <w:r>
        <w:t xml:space="preserve"> - </w:t>
      </w:r>
      <w:r>
        <w:rPr>
          <w:color w:val="000000" w:themeColor="hyperlink"/>
          <w:u w:val="single"/>
        </w:rPr>
        <w:hyperlink r:id="rId210">
          <w:r>
            <w:rPr/>
            <w:t>A/72/PV.7</w:t>
          </w:r>
        </w:hyperlink>
      </w:r>
    </w:p>
    <w:p>
      <w:pPr>
        <w:pStyle w:val="itssubhead"/>
        <w:keepNext/>
        <w:keepLines/>
        <w:spacing w:after="0"/>
      </w:pPr>
      <w:r>
        <w:t>UN. GENERAL ASSEMBLY (72ND SESS. : 2017-2018)--GENERAL DEBATE (Agenda Item 8)</w:t>
      </w:r>
    </w:p>
    <w:p>
      <w:pPr>
        <w:pStyle w:val="itsentry"/>
        <w:keepNext/>
        <w:keepLines/>
        <w:spacing w:after="0"/>
      </w:pPr>
      <w:r>
        <w:t>Granger, David Arthur</w:t>
      </w:r>
      <w:r>
        <w:t xml:space="preserve"> - </w:t>
      </w:r>
      <w:r>
        <w:rPr>
          <w:color w:val="000000" w:themeColor="hyperlink"/>
          <w:u w:val="single"/>
        </w:rPr>
        <w:hyperlink r:id="rId210">
          <w:r>
            <w:rPr/>
            <w:t>A/72/PV.7</w:t>
          </w:r>
        </w:hyperlink>
      </w:r>
      <w:r>
        <w:br/>
      </w:r>
    </w:p>
    <w:p>
      <w:pPr>
        <w:pStyle w:val="itshead"/>
        <w:keepNext/>
        <w:keepLines/>
      </w:pPr>
      <w:r>
        <w:t>Guyana. Vice-President</w:t>
      </w:r>
    </w:p>
    <w:p>
      <w:pPr>
        <w:pStyle w:val="itssubhead"/>
        <w:keepNext/>
        <w:keepLines/>
        <w:spacing w:after="0"/>
      </w:pPr>
      <w:r>
        <w:t>CRIME PREVENTION (Agenda Item 107)</w:t>
      </w:r>
    </w:p>
    <w:p>
      <w:pPr>
        <w:pStyle w:val="itsentry"/>
        <w:keepNext/>
        <w:keepLines/>
        <w:spacing w:after="0"/>
      </w:pPr>
      <w:r>
        <w:t>Greenidge, Carl</w:t>
      </w:r>
      <w:r>
        <w:t xml:space="preserve"> - </w:t>
      </w:r>
      <w:r>
        <w:rPr>
          <w:color w:val="000000" w:themeColor="hyperlink"/>
          <w:u w:val="single"/>
        </w:rPr>
        <w:hyperlink r:id="rId16">
          <w:r>
            <w:rPr/>
            <w:t>A/72/PV.24</w:t>
          </w:r>
        </w:hyperlink>
      </w:r>
      <w:r>
        <w:br/>
      </w:r>
    </w:p>
    <w:p>
      <w:pPr>
        <w:pStyle w:val="itshead"/>
        <w:keepNext/>
        <w:keepLines/>
      </w:pPr>
      <w:r>
        <w:t>Haiti</w:t>
      </w:r>
    </w:p>
    <w:p>
      <w:pPr>
        <w:pStyle w:val="itssubhead"/>
        <w:keepNext/>
        <w:keepLines/>
        <w:spacing w:after="0"/>
      </w:pPr>
      <w:r>
        <w:t>SMALL ARMS--ILLICIT TRAFFIC (Agenda Item 99p)</w:t>
      </w:r>
    </w:p>
    <w:p>
      <w:pPr>
        <w:pStyle w:val="itsentry"/>
        <w:keepNext/>
        <w:keepLines/>
        <w:spacing w:after="0"/>
      </w:pPr>
      <w:r>
        <w:t>Saint-Hilaire, Patrick</w:t>
      </w:r>
      <w:r>
        <w:t xml:space="preserve"> - </w:t>
      </w:r>
      <w:r>
        <w:rPr>
          <w:color w:val="000000" w:themeColor="hyperlink"/>
          <w:u w:val="single"/>
        </w:rPr>
        <w:hyperlink r:id="rId148">
          <w:r>
            <w:rPr/>
            <w:t>A/C.1/72/PV.17</w:t>
          </w:r>
        </w:hyperlink>
      </w:r>
    </w:p>
    <w:p>
      <w:pPr>
        <w:pStyle w:val="itssubhead"/>
        <w:keepNext/>
        <w:keepLines/>
        <w:spacing w:after="0"/>
      </w:pPr>
      <w:r>
        <w:t>UN. GENERAL ASSEMBLY (72ND SESS. : 2017-2018). 1ST COMMITTEE--GENERAL DEBATE (Agenda Item 8)</w:t>
      </w:r>
    </w:p>
    <w:p>
      <w:pPr>
        <w:pStyle w:val="itsentry"/>
        <w:keepNext/>
        <w:keepLines/>
        <w:spacing w:after="0"/>
      </w:pPr>
      <w:r>
        <w:t>Saint-Hilaire, Patrick</w:t>
      </w:r>
      <w:r>
        <w:t xml:space="preserve"> - </w:t>
      </w:r>
      <w:r>
        <w:rPr>
          <w:color w:val="000000" w:themeColor="hyperlink"/>
          <w:u w:val="single"/>
        </w:rPr>
        <w:hyperlink r:id="rId138">
          <w:r>
            <w:rPr/>
            <w:t>A/C.1/72/PV.6</w:t>
          </w:r>
        </w:hyperlink>
      </w:r>
    </w:p>
    <w:p>
      <w:pPr>
        <w:pStyle w:val="itssubhead"/>
        <w:keepNext/>
        <w:keepLines/>
        <w:spacing w:after="0"/>
      </w:pPr>
      <w:r>
        <w:t>HIV/AIDS--DECLARATIONS (Agenda Item 10)</w:t>
      </w:r>
    </w:p>
    <w:p>
      <w:pPr>
        <w:pStyle w:val="itsentry"/>
        <w:keepNext/>
        <w:keepLines/>
        <w:spacing w:after="0"/>
      </w:pPr>
      <w:r>
        <w:t>Louis, Willy</w:t>
      </w:r>
      <w:r>
        <w:t xml:space="preserve"> - </w:t>
      </w:r>
      <w:r>
        <w:rPr>
          <w:color w:val="000000" w:themeColor="hyperlink"/>
          <w:u w:val="single"/>
        </w:rPr>
        <w:hyperlink r:id="rId233">
          <w:r>
            <w:rPr/>
            <w:t>A/72/PV.95</w:t>
          </w:r>
        </w:hyperlink>
      </w:r>
    </w:p>
    <w:p>
      <w:pPr>
        <w:pStyle w:val="itssubhead"/>
        <w:keepNext/>
        <w:keepLines/>
        <w:spacing w:after="0"/>
      </w:pPr>
      <w:r>
        <w:t>ARMS TRANSFERS--INTERNATIONAL INSTRUMENTS (Agenda Item 99x)</w:t>
      </w:r>
    </w:p>
    <w:p>
      <w:pPr>
        <w:pStyle w:val="itsentry"/>
        <w:keepNext/>
        <w:keepLines/>
        <w:spacing w:after="0"/>
      </w:pPr>
      <w:r>
        <w:t>Saint-Hilaire, Patrick</w:t>
      </w:r>
      <w:r>
        <w:t xml:space="preserve"> - </w:t>
      </w:r>
      <w:r>
        <w:rPr>
          <w:color w:val="000000" w:themeColor="hyperlink"/>
          <w:u w:val="single"/>
        </w:rPr>
        <w:hyperlink r:id="rId148">
          <w:r>
            <w:rPr/>
            <w:t>A/C.1/72/PV.17</w:t>
          </w:r>
        </w:hyperlink>
      </w:r>
      <w:r>
        <w:br/>
      </w:r>
    </w:p>
    <w:p>
      <w:pPr>
        <w:pStyle w:val="itshead"/>
        <w:keepNext/>
        <w:keepLines/>
      </w:pPr>
      <w:r>
        <w:t>Haiti. President</w:t>
      </w:r>
    </w:p>
    <w:p>
      <w:pPr>
        <w:pStyle w:val="itssubhead"/>
        <w:keepNext/>
        <w:keepLines/>
        <w:spacing w:after="0"/>
      </w:pPr>
      <w:r>
        <w:t>UN. GENERAL ASSEMBLY (72ND SESS. : 2017-2018)--SPECIAL STATEMENTS (Agenda Item )</w:t>
      </w:r>
    </w:p>
    <w:p>
      <w:pPr>
        <w:pStyle w:val="itsentry"/>
        <w:keepNext/>
        <w:keepLines/>
        <w:spacing w:after="0"/>
      </w:pPr>
      <w:r>
        <w:t>Moïse, Jovenel</w:t>
      </w:r>
      <w:r>
        <w:t xml:space="preserve"> - </w:t>
      </w:r>
      <w:r>
        <w:rPr>
          <w:color w:val="000000" w:themeColor="hyperlink"/>
          <w:u w:val="single"/>
        </w:rPr>
        <w:hyperlink r:id="rId257">
          <w:r>
            <w:rPr/>
            <w:t>A/72/PV.11</w:t>
          </w:r>
        </w:hyperlink>
      </w:r>
    </w:p>
    <w:p>
      <w:pPr>
        <w:pStyle w:val="itssubhead"/>
        <w:keepNext/>
        <w:keepLines/>
        <w:spacing w:after="0"/>
      </w:pPr>
      <w:r>
        <w:t>UN. GENERAL ASSEMBLY (72ND SESS. : 2017-2018)--GENERAL DEBATE (Agenda Item 8)</w:t>
      </w:r>
    </w:p>
    <w:p>
      <w:pPr>
        <w:pStyle w:val="itsentry"/>
        <w:keepNext/>
        <w:keepLines/>
        <w:spacing w:after="0"/>
      </w:pPr>
      <w:r>
        <w:t>Moïse, Jovenel</w:t>
      </w:r>
      <w:r>
        <w:t xml:space="preserve"> - </w:t>
      </w:r>
      <w:r>
        <w:rPr>
          <w:color w:val="000000" w:themeColor="hyperlink"/>
          <w:u w:val="single"/>
        </w:rPr>
        <w:hyperlink r:id="rId257">
          <w:r>
            <w:rPr/>
            <w:t>A/72/PV.11</w:t>
          </w:r>
        </w:hyperlink>
      </w:r>
      <w:r>
        <w:br/>
      </w:r>
    </w:p>
    <w:p>
      <w:pPr>
        <w:pStyle w:val="itshead"/>
        <w:keepNext/>
        <w:keepLines/>
      </w:pPr>
      <w:r>
        <w:t>Hanson Robotics (Firm)</w:t>
      </w:r>
    </w:p>
    <w:p>
      <w:pPr>
        <w:pStyle w:val="itssubhead"/>
        <w:keepNext/>
        <w:keepLines/>
        <w:spacing w:after="0"/>
      </w:pPr>
      <w:r>
        <w:t>SCIENCE AND TECHNOLOGY--DEVELOPMENT (Agenda Item 21b)</w:t>
      </w:r>
    </w:p>
    <w:p>
      <w:pPr>
        <w:pStyle w:val="itsentry"/>
        <w:keepNext/>
        <w:keepLines/>
        <w:spacing w:after="0"/>
      </w:pPr>
      <w:r>
        <w:t>Hanson, David</w:t>
      </w:r>
      <w:r>
        <w:t xml:space="preserve"> - </w:t>
      </w:r>
      <w:r>
        <w:rPr>
          <w:color w:val="000000" w:themeColor="hyperlink"/>
          <w:u w:val="single"/>
        </w:rPr>
        <w:hyperlink r:id="rId10">
          <w:r>
            <w:rPr/>
            <w:t>A/C.2/72/SR.11</w:t>
          </w:r>
        </w:hyperlink>
      </w:r>
    </w:p>
    <w:p>
      <w:pPr>
        <w:pStyle w:val="itsentry"/>
        <w:keepNext/>
        <w:keepLines/>
        <w:spacing w:after="0"/>
      </w:pPr>
      <w:r>
        <w:t>Sophia (Robot, Hanson Robotics)</w:t>
      </w:r>
      <w:r>
        <w:t xml:space="preserve"> - </w:t>
      </w:r>
      <w:r>
        <w:rPr>
          <w:color w:val="000000" w:themeColor="hyperlink"/>
          <w:u w:val="single"/>
        </w:rPr>
        <w:hyperlink r:id="rId10">
          <w:r>
            <w:rPr/>
            <w:t>A/C.2/72/SR.11</w:t>
          </w:r>
        </w:hyperlink>
      </w:r>
    </w:p>
    <w:p>
      <w:pPr>
        <w:pStyle w:val="itssubhead"/>
        <w:keepNext/>
        <w:keepLines/>
        <w:spacing w:after="0"/>
      </w:pPr>
      <w:r>
        <w:t>SUSTAINABLE DEVELOPMENT (Agenda Item 19)</w:t>
      </w:r>
    </w:p>
    <w:p>
      <w:pPr>
        <w:pStyle w:val="itsentry"/>
        <w:keepNext/>
        <w:keepLines/>
        <w:spacing w:after="0"/>
      </w:pPr>
      <w:r>
        <w:t>Sophia (Robot, Hanson Robotics)</w:t>
      </w:r>
      <w:r>
        <w:t xml:space="preserve"> - </w:t>
      </w:r>
      <w:r>
        <w:rPr>
          <w:color w:val="000000" w:themeColor="hyperlink"/>
          <w:u w:val="single"/>
        </w:rPr>
        <w:hyperlink r:id="rId10">
          <w:r>
            <w:rPr/>
            <w:t>A/C.2/72/SR.11</w:t>
          </w:r>
        </w:hyperlink>
      </w:r>
    </w:p>
    <w:p>
      <w:pPr>
        <w:pStyle w:val="itsentry"/>
        <w:keepNext/>
        <w:keepLines/>
        <w:spacing w:after="0"/>
      </w:pPr>
      <w:r>
        <w:t>Hanson, David</w:t>
      </w:r>
      <w:r>
        <w:t xml:space="preserve"> - </w:t>
      </w:r>
      <w:r>
        <w:rPr>
          <w:color w:val="000000" w:themeColor="hyperlink"/>
          <w:u w:val="single"/>
        </w:rPr>
        <w:hyperlink r:id="rId10">
          <w:r>
            <w:rPr/>
            <w:t>A/C.2/72/SR.11</w:t>
          </w:r>
        </w:hyperlink>
      </w:r>
      <w:r>
        <w:br/>
      </w:r>
    </w:p>
    <w:p>
      <w:pPr>
        <w:pStyle w:val="itshead"/>
        <w:keepNext/>
        <w:keepLines/>
      </w:pPr>
      <w:r>
        <w:t>Harvard University (Cambridge, Mass.)</w:t>
      </w:r>
    </w:p>
    <w:p>
      <w:pPr>
        <w:pStyle w:val="itssubhead"/>
        <w:keepNext/>
        <w:keepLines/>
        <w:spacing w:after="0"/>
      </w:pPr>
      <w:r>
        <w:t>SUSTAINABLE DEVELOPMENT (Agenda Item 19)</w:t>
      </w:r>
    </w:p>
    <w:p>
      <w:pPr>
        <w:pStyle w:val="itsentry"/>
        <w:keepNext/>
        <w:keepLines/>
        <w:spacing w:after="0"/>
      </w:pPr>
      <w:r>
        <w:t>Schnapp, Jeffrey</w:t>
      </w:r>
      <w:r>
        <w:t xml:space="preserve"> - </w:t>
      </w:r>
      <w:r>
        <w:rPr>
          <w:color w:val="000000" w:themeColor="hyperlink"/>
          <w:u w:val="single"/>
        </w:rPr>
        <w:hyperlink r:id="rId10">
          <w:r>
            <w:rPr/>
            <w:t>A/C.2/72/SR.11</w:t>
          </w:r>
        </w:hyperlink>
      </w:r>
    </w:p>
    <w:p>
      <w:pPr>
        <w:pStyle w:val="itssubhead"/>
        <w:keepNext/>
        <w:keepLines/>
        <w:spacing w:after="0"/>
      </w:pPr>
      <w:r>
        <w:t>SCIENCE AND TECHNOLOGY--DEVELOPMENT (Agenda Item 21b)</w:t>
      </w:r>
    </w:p>
    <w:p>
      <w:pPr>
        <w:pStyle w:val="itsentry"/>
        <w:keepNext/>
        <w:keepLines/>
        <w:spacing w:after="0"/>
      </w:pPr>
      <w:r>
        <w:t>Schnapp, Jeffrey</w:t>
      </w:r>
      <w:r>
        <w:t xml:space="preserve"> - </w:t>
      </w:r>
      <w:r>
        <w:rPr>
          <w:color w:val="000000" w:themeColor="hyperlink"/>
          <w:u w:val="single"/>
        </w:rPr>
        <w:hyperlink r:id="rId10">
          <w:r>
            <w:rPr/>
            <w:t>A/C.2/72/SR.11</w:t>
          </w:r>
        </w:hyperlink>
      </w:r>
      <w:r>
        <w:br/>
      </w:r>
    </w:p>
    <w:p>
      <w:pPr>
        <w:pStyle w:val="itshead"/>
        <w:keepNext/>
        <w:keepLines/>
      </w:pPr>
      <w:r>
        <w:t>Holy See</w:t>
      </w:r>
    </w:p>
    <w:p>
      <w:pPr>
        <w:pStyle w:val="itssubhead"/>
        <w:keepNext/>
        <w:keepLines/>
        <w:spacing w:after="0"/>
      </w:pPr>
      <w:r>
        <w:t>NARCOTIC DRUGS (Agenda Item 108)</w:t>
      </w:r>
    </w:p>
    <w:p>
      <w:pPr>
        <w:pStyle w:val="itsentry"/>
        <w:keepNext/>
        <w:keepLines/>
        <w:spacing w:after="0"/>
      </w:pPr>
      <w:r>
        <w:t>Auza, Bernardito Cleopas</w:t>
      </w:r>
      <w:r>
        <w:t xml:space="preserve"> - </w:t>
      </w:r>
      <w:r>
        <w:rPr>
          <w:color w:val="000000" w:themeColor="hyperlink"/>
          <w:u w:val="single"/>
        </w:rPr>
        <w:hyperlink r:id="rId27">
          <w:r>
            <w:rPr/>
            <w:t>A/C.3/72/SR.5</w:t>
          </w:r>
        </w:hyperlink>
      </w:r>
    </w:p>
    <w:p>
      <w:pPr>
        <w:pStyle w:val="itssubhead"/>
        <w:keepNext/>
        <w:keepLines/>
        <w:spacing w:after="0"/>
      </w:pPr>
      <w:r>
        <w:t>RACIAL DISCRIMINATION--ELIMINATION (Agenda Item 70a)</w:t>
      </w:r>
    </w:p>
    <w:p>
      <w:pPr>
        <w:pStyle w:val="itsentry"/>
        <w:keepNext/>
        <w:keepLines/>
        <w:spacing w:after="0"/>
      </w:pPr>
      <w:r>
        <w:t>Auza, Bernardito Cleopas</w:t>
      </w:r>
      <w:r>
        <w:t xml:space="preserve"> - </w:t>
      </w:r>
      <w:r>
        <w:rPr>
          <w:color w:val="000000" w:themeColor="hyperlink"/>
          <w:u w:val="single"/>
        </w:rPr>
        <w:hyperlink r:id="rId182">
          <w:r>
            <w:rPr/>
            <w:t>A/C.3/72/SR.38</w:t>
          </w:r>
        </w:hyperlink>
      </w:r>
    </w:p>
    <w:p>
      <w:pPr>
        <w:pStyle w:val="itssubhead"/>
        <w:keepNext/>
        <w:keepLines/>
        <w:spacing w:after="0"/>
      </w:pPr>
      <w:r>
        <w:t>OUTER SPACE--PEACEFUL USES--INTERNATIONAL COOPERATION (Agenda Item 52a)</w:t>
      </w:r>
    </w:p>
    <w:p>
      <w:pPr>
        <w:pStyle w:val="itsentry"/>
        <w:keepNext/>
        <w:keepLines/>
        <w:spacing w:after="0"/>
      </w:pPr>
      <w:r>
        <w:t>Auza, Bernardito Cleopas</w:t>
      </w:r>
      <w:r>
        <w:t xml:space="preserve"> - </w:t>
      </w:r>
      <w:r>
        <w:rPr>
          <w:color w:val="000000" w:themeColor="hyperlink"/>
          <w:u w:val="single"/>
        </w:rPr>
        <w:hyperlink r:id="rId97">
          <w:r>
            <w:rPr/>
            <w:t>A/C.4/72/SR.13</w:t>
          </w:r>
        </w:hyperlink>
      </w:r>
    </w:p>
    <w:p>
      <w:pPr>
        <w:pStyle w:val="itssubhead"/>
        <w:keepNext/>
        <w:keepLines/>
        <w:spacing w:after="0"/>
      </w:pPr>
      <w:r>
        <w:t>UN. GENERAL ASSEMBLY (72ND SESS. : 2017-2018). 1ST COMMITTEE--GENERAL DEBATE (Agenda Item 8)</w:t>
      </w:r>
    </w:p>
    <w:p>
      <w:pPr>
        <w:pStyle w:val="itsentry"/>
        <w:keepNext/>
        <w:keepLines/>
        <w:spacing w:after="0"/>
      </w:pPr>
      <w:r>
        <w:t>Auza, Bernardito Cleopas</w:t>
      </w:r>
      <w:r>
        <w:t xml:space="preserve"> - </w:t>
      </w:r>
      <w:r>
        <w:rPr>
          <w:color w:val="000000" w:themeColor="hyperlink"/>
          <w:u w:val="single"/>
        </w:rPr>
        <w:hyperlink r:id="rId62">
          <w:r>
            <w:rPr/>
            <w:t>A/C.1/72/PV.8</w:t>
          </w:r>
        </w:hyperlink>
      </w:r>
    </w:p>
    <w:p>
      <w:pPr>
        <w:pStyle w:val="itssubhead"/>
        <w:keepNext/>
        <w:keepLines/>
        <w:spacing w:after="0"/>
      </w:pPr>
      <w:r>
        <w:t>CHILDREN--UN. GENERAL ASSEMBLY (27TH SPECIAL SESS. : 2002) (Agenda Item 68b)</w:t>
      </w:r>
    </w:p>
    <w:p>
      <w:pPr>
        <w:pStyle w:val="itsentry"/>
        <w:keepNext/>
        <w:keepLines/>
        <w:spacing w:after="0"/>
      </w:pPr>
      <w:r>
        <w:t>Auza, Bernardito Cleopas</w:t>
      </w:r>
      <w:r>
        <w:t xml:space="preserve"> - </w:t>
      </w:r>
      <w:r>
        <w:rPr>
          <w:color w:val="000000" w:themeColor="hyperlink"/>
          <w:u w:val="single"/>
        </w:rPr>
        <w:hyperlink r:id="rId136">
          <w:r>
            <w:rPr/>
            <w:t>A/C.3/72/SR.14</w:t>
          </w:r>
        </w:hyperlink>
      </w:r>
    </w:p>
    <w:p>
      <w:pPr>
        <w:pStyle w:val="itssubhead"/>
        <w:keepNext/>
        <w:keepLines/>
        <w:spacing w:after="0"/>
      </w:pPr>
      <w:r>
        <w:t>INTERNATIONAL TRADE (Agenda Item 17a)</w:t>
      </w:r>
    </w:p>
    <w:p>
      <w:pPr>
        <w:pStyle w:val="itsentry"/>
        <w:keepNext/>
        <w:keepLines/>
        <w:spacing w:after="0"/>
      </w:pPr>
      <w:r>
        <w:t>Auza, Bernardito Cleopas</w:t>
      </w:r>
      <w:r>
        <w:t xml:space="preserve"> - </w:t>
      </w:r>
      <w:r>
        <w:rPr>
          <w:color w:val="000000" w:themeColor="hyperlink"/>
          <w:u w:val="single"/>
        </w:rPr>
        <w:hyperlink r:id="rId101">
          <w:r>
            <w:rPr/>
            <w:t>A/C.2/72/SR.7</w:t>
          </w:r>
        </w:hyperlink>
      </w:r>
    </w:p>
    <w:p>
      <w:pPr>
        <w:pStyle w:val="itssubhead"/>
        <w:keepNext/>
        <w:keepLines/>
        <w:spacing w:after="0"/>
      </w:pPr>
      <w:r>
        <w:t>YOUTH (Agenda Item 27b)</w:t>
      </w:r>
    </w:p>
    <w:p>
      <w:pPr>
        <w:pStyle w:val="itsentry"/>
        <w:keepNext/>
        <w:keepLines/>
        <w:spacing w:after="0"/>
      </w:pPr>
      <w:r>
        <w:t>Herrmann, Timothy</w:t>
      </w:r>
      <w:r>
        <w:t xml:space="preserve"> - </w:t>
      </w:r>
      <w:r>
        <w:rPr>
          <w:color w:val="000000" w:themeColor="hyperlink"/>
          <w:u w:val="single"/>
        </w:rPr>
        <w:hyperlink r:id="rId146">
          <w:r>
            <w:rPr/>
            <w:t>A/C.3/72/SR.49</w:t>
          </w:r>
        </w:hyperlink>
      </w:r>
    </w:p>
    <w:p>
      <w:pPr>
        <w:pStyle w:val="itssubhead"/>
        <w:keepNext/>
        <w:keepLines/>
        <w:spacing w:after="0"/>
      </w:pPr>
      <w:r>
        <w:t>ECONOMIC COOPERATION AMONG DEVELOPING COUNTRIES (Agenda Item 24b)</w:t>
      </w:r>
    </w:p>
    <w:p>
      <w:pPr>
        <w:pStyle w:val="itsentry"/>
        <w:keepNext/>
        <w:keepLines/>
        <w:spacing w:after="0"/>
      </w:pPr>
      <w:r>
        <w:t>Auza, Bernardito Cleopas</w:t>
      </w:r>
      <w:r>
        <w:t xml:space="preserve"> - </w:t>
      </w:r>
      <w:r>
        <w:rPr>
          <w:color w:val="000000" w:themeColor="hyperlink"/>
          <w:u w:val="single"/>
        </w:rPr>
        <w:hyperlink r:id="rId107">
          <w:r>
            <w:rPr/>
            <w:t>A/C.2/72/SR.23</w:t>
          </w:r>
        </w:hyperlink>
      </w:r>
    </w:p>
    <w:p>
      <w:pPr>
        <w:pStyle w:val="itssubhead"/>
        <w:keepNext/>
        <w:keepLines/>
        <w:spacing w:after="0"/>
      </w:pPr>
      <w:r>
        <w:t>CRIME PREVENTION (Agenda Item 107)</w:t>
      </w:r>
    </w:p>
    <w:p>
      <w:pPr>
        <w:pStyle w:val="itsentry"/>
        <w:keepNext/>
        <w:keepLines/>
        <w:spacing w:after="0"/>
      </w:pPr>
      <w:r>
        <w:t>Gallagher, Paul Richard</w:t>
      </w:r>
      <w:r>
        <w:t xml:space="preserve"> - </w:t>
      </w:r>
      <w:r>
        <w:rPr>
          <w:color w:val="000000" w:themeColor="hyperlink"/>
          <w:u w:val="single"/>
        </w:rPr>
        <w:hyperlink r:id="rId16">
          <w:r>
            <w:rPr/>
            <w:t>A/72/PV.24</w:t>
          </w:r>
        </w:hyperlink>
      </w:r>
    </w:p>
    <w:p>
      <w:pPr>
        <w:pStyle w:val="itssubhead"/>
        <w:keepNext/>
        <w:keepLines/>
        <w:spacing w:after="0"/>
      </w:pPr>
      <w:r>
        <w:t>FOOD SECURITY (Agenda Item 25)</w:t>
      </w:r>
    </w:p>
    <w:p>
      <w:pPr>
        <w:pStyle w:val="itsentry"/>
        <w:keepNext/>
        <w:keepLines/>
        <w:spacing w:after="0"/>
      </w:pPr>
      <w:r>
        <w:t>Auza, Bernardito Cleopas</w:t>
      </w:r>
      <w:r>
        <w:t xml:space="preserve"> - </w:t>
      </w:r>
      <w:r>
        <w:rPr>
          <w:color w:val="000000" w:themeColor="hyperlink"/>
          <w:u w:val="single"/>
        </w:rPr>
        <w:hyperlink r:id="rId135">
          <w:r>
            <w:rPr/>
            <w:t>A/C.2/72/SR.17</w:t>
          </w:r>
        </w:hyperlink>
      </w:r>
    </w:p>
    <w:p>
      <w:pPr>
        <w:pStyle w:val="itssubhead"/>
        <w:keepNext/>
        <w:keepLines/>
        <w:spacing w:after="0"/>
      </w:pPr>
      <w:r>
        <w:t>PEACEBUILDING (Agenda Item 65)</w:t>
      </w:r>
    </w:p>
    <w:p>
      <w:pPr>
        <w:pStyle w:val="itsentry"/>
        <w:keepNext/>
        <w:keepLines/>
        <w:spacing w:after="0"/>
      </w:pPr>
      <w:r>
        <w:t>Grysa, Tomasz</w:t>
      </w:r>
      <w:r>
        <w:t xml:space="preserve"> - </w:t>
      </w:r>
      <w:r>
        <w:rPr>
          <w:color w:val="000000" w:themeColor="hyperlink"/>
          <w:u w:val="single"/>
        </w:rPr>
        <w:hyperlink r:id="rId94">
          <w:r>
            <w:rPr/>
            <w:t>A/72/PV.87</w:t>
          </w:r>
        </w:hyperlink>
      </w:r>
    </w:p>
    <w:p>
      <w:pPr>
        <w:pStyle w:val="itssubhead"/>
        <w:keepNext/>
        <w:keepLines/>
        <w:spacing w:after="0"/>
      </w:pPr>
      <w:r>
        <w:t>RACIAL DISCRIMINATION--PROGRAMME IMPLEMENTATION (Agenda Item 70b)</w:t>
      </w:r>
    </w:p>
    <w:p>
      <w:pPr>
        <w:pStyle w:val="itsentry"/>
        <w:keepNext/>
        <w:keepLines/>
        <w:spacing w:after="0"/>
      </w:pPr>
      <w:r>
        <w:t>Auza, Bernardito Cleopas</w:t>
      </w:r>
      <w:r>
        <w:t xml:space="preserve"> - </w:t>
      </w:r>
      <w:r>
        <w:rPr>
          <w:color w:val="000000" w:themeColor="hyperlink"/>
          <w:u w:val="single"/>
        </w:rPr>
        <w:hyperlink r:id="rId182">
          <w:r>
            <w:rPr/>
            <w:t>A/C.3/72/SR.38</w:t>
          </w:r>
        </w:hyperlink>
      </w:r>
    </w:p>
    <w:p>
      <w:pPr>
        <w:pStyle w:val="itssubhead"/>
        <w:keepNext/>
        <w:keepLines/>
        <w:spacing w:after="0"/>
      </w:pPr>
      <w:r>
        <w:t>UNRWA--ACTIVITIES (Agenda Item 53)</w:t>
      </w:r>
    </w:p>
    <w:p>
      <w:pPr>
        <w:pStyle w:val="itsentry"/>
        <w:keepNext/>
        <w:keepLines/>
        <w:spacing w:after="0"/>
      </w:pPr>
      <w:r>
        <w:t>Auza, Bernardito Cleopas</w:t>
      </w:r>
      <w:r>
        <w:t xml:space="preserve"> - </w:t>
      </w:r>
      <w:r>
        <w:rPr>
          <w:color w:val="000000" w:themeColor="hyperlink"/>
          <w:u w:val="single"/>
        </w:rPr>
        <w:hyperlink r:id="rId103">
          <w:r>
            <w:rPr/>
            <w:t>A/C.4/72/SR.25</w:t>
          </w:r>
        </w:hyperlink>
      </w:r>
    </w:p>
    <w:p>
      <w:pPr>
        <w:pStyle w:val="itssubhead"/>
        <w:keepNext/>
        <w:keepLines/>
        <w:spacing w:after="0"/>
      </w:pPr>
      <w:r>
        <w:t>INTERNATIONAL JURISDICTION (Agenda Item 85)</w:t>
      </w:r>
    </w:p>
    <w:p>
      <w:pPr>
        <w:pStyle w:val="itsentry"/>
        <w:keepNext/>
        <w:keepLines/>
        <w:spacing w:after="0"/>
      </w:pPr>
      <w:r>
        <w:t>Grysa, Tomasz</w:t>
      </w:r>
      <w:r>
        <w:t xml:space="preserve"> - </w:t>
      </w:r>
      <w:r>
        <w:rPr>
          <w:color w:val="000000" w:themeColor="hyperlink"/>
          <w:u w:val="single"/>
        </w:rPr>
        <w:hyperlink r:id="rId177">
          <w:r>
            <w:rPr/>
            <w:t>A/C.6/72/SR.14</w:t>
          </w:r>
        </w:hyperlink>
      </w:r>
    </w:p>
    <w:p>
      <w:pPr>
        <w:pStyle w:val="itssubhead"/>
        <w:keepNext/>
        <w:keepLines/>
        <w:spacing w:after="0"/>
      </w:pPr>
      <w:r>
        <w:t>RULE OF LAW (Agenda Item 84)</w:t>
      </w:r>
    </w:p>
    <w:p>
      <w:pPr>
        <w:pStyle w:val="itsentry"/>
        <w:keepNext/>
        <w:keepLines/>
        <w:spacing w:after="0"/>
      </w:pPr>
      <w:r>
        <w:t>Auza, Bernardito Cleopas</w:t>
      </w:r>
      <w:r>
        <w:t xml:space="preserve"> - </w:t>
      </w:r>
      <w:r>
        <w:rPr>
          <w:color w:val="000000" w:themeColor="hyperlink"/>
          <w:u w:val="single"/>
        </w:rPr>
        <w:hyperlink r:id="rId209">
          <w:r>
            <w:rPr/>
            <w:t>A/C.6/72/SR.8</w:t>
          </w:r>
        </w:hyperlink>
      </w:r>
    </w:p>
    <w:p>
      <w:pPr>
        <w:pStyle w:val="itssubhead"/>
        <w:keepNext/>
        <w:keepLines/>
        <w:spacing w:after="0"/>
      </w:pPr>
      <w:r>
        <w:t>RADIATION EFFECTS (Agenda Item 51)</w:t>
      </w:r>
    </w:p>
    <w:p>
      <w:pPr>
        <w:pStyle w:val="itsentry"/>
        <w:keepNext/>
        <w:keepLines/>
        <w:spacing w:after="0"/>
      </w:pPr>
      <w:r>
        <w:t xml:space="preserve">Corden, Pierce </w:t>
      </w:r>
      <w:r>
        <w:t xml:space="preserve"> - </w:t>
      </w:r>
      <w:r>
        <w:rPr>
          <w:color w:val="000000" w:themeColor="hyperlink"/>
          <w:u w:val="single"/>
        </w:rPr>
        <w:hyperlink r:id="rId98">
          <w:r>
            <w:rPr/>
            <w:t>A/C.4/72/SR.23</w:t>
          </w:r>
        </w:hyperlink>
      </w:r>
    </w:p>
    <w:p>
      <w:pPr>
        <w:pStyle w:val="itssubhead"/>
        <w:keepNext/>
        <w:keepLines/>
        <w:spacing w:after="0"/>
      </w:pPr>
      <w:r>
        <w:t>POVERTY--INTERNATIONAL DECADE (2008-2017) (Agenda Item 23a)</w:t>
      </w:r>
    </w:p>
    <w:p>
      <w:pPr>
        <w:pStyle w:val="itsentry"/>
        <w:keepNext/>
        <w:keepLines/>
        <w:spacing w:after="0"/>
      </w:pPr>
      <w:r>
        <w:t>Grysa, Tomasz</w:t>
      </w:r>
      <w:r>
        <w:t xml:space="preserve"> - </w:t>
      </w:r>
      <w:r>
        <w:rPr>
          <w:color w:val="000000" w:themeColor="hyperlink"/>
          <w:u w:val="single"/>
        </w:rPr>
        <w:hyperlink r:id="rId213">
          <w:r>
            <w:rPr/>
            <w:t>A/C.2/72/SR.13</w:t>
          </w:r>
        </w:hyperlink>
      </w:r>
    </w:p>
    <w:p>
      <w:pPr>
        <w:pStyle w:val="itssubhead"/>
        <w:keepNext/>
        <w:keepLines/>
        <w:spacing w:after="0"/>
      </w:pPr>
      <w:r>
        <w:t>DISARMAMENT--GENERAL AND COMPLETE (Agenda Item 99)</w:t>
      </w:r>
    </w:p>
    <w:p>
      <w:pPr>
        <w:pStyle w:val="itsentry"/>
        <w:keepNext/>
        <w:keepLines/>
        <w:spacing w:after="0"/>
      </w:pPr>
      <w:r>
        <w:t>Grech, Joseph</w:t>
      </w:r>
      <w:r>
        <w:t xml:space="preserve"> - </w:t>
      </w:r>
      <w:r>
        <w:rPr>
          <w:color w:val="000000" w:themeColor="hyperlink"/>
          <w:u w:val="single"/>
        </w:rPr>
        <w:hyperlink r:id="rId21">
          <w:r>
            <w:rPr/>
            <w:t>A/72/PV.112</w:t>
          </w:r>
        </w:hyperlink>
      </w:r>
    </w:p>
    <w:p>
      <w:pPr>
        <w:pStyle w:val="itssubhead"/>
        <w:keepNext/>
        <w:keepLines/>
        <w:spacing w:after="0"/>
      </w:pPr>
      <w:r>
        <w:t>GLOBALIZATION--UN (Agenda Item 21a)</w:t>
      </w:r>
    </w:p>
    <w:p>
      <w:pPr>
        <w:pStyle w:val="itsentry"/>
        <w:keepNext/>
        <w:keepLines/>
        <w:spacing w:after="0"/>
      </w:pPr>
      <w:r>
        <w:t>Grysa, Tomasz</w:t>
      </w:r>
      <w:r>
        <w:t xml:space="preserve"> - </w:t>
      </w:r>
      <w:r>
        <w:rPr>
          <w:color w:val="000000" w:themeColor="hyperlink"/>
          <w:u w:val="single"/>
        </w:rPr>
        <w:hyperlink r:id="rId54">
          <w:r>
            <w:rPr/>
            <w:t>A/C.2/72/SR.15</w:t>
          </w:r>
        </w:hyperlink>
      </w:r>
    </w:p>
    <w:p>
      <w:pPr>
        <w:pStyle w:val="itssubhead"/>
        <w:keepNext/>
        <w:keepLines/>
        <w:spacing w:after="0"/>
      </w:pPr>
      <w:r>
        <w:t>UN. GENERAL ASSEMBLY (72ND SESS. : 2017-2018). 2ND COMMITTEE--GENERAL DEBATE (Agenda Item 8)</w:t>
      </w:r>
    </w:p>
    <w:p>
      <w:pPr>
        <w:pStyle w:val="itsentry"/>
        <w:keepNext/>
        <w:keepLines/>
        <w:spacing w:after="0"/>
      </w:pPr>
      <w:r>
        <w:t>Auza, Bernardito Cleopas</w:t>
      </w:r>
      <w:r>
        <w:t xml:space="preserve"> - </w:t>
      </w:r>
      <w:r>
        <w:rPr>
          <w:color w:val="000000" w:themeColor="hyperlink"/>
          <w:u w:val="single"/>
        </w:rPr>
        <w:hyperlink r:id="rId73">
          <w:r>
            <w:rPr/>
            <w:t>A/C.2/72/SR.5</w:t>
          </w:r>
        </w:hyperlink>
      </w:r>
    </w:p>
    <w:p>
      <w:pPr>
        <w:pStyle w:val="itssubhead"/>
        <w:keepNext/>
        <w:keepLines/>
        <w:spacing w:after="0"/>
      </w:pPr>
      <w:r>
        <w:t>PEACEKEEPING OPERATIONS (Agenda Item 55)</w:t>
      </w:r>
    </w:p>
    <w:p>
      <w:pPr>
        <w:pStyle w:val="itsentry"/>
        <w:keepNext/>
        <w:keepLines/>
        <w:spacing w:after="0"/>
      </w:pPr>
      <w:r>
        <w:t>Auza, Bernardito Cleopas</w:t>
      </w:r>
      <w:r>
        <w:t xml:space="preserve"> - </w:t>
      </w:r>
      <w:r>
        <w:rPr>
          <w:color w:val="000000" w:themeColor="hyperlink"/>
          <w:u w:val="single"/>
        </w:rPr>
        <w:hyperlink r:id="rId116">
          <w:r>
            <w:rPr/>
            <w:t>A/C.4/72/SR.20</w:t>
          </w:r>
        </w:hyperlink>
      </w:r>
    </w:p>
    <w:p>
      <w:pPr>
        <w:pStyle w:val="itssubhead"/>
        <w:keepNext/>
        <w:keepLines/>
        <w:spacing w:after="0"/>
      </w:pPr>
      <w:r>
        <w:t>WOMEN IN DEVELOPMENT (Agenda Item 23b)</w:t>
      </w:r>
    </w:p>
    <w:p>
      <w:pPr>
        <w:pStyle w:val="itsentry"/>
        <w:keepNext/>
        <w:keepLines/>
        <w:spacing w:after="0"/>
      </w:pPr>
      <w:r>
        <w:t>Grysa, Tomasz</w:t>
      </w:r>
      <w:r>
        <w:t xml:space="preserve"> - </w:t>
      </w:r>
      <w:r>
        <w:rPr>
          <w:color w:val="000000" w:themeColor="hyperlink"/>
          <w:u w:val="single"/>
        </w:rPr>
        <w:hyperlink r:id="rId262">
          <w:r>
            <w:rPr/>
            <w:t>A/C.2/72/SR.27</w:t>
          </w:r>
        </w:hyperlink>
      </w:r>
    </w:p>
    <w:p>
      <w:pPr>
        <w:pStyle w:val="itssubhead"/>
        <w:keepNext/>
        <w:keepLines/>
        <w:spacing w:after="0"/>
      </w:pPr>
      <w:r>
        <w:t>EMERGENCY ASSISTANCE (Agenda Item 73a)</w:t>
      </w:r>
    </w:p>
    <w:p>
      <w:pPr>
        <w:pStyle w:val="itsentry"/>
        <w:keepNext/>
        <w:keepLines/>
        <w:spacing w:after="0"/>
      </w:pPr>
      <w:r>
        <w:t>Grysa, Tomasz</w:t>
      </w:r>
      <w:r>
        <w:t xml:space="preserve"> - </w:t>
      </w:r>
      <w:r>
        <w:rPr>
          <w:color w:val="000000" w:themeColor="hyperlink"/>
          <w:u w:val="single"/>
        </w:rPr>
        <w:hyperlink r:id="rId263">
          <w:r>
            <w:rPr/>
            <w:t>A/72/PV.70</w:t>
          </w:r>
        </w:hyperlink>
      </w:r>
    </w:p>
    <w:p>
      <w:pPr>
        <w:pStyle w:val="itssubhead"/>
        <w:keepNext/>
        <w:keepLines/>
        <w:spacing w:after="0"/>
      </w:pPr>
      <w:r>
        <w:t>OUTER SPACE--CONFIDENCE-BUILDING MEASURES (Agenda Item 99v)</w:t>
      </w:r>
    </w:p>
    <w:p>
      <w:pPr>
        <w:pStyle w:val="itsentry"/>
        <w:keepNext/>
        <w:keepLines/>
        <w:spacing w:after="0"/>
      </w:pPr>
      <w:r>
        <w:t>Auza, Bernardito Cleopas</w:t>
      </w:r>
      <w:r>
        <w:t xml:space="preserve"> - </w:t>
      </w:r>
      <w:r>
        <w:rPr>
          <w:color w:val="000000" w:themeColor="hyperlink"/>
          <w:u w:val="single"/>
        </w:rPr>
        <w:hyperlink r:id="rId95">
          <w:r>
            <w:rPr/>
            <w:t>A/C.1/72/PV.16</w:t>
          </w:r>
        </w:hyperlink>
      </w:r>
    </w:p>
    <w:p>
      <w:pPr>
        <w:pStyle w:val="itssubhead"/>
        <w:keepNext/>
        <w:keepLines/>
        <w:spacing w:after="0"/>
      </w:pPr>
      <w:r>
        <w:t>ARMS RACE--OUTER SPACE (Agenda Item 97a)</w:t>
      </w:r>
    </w:p>
    <w:p>
      <w:pPr>
        <w:pStyle w:val="itsentry"/>
        <w:keepNext/>
        <w:keepLines/>
        <w:spacing w:after="0"/>
      </w:pPr>
      <w:r>
        <w:t>Auza, Bernardito Cleopas</w:t>
      </w:r>
      <w:r>
        <w:t xml:space="preserve"> - </w:t>
      </w:r>
      <w:r>
        <w:rPr>
          <w:color w:val="000000" w:themeColor="hyperlink"/>
          <w:u w:val="single"/>
        </w:rPr>
        <w:hyperlink r:id="rId95">
          <w:r>
            <w:rPr/>
            <w:t>A/C.1/72/PV.16</w:t>
          </w:r>
        </w:hyperlink>
      </w:r>
    </w:p>
    <w:p>
      <w:pPr>
        <w:pStyle w:val="itssubhead"/>
        <w:keepNext/>
        <w:keepLines/>
        <w:spacing w:after="0"/>
      </w:pPr>
      <w:r>
        <w:t>EXTERNAL DEBT (Agenda Item 17c)</w:t>
      </w:r>
    </w:p>
    <w:p>
      <w:pPr>
        <w:pStyle w:val="itsentry"/>
        <w:keepNext/>
        <w:keepLines/>
        <w:spacing w:after="0"/>
      </w:pPr>
      <w:r>
        <w:t>Auza, Bernardito Cleopas</w:t>
      </w:r>
      <w:r>
        <w:t xml:space="preserve"> - </w:t>
      </w:r>
      <w:r>
        <w:rPr>
          <w:color w:val="000000" w:themeColor="hyperlink"/>
          <w:u w:val="single"/>
        </w:rPr>
        <w:hyperlink r:id="rId101">
          <w:r>
            <w:rPr/>
            <w:t>A/C.2/72/SR.7</w:t>
          </w:r>
        </w:hyperlink>
      </w:r>
    </w:p>
    <w:p>
      <w:pPr>
        <w:pStyle w:val="itssubhead"/>
        <w:keepNext/>
        <w:keepLines/>
        <w:spacing w:after="0"/>
      </w:pPr>
      <w:r>
        <w:t>MACROECONOMIC POLICY (Agenda Item 17)</w:t>
      </w:r>
    </w:p>
    <w:p>
      <w:pPr>
        <w:pStyle w:val="itsentry"/>
        <w:keepNext/>
        <w:keepLines/>
        <w:spacing w:after="0"/>
      </w:pPr>
      <w:r>
        <w:t>Auza, Bernardito Cleopas</w:t>
      </w:r>
      <w:r>
        <w:t xml:space="preserve"> - </w:t>
      </w:r>
      <w:r>
        <w:rPr>
          <w:color w:val="000000" w:themeColor="hyperlink"/>
          <w:u w:val="single"/>
        </w:rPr>
        <w:hyperlink r:id="rId101">
          <w:r>
            <w:rPr/>
            <w:t>A/C.2/72/SR.7</w:t>
          </w:r>
        </w:hyperlink>
      </w:r>
    </w:p>
    <w:p>
      <w:pPr>
        <w:pStyle w:val="itssubhead"/>
        <w:keepNext/>
        <w:keepLines/>
        <w:spacing w:after="0"/>
      </w:pPr>
      <w:r>
        <w:t>DISASTER PREVENTION (Agenda Item 19c)</w:t>
      </w:r>
    </w:p>
    <w:p>
      <w:pPr>
        <w:pStyle w:val="itsentry"/>
        <w:keepNext/>
        <w:keepLines/>
        <w:spacing w:after="0"/>
      </w:pPr>
      <w:r>
        <w:t>Auza, Bernardito Cleopas</w:t>
      </w:r>
      <w:r>
        <w:t xml:space="preserve"> - </w:t>
      </w:r>
      <w:r>
        <w:rPr>
          <w:color w:val="000000" w:themeColor="hyperlink"/>
          <w:u w:val="single"/>
        </w:rPr>
        <w:hyperlink r:id="rId113">
          <w:r>
            <w:rPr/>
            <w:t>A/C.2/72/SR.10</w:t>
          </w:r>
        </w:hyperlink>
      </w:r>
    </w:p>
    <w:p>
      <w:pPr>
        <w:pStyle w:val="itssubhead"/>
        <w:keepNext/>
        <w:keepLines/>
        <w:spacing w:after="0"/>
      </w:pPr>
      <w:r>
        <w:t>SOCIAL SITUATION (Agenda Item 27b)</w:t>
      </w:r>
    </w:p>
    <w:p>
      <w:pPr>
        <w:pStyle w:val="itsentry"/>
        <w:keepNext/>
        <w:keepLines/>
        <w:spacing w:after="0"/>
      </w:pPr>
      <w:r>
        <w:t>Grysa, Tomasz</w:t>
      </w:r>
      <w:r>
        <w:t xml:space="preserve"> - </w:t>
      </w:r>
      <w:r>
        <w:rPr>
          <w:color w:val="000000" w:themeColor="hyperlink"/>
          <w:u w:val="single"/>
        </w:rPr>
        <w:hyperlink r:id="rId76">
          <w:r>
            <w:rPr/>
            <w:t>A/C.3/72/SR.2</w:t>
          </w:r>
        </w:hyperlink>
      </w:r>
    </w:p>
    <w:p>
      <w:pPr>
        <w:pStyle w:val="itssubhead"/>
        <w:keepNext/>
        <w:keepLines/>
        <w:spacing w:after="0"/>
      </w:pPr>
      <w:r>
        <w:t>TERRORISM (Agenda Item 109)</w:t>
      </w:r>
    </w:p>
    <w:p>
      <w:pPr>
        <w:pStyle w:val="itsentry"/>
        <w:keepNext/>
        <w:keepLines/>
        <w:spacing w:after="0"/>
      </w:pPr>
      <w:r>
        <w:t>Auza, Bernardito Cleopas</w:t>
      </w:r>
      <w:r>
        <w:t xml:space="preserve"> - </w:t>
      </w:r>
      <w:r>
        <w:rPr>
          <w:color w:val="000000" w:themeColor="hyperlink"/>
          <w:u w:val="single"/>
        </w:rPr>
        <w:hyperlink r:id="rId35">
          <w:r>
            <w:rPr/>
            <w:t>A/C.6/72/SR.5</w:t>
          </w:r>
        </w:hyperlink>
      </w:r>
    </w:p>
    <w:p>
      <w:pPr>
        <w:pStyle w:val="itssubhead"/>
        <w:keepNext/>
        <w:keepLines/>
        <w:spacing w:after="0"/>
      </w:pPr>
      <w:r>
        <w:t>INDIGENOUS PEOPLES (Agenda Item 69a)</w:t>
      </w:r>
    </w:p>
    <w:p>
      <w:pPr>
        <w:pStyle w:val="itsentry"/>
        <w:keepNext/>
        <w:keepLines/>
        <w:spacing w:after="0"/>
      </w:pPr>
      <w:r>
        <w:t>Grysa, Tomasz</w:t>
      </w:r>
      <w:r>
        <w:t xml:space="preserve"> - </w:t>
      </w:r>
      <w:r>
        <w:rPr>
          <w:color w:val="000000" w:themeColor="hyperlink"/>
          <w:u w:val="single"/>
        </w:rPr>
        <w:hyperlink r:id="rId199">
          <w:r>
            <w:rPr/>
            <w:t>A/C.3/72/SR.16</w:t>
          </w:r>
        </w:hyperlink>
      </w:r>
    </w:p>
    <w:p>
      <w:pPr>
        <w:pStyle w:val="itssubhead"/>
        <w:keepNext/>
        <w:keepLines/>
        <w:spacing w:after="0"/>
      </w:pPr>
      <w:r>
        <w:t>NUCLEAR DISARMAMENT (Agenda Item 99b)</w:t>
      </w:r>
    </w:p>
    <w:p>
      <w:pPr>
        <w:pStyle w:val="itsentry"/>
        <w:keepNext/>
        <w:keepLines/>
        <w:spacing w:after="0"/>
      </w:pPr>
      <w:r>
        <w:t>Auza, Bernardito Cleopas</w:t>
      </w:r>
      <w:r>
        <w:t xml:space="preserve"> - </w:t>
      </w:r>
      <w:r>
        <w:rPr>
          <w:color w:val="000000" w:themeColor="hyperlink"/>
          <w:u w:val="single"/>
        </w:rPr>
        <w:hyperlink r:id="rId253">
          <w:r>
            <w:rPr/>
            <w:t>A/C.1/72/PV.14</w:t>
          </w:r>
        </w:hyperlink>
      </w:r>
    </w:p>
    <w:p>
      <w:pPr>
        <w:pStyle w:val="itssubhead"/>
        <w:keepNext/>
        <w:keepLines/>
        <w:spacing w:after="0"/>
      </w:pPr>
      <w:r>
        <w:t>AGENDA 21--PROGRAMME IMPLEMENTATION (Agenda Item 19a)</w:t>
      </w:r>
    </w:p>
    <w:p>
      <w:pPr>
        <w:pStyle w:val="itsentry"/>
        <w:keepNext/>
        <w:keepLines/>
        <w:spacing w:after="0"/>
      </w:pPr>
      <w:r>
        <w:t>Auza, Bernardito Cleopas</w:t>
      </w:r>
      <w:r>
        <w:t xml:space="preserve"> - </w:t>
      </w:r>
      <w:r>
        <w:rPr>
          <w:color w:val="000000" w:themeColor="hyperlink"/>
          <w:u w:val="single"/>
        </w:rPr>
        <w:hyperlink r:id="rId113">
          <w:r>
            <w:rPr/>
            <w:t>A/C.2/72/SR.10</w:t>
          </w:r>
        </w:hyperlink>
      </w:r>
    </w:p>
    <w:p>
      <w:pPr>
        <w:pStyle w:val="itssubhead"/>
        <w:keepNext/>
        <w:keepLines/>
        <w:spacing w:after="0"/>
      </w:pPr>
      <w:r>
        <w:t>WOMEN'S ADVANCEMENT--CONFERENCES (Agenda Item 28b)</w:t>
      </w:r>
    </w:p>
    <w:p>
      <w:pPr>
        <w:pStyle w:val="itsentry"/>
        <w:keepNext/>
        <w:keepLines/>
        <w:spacing w:after="0"/>
      </w:pPr>
      <w:r>
        <w:t>Auza, Bernardito Cleopas</w:t>
      </w:r>
      <w:r>
        <w:t xml:space="preserve"> - </w:t>
      </w:r>
      <w:r>
        <w:rPr>
          <w:color w:val="000000" w:themeColor="hyperlink"/>
          <w:u w:val="single"/>
        </w:rPr>
        <w:hyperlink r:id="rId69">
          <w:r>
            <w:rPr/>
            <w:t>A/C.3/72/SR.9</w:t>
          </w:r>
        </w:hyperlink>
      </w:r>
    </w:p>
    <w:p>
      <w:pPr>
        <w:pStyle w:val="itssubhead"/>
        <w:keepNext/>
        <w:keepLines/>
        <w:spacing w:after="0"/>
      </w:pPr>
      <w:r>
        <w:t>PERSONS WITH DISABILITIES--HUMAN RIGHTS (Agenda Item 72a)</w:t>
      </w:r>
    </w:p>
    <w:p>
      <w:pPr>
        <w:pStyle w:val="itsentry"/>
        <w:keepNext/>
        <w:keepLines/>
        <w:spacing w:after="0"/>
      </w:pPr>
      <w:r>
        <w:t>Herrmann, Timothy</w:t>
      </w:r>
      <w:r>
        <w:t xml:space="preserve"> - </w:t>
      </w:r>
      <w:r>
        <w:rPr>
          <w:color w:val="000000" w:themeColor="hyperlink"/>
          <w:u w:val="single"/>
        </w:rPr>
        <w:hyperlink r:id="rId168">
          <w:r>
            <w:rPr/>
            <w:t>A/C.3/72/SR.53</w:t>
          </w:r>
        </w:hyperlink>
      </w:r>
    </w:p>
    <w:p>
      <w:pPr>
        <w:pStyle w:val="itssubhead"/>
        <w:keepNext/>
        <w:keepLines/>
        <w:spacing w:after="0"/>
      </w:pPr>
      <w:r>
        <w:t>HEALTH (Agenda Item 127)</w:t>
      </w:r>
    </w:p>
    <w:p>
      <w:pPr>
        <w:pStyle w:val="itsentry"/>
        <w:keepNext/>
        <w:keepLines/>
        <w:spacing w:after="0"/>
      </w:pPr>
      <w:r>
        <w:t>Grysa, Tomasz</w:t>
      </w:r>
      <w:r>
        <w:t xml:space="preserve"> - </w:t>
      </w:r>
      <w:r>
        <w:rPr>
          <w:color w:val="000000" w:themeColor="hyperlink"/>
          <w:u w:val="single"/>
        </w:rPr>
        <w:hyperlink r:id="rId313">
          <w:r>
            <w:rPr/>
            <w:t>A/72/PV.72</w:t>
          </w:r>
        </w:hyperlink>
      </w:r>
    </w:p>
    <w:p>
      <w:pPr>
        <w:pStyle w:val="itssubhead"/>
        <w:keepNext/>
        <w:keepLines/>
        <w:spacing w:after="0"/>
      </w:pPr>
      <w:r>
        <w:t>WOMEN'S ADVANCEMENT (Agenda Item 28a)</w:t>
      </w:r>
    </w:p>
    <w:p>
      <w:pPr>
        <w:pStyle w:val="itsentry"/>
        <w:keepNext/>
        <w:keepLines/>
        <w:spacing w:after="0"/>
      </w:pPr>
      <w:r>
        <w:t>Auza, Bernardito Cleopas</w:t>
      </w:r>
      <w:r>
        <w:t xml:space="preserve"> - </w:t>
      </w:r>
      <w:r>
        <w:rPr>
          <w:color w:val="000000" w:themeColor="hyperlink"/>
          <w:u w:val="single"/>
        </w:rPr>
        <w:hyperlink r:id="rId69">
          <w:r>
            <w:rPr/>
            <w:t>A/C.3/72/SR.9</w:t>
          </w:r>
        </w:hyperlink>
      </w:r>
    </w:p>
    <w:p>
      <w:pPr>
        <w:pStyle w:val="itssubhead"/>
        <w:keepNext/>
        <w:keepLines/>
        <w:spacing w:after="0"/>
      </w:pPr>
      <w:r>
        <w:t>OPERATIONAL ACTIVITIES--UN SYSTEM (Agenda Item 24a)</w:t>
      </w:r>
    </w:p>
    <w:p>
      <w:pPr>
        <w:pStyle w:val="itsentry"/>
        <w:keepNext/>
        <w:keepLines/>
        <w:spacing w:after="0"/>
      </w:pPr>
      <w:r>
        <w:t>Auza, Bernardito Cleopas</w:t>
      </w:r>
      <w:r>
        <w:t xml:space="preserve"> - </w:t>
      </w:r>
      <w:r>
        <w:rPr>
          <w:color w:val="000000" w:themeColor="hyperlink"/>
          <w:u w:val="single"/>
        </w:rPr>
        <w:hyperlink r:id="rId107">
          <w:r>
            <w:rPr/>
            <w:t>A/C.2/72/SR.23</w:t>
          </w:r>
        </w:hyperlink>
      </w:r>
    </w:p>
    <w:p>
      <w:pPr>
        <w:pStyle w:val="itssubhead"/>
        <w:keepNext/>
        <w:keepLines/>
        <w:spacing w:after="0"/>
      </w:pPr>
      <w:r>
        <w:t>CLIMATE (Agenda Item 19d)</w:t>
      </w:r>
    </w:p>
    <w:p>
      <w:pPr>
        <w:pStyle w:val="itsentry"/>
        <w:keepNext/>
        <w:keepLines/>
        <w:spacing w:after="0"/>
      </w:pPr>
      <w:r>
        <w:t>Auza, Bernardito Cleopas</w:t>
      </w:r>
      <w:r>
        <w:t xml:space="preserve"> - </w:t>
      </w:r>
      <w:r>
        <w:rPr>
          <w:color w:val="000000" w:themeColor="hyperlink"/>
          <w:u w:val="single"/>
        </w:rPr>
        <w:hyperlink r:id="rId113">
          <w:r>
            <w:rPr/>
            <w:t>A/C.2/72/SR.10</w:t>
          </w:r>
        </w:hyperlink>
      </w:r>
    </w:p>
    <w:p>
      <w:pPr>
        <w:pStyle w:val="itssubhead"/>
        <w:keepNext/>
        <w:keepLines/>
        <w:spacing w:after="0"/>
      </w:pPr>
      <w:r>
        <w:t>DEVELOPMENT FINANCE--CONFERENCES (Agenda Item 18)</w:t>
      </w:r>
    </w:p>
    <w:p>
      <w:pPr>
        <w:pStyle w:val="itsentry"/>
        <w:keepNext/>
        <w:keepLines/>
        <w:spacing w:after="0"/>
      </w:pPr>
      <w:r>
        <w:t>Auza, Bernardito Cleopas</w:t>
      </w:r>
      <w:r>
        <w:t xml:space="preserve"> - </w:t>
      </w:r>
      <w:r>
        <w:rPr>
          <w:color w:val="000000" w:themeColor="hyperlink"/>
          <w:u w:val="single"/>
        </w:rPr>
        <w:hyperlink r:id="rId101">
          <w:r>
            <w:rPr/>
            <w:t>A/C.2/72/SR.7</w:t>
          </w:r>
        </w:hyperlink>
      </w:r>
    </w:p>
    <w:p>
      <w:pPr>
        <w:pStyle w:val="itssubhead"/>
        <w:keepNext/>
        <w:keepLines/>
        <w:spacing w:after="0"/>
      </w:pPr>
      <w:r>
        <w:t>HUMAN RIGHTS ADVANCEMENT (Agenda Item 72b)</w:t>
      </w:r>
    </w:p>
    <w:p>
      <w:pPr>
        <w:pStyle w:val="itsentry"/>
        <w:keepNext/>
        <w:keepLines/>
        <w:spacing w:after="0"/>
      </w:pPr>
      <w:r>
        <w:t>Grysa, Tomasz</w:t>
      </w:r>
      <w:r>
        <w:t xml:space="preserve"> - </w:t>
      </w:r>
      <w:r>
        <w:rPr>
          <w:color w:val="000000" w:themeColor="hyperlink"/>
          <w:u w:val="single"/>
        </w:rPr>
        <w:hyperlink r:id="rId208">
          <w:r>
            <w:rPr/>
            <w:t>A/C.3/72/SR.36</w:t>
          </w:r>
        </w:hyperlink>
      </w:r>
    </w:p>
    <w:p>
      <w:pPr>
        <w:pStyle w:val="itssubhead"/>
        <w:keepNext/>
        <w:keepLines/>
        <w:spacing w:after="0"/>
      </w:pPr>
      <w:r>
        <w:t>RIGHTS OF THE CHILD (Agenda Item 68a)</w:t>
      </w:r>
    </w:p>
    <w:p>
      <w:pPr>
        <w:pStyle w:val="itsentry"/>
        <w:keepNext/>
        <w:keepLines/>
        <w:spacing w:after="0"/>
      </w:pPr>
      <w:r>
        <w:t>Herrmann, Timothy</w:t>
      </w:r>
      <w:r>
        <w:t xml:space="preserve"> - </w:t>
      </w:r>
      <w:r>
        <w:rPr>
          <w:color w:val="000000" w:themeColor="hyperlink"/>
          <w:u w:val="single"/>
        </w:rPr>
        <w:hyperlink r:id="rId152">
          <w:r>
            <w:rPr/>
            <w:t>A/C.3/72/SR.50</w:t>
          </w:r>
        </w:hyperlink>
      </w:r>
      <w:r>
        <w:t xml:space="preserve">; </w:t>
      </w:r>
      <w:r>
        <w:rPr>
          <w:color w:val="000000" w:themeColor="hyperlink"/>
          <w:u w:val="single"/>
        </w:rPr>
        <w:hyperlink r:id="rId153">
          <w:r>
            <w:rPr/>
            <w:t>A/C.3/72/SR.52</w:t>
          </w:r>
        </w:hyperlink>
      </w:r>
    </w:p>
    <w:p>
      <w:pPr>
        <w:pStyle w:val="itsentry"/>
        <w:keepNext/>
        <w:keepLines/>
        <w:spacing w:after="0"/>
      </w:pPr>
      <w:r>
        <w:t>Auza, Bernardito Cleopas</w:t>
      </w:r>
      <w:r>
        <w:t xml:space="preserve"> - </w:t>
      </w:r>
      <w:r>
        <w:rPr>
          <w:color w:val="000000" w:themeColor="hyperlink"/>
          <w:u w:val="single"/>
        </w:rPr>
        <w:hyperlink r:id="rId136">
          <w:r>
            <w:rPr/>
            <w:t>A/C.3/72/SR.14</w:t>
          </w:r>
        </w:hyperlink>
      </w:r>
    </w:p>
    <w:p>
      <w:pPr>
        <w:pStyle w:val="itssubhead"/>
        <w:keepNext/>
        <w:keepLines/>
        <w:spacing w:after="0"/>
      </w:pPr>
      <w:r>
        <w:t>NUCLEAR DISARMAMENT NEGOTIATIONS (Agenda Item 99bb)</w:t>
      </w:r>
    </w:p>
    <w:p>
      <w:pPr>
        <w:pStyle w:val="itsentry"/>
        <w:keepNext/>
        <w:keepLines/>
        <w:spacing w:after="0"/>
      </w:pPr>
      <w:r>
        <w:t>Auza, Bernardito Cleopas</w:t>
      </w:r>
      <w:r>
        <w:t xml:space="preserve"> - </w:t>
      </w:r>
      <w:r>
        <w:rPr>
          <w:color w:val="000000" w:themeColor="hyperlink"/>
          <w:u w:val="single"/>
        </w:rPr>
        <w:hyperlink r:id="rId253">
          <w:r>
            <w:rPr/>
            <w:t>A/C.1/72/PV.14</w:t>
          </w:r>
        </w:hyperlink>
      </w:r>
    </w:p>
    <w:p>
      <w:pPr>
        <w:pStyle w:val="itssubhead"/>
        <w:keepNext/>
        <w:keepLines/>
        <w:spacing w:after="0"/>
      </w:pPr>
      <w:r>
        <w:t>UN. GENERAL ASSEMBLY (72ND SESS. : 2017-2018)--GENERAL DEBATE (Agenda Item 8)</w:t>
      </w:r>
    </w:p>
    <w:p>
      <w:pPr>
        <w:pStyle w:val="itsentry"/>
        <w:keepNext/>
        <w:keepLines/>
        <w:spacing w:after="0"/>
      </w:pPr>
      <w:r>
        <w:t>Gallagher, Paul Richard</w:t>
      </w:r>
      <w:r>
        <w:t xml:space="preserve"> - </w:t>
      </w:r>
      <w:r>
        <w:rPr>
          <w:color w:val="000000" w:themeColor="hyperlink"/>
          <w:u w:val="single"/>
        </w:rPr>
        <w:hyperlink r:id="rId140">
          <w:r>
            <w:rPr/>
            <w:t>A/72/PV.23</w:t>
          </w:r>
        </w:hyperlink>
      </w:r>
      <w:r>
        <w:br/>
      </w:r>
    </w:p>
    <w:p>
      <w:pPr>
        <w:pStyle w:val="itshead"/>
        <w:keepNext/>
        <w:keepLines/>
      </w:pPr>
      <w:r>
        <w:t>Honduras</w:t>
      </w:r>
    </w:p>
    <w:p>
      <w:pPr>
        <w:pStyle w:val="itssubhead"/>
        <w:keepNext/>
        <w:keepLines/>
        <w:spacing w:after="0"/>
      </w:pPr>
      <w:r>
        <w:t>PEACEBUILDING (Agenda Item 65)</w:t>
      </w:r>
    </w:p>
    <w:p>
      <w:pPr>
        <w:pStyle w:val="itsentry"/>
        <w:keepNext/>
        <w:keepLines/>
        <w:spacing w:after="0"/>
      </w:pPr>
      <w:r>
        <w:t>Cerrato, Yolannie</w:t>
      </w:r>
      <w:r>
        <w:t xml:space="preserve"> - </w:t>
      </w:r>
      <w:r>
        <w:rPr>
          <w:color w:val="000000" w:themeColor="hyperlink"/>
          <w:u w:val="single"/>
        </w:rPr>
        <w:hyperlink r:id="rId264">
          <w:r>
            <w:rPr/>
            <w:t>A/72/PV.85</w:t>
          </w:r>
        </w:hyperlink>
      </w:r>
    </w:p>
    <w:p>
      <w:pPr>
        <w:pStyle w:val="itssubhead"/>
        <w:keepNext/>
        <w:keepLines/>
        <w:spacing w:after="0"/>
      </w:pPr>
      <w:r>
        <w:t>UN. GENERAL ASSEMBLY (72ND SESS. : 2017-2018). 1ST COMMITTEE--GENERAL DEBATE (Agenda Item 8)</w:t>
      </w:r>
    </w:p>
    <w:p>
      <w:pPr>
        <w:pStyle w:val="itsentry"/>
        <w:keepNext/>
        <w:keepLines/>
        <w:spacing w:after="0"/>
      </w:pPr>
      <w:r>
        <w:t>Zelaya, Tatiana</w:t>
      </w:r>
      <w:r>
        <w:t xml:space="preserve"> - </w:t>
      </w:r>
      <w:r>
        <w:rPr>
          <w:color w:val="000000" w:themeColor="hyperlink"/>
          <w:u w:val="single"/>
        </w:rPr>
        <w:hyperlink r:id="rId156">
          <w:r>
            <w:rPr/>
            <w:t>A/C.1/72/PV.3</w:t>
          </w:r>
        </w:hyperlink>
      </w:r>
    </w:p>
    <w:p>
      <w:pPr>
        <w:pStyle w:val="itssubhead"/>
        <w:keepNext/>
        <w:keepLines/>
        <w:spacing w:after="0"/>
      </w:pPr>
      <w:r>
        <w:t>DEVELOPMENT COOPERATION--MIDDLE-INCOME COUNTRIES (Agenda Item 21d)</w:t>
      </w:r>
    </w:p>
    <w:p>
      <w:pPr>
        <w:pStyle w:val="itsentry"/>
        <w:keepNext/>
        <w:keepLines/>
        <w:spacing w:after="0"/>
      </w:pPr>
      <w:r>
        <w:t>Cerrato, Yolannie</w:t>
      </w:r>
      <w:r>
        <w:t xml:space="preserve"> - </w:t>
      </w:r>
      <w:r>
        <w:rPr>
          <w:color w:val="000000" w:themeColor="hyperlink"/>
          <w:u w:val="single"/>
        </w:rPr>
        <w:hyperlink r:id="rId51">
          <w:r>
            <w:rPr/>
            <w:t>A/C.2/72/SR.14</w:t>
          </w:r>
        </w:hyperlink>
      </w:r>
    </w:p>
    <w:p>
      <w:pPr>
        <w:pStyle w:val="itssubhead"/>
        <w:keepNext/>
        <w:keepLines/>
        <w:spacing w:after="0"/>
      </w:pPr>
      <w:r>
        <w:t>TERRORISM (Agenda Item 109)</w:t>
      </w:r>
    </w:p>
    <w:p>
      <w:pPr>
        <w:pStyle w:val="itsentry"/>
        <w:keepNext/>
        <w:keepLines/>
        <w:spacing w:after="0"/>
      </w:pPr>
      <w:r>
        <w:t>Cerrato, Yolannie</w:t>
      </w:r>
      <w:r>
        <w:t xml:space="preserve"> - </w:t>
      </w:r>
      <w:r>
        <w:rPr>
          <w:color w:val="000000" w:themeColor="hyperlink"/>
          <w:u w:val="single"/>
        </w:rPr>
        <w:hyperlink r:id="rId65">
          <w:r>
            <w:rPr/>
            <w:t>A/C.6/72/SR.3</w:t>
          </w:r>
        </w:hyperlink>
      </w:r>
    </w:p>
    <w:p>
      <w:pPr>
        <w:pStyle w:val="itssubhead"/>
        <w:keepNext/>
        <w:keepLines/>
        <w:spacing w:after="0"/>
      </w:pPr>
      <w:r>
        <w:t>RIGHTS OF THE CHILD (Agenda Item 68a)</w:t>
      </w:r>
    </w:p>
    <w:p>
      <w:pPr>
        <w:pStyle w:val="itsentry"/>
        <w:keepNext/>
        <w:keepLines/>
        <w:spacing w:after="0"/>
      </w:pPr>
      <w:r>
        <w:t>Flores, Mary Elizabeth</w:t>
      </w:r>
      <w:r>
        <w:t xml:space="preserve"> - </w:t>
      </w:r>
      <w:r>
        <w:rPr>
          <w:color w:val="000000" w:themeColor="hyperlink"/>
          <w:u w:val="single"/>
        </w:rPr>
        <w:hyperlink r:id="rId152">
          <w:r>
            <w:rPr/>
            <w:t>A/C.3/72/SR.50</w:t>
          </w:r>
        </w:hyperlink>
      </w:r>
    </w:p>
    <w:p>
      <w:pPr>
        <w:pStyle w:val="itssubhead"/>
        <w:keepNext/>
        <w:keepLines/>
        <w:spacing w:after="0"/>
      </w:pPr>
      <w:r>
        <w:t>UN. GENERAL ASSEMBLY (72ND SESS. : 2017-2018). 2ND COMMITTEE--GENERAL DEBATE (Agenda Item 8)</w:t>
      </w:r>
    </w:p>
    <w:p>
      <w:pPr>
        <w:pStyle w:val="itsentry"/>
        <w:keepNext/>
        <w:keepLines/>
        <w:spacing w:after="0"/>
      </w:pPr>
      <w:r>
        <w:t>Ortez, Fadua</w:t>
      </w:r>
      <w:r>
        <w:t xml:space="preserve"> - </w:t>
      </w:r>
      <w:r>
        <w:rPr>
          <w:color w:val="000000" w:themeColor="hyperlink"/>
          <w:u w:val="single"/>
        </w:rPr>
        <w:hyperlink r:id="rId248">
          <w:r>
            <w:rPr/>
            <w:t>A/C.2/72/SR.4</w:t>
          </w:r>
        </w:hyperlink>
      </w:r>
    </w:p>
    <w:p>
      <w:pPr>
        <w:pStyle w:val="itssubhead"/>
        <w:keepNext/>
        <w:keepLines/>
        <w:spacing w:after="0"/>
      </w:pPr>
      <w:r>
        <w:t>CRIME PREVENTION (Agenda Item 107)</w:t>
      </w:r>
    </w:p>
    <w:p>
      <w:pPr>
        <w:pStyle w:val="itsentry"/>
        <w:keepNext/>
        <w:keepLines/>
        <w:spacing w:after="0"/>
      </w:pPr>
      <w:r>
        <w:t>Cerrato, Yolannie</w:t>
      </w:r>
      <w:r>
        <w:t xml:space="preserve"> - </w:t>
      </w:r>
      <w:r>
        <w:rPr>
          <w:color w:val="000000" w:themeColor="hyperlink"/>
          <w:u w:val="single"/>
        </w:rPr>
        <w:hyperlink r:id="rId207">
          <w:r>
            <w:rPr/>
            <w:t>A/72/PV.26</w:t>
          </w:r>
        </w:hyperlink>
      </w:r>
    </w:p>
    <w:p>
      <w:pPr>
        <w:pStyle w:val="itssubhead"/>
        <w:keepNext/>
        <w:keepLines/>
        <w:spacing w:after="0"/>
      </w:pPr>
      <w:r>
        <w:t>PEACEKEEPING OPERATIONS (Agenda Item 55)</w:t>
      </w:r>
    </w:p>
    <w:p>
      <w:pPr>
        <w:pStyle w:val="itsentry"/>
        <w:keepNext/>
        <w:keepLines/>
        <w:spacing w:after="0"/>
      </w:pPr>
      <w:r>
        <w:t>Cerrato, Yolannie</w:t>
      </w:r>
      <w:r>
        <w:t xml:space="preserve"> - </w:t>
      </w:r>
      <w:r>
        <w:rPr>
          <w:color w:val="000000" w:themeColor="hyperlink"/>
          <w:u w:val="single"/>
        </w:rPr>
        <w:hyperlink r:id="rId251">
          <w:r>
            <w:rPr/>
            <w:t>A/C.4/72/SR.19</w:t>
          </w:r>
        </w:hyperlink>
      </w:r>
    </w:p>
    <w:p>
      <w:pPr>
        <w:pStyle w:val="itssubhead"/>
        <w:keepNext/>
        <w:keepLines/>
        <w:spacing w:after="0"/>
      </w:pPr>
      <w:r>
        <w:t>UN SYSTEM--STRENGTHENING (Agenda Item 123)</w:t>
      </w:r>
    </w:p>
    <w:p>
      <w:pPr>
        <w:pStyle w:val="itsentry"/>
        <w:keepNext/>
        <w:keepLines/>
        <w:spacing w:after="0"/>
      </w:pPr>
      <w:r>
        <w:t>Flores, Mary Elizabeth</w:t>
      </w:r>
      <w:r>
        <w:t xml:space="preserve"> - </w:t>
      </w:r>
      <w:r>
        <w:rPr>
          <w:color w:val="000000" w:themeColor="hyperlink"/>
          <w:u w:val="single"/>
        </w:rPr>
        <w:hyperlink r:id="rId70">
          <w:r>
            <w:rPr/>
            <w:t>A/72/PV.82</w:t>
          </w:r>
        </w:hyperlink>
      </w:r>
    </w:p>
    <w:p>
      <w:pPr>
        <w:pStyle w:val="itssubhead"/>
        <w:keepNext/>
        <w:keepLines/>
        <w:spacing w:after="0"/>
      </w:pPr>
      <w:r>
        <w:t>RESPONSIBILITY TO PROTECT (Agenda Item 132)</w:t>
      </w:r>
    </w:p>
    <w:p>
      <w:pPr>
        <w:pStyle w:val="itsentry"/>
        <w:keepNext/>
        <w:keepLines/>
        <w:spacing w:after="0"/>
      </w:pPr>
      <w:r>
        <w:t>Cerrato, Yolannie</w:t>
      </w:r>
      <w:r>
        <w:t xml:space="preserve"> - </w:t>
      </w:r>
      <w:r>
        <w:rPr>
          <w:color w:val="000000" w:themeColor="hyperlink"/>
          <w:u w:val="single"/>
        </w:rPr>
        <w:hyperlink r:id="rId88">
          <w:r>
            <w:rPr/>
            <w:t>A/72/PV.105</w:t>
          </w:r>
        </w:hyperlink>
      </w:r>
    </w:p>
    <w:p>
      <w:pPr>
        <w:pStyle w:val="itssubhead"/>
        <w:keepNext/>
        <w:keepLines/>
        <w:spacing w:after="0"/>
      </w:pPr>
      <w:r>
        <w:t>INTERNATIONAL TRADE LAW (Agenda Item 79)</w:t>
      </w:r>
    </w:p>
    <w:p>
      <w:pPr>
        <w:pStyle w:val="itsentry"/>
        <w:keepNext/>
        <w:keepLines/>
        <w:spacing w:after="0"/>
      </w:pPr>
      <w:r>
        <w:t>Cerrato, Yolannie</w:t>
      </w:r>
      <w:r>
        <w:t xml:space="preserve"> - </w:t>
      </w:r>
      <w:r>
        <w:rPr>
          <w:color w:val="000000" w:themeColor="hyperlink"/>
          <w:u w:val="single"/>
        </w:rPr>
        <w:hyperlink r:id="rId162">
          <w:r>
            <w:rPr/>
            <w:t>A/C.6/72/SR.10</w:t>
          </w:r>
        </w:hyperlink>
      </w:r>
    </w:p>
    <w:p>
      <w:pPr>
        <w:pStyle w:val="itssubhead"/>
        <w:keepNext/>
        <w:keepLines/>
        <w:spacing w:after="0"/>
      </w:pPr>
      <w:r>
        <w:t>INDIGENOUS PEOPLES--CONFERENCE (2014 : NEW YORK) (Agenda Item 69b)</w:t>
      </w:r>
    </w:p>
    <w:p>
      <w:pPr>
        <w:pStyle w:val="itsentry"/>
        <w:keepNext/>
        <w:keepLines/>
        <w:spacing w:after="0"/>
      </w:pPr>
      <w:r>
        <w:t>Juárez, Rosa Lobo</w:t>
      </w:r>
      <w:r>
        <w:t xml:space="preserve"> - </w:t>
      </w:r>
      <w:r>
        <w:rPr>
          <w:color w:val="000000" w:themeColor="hyperlink"/>
          <w:u w:val="single"/>
        </w:rPr>
        <w:hyperlink r:id="rId276">
          <w:r>
            <w:rPr/>
            <w:t>A/C.3/72/SR.17</w:t>
          </w:r>
        </w:hyperlink>
      </w:r>
    </w:p>
    <w:p>
      <w:pPr>
        <w:pStyle w:val="itssubhead"/>
        <w:keepNext/>
        <w:keepLines/>
        <w:spacing w:after="0"/>
      </w:pPr>
      <w:r>
        <w:t>UN. GENERAL ASSEMBLY (72ND SESS. : 2017-2018). 1ST COMMITTEE--WORK ORGANIZATION (Agenda Item 7)</w:t>
      </w:r>
    </w:p>
    <w:p>
      <w:pPr>
        <w:pStyle w:val="itsentry"/>
        <w:keepNext/>
        <w:keepLines/>
        <w:spacing w:after="0"/>
      </w:pPr>
      <w:r>
        <w:t>Zelaya, Tatiana</w:t>
      </w:r>
      <w:r>
        <w:t xml:space="preserve"> - </w:t>
      </w:r>
      <w:r>
        <w:rPr>
          <w:color w:val="000000" w:themeColor="hyperlink"/>
          <w:u w:val="single"/>
        </w:rPr>
        <w:hyperlink r:id="rId169">
          <w:r>
            <w:rPr/>
            <w:t>A/C.1/72/PV.1</w:t>
          </w:r>
        </w:hyperlink>
      </w:r>
    </w:p>
    <w:p>
      <w:pPr>
        <w:pStyle w:val="itssubhead"/>
        <w:keepNext/>
        <w:keepLines/>
        <w:spacing w:after="0"/>
      </w:pPr>
      <w:r>
        <w:t>GLOBALIZATION--INTERDEPENDENCE (Agenda Item 21)</w:t>
      </w:r>
    </w:p>
    <w:p>
      <w:pPr>
        <w:pStyle w:val="itsentry"/>
        <w:keepNext/>
        <w:keepLines/>
        <w:spacing w:after="0"/>
      </w:pPr>
      <w:r>
        <w:t>Cerrato, Yolannie</w:t>
      </w:r>
      <w:r>
        <w:t xml:space="preserve"> - </w:t>
      </w:r>
      <w:r>
        <w:rPr>
          <w:color w:val="000000" w:themeColor="hyperlink"/>
          <w:u w:val="single"/>
        </w:rPr>
        <w:hyperlink r:id="rId51">
          <w:r>
            <w:rPr/>
            <w:t>A/C.2/72/SR.14</w:t>
          </w:r>
        </w:hyperlink>
      </w:r>
    </w:p>
    <w:p>
      <w:pPr>
        <w:pStyle w:val="itssubhead"/>
        <w:keepNext/>
        <w:keepLines/>
        <w:spacing w:after="0"/>
      </w:pPr>
      <w:r>
        <w:t>MIGRANTS--PROTECTION (Agenda Item 72b)</w:t>
      </w:r>
    </w:p>
    <w:p>
      <w:pPr>
        <w:pStyle w:val="itsentry"/>
        <w:keepNext/>
        <w:keepLines/>
        <w:spacing w:after="0"/>
      </w:pPr>
      <w:r>
        <w:t>Flores, Mary Elizabeth</w:t>
      </w:r>
      <w:r>
        <w:t xml:space="preserve"> - </w:t>
      </w:r>
      <w:r>
        <w:rPr>
          <w:color w:val="000000" w:themeColor="hyperlink"/>
          <w:u w:val="single"/>
        </w:rPr>
        <w:hyperlink r:id="rId208">
          <w:r>
            <w:rPr/>
            <w:t>A/C.3/72/SR.36</w:t>
          </w:r>
        </w:hyperlink>
      </w:r>
    </w:p>
    <w:p>
      <w:pPr>
        <w:pStyle w:val="itssubhead"/>
        <w:keepNext/>
        <w:keepLines/>
        <w:spacing w:after="0"/>
      </w:pPr>
      <w:r>
        <w:t>ECONOMIC COOPERATION AMONG DEVELOPING COUNTRIES (Agenda Item 24b)</w:t>
      </w:r>
    </w:p>
    <w:p>
      <w:pPr>
        <w:pStyle w:val="itsentry"/>
        <w:keepNext/>
        <w:keepLines/>
        <w:spacing w:after="0"/>
      </w:pPr>
      <w:r>
        <w:t>Cerrato, Yolannie</w:t>
      </w:r>
      <w:r>
        <w:t xml:space="preserve"> - </w:t>
      </w:r>
      <w:r>
        <w:rPr>
          <w:color w:val="000000" w:themeColor="hyperlink"/>
          <w:u w:val="single"/>
        </w:rPr>
        <w:hyperlink r:id="rId30">
          <w:r>
            <w:rPr/>
            <w:t>A/C.2/72/SR.22</w:t>
          </w:r>
        </w:hyperlink>
      </w:r>
    </w:p>
    <w:p>
      <w:pPr>
        <w:pStyle w:val="itssubhead"/>
        <w:keepNext/>
        <w:keepLines/>
        <w:spacing w:after="0"/>
      </w:pPr>
      <w:r>
        <w:t>FALKLAND ISLANDS (MALVINAS) QUESTION (Agenda Item 46)</w:t>
      </w:r>
    </w:p>
    <w:p>
      <w:pPr>
        <w:pStyle w:val="itsentry"/>
        <w:keepNext/>
        <w:keepLines/>
        <w:spacing w:after="0"/>
      </w:pPr>
      <w:r>
        <w:t>Cerrato, Yolannie</w:t>
      </w:r>
      <w:r>
        <w:t xml:space="preserve"> - </w:t>
      </w:r>
      <w:r>
        <w:rPr>
          <w:color w:val="000000" w:themeColor="hyperlink"/>
          <w:u w:val="single"/>
        </w:rPr>
        <w:hyperlink r:id="rId151">
          <w:r>
            <w:rPr/>
            <w:t>A/C.4/72/SR.6</w:t>
          </w:r>
        </w:hyperlink>
      </w:r>
    </w:p>
    <w:p>
      <w:pPr>
        <w:pStyle w:val="itssubhead"/>
        <w:keepNext/>
        <w:keepLines/>
        <w:spacing w:after="0"/>
      </w:pPr>
      <w:r>
        <w:t>INDIGENOUS PEOPLES (Agenda Item 69a)</w:t>
      </w:r>
    </w:p>
    <w:p>
      <w:pPr>
        <w:pStyle w:val="itsentry"/>
        <w:keepNext/>
        <w:keepLines/>
        <w:spacing w:after="0"/>
      </w:pPr>
      <w:r>
        <w:t>Juárez, Rosa Lobo</w:t>
      </w:r>
      <w:r>
        <w:t xml:space="preserve"> - </w:t>
      </w:r>
      <w:r>
        <w:rPr>
          <w:color w:val="000000" w:themeColor="hyperlink"/>
          <w:u w:val="single"/>
        </w:rPr>
        <w:hyperlink r:id="rId276">
          <w:r>
            <w:rPr/>
            <w:t>A/C.3/72/SR.17</w:t>
          </w:r>
        </w:hyperlink>
      </w:r>
      <w:r>
        <w:br/>
      </w:r>
    </w:p>
    <w:p>
      <w:pPr>
        <w:pStyle w:val="itshead"/>
        <w:keepNext/>
        <w:keepLines/>
      </w:pPr>
      <w:r>
        <w:t>Honduras. President</w:t>
      </w:r>
    </w:p>
    <w:p>
      <w:pPr>
        <w:pStyle w:val="itssubhead"/>
        <w:keepNext/>
        <w:keepLines/>
        <w:spacing w:after="0"/>
      </w:pPr>
      <w:r>
        <w:t>UN. GENERAL ASSEMBLY (72ND SESS. : 2017-2018)--SPECIAL STATEMENTS (Agenda Item )</w:t>
      </w:r>
    </w:p>
    <w:p>
      <w:pPr>
        <w:pStyle w:val="itsentry"/>
        <w:keepNext/>
        <w:keepLines/>
        <w:spacing w:after="0"/>
      </w:pPr>
      <w:r>
        <w:t>Hernández Alvarado, Juan Orlando</w:t>
      </w:r>
      <w:r>
        <w:t xml:space="preserve"> - </w:t>
      </w:r>
      <w:r>
        <w:rPr>
          <w:color w:val="000000" w:themeColor="hyperlink"/>
          <w:u w:val="single"/>
        </w:rPr>
        <w:hyperlink r:id="rId79">
          <w:r>
            <w:rPr/>
            <w:t>A/72/PV.6</w:t>
          </w:r>
        </w:hyperlink>
      </w:r>
    </w:p>
    <w:p>
      <w:pPr>
        <w:pStyle w:val="itssubhead"/>
        <w:keepNext/>
        <w:keepLines/>
        <w:spacing w:after="0"/>
      </w:pPr>
      <w:r>
        <w:t>UN. GENERAL ASSEMBLY (72ND SESS. : 2017-2018)--GENERAL DEBATE (Agenda Item 8)</w:t>
      </w:r>
    </w:p>
    <w:p>
      <w:pPr>
        <w:pStyle w:val="itsentry"/>
        <w:keepNext/>
        <w:keepLines/>
        <w:spacing w:after="0"/>
      </w:pPr>
      <w:r>
        <w:t>Hernández Alvarado, Juan Orlando</w:t>
      </w:r>
      <w:r>
        <w:t xml:space="preserve"> - </w:t>
      </w:r>
      <w:r>
        <w:rPr>
          <w:color w:val="000000" w:themeColor="hyperlink"/>
          <w:u w:val="single"/>
        </w:rPr>
        <w:hyperlink r:id="rId79">
          <w:r>
            <w:rPr/>
            <w:t>A/72/PV.6</w:t>
          </w:r>
        </w:hyperlink>
      </w:r>
      <w:r>
        <w:br/>
      </w:r>
    </w:p>
    <w:p>
      <w:pPr>
        <w:pStyle w:val="itshead"/>
        <w:keepNext/>
        <w:keepLines/>
      </w:pPr>
      <w:r>
        <w:t>Human Security Network</w:t>
      </w:r>
    </w:p>
    <w:p>
      <w:pPr>
        <w:pStyle w:val="itssubhead"/>
        <w:keepNext/>
        <w:keepLines/>
        <w:spacing w:after="0"/>
      </w:pPr>
      <w:r>
        <w:t>PEACEBUILDING (Agenda Item 65)</w:t>
      </w:r>
    </w:p>
    <w:p>
      <w:pPr>
        <w:pStyle w:val="itsentry"/>
        <w:keepNext/>
        <w:keepLines/>
        <w:spacing w:after="0"/>
      </w:pPr>
      <w:r>
        <w:t>Arrocha Ruíz, Melitón Alejandro (Panama)</w:t>
      </w:r>
      <w:r>
        <w:t xml:space="preserve"> - </w:t>
      </w:r>
      <w:r>
        <w:rPr>
          <w:color w:val="000000" w:themeColor="hyperlink"/>
          <w:u w:val="single"/>
        </w:rPr>
        <w:hyperlink r:id="rId264">
          <w:r>
            <w:rPr/>
            <w:t>A/72/PV.85</w:t>
          </w:r>
        </w:hyperlink>
      </w:r>
    </w:p>
    <w:p>
      <w:pPr>
        <w:pStyle w:val="itssubhead"/>
        <w:keepNext/>
        <w:keepLines/>
        <w:spacing w:after="0"/>
      </w:pPr>
      <w:r>
        <w:t>CRIME PREVENTION (Agenda Item 107)</w:t>
      </w:r>
    </w:p>
    <w:p>
      <w:pPr>
        <w:pStyle w:val="itsentry"/>
        <w:keepNext/>
        <w:keepLines/>
        <w:spacing w:after="0"/>
      </w:pPr>
      <w:r>
        <w:t>Bethancourt Yau, Alexis (Panama)</w:t>
      </w:r>
      <w:r>
        <w:t xml:space="preserve"> - </w:t>
      </w:r>
      <w:r>
        <w:rPr>
          <w:color w:val="000000" w:themeColor="hyperlink"/>
          <w:u w:val="single"/>
        </w:rPr>
        <w:hyperlink r:id="rId16">
          <w:r>
            <w:rPr/>
            <w:t>A/72/PV.24</w:t>
          </w:r>
        </w:hyperlink>
      </w:r>
      <w:r>
        <w:br/>
      </w:r>
    </w:p>
    <w:p>
      <w:pPr>
        <w:pStyle w:val="itshead"/>
        <w:keepNext/>
        <w:keepLines/>
      </w:pPr>
      <w:r>
        <w:t>Hungary</w:t>
      </w:r>
    </w:p>
    <w:p>
      <w:pPr>
        <w:pStyle w:val="itssubhead"/>
        <w:keepNext/>
        <w:keepLines/>
        <w:spacing w:after="0"/>
      </w:pPr>
      <w:r>
        <w:t>RIGHT TO EDUCATION (Agenda Item 72b)</w:t>
      </w:r>
    </w:p>
    <w:p>
      <w:pPr>
        <w:pStyle w:val="itsentry"/>
        <w:keepNext/>
        <w:keepLines/>
        <w:spacing w:after="0"/>
      </w:pPr>
      <w:r>
        <w:t>Bogyay, Katalin Annamária</w:t>
      </w:r>
      <w:r>
        <w:t xml:space="preserve"> - </w:t>
      </w:r>
      <w:r>
        <w:rPr>
          <w:color w:val="000000" w:themeColor="hyperlink"/>
          <w:u w:val="single"/>
        </w:rPr>
        <w:hyperlink r:id="rId255">
          <w:r>
            <w:rPr/>
            <w:t>A/C.3/72/SR.26</w:t>
          </w:r>
        </w:hyperlink>
      </w:r>
    </w:p>
    <w:p>
      <w:pPr>
        <w:pStyle w:val="itssubhead"/>
        <w:keepNext/>
        <w:keepLines/>
        <w:spacing w:after="0"/>
      </w:pPr>
      <w:r>
        <w:t>WOMEN'S ADVANCEMENT (Agenda Item 28a)</w:t>
      </w:r>
    </w:p>
    <w:p>
      <w:pPr>
        <w:pStyle w:val="itsentry"/>
        <w:keepNext/>
        <w:keepLines/>
        <w:spacing w:after="0"/>
      </w:pPr>
      <w:r>
        <w:t>Pongor, Magdolna</w:t>
      </w:r>
      <w:r>
        <w:t xml:space="preserve"> - </w:t>
      </w:r>
      <w:r>
        <w:rPr>
          <w:color w:val="000000" w:themeColor="hyperlink"/>
          <w:u w:val="single"/>
        </w:rPr>
        <w:hyperlink r:id="rId121">
          <w:r>
            <w:rPr/>
            <w:t>A/C.3/72/SR.10</w:t>
          </w:r>
        </w:hyperlink>
      </w:r>
    </w:p>
    <w:p>
      <w:pPr>
        <w:pStyle w:val="itssubhead"/>
        <w:keepNext/>
        <w:keepLines/>
        <w:spacing w:after="0"/>
      </w:pPr>
      <w:r>
        <w:t>RESPONSIBILITY TO PROTECT (Agenda Item 132)</w:t>
      </w:r>
    </w:p>
    <w:p>
      <w:pPr>
        <w:pStyle w:val="itsentry"/>
        <w:keepNext/>
        <w:keepLines/>
        <w:spacing w:after="0"/>
      </w:pPr>
      <w:r>
        <w:t>Bogyay, Katalin Annamária</w:t>
      </w:r>
      <w:r>
        <w:t xml:space="preserve"> - </w:t>
      </w:r>
      <w:r>
        <w:rPr>
          <w:color w:val="000000" w:themeColor="hyperlink"/>
          <w:u w:val="single"/>
        </w:rPr>
        <w:hyperlink r:id="rId147">
          <w:r>
            <w:rPr/>
            <w:t>A/72/PV.100</w:t>
          </w:r>
        </w:hyperlink>
      </w:r>
    </w:p>
    <w:p>
      <w:pPr>
        <w:pStyle w:val="itssubhead"/>
        <w:keepNext/>
        <w:keepLines/>
        <w:spacing w:after="0"/>
      </w:pPr>
      <w:r>
        <w:t>INTERNATIONAL LAW (Agenda Item 81)</w:t>
      </w:r>
    </w:p>
    <w:p>
      <w:pPr>
        <w:pStyle w:val="itsentry"/>
        <w:keepNext/>
        <w:keepLines/>
        <w:spacing w:after="0"/>
      </w:pPr>
      <w:r>
        <w:t>Varga, Reka</w:t>
      </w:r>
      <w:r>
        <w:t xml:space="preserve"> - </w:t>
      </w:r>
      <w:r>
        <w:rPr>
          <w:color w:val="000000" w:themeColor="hyperlink"/>
          <w:u w:val="single"/>
        </w:rPr>
        <w:hyperlink r:id="rId267">
          <w:r>
            <w:rPr/>
            <w:t>A/C.6/72/SR.19</w:t>
          </w:r>
        </w:hyperlink>
      </w:r>
    </w:p>
    <w:p>
      <w:pPr>
        <w:pStyle w:val="itssubhead"/>
        <w:keepNext/>
        <w:keepLines/>
        <w:spacing w:after="0"/>
      </w:pPr>
      <w:r>
        <w:t>HUMAN RIGHTS--UKRAINE (Agenda Item 72c)</w:t>
      </w:r>
    </w:p>
    <w:p>
      <w:pPr>
        <w:pStyle w:val="itsentry"/>
        <w:keepNext/>
        <w:keepLines/>
        <w:spacing w:after="0"/>
      </w:pPr>
      <w:r>
        <w:t>Kaszás, Dóra</w:t>
      </w:r>
      <w:r>
        <w:t xml:space="preserve"> - </w:t>
      </w:r>
      <w:r>
        <w:rPr>
          <w:color w:val="000000" w:themeColor="hyperlink"/>
          <w:u w:val="single"/>
        </w:rPr>
        <w:hyperlink r:id="rId105">
          <w:r>
            <w:rPr/>
            <w:t>A/C.3/72/SR.46</w:t>
          </w:r>
        </w:hyperlink>
      </w:r>
    </w:p>
    <w:p>
      <w:pPr>
        <w:pStyle w:val="itssubhead"/>
        <w:keepNext/>
        <w:keepLines/>
        <w:spacing w:after="0"/>
      </w:pPr>
      <w:r>
        <w:t>CRIME PREVENTION (Agenda Item 107)</w:t>
      </w:r>
    </w:p>
    <w:p>
      <w:pPr>
        <w:pStyle w:val="itsentry"/>
        <w:keepNext/>
        <w:keepLines/>
        <w:spacing w:after="0"/>
      </w:pPr>
      <w:r>
        <w:t>Bogyay, Katalin Annamária</w:t>
      </w:r>
      <w:r>
        <w:t xml:space="preserve"> - </w:t>
      </w:r>
      <w:r>
        <w:rPr>
          <w:color w:val="000000" w:themeColor="hyperlink"/>
          <w:u w:val="single"/>
        </w:rPr>
        <w:hyperlink r:id="rId207">
          <w:r>
            <w:rPr/>
            <w:t>A/72/PV.26</w:t>
          </w:r>
        </w:hyperlink>
      </w:r>
    </w:p>
    <w:p>
      <w:pPr>
        <w:pStyle w:val="itssubhead"/>
        <w:keepNext/>
        <w:keepLines/>
        <w:spacing w:after="0"/>
      </w:pPr>
      <w:r>
        <w:t>COUNTER-TERRORISM (Agenda Item 118)</w:t>
      </w:r>
    </w:p>
    <w:p>
      <w:pPr>
        <w:pStyle w:val="itsentry"/>
        <w:keepNext/>
        <w:keepLines/>
        <w:spacing w:after="0"/>
      </w:pPr>
      <w:r>
        <w:t>Horváth, Gábor</w:t>
      </w:r>
      <w:r>
        <w:t xml:space="preserve"> - </w:t>
      </w:r>
      <w:r>
        <w:rPr>
          <w:color w:val="000000" w:themeColor="hyperlink"/>
          <w:u w:val="single"/>
        </w:rPr>
        <w:hyperlink r:id="rId300">
          <w:r>
            <w:rPr/>
            <w:t>A/72/PV.103</w:t>
          </w:r>
        </w:hyperlink>
      </w:r>
    </w:p>
    <w:p>
      <w:pPr>
        <w:pStyle w:val="itssubhead"/>
        <w:keepNext/>
        <w:keepLines/>
        <w:spacing w:after="0"/>
      </w:pPr>
      <w:r>
        <w:t>AFRICA--DEVELOPMENT (Agenda Item 66b)</w:t>
      </w:r>
    </w:p>
    <w:p>
      <w:pPr>
        <w:pStyle w:val="itsentry"/>
        <w:keepNext/>
        <w:keepLines/>
        <w:spacing w:after="0"/>
      </w:pPr>
      <w:r>
        <w:t>Varga, Reka</w:t>
      </w:r>
      <w:r>
        <w:t xml:space="preserve"> - </w:t>
      </w:r>
      <w:r>
        <w:rPr>
          <w:color w:val="000000" w:themeColor="hyperlink"/>
          <w:u w:val="single"/>
        </w:rPr>
        <w:hyperlink r:id="rId270">
          <w:r>
            <w:rPr/>
            <w:t>A/72/PV.113</w:t>
          </w:r>
        </w:hyperlink>
      </w:r>
    </w:p>
    <w:p>
      <w:pPr>
        <w:pStyle w:val="itssubhead"/>
        <w:keepNext/>
        <w:keepLines/>
        <w:spacing w:after="0"/>
      </w:pPr>
      <w:r>
        <w:t>NUCLEAR DISARMAMENT NEGOTIATIONS (Agenda Item 99bb)</w:t>
      </w:r>
    </w:p>
    <w:p>
      <w:pPr>
        <w:pStyle w:val="itsentry"/>
        <w:keepNext/>
        <w:keepLines/>
        <w:spacing w:after="0"/>
      </w:pPr>
      <w:r>
        <w:t>Molnar, György</w:t>
      </w:r>
      <w:r>
        <w:t xml:space="preserve"> - </w:t>
      </w:r>
      <w:r>
        <w:rPr>
          <w:color w:val="000000" w:themeColor="hyperlink"/>
          <w:u w:val="single"/>
        </w:rPr>
        <w:hyperlink r:id="rId119">
          <w:r>
            <w:rPr/>
            <w:t>A/C.1/72/PV.13</w:t>
          </w:r>
        </w:hyperlink>
      </w:r>
    </w:p>
    <w:p>
      <w:pPr>
        <w:pStyle w:val="itssubhead"/>
        <w:keepNext/>
        <w:keepLines/>
        <w:spacing w:after="0"/>
      </w:pPr>
      <w:r>
        <w:t>MINORITIES (Agenda Item 72b)</w:t>
      </w:r>
    </w:p>
    <w:p>
      <w:pPr>
        <w:pStyle w:val="itsentry"/>
        <w:keepNext/>
        <w:keepLines/>
        <w:spacing w:after="0"/>
      </w:pPr>
      <w:r>
        <w:t>Varga, Reka</w:t>
      </w:r>
      <w:r>
        <w:t xml:space="preserve"> - </w:t>
      </w:r>
      <w:r>
        <w:rPr>
          <w:color w:val="000000" w:themeColor="hyperlink"/>
          <w:u w:val="single"/>
        </w:rPr>
        <w:hyperlink r:id="rId203">
          <w:r>
            <w:rPr/>
            <w:t>A/C.3/72/SR.30</w:t>
          </w:r>
        </w:hyperlink>
      </w:r>
    </w:p>
    <w:p>
      <w:pPr>
        <w:pStyle w:val="itssubhead"/>
        <w:keepNext/>
        <w:keepLines/>
        <w:spacing w:after="0"/>
      </w:pPr>
      <w:r>
        <w:t>UN. GENERAL ASSEMBLY (72ND SESS. : 2017-2018). 1ST COMMITTEE--GENERAL DEBATE (Agenda Item 8)</w:t>
      </w:r>
    </w:p>
    <w:p>
      <w:pPr>
        <w:pStyle w:val="itsentry"/>
        <w:keepNext/>
        <w:keepLines/>
        <w:spacing w:after="0"/>
      </w:pPr>
      <w:r>
        <w:t>Molnar, György</w:t>
      </w:r>
      <w:r>
        <w:t xml:space="preserve"> - </w:t>
      </w:r>
      <w:r>
        <w:rPr>
          <w:color w:val="000000" w:themeColor="hyperlink"/>
          <w:u w:val="single"/>
        </w:rPr>
        <w:hyperlink r:id="rId104">
          <w:r>
            <w:rPr/>
            <w:t>A/C.1/72/PV.5</w:t>
          </w:r>
        </w:hyperlink>
      </w:r>
    </w:p>
    <w:p>
      <w:pPr>
        <w:pStyle w:val="itssubhead"/>
        <w:keepNext/>
        <w:keepLines/>
        <w:spacing w:after="0"/>
      </w:pPr>
      <w:r>
        <w:t>UN. HUMAN RIGHTS COUNCIL--REPORTS (Agenda Item 67)</w:t>
      </w:r>
    </w:p>
    <w:p>
      <w:pPr>
        <w:pStyle w:val="itsentry"/>
        <w:keepNext/>
        <w:keepLines/>
        <w:spacing w:after="0"/>
      </w:pPr>
      <w:r>
        <w:t>Varga, Reka</w:t>
      </w:r>
      <w:r>
        <w:t xml:space="preserve"> - </w:t>
      </w:r>
      <w:r>
        <w:rPr>
          <w:color w:val="000000" w:themeColor="hyperlink"/>
          <w:u w:val="single"/>
        </w:rPr>
        <w:hyperlink r:id="rId111">
          <w:r>
            <w:rPr/>
            <w:t>A/C.3/72/SR.42</w:t>
          </w:r>
        </w:hyperlink>
      </w:r>
    </w:p>
    <w:p>
      <w:pPr>
        <w:pStyle w:val="itssubhead"/>
        <w:keepNext/>
        <w:keepLines/>
        <w:spacing w:after="0"/>
      </w:pPr>
      <w:r>
        <w:t>FISSIONABLE MATERIALS--TREATY (PROPOSED) (Agenda Item 99a)</w:t>
      </w:r>
    </w:p>
    <w:p>
      <w:pPr>
        <w:pStyle w:val="itsentry"/>
        <w:keepNext/>
        <w:keepLines/>
        <w:spacing w:after="0"/>
      </w:pPr>
      <w:r>
        <w:t>Molnar, György</w:t>
      </w:r>
      <w:r>
        <w:t xml:space="preserve"> - </w:t>
      </w:r>
      <w:r>
        <w:rPr>
          <w:color w:val="000000" w:themeColor="hyperlink"/>
          <w:u w:val="single"/>
        </w:rPr>
        <w:hyperlink r:id="rId119">
          <w:r>
            <w:rPr/>
            <w:t>A/C.1/72/PV.13</w:t>
          </w:r>
        </w:hyperlink>
      </w:r>
    </w:p>
    <w:p>
      <w:pPr>
        <w:pStyle w:val="itssubhead"/>
        <w:keepNext/>
        <w:keepLines/>
        <w:spacing w:after="0"/>
      </w:pPr>
      <w:r>
        <w:t>YOUTH (Agenda Item 27b)</w:t>
      </w:r>
    </w:p>
    <w:p>
      <w:pPr>
        <w:pStyle w:val="itsentry"/>
        <w:keepNext/>
        <w:keepLines/>
        <w:spacing w:after="0"/>
      </w:pPr>
      <w:r>
        <w:t>Rácz, Zsófia</w:t>
      </w:r>
      <w:r>
        <w:t xml:space="preserve"> - </w:t>
      </w:r>
      <w:r>
        <w:rPr>
          <w:color w:val="000000" w:themeColor="hyperlink"/>
          <w:u w:val="single"/>
        </w:rPr>
        <w:hyperlink r:id="rId76">
          <w:r>
            <w:rPr/>
            <w:t>A/C.3/72/SR.2</w:t>
          </w:r>
        </w:hyperlink>
      </w:r>
    </w:p>
    <w:p>
      <w:pPr>
        <w:pStyle w:val="itssubhead"/>
        <w:keepNext/>
        <w:keepLines/>
        <w:spacing w:after="0"/>
      </w:pPr>
      <w:r>
        <w:t>WOMEN'S ADVANCEMENT--CONFERENCES (Agenda Item 28b)</w:t>
      </w:r>
    </w:p>
    <w:p>
      <w:pPr>
        <w:pStyle w:val="itsentry"/>
        <w:keepNext/>
        <w:keepLines/>
        <w:spacing w:after="0"/>
      </w:pPr>
      <w:r>
        <w:t>Pongor, Magdolna</w:t>
      </w:r>
      <w:r>
        <w:t xml:space="preserve"> - </w:t>
      </w:r>
      <w:r>
        <w:rPr>
          <w:color w:val="000000" w:themeColor="hyperlink"/>
          <w:u w:val="single"/>
        </w:rPr>
        <w:hyperlink r:id="rId121">
          <w:r>
            <w:rPr/>
            <w:t>A/C.3/72/SR.10</w:t>
          </w:r>
        </w:hyperlink>
      </w:r>
    </w:p>
    <w:p>
      <w:pPr>
        <w:pStyle w:val="itssubhead"/>
        <w:keepNext/>
        <w:keepLines/>
        <w:spacing w:after="0"/>
      </w:pPr>
      <w:r>
        <w:t>NUCLEAR DISARMAMENT (Agenda Item 99b)</w:t>
      </w:r>
    </w:p>
    <w:p>
      <w:pPr>
        <w:pStyle w:val="itsentry"/>
        <w:keepNext/>
        <w:keepLines/>
        <w:spacing w:after="0"/>
      </w:pPr>
      <w:r>
        <w:t>Molnar, György</w:t>
      </w:r>
      <w:r>
        <w:t xml:space="preserve"> - </w:t>
      </w:r>
      <w:r>
        <w:rPr>
          <w:color w:val="000000" w:themeColor="hyperlink"/>
          <w:u w:val="single"/>
        </w:rPr>
        <w:hyperlink r:id="rId119">
          <w:r>
            <w:rPr/>
            <w:t>A/C.1/72/PV.13</w:t>
          </w:r>
        </w:hyperlink>
      </w:r>
    </w:p>
    <w:p>
      <w:pPr>
        <w:pStyle w:val="itssubhead"/>
        <w:keepNext/>
        <w:keepLines/>
        <w:spacing w:after="0"/>
      </w:pPr>
      <w:r>
        <w:t>NUCLEAR WEAPON TESTS--TREATY (Agenda Item 105)</w:t>
      </w:r>
    </w:p>
    <w:p>
      <w:pPr>
        <w:pStyle w:val="itsentry"/>
        <w:keepNext/>
        <w:keepLines/>
        <w:spacing w:after="0"/>
      </w:pPr>
      <w:r>
        <w:t>Molnar, György</w:t>
      </w:r>
      <w:r>
        <w:t xml:space="preserve"> - </w:t>
      </w:r>
      <w:r>
        <w:rPr>
          <w:color w:val="000000" w:themeColor="hyperlink"/>
          <w:u w:val="single"/>
        </w:rPr>
        <w:hyperlink r:id="rId119">
          <w:r>
            <w:rPr/>
            <w:t>A/C.1/72/PV.13</w:t>
          </w:r>
        </w:hyperlink>
      </w:r>
    </w:p>
    <w:p>
      <w:pPr>
        <w:pStyle w:val="itssubhead"/>
        <w:keepNext/>
        <w:keepLines/>
        <w:spacing w:after="0"/>
      </w:pPr>
      <w:r>
        <w:t>UN. GENERAL ASSEMBLY (72ND SESS. : 2017-2018)--GENERAL DEBATE (Agenda Item 8)</w:t>
      </w:r>
    </w:p>
    <w:p>
      <w:pPr>
        <w:pStyle w:val="itsentry"/>
        <w:keepNext/>
        <w:keepLines/>
        <w:spacing w:after="0"/>
      </w:pPr>
      <w:r>
        <w:t>Szijjártó, Péter</w:t>
      </w:r>
      <w:r>
        <w:t xml:space="preserve"> - </w:t>
      </w:r>
      <w:r>
        <w:rPr>
          <w:color w:val="000000" w:themeColor="hyperlink"/>
          <w:u w:val="single"/>
        </w:rPr>
        <w:hyperlink r:id="rId108">
          <w:r>
            <w:rPr/>
            <w:t>A/72/PV.16</w:t>
          </w:r>
        </w:hyperlink>
      </w:r>
    </w:p>
    <w:p>
      <w:pPr>
        <w:pStyle w:val="itssubhead"/>
        <w:keepNext/>
        <w:keepLines/>
        <w:spacing w:after="0"/>
      </w:pPr>
      <w:r>
        <w:t>BIOLOGICAL WEAPONS--TREATY (1972) (Agenda Item 106)</w:t>
      </w:r>
    </w:p>
    <w:p>
      <w:pPr>
        <w:pStyle w:val="itsentry"/>
        <w:keepNext/>
        <w:keepLines/>
        <w:spacing w:after="0"/>
      </w:pPr>
      <w:r>
        <w:t>Molnar, György</w:t>
      </w:r>
      <w:r>
        <w:t xml:space="preserve"> - </w:t>
      </w:r>
      <w:r>
        <w:rPr>
          <w:color w:val="000000" w:themeColor="hyperlink"/>
          <w:u w:val="single"/>
        </w:rPr>
        <w:hyperlink r:id="rId115">
          <w:r>
            <w:rPr/>
            <w:t>A/C.1/72/PV.15</w:t>
          </w:r>
        </w:hyperlink>
      </w:r>
      <w:r>
        <w:br/>
      </w:r>
    </w:p>
    <w:p>
      <w:pPr>
        <w:pStyle w:val="itshead"/>
        <w:keepNext/>
        <w:keepLines/>
      </w:pPr>
      <w:r>
        <w:t>IAEA</w:t>
      </w:r>
    </w:p>
    <w:p>
      <w:pPr>
        <w:pStyle w:val="itssubhead"/>
        <w:keepNext/>
        <w:keepLines/>
        <w:spacing w:after="0"/>
      </w:pPr>
      <w:r>
        <w:t>NUCLEAR DISARMAMENT--VERIFICATION (Agenda Item 99ii)</w:t>
      </w:r>
    </w:p>
    <w:p>
      <w:pPr>
        <w:pStyle w:val="itsentry"/>
        <w:keepNext/>
        <w:keepLines/>
        <w:spacing w:after="0"/>
      </w:pPr>
      <w:r>
        <w:t>Mabhongo, Xolisa</w:t>
      </w:r>
      <w:r>
        <w:t xml:space="preserve"> - </w:t>
      </w:r>
      <w:r>
        <w:rPr>
          <w:color w:val="000000" w:themeColor="hyperlink"/>
          <w:u w:val="single"/>
        </w:rPr>
        <w:hyperlink r:id="rId24">
          <w:r>
            <w:rPr/>
            <w:t>A/C.1/72/PV.10</w:t>
          </w:r>
        </w:hyperlink>
      </w:r>
    </w:p>
    <w:p>
      <w:pPr>
        <w:pStyle w:val="itssubhead"/>
        <w:keepNext/>
        <w:keepLines/>
        <w:spacing w:after="0"/>
      </w:pPr>
      <w:r>
        <w:t>UN. GENERAL ASSEMBLY (72ND SESS. : 2017-2018). 1ST COMMITTEE--GENERAL DEBATE (Agenda Item 8)</w:t>
      </w:r>
    </w:p>
    <w:p>
      <w:pPr>
        <w:pStyle w:val="itsentry"/>
        <w:keepNext/>
        <w:keepLines/>
        <w:spacing w:after="0"/>
      </w:pPr>
      <w:r>
        <w:t>Mabhongo, Xolisa</w:t>
      </w:r>
      <w:r>
        <w:t xml:space="preserve"> - </w:t>
      </w:r>
      <w:r>
        <w:rPr>
          <w:color w:val="000000" w:themeColor="hyperlink"/>
          <w:u w:val="single"/>
        </w:rPr>
        <w:hyperlink r:id="rId82">
          <w:r>
            <w:rPr/>
            <w:t>A/C.1/72/PV.9</w:t>
          </w:r>
        </w:hyperlink>
      </w:r>
      <w:r>
        <w:br/>
      </w:r>
    </w:p>
    <w:p>
      <w:pPr>
        <w:pStyle w:val="itshead"/>
        <w:keepNext/>
        <w:keepLines/>
      </w:pPr>
      <w:r>
        <w:t>IAEA. Director General</w:t>
      </w:r>
    </w:p>
    <w:p>
      <w:pPr>
        <w:pStyle w:val="itssubhead"/>
        <w:keepNext/>
        <w:keepLines/>
        <w:spacing w:after="0"/>
      </w:pPr>
      <w:r>
        <w:t>IAEA--REPORTS (2016) (Agenda Item 89)</w:t>
      </w:r>
    </w:p>
    <w:p>
      <w:pPr>
        <w:pStyle w:val="itsentry"/>
        <w:keepNext/>
        <w:keepLines/>
        <w:spacing w:after="0"/>
      </w:pPr>
      <w:r>
        <w:t>Amano, Yukiya</w:t>
      </w:r>
      <w:r>
        <w:t xml:space="preserve"> - </w:t>
      </w:r>
      <w:r>
        <w:rPr>
          <w:color w:val="000000" w:themeColor="hyperlink"/>
          <w:u w:val="single"/>
        </w:rPr>
        <w:hyperlink r:id="rId127">
          <w:r>
            <w:rPr/>
            <w:t>A/72/PV.46</w:t>
          </w:r>
        </w:hyperlink>
      </w:r>
      <w:r>
        <w:br/>
      </w:r>
    </w:p>
    <w:p>
      <w:pPr>
        <w:pStyle w:val="itshead"/>
        <w:keepNext/>
        <w:keepLines/>
      </w:pPr>
      <w:r>
        <w:t>ICJ. President</w:t>
      </w:r>
    </w:p>
    <w:p>
      <w:pPr>
        <w:pStyle w:val="itssubhead"/>
        <w:keepNext/>
        <w:keepLines/>
        <w:spacing w:after="0"/>
      </w:pPr>
      <w:r>
        <w:t>ICJ--REPORTS (2016-2017) (Agenda Item 74)</w:t>
      </w:r>
    </w:p>
    <w:p>
      <w:pPr>
        <w:pStyle w:val="itsentry"/>
        <w:keepNext/>
        <w:keepLines/>
        <w:spacing w:after="0"/>
      </w:pPr>
      <w:r>
        <w:t>Abraham, Ronny</w:t>
      </w:r>
      <w:r>
        <w:t xml:space="preserve"> - </w:t>
      </w:r>
      <w:r>
        <w:rPr>
          <w:color w:val="000000" w:themeColor="hyperlink"/>
          <w:u w:val="single"/>
        </w:rPr>
        <w:hyperlink r:id="rId224">
          <w:r>
            <w:rPr/>
            <w:t>A/72/PV.34</w:t>
          </w:r>
        </w:hyperlink>
      </w:r>
      <w:r>
        <w:t xml:space="preserve">; </w:t>
      </w:r>
      <w:r>
        <w:rPr>
          <w:color w:val="000000" w:themeColor="hyperlink"/>
          <w:u w:val="single"/>
        </w:rPr>
        <w:hyperlink r:id="rId15">
          <w:r>
            <w:rPr/>
            <w:t>A/C.6/72/SR.23</w:t>
          </w:r>
        </w:hyperlink>
      </w:r>
      <w:r>
        <w:br/>
      </w:r>
    </w:p>
    <w:p>
      <w:pPr>
        <w:pStyle w:val="itshead"/>
        <w:keepNext/>
        <w:keepLines/>
      </w:pPr>
      <w:r>
        <w:t>ILO</w:t>
      </w:r>
    </w:p>
    <w:p>
      <w:pPr>
        <w:pStyle w:val="itssubhead"/>
        <w:keepNext/>
        <w:keepLines/>
        <w:spacing w:after="0"/>
      </w:pPr>
      <w:r>
        <w:t>POVERTY--INTERNATIONAL DECADE (2008-2017) (Agenda Item 23a)</w:t>
      </w:r>
    </w:p>
    <w:p>
      <w:pPr>
        <w:pStyle w:val="itsentry"/>
        <w:keepNext/>
        <w:keepLines/>
        <w:spacing w:after="0"/>
      </w:pPr>
      <w:r>
        <w:t>Barth, Amber</w:t>
      </w:r>
      <w:r>
        <w:t xml:space="preserve"> - </w:t>
      </w:r>
      <w:r>
        <w:rPr>
          <w:color w:val="000000" w:themeColor="hyperlink"/>
          <w:u w:val="single"/>
        </w:rPr>
        <w:hyperlink r:id="rId213">
          <w:r>
            <w:rPr/>
            <w:t>A/C.2/72/SR.13</w:t>
          </w:r>
        </w:hyperlink>
      </w:r>
    </w:p>
    <w:p>
      <w:pPr>
        <w:pStyle w:val="itssubhead"/>
        <w:keepNext/>
        <w:keepLines/>
        <w:spacing w:after="0"/>
      </w:pPr>
      <w:r>
        <w:t>CHILDREN--UN. GENERAL ASSEMBLY (27TH SPECIAL SESS. : 2002) (Agenda Item 68b)</w:t>
      </w:r>
    </w:p>
    <w:p>
      <w:pPr>
        <w:pStyle w:val="itsentry"/>
        <w:keepNext/>
        <w:keepLines/>
        <w:spacing w:after="0"/>
      </w:pPr>
      <w:r>
        <w:t>Cassidy, Kevin</w:t>
      </w:r>
      <w:r>
        <w:t xml:space="preserve"> - </w:t>
      </w:r>
      <w:r>
        <w:rPr>
          <w:color w:val="000000" w:themeColor="hyperlink"/>
          <w:u w:val="single"/>
        </w:rPr>
        <w:hyperlink r:id="rId122">
          <w:r>
            <w:rPr/>
            <w:t>A/C.3/72/SR.15</w:t>
          </w:r>
        </w:hyperlink>
      </w:r>
    </w:p>
    <w:p>
      <w:pPr>
        <w:pStyle w:val="itssubhead"/>
        <w:keepNext/>
        <w:keepLines/>
        <w:spacing w:after="0"/>
      </w:pPr>
      <w:r>
        <w:t>RIGHTS OF THE CHILD (Agenda Item 68a)</w:t>
      </w:r>
    </w:p>
    <w:p>
      <w:pPr>
        <w:pStyle w:val="itsentry"/>
        <w:keepNext/>
        <w:keepLines/>
        <w:spacing w:after="0"/>
      </w:pPr>
      <w:r>
        <w:t>Cassidy, Kevin</w:t>
      </w:r>
      <w:r>
        <w:t xml:space="preserve"> - </w:t>
      </w:r>
      <w:r>
        <w:rPr>
          <w:color w:val="000000" w:themeColor="hyperlink"/>
          <w:u w:val="single"/>
        </w:rPr>
        <w:hyperlink r:id="rId122">
          <w:r>
            <w:rPr/>
            <w:t>A/C.3/72/SR.15</w:t>
          </w:r>
        </w:hyperlink>
      </w:r>
    </w:p>
    <w:p>
      <w:pPr>
        <w:pStyle w:val="itssubhead"/>
        <w:keepNext/>
        <w:keepLines/>
        <w:spacing w:after="0"/>
      </w:pPr>
      <w:r>
        <w:t>WOMEN'S ADVANCEMENT--CONFERENCES (Agenda Item 28b)</w:t>
      </w:r>
    </w:p>
    <w:p>
      <w:pPr>
        <w:pStyle w:val="itsentry"/>
        <w:keepNext/>
        <w:keepLines/>
        <w:spacing w:after="0"/>
      </w:pPr>
      <w:r>
        <w:t>Cassidy, Kevin</w:t>
      </w:r>
      <w:r>
        <w:t xml:space="preserve"> - </w:t>
      </w:r>
      <w:r>
        <w:rPr>
          <w:color w:val="000000" w:themeColor="hyperlink"/>
          <w:u w:val="single"/>
        </w:rPr>
        <w:hyperlink r:id="rId121">
          <w:r>
            <w:rPr/>
            <w:t>A/C.3/72/SR.10</w:t>
          </w:r>
        </w:hyperlink>
      </w:r>
    </w:p>
    <w:p>
      <w:pPr>
        <w:pStyle w:val="itssubhead"/>
        <w:keepNext/>
        <w:keepLines/>
        <w:spacing w:after="0"/>
      </w:pPr>
      <w:r>
        <w:t>GLOBALIZATION--UN (Agenda Item 21a)</w:t>
      </w:r>
    </w:p>
    <w:p>
      <w:pPr>
        <w:pStyle w:val="itsentry"/>
        <w:keepNext/>
        <w:keepLines/>
        <w:spacing w:after="0"/>
      </w:pPr>
      <w:r>
        <w:t>Pinheiro, Vinícius Carvalho</w:t>
      </w:r>
      <w:r>
        <w:t xml:space="preserve"> - </w:t>
      </w:r>
      <w:r>
        <w:rPr>
          <w:color w:val="000000" w:themeColor="hyperlink"/>
          <w:u w:val="single"/>
        </w:rPr>
        <w:hyperlink r:id="rId54">
          <w:r>
            <w:rPr/>
            <w:t>A/C.2/72/SR.15</w:t>
          </w:r>
        </w:hyperlink>
      </w:r>
    </w:p>
    <w:p>
      <w:pPr>
        <w:pStyle w:val="itssubhead"/>
        <w:keepNext/>
        <w:keepLines/>
        <w:spacing w:after="0"/>
      </w:pPr>
      <w:r>
        <w:t>WOMEN'S ADVANCEMENT (Agenda Item 28a)</w:t>
      </w:r>
    </w:p>
    <w:p>
      <w:pPr>
        <w:pStyle w:val="itsentry"/>
        <w:keepNext/>
        <w:keepLines/>
        <w:spacing w:after="0"/>
      </w:pPr>
      <w:r>
        <w:t>Cassidy, Kevin</w:t>
      </w:r>
      <w:r>
        <w:t xml:space="preserve"> - </w:t>
      </w:r>
      <w:r>
        <w:rPr>
          <w:color w:val="000000" w:themeColor="hyperlink"/>
          <w:u w:val="single"/>
        </w:rPr>
        <w:hyperlink r:id="rId121">
          <w:r>
            <w:rPr/>
            <w:t>A/C.3/72/SR.10</w:t>
          </w:r>
        </w:hyperlink>
      </w:r>
    </w:p>
    <w:p>
      <w:pPr>
        <w:pStyle w:val="itssubhead"/>
        <w:keepNext/>
        <w:keepLines/>
        <w:spacing w:after="0"/>
      </w:pPr>
      <w:r>
        <w:t>INFORMATION TECHNOLOGY--DEVELOPMENT (Agenda Item 16)</w:t>
      </w:r>
    </w:p>
    <w:p>
      <w:pPr>
        <w:pStyle w:val="itsentry"/>
        <w:keepNext/>
        <w:keepLines/>
        <w:spacing w:after="0"/>
      </w:pPr>
      <w:r>
        <w:t>Corell, Dino</w:t>
      </w:r>
      <w:r>
        <w:t xml:space="preserve"> - </w:t>
      </w:r>
      <w:r>
        <w:rPr>
          <w:color w:val="000000" w:themeColor="hyperlink"/>
          <w:u w:val="single"/>
        </w:rPr>
        <w:hyperlink r:id="rId54">
          <w:r>
            <w:rPr/>
            <w:t>A/C.2/72/SR.15</w:t>
          </w:r>
        </w:hyperlink>
      </w:r>
    </w:p>
    <w:p>
      <w:pPr>
        <w:pStyle w:val="itssubhead"/>
        <w:keepNext/>
        <w:keepLines/>
        <w:spacing w:after="0"/>
      </w:pPr>
      <w:r>
        <w:t>INDIGENOUS PEOPLES (Agenda Item 69a)</w:t>
      </w:r>
    </w:p>
    <w:p>
      <w:pPr>
        <w:pStyle w:val="itsentry"/>
        <w:keepNext/>
        <w:keepLines/>
        <w:spacing w:after="0"/>
      </w:pPr>
      <w:r>
        <w:t>Cassidy, Kevin</w:t>
      </w:r>
      <w:r>
        <w:t xml:space="preserve"> - </w:t>
      </w:r>
      <w:r>
        <w:rPr>
          <w:color w:val="000000" w:themeColor="hyperlink"/>
          <w:u w:val="single"/>
        </w:rPr>
        <w:hyperlink r:id="rId276">
          <w:r>
            <w:rPr/>
            <w:t>A/C.3/72/SR.17</w:t>
          </w:r>
        </w:hyperlink>
      </w:r>
    </w:p>
    <w:p>
      <w:pPr>
        <w:pStyle w:val="itssubhead"/>
        <w:keepNext/>
        <w:keepLines/>
        <w:spacing w:after="0"/>
      </w:pPr>
      <w:r>
        <w:t>INDIGENOUS PEOPLES--CONFERENCE (2014 : NEW YORK) (Agenda Item 69b)</w:t>
      </w:r>
    </w:p>
    <w:p>
      <w:pPr>
        <w:pStyle w:val="itsentry"/>
        <w:keepNext/>
        <w:keepLines/>
        <w:spacing w:after="0"/>
      </w:pPr>
      <w:r>
        <w:t>Cassidy, Kevin</w:t>
      </w:r>
      <w:r>
        <w:t xml:space="preserve"> - </w:t>
      </w:r>
      <w:r>
        <w:rPr>
          <w:color w:val="000000" w:themeColor="hyperlink"/>
          <w:u w:val="single"/>
        </w:rPr>
        <w:hyperlink r:id="rId276">
          <w:r>
            <w:rPr/>
            <w:t>A/C.3/72/SR.17</w:t>
          </w:r>
        </w:hyperlink>
      </w:r>
    </w:p>
    <w:p>
      <w:pPr>
        <w:pStyle w:val="itssubhead"/>
        <w:keepNext/>
        <w:keepLines/>
        <w:spacing w:after="0"/>
      </w:pPr>
      <w:r>
        <w:t>HUMAN RESOURCES DEVELOPMENT (Agenda Item 23c)</w:t>
      </w:r>
    </w:p>
    <w:p>
      <w:pPr>
        <w:pStyle w:val="itsentry"/>
        <w:keepNext/>
        <w:keepLines/>
        <w:spacing w:after="0"/>
      </w:pPr>
      <w:r>
        <w:t>Barth, Amber</w:t>
      </w:r>
      <w:r>
        <w:t xml:space="preserve"> - </w:t>
      </w:r>
      <w:r>
        <w:rPr>
          <w:color w:val="000000" w:themeColor="hyperlink"/>
          <w:u w:val="single"/>
        </w:rPr>
        <w:hyperlink r:id="rId213">
          <w:r>
            <w:rPr/>
            <w:t>A/C.2/72/SR.13</w:t>
          </w:r>
        </w:hyperlink>
      </w:r>
    </w:p>
    <w:p>
      <w:pPr>
        <w:pStyle w:val="itssubhead"/>
        <w:keepNext/>
        <w:keepLines/>
        <w:spacing w:after="0"/>
      </w:pPr>
      <w:r>
        <w:t>SOCIAL SITUATION (Agenda Item 27b)</w:t>
      </w:r>
    </w:p>
    <w:p>
      <w:pPr>
        <w:pStyle w:val="itsentry"/>
        <w:keepNext/>
        <w:keepLines/>
        <w:spacing w:after="0"/>
      </w:pPr>
      <w:r>
        <w:t>Cassidy, Kevin</w:t>
      </w:r>
      <w:r>
        <w:t xml:space="preserve"> - </w:t>
      </w:r>
      <w:r>
        <w:rPr>
          <w:color w:val="000000" w:themeColor="hyperlink"/>
          <w:u w:val="single"/>
        </w:rPr>
        <w:hyperlink r:id="rId223">
          <w:r>
            <w:rPr/>
            <w:t>A/C.3/72/SR.4</w:t>
          </w:r>
        </w:hyperlink>
      </w:r>
      <w:r>
        <w:br/>
      </w:r>
    </w:p>
    <w:p>
      <w:pPr>
        <w:pStyle w:val="itshead"/>
        <w:keepNext/>
        <w:keepLines/>
      </w:pPr>
      <w:r>
        <w:t>INTERPOL</w:t>
      </w:r>
    </w:p>
    <w:p>
      <w:pPr>
        <w:pStyle w:val="itssubhead"/>
        <w:keepNext/>
        <w:keepLines/>
        <w:spacing w:after="0"/>
      </w:pPr>
      <w:r>
        <w:t>CRIME PREVENTION (Agenda Item 107)</w:t>
      </w:r>
    </w:p>
    <w:p>
      <w:pPr>
        <w:pStyle w:val="itsentry"/>
        <w:keepNext/>
        <w:keepLines/>
        <w:spacing w:after="0"/>
      </w:pPr>
      <w:r>
        <w:t>Neugebauer, Elisabeth</w:t>
      </w:r>
      <w:r>
        <w:t xml:space="preserve"> - </w:t>
      </w:r>
      <w:r>
        <w:rPr>
          <w:color w:val="000000" w:themeColor="hyperlink"/>
          <w:u w:val="single"/>
        </w:rPr>
        <w:hyperlink r:id="rId237">
          <w:r>
            <w:rPr/>
            <w:t>A/72/PV.27</w:t>
          </w:r>
        </w:hyperlink>
      </w:r>
      <w:r>
        <w:br/>
      </w:r>
    </w:p>
    <w:p>
      <w:pPr>
        <w:pStyle w:val="itshead"/>
        <w:keepNext/>
        <w:keepLines/>
      </w:pPr>
      <w:r>
        <w:t>ITU</w:t>
      </w:r>
    </w:p>
    <w:p>
      <w:pPr>
        <w:pStyle w:val="itssubhead"/>
        <w:keepNext/>
        <w:keepLines/>
        <w:spacing w:after="0"/>
      </w:pPr>
      <w:r>
        <w:t>INFORMATION TECHNOLOGY--DEVELOPMENT (Agenda Item 16)</w:t>
      </w:r>
    </w:p>
    <w:p>
      <w:pPr>
        <w:pStyle w:val="itsentry"/>
        <w:keepNext/>
        <w:keepLines/>
        <w:spacing w:after="0"/>
      </w:pPr>
      <w:r>
        <w:t>Wynhoven, Ursula</w:t>
      </w:r>
      <w:r>
        <w:t xml:space="preserve"> - </w:t>
      </w:r>
      <w:r>
        <w:rPr>
          <w:color w:val="000000" w:themeColor="hyperlink"/>
          <w:u w:val="single"/>
        </w:rPr>
        <w:hyperlink r:id="rId54">
          <w:r>
            <w:rPr/>
            <w:t>A/C.2/72/SR.15</w:t>
          </w:r>
        </w:hyperlink>
      </w:r>
    </w:p>
    <w:p>
      <w:pPr>
        <w:pStyle w:val="itssubhead"/>
        <w:keepNext/>
        <w:keepLines/>
        <w:spacing w:after="0"/>
      </w:pPr>
      <w:r>
        <w:t>SUSTAINABLE DEVELOPMENT (Agenda Item 19)</w:t>
      </w:r>
    </w:p>
    <w:p>
      <w:pPr>
        <w:pStyle w:val="itsentry"/>
        <w:keepNext/>
        <w:keepLines/>
        <w:spacing w:after="0"/>
      </w:pPr>
      <w:r>
        <w:t>Fowlie, Gary</w:t>
      </w:r>
      <w:r>
        <w:t xml:space="preserve"> - </w:t>
      </w:r>
      <w:r>
        <w:rPr>
          <w:color w:val="000000" w:themeColor="hyperlink"/>
          <w:u w:val="single"/>
        </w:rPr>
        <w:hyperlink r:id="rId10">
          <w:r>
            <w:rPr/>
            <w:t>A/C.2/72/SR.11</w:t>
          </w:r>
        </w:hyperlink>
      </w:r>
    </w:p>
    <w:p>
      <w:pPr>
        <w:pStyle w:val="itssubhead"/>
        <w:keepNext/>
        <w:keepLines/>
        <w:spacing w:after="0"/>
      </w:pPr>
      <w:r>
        <w:t>SCIENCE AND TECHNOLOGY--DEVELOPMENT (Agenda Item 21b)</w:t>
      </w:r>
    </w:p>
    <w:p>
      <w:pPr>
        <w:pStyle w:val="itsentry"/>
        <w:keepNext/>
        <w:keepLines/>
        <w:spacing w:after="0"/>
      </w:pPr>
      <w:r>
        <w:t>Fowlie, Gary</w:t>
      </w:r>
      <w:r>
        <w:t xml:space="preserve"> - </w:t>
      </w:r>
      <w:r>
        <w:rPr>
          <w:color w:val="000000" w:themeColor="hyperlink"/>
          <w:u w:val="single"/>
        </w:rPr>
        <w:hyperlink r:id="rId10">
          <w:r>
            <w:rPr/>
            <w:t>A/C.2/72/SR.11</w:t>
          </w:r>
        </w:hyperlink>
      </w:r>
      <w:r>
        <w:br/>
      </w:r>
    </w:p>
    <w:p>
      <w:pPr>
        <w:pStyle w:val="itshead"/>
        <w:keepNext/>
        <w:keepLines/>
      </w:pPr>
      <w:r>
        <w:t>Iceland</w:t>
      </w:r>
    </w:p>
    <w:p>
      <w:pPr>
        <w:pStyle w:val="itssubhead"/>
        <w:keepNext/>
        <w:keepLines/>
        <w:spacing w:after="0"/>
      </w:pPr>
      <w:r>
        <w:t>RIGHTS OF THE CHILD (Agenda Item 68a)</w:t>
      </w:r>
    </w:p>
    <w:p>
      <w:pPr>
        <w:pStyle w:val="itsentry"/>
        <w:keepNext/>
        <w:keepLines/>
        <w:spacing w:after="0"/>
      </w:pPr>
      <w:r>
        <w:t>Thórsson, Thorvardur Atli</w:t>
      </w:r>
      <w:r>
        <w:t xml:space="preserve"> - </w:t>
      </w:r>
      <w:r>
        <w:rPr>
          <w:color w:val="000000" w:themeColor="hyperlink"/>
          <w:u w:val="single"/>
        </w:rPr>
        <w:hyperlink r:id="rId29">
          <w:r>
            <w:rPr/>
            <w:t>A/C.3/72/SR.12</w:t>
          </w:r>
        </w:hyperlink>
      </w:r>
    </w:p>
    <w:p>
      <w:pPr>
        <w:pStyle w:val="itsentry"/>
        <w:keepNext/>
        <w:keepLines/>
        <w:spacing w:after="0"/>
      </w:pPr>
      <w:r>
        <w:t>Von Ernst, Helen Inga S.</w:t>
      </w:r>
      <w:r>
        <w:t xml:space="preserve"> - </w:t>
      </w:r>
      <w:r>
        <w:rPr>
          <w:color w:val="000000" w:themeColor="hyperlink"/>
          <w:u w:val="single"/>
        </w:rPr>
        <w:hyperlink r:id="rId136">
          <w:r>
            <w:rPr/>
            <w:t>A/C.3/72/SR.14</w:t>
          </w:r>
        </w:hyperlink>
      </w:r>
    </w:p>
    <w:p>
      <w:pPr>
        <w:pStyle w:val="itssubhead"/>
        <w:keepNext/>
        <w:keepLines/>
        <w:spacing w:after="0"/>
      </w:pPr>
      <w:r>
        <w:t>UN. GENERAL ASSEMBLY (72ND SESS. : 2017-2018)--GENERAL DEBATE (Agenda Item 8)</w:t>
      </w:r>
    </w:p>
    <w:p>
      <w:pPr>
        <w:pStyle w:val="itsentry"/>
        <w:keepNext/>
        <w:keepLines/>
        <w:spacing w:after="0"/>
      </w:pPr>
      <w:r>
        <w:t>Thordarson, Gudlaugur Thor</w:t>
      </w:r>
      <w:r>
        <w:t xml:space="preserve"> - </w:t>
      </w:r>
      <w:r>
        <w:rPr>
          <w:color w:val="000000" w:themeColor="hyperlink"/>
          <w:u w:val="single"/>
        </w:rPr>
        <w:hyperlink r:id="rId108">
          <w:r>
            <w:rPr/>
            <w:t>A/72/PV.16</w:t>
          </w:r>
        </w:hyperlink>
      </w:r>
    </w:p>
    <w:p>
      <w:pPr>
        <w:pStyle w:val="itssubhead"/>
        <w:keepNext/>
        <w:keepLines/>
        <w:spacing w:after="0"/>
      </w:pPr>
      <w:r>
        <w:t>RACIAL DISCRIMINATION--ELIMINATION (Agenda Item 70a)</w:t>
      </w:r>
    </w:p>
    <w:p>
      <w:pPr>
        <w:pStyle w:val="itsentry"/>
        <w:keepNext/>
        <w:keepLines/>
        <w:spacing w:after="0"/>
      </w:pPr>
      <w:r>
        <w:t>Sigurdsson, Davíd Logi</w:t>
      </w:r>
      <w:r>
        <w:t xml:space="preserve"> - </w:t>
      </w:r>
      <w:r>
        <w:rPr>
          <w:color w:val="000000" w:themeColor="hyperlink"/>
          <w:u w:val="single"/>
        </w:rPr>
        <w:hyperlink r:id="rId182">
          <w:r>
            <w:rPr/>
            <w:t>A/C.3/72/SR.38</w:t>
          </w:r>
        </w:hyperlink>
      </w:r>
    </w:p>
    <w:p>
      <w:pPr>
        <w:pStyle w:val="itssubhead"/>
        <w:keepNext/>
        <w:keepLines/>
        <w:spacing w:after="0"/>
      </w:pPr>
      <w:r>
        <w:t>WOMEN'S ADVANCEMENT--CONFERENCES (Agenda Item 28b)</w:t>
      </w:r>
    </w:p>
    <w:p>
      <w:pPr>
        <w:pStyle w:val="itsentry"/>
        <w:keepNext/>
        <w:keepLines/>
        <w:spacing w:after="0"/>
      </w:pPr>
      <w:r>
        <w:t>Von Ernst, Helen Inga S.</w:t>
      </w:r>
      <w:r>
        <w:t xml:space="preserve"> - </w:t>
      </w:r>
      <w:r>
        <w:rPr>
          <w:color w:val="000000" w:themeColor="hyperlink"/>
          <w:u w:val="single"/>
        </w:rPr>
        <w:hyperlink r:id="rId69">
          <w:r>
            <w:rPr/>
            <w:t>A/C.3/72/SR.9</w:t>
          </w:r>
        </w:hyperlink>
      </w:r>
    </w:p>
    <w:p>
      <w:pPr>
        <w:pStyle w:val="itssubhead"/>
        <w:keepNext/>
        <w:keepLines/>
        <w:spacing w:after="0"/>
      </w:pPr>
      <w:r>
        <w:t>AGENDA 21--PROGRAMME IMPLEMENTATION (Agenda Item 19a)</w:t>
      </w:r>
    </w:p>
    <w:p>
      <w:pPr>
        <w:pStyle w:val="itsentry"/>
        <w:keepNext/>
        <w:keepLines/>
        <w:spacing w:after="0"/>
      </w:pPr>
      <w:r>
        <w:t>Hannigan, Nikulas Peter John</w:t>
      </w:r>
      <w:r>
        <w:t xml:space="preserve"> - </w:t>
      </w:r>
      <w:r>
        <w:rPr>
          <w:color w:val="000000" w:themeColor="hyperlink"/>
          <w:u w:val="single"/>
        </w:rPr>
        <w:hyperlink r:id="rId113">
          <w:r>
            <w:rPr/>
            <w:t>A/C.2/72/SR.10</w:t>
          </w:r>
        </w:hyperlink>
      </w:r>
    </w:p>
    <w:p>
      <w:pPr>
        <w:pStyle w:val="itssubhead"/>
        <w:keepNext/>
        <w:keepLines/>
        <w:spacing w:after="0"/>
      </w:pPr>
      <w:r>
        <w:t>LAW OF THE SEA (Agenda Item 77a)</w:t>
      </w:r>
    </w:p>
    <w:p>
      <w:pPr>
        <w:pStyle w:val="itsentry"/>
        <w:keepNext/>
        <w:keepLines/>
        <w:spacing w:after="0"/>
      </w:pPr>
      <w:r>
        <w:t>Palsson, Matthias G.</w:t>
      </w:r>
      <w:r>
        <w:t xml:space="preserve"> - </w:t>
      </w:r>
      <w:r>
        <w:rPr>
          <w:color w:val="000000" w:themeColor="hyperlink"/>
          <w:u w:val="single"/>
        </w:rPr>
        <w:hyperlink r:id="rId171">
          <w:r>
            <w:rPr/>
            <w:t>A/72/PV.63</w:t>
          </w:r>
        </w:hyperlink>
      </w:r>
    </w:p>
    <w:p>
      <w:pPr>
        <w:pStyle w:val="itssubhead"/>
        <w:keepNext/>
        <w:keepLines/>
        <w:spacing w:after="0"/>
      </w:pPr>
      <w:r>
        <w:t>SUSTAINABLE ENERGY (Agenda Item 19i)</w:t>
      </w:r>
    </w:p>
    <w:p>
      <w:pPr>
        <w:pStyle w:val="itsentry"/>
        <w:keepNext/>
        <w:keepLines/>
        <w:spacing w:after="0"/>
      </w:pPr>
      <w:r>
        <w:t>Hannigan, Nikulas Peter John</w:t>
      </w:r>
      <w:r>
        <w:t xml:space="preserve"> - </w:t>
      </w:r>
      <w:r>
        <w:rPr>
          <w:color w:val="000000" w:themeColor="hyperlink"/>
          <w:u w:val="single"/>
        </w:rPr>
        <w:hyperlink r:id="rId113">
          <w:r>
            <w:rPr/>
            <w:t>A/C.2/72/SR.10</w:t>
          </w:r>
        </w:hyperlink>
      </w:r>
    </w:p>
    <w:p>
      <w:pPr>
        <w:pStyle w:val="itssubhead"/>
        <w:keepNext/>
        <w:keepLines/>
        <w:spacing w:after="0"/>
      </w:pPr>
      <w:r>
        <w:t>DESERTIFICATION--TREATY (1994) (Agenda Item 19e)</w:t>
      </w:r>
    </w:p>
    <w:p>
      <w:pPr>
        <w:pStyle w:val="itsentry"/>
        <w:keepNext/>
        <w:keepLines/>
        <w:spacing w:after="0"/>
      </w:pPr>
      <w:r>
        <w:t>Hannigan, Nikulas Peter John</w:t>
      </w:r>
      <w:r>
        <w:t xml:space="preserve"> - </w:t>
      </w:r>
      <w:r>
        <w:rPr>
          <w:color w:val="000000" w:themeColor="hyperlink"/>
          <w:u w:val="single"/>
        </w:rPr>
        <w:hyperlink r:id="rId113">
          <w:r>
            <w:rPr/>
            <w:t>A/C.2/72/SR.10</w:t>
          </w:r>
        </w:hyperlink>
      </w:r>
    </w:p>
    <w:p>
      <w:pPr>
        <w:pStyle w:val="itssubhead"/>
        <w:keepNext/>
        <w:keepLines/>
        <w:spacing w:after="0"/>
      </w:pPr>
      <w:r>
        <w:t>PEACEBUILDING (Agenda Item 65)</w:t>
      </w:r>
    </w:p>
    <w:p>
      <w:pPr>
        <w:pStyle w:val="itsentry"/>
        <w:keepNext/>
        <w:keepLines/>
        <w:spacing w:after="0"/>
      </w:pPr>
      <w:r>
        <w:t>Thordarson, Gudlaugur Thor</w:t>
      </w:r>
      <w:r>
        <w:t xml:space="preserve"> - </w:t>
      </w:r>
      <w:r>
        <w:rPr>
          <w:color w:val="000000" w:themeColor="hyperlink"/>
          <w:u w:val="single"/>
        </w:rPr>
        <w:hyperlink r:id="rId72">
          <w:r>
            <w:rPr/>
            <w:t>A/72/PV.83</w:t>
          </w:r>
        </w:hyperlink>
      </w:r>
    </w:p>
    <w:p>
      <w:pPr>
        <w:pStyle w:val="itssubhead"/>
        <w:keepNext/>
        <w:keepLines/>
        <w:spacing w:after="0"/>
      </w:pPr>
      <w:r>
        <w:t>REFUGEES (Agenda Item 64)</w:t>
      </w:r>
    </w:p>
    <w:p>
      <w:pPr>
        <w:pStyle w:val="itsentry"/>
        <w:keepNext/>
        <w:keepLines/>
        <w:spacing w:after="0"/>
      </w:pPr>
      <w:r>
        <w:t>Sigurdsson, Davíd Logi</w:t>
      </w:r>
      <w:r>
        <w:t xml:space="preserve"> - </w:t>
      </w:r>
      <w:r>
        <w:rPr>
          <w:color w:val="000000" w:themeColor="hyperlink"/>
          <w:u w:val="single"/>
        </w:rPr>
        <w:hyperlink r:id="rId67">
          <w:r>
            <w:rPr/>
            <w:t>A/C.3/72/SR.40</w:t>
          </w:r>
        </w:hyperlink>
      </w:r>
    </w:p>
    <w:p>
      <w:pPr>
        <w:pStyle w:val="itssubhead"/>
        <w:keepNext/>
        <w:keepLines/>
        <w:spacing w:after="0"/>
      </w:pPr>
      <w:r>
        <w:t>RACIAL DISCRIMINATION--PROGRAMME IMPLEMENTATION (Agenda Item 70b)</w:t>
      </w:r>
    </w:p>
    <w:p>
      <w:pPr>
        <w:pStyle w:val="itsentry"/>
        <w:keepNext/>
        <w:keepLines/>
        <w:spacing w:after="0"/>
      </w:pPr>
      <w:r>
        <w:t>Sigurdsson, Davíd Logi</w:t>
      </w:r>
      <w:r>
        <w:t xml:space="preserve"> - </w:t>
      </w:r>
      <w:r>
        <w:rPr>
          <w:color w:val="000000" w:themeColor="hyperlink"/>
          <w:u w:val="single"/>
        </w:rPr>
        <w:hyperlink r:id="rId182">
          <w:r>
            <w:rPr/>
            <w:t>A/C.3/72/SR.38</w:t>
          </w:r>
        </w:hyperlink>
      </w:r>
    </w:p>
    <w:p>
      <w:pPr>
        <w:pStyle w:val="itssubhead"/>
        <w:keepNext/>
        <w:keepLines/>
        <w:spacing w:after="0"/>
      </w:pPr>
      <w:r>
        <w:t>WOMEN'S ADVANCEMENT (Agenda Item 28a)</w:t>
      </w:r>
    </w:p>
    <w:p>
      <w:pPr>
        <w:pStyle w:val="itsentry"/>
        <w:keepNext/>
        <w:keepLines/>
        <w:spacing w:after="0"/>
      </w:pPr>
      <w:r>
        <w:t>Von Ernst, Helen Inga S.</w:t>
      </w:r>
      <w:r>
        <w:t xml:space="preserve"> - </w:t>
      </w:r>
      <w:r>
        <w:rPr>
          <w:color w:val="000000" w:themeColor="hyperlink"/>
          <w:u w:val="single"/>
        </w:rPr>
        <w:hyperlink r:id="rId69">
          <w:r>
            <w:rPr/>
            <w:t>A/C.3/72/SR.9</w:t>
          </w:r>
        </w:hyperlink>
      </w:r>
    </w:p>
    <w:p>
      <w:pPr>
        <w:pStyle w:val="itssubhead"/>
        <w:keepNext/>
        <w:keepLines/>
        <w:spacing w:after="0"/>
      </w:pPr>
      <w:r>
        <w:t>CHILDREN--UN. GENERAL ASSEMBLY (27TH SPECIAL SESS. : 2002) (Agenda Item 68b)</w:t>
      </w:r>
    </w:p>
    <w:p>
      <w:pPr>
        <w:pStyle w:val="itsentry"/>
        <w:keepNext/>
        <w:keepLines/>
        <w:spacing w:after="0"/>
      </w:pPr>
      <w:r>
        <w:t>Von Ernst, Helen Inga S.</w:t>
      </w:r>
      <w:r>
        <w:t xml:space="preserve"> - </w:t>
      </w:r>
      <w:r>
        <w:rPr>
          <w:color w:val="000000" w:themeColor="hyperlink"/>
          <w:u w:val="single"/>
        </w:rPr>
        <w:hyperlink r:id="rId136">
          <w:r>
            <w:rPr/>
            <w:t>A/C.3/72/SR.14</w:t>
          </w:r>
        </w:hyperlink>
      </w:r>
    </w:p>
    <w:p>
      <w:pPr>
        <w:pStyle w:val="itsentry"/>
        <w:keepNext/>
        <w:keepLines/>
        <w:spacing w:after="0"/>
      </w:pPr>
      <w:r>
        <w:t>Thórsson, Thorvardur Atli</w:t>
      </w:r>
      <w:r>
        <w:t xml:space="preserve"> - </w:t>
      </w:r>
      <w:r>
        <w:rPr>
          <w:color w:val="000000" w:themeColor="hyperlink"/>
          <w:u w:val="single"/>
        </w:rPr>
        <w:hyperlink r:id="rId29">
          <w:r>
            <w:rPr/>
            <w:t>A/C.3/72/SR.12</w:t>
          </w:r>
        </w:hyperlink>
      </w:r>
    </w:p>
    <w:p>
      <w:pPr>
        <w:pStyle w:val="itssubhead"/>
        <w:keepNext/>
        <w:keepLines/>
        <w:spacing w:after="0"/>
      </w:pPr>
      <w:r>
        <w:t>CRIME PREVENTION (Agenda Item 107)</w:t>
      </w:r>
    </w:p>
    <w:p>
      <w:pPr>
        <w:pStyle w:val="itsentry"/>
        <w:keepNext/>
        <w:keepLines/>
        <w:spacing w:after="0"/>
      </w:pPr>
      <w:r>
        <w:t>Gunnarsson, Einar</w:t>
      </w:r>
      <w:r>
        <w:t xml:space="preserve"> - </w:t>
      </w:r>
      <w:r>
        <w:rPr>
          <w:color w:val="000000" w:themeColor="hyperlink"/>
          <w:u w:val="single"/>
        </w:rPr>
        <w:hyperlink r:id="rId207">
          <w:r>
            <w:rPr/>
            <w:t>A/72/PV.26</w:t>
          </w:r>
        </w:hyperlink>
      </w:r>
    </w:p>
    <w:p>
      <w:pPr>
        <w:pStyle w:val="itssubhead"/>
        <w:keepNext/>
        <w:keepLines/>
        <w:spacing w:after="0"/>
      </w:pPr>
      <w:r>
        <w:t>STRADDLING FISH STOCKS (Agenda Item 77b)</w:t>
      </w:r>
    </w:p>
    <w:p>
      <w:pPr>
        <w:pStyle w:val="itsentry"/>
        <w:keepNext/>
        <w:keepLines/>
        <w:spacing w:after="0"/>
      </w:pPr>
      <w:r>
        <w:t>Palsson, Matthias G.</w:t>
      </w:r>
      <w:r>
        <w:t xml:space="preserve"> - </w:t>
      </w:r>
      <w:r>
        <w:rPr>
          <w:color w:val="000000" w:themeColor="hyperlink"/>
          <w:u w:val="single"/>
        </w:rPr>
        <w:hyperlink r:id="rId171">
          <w:r>
            <w:rPr/>
            <w:t>A/72/PV.63</w:t>
          </w:r>
        </w:hyperlink>
      </w:r>
      <w:r>
        <w:br/>
      </w:r>
    </w:p>
    <w:p>
      <w:pPr>
        <w:pStyle w:val="itshead"/>
        <w:keepNext/>
        <w:keepLines/>
      </w:pPr>
      <w:r>
        <w:t>Independence for Guam Task Force</w:t>
      </w:r>
    </w:p>
    <w:p>
      <w:pPr>
        <w:pStyle w:val="itssubhead"/>
        <w:keepNext/>
        <w:keepLines/>
        <w:spacing w:after="0"/>
      </w:pPr>
      <w:r>
        <w:t>GUAM QUESTION (Agenda Item 62)</w:t>
      </w:r>
    </w:p>
    <w:p>
      <w:pPr>
        <w:pStyle w:val="itsentry"/>
        <w:keepNext/>
        <w:keepLines/>
        <w:spacing w:after="0"/>
      </w:pPr>
      <w:r>
        <w:t>Bevacqua, Michael Lujan</w:t>
      </w:r>
      <w:r>
        <w:t xml:space="preserve"> - </w:t>
      </w:r>
      <w:r>
        <w:rPr>
          <w:color w:val="000000" w:themeColor="hyperlink"/>
          <w:u w:val="single"/>
        </w:rPr>
        <w:hyperlink r:id="rId12">
          <w:r>
            <w:rPr/>
            <w:t>A/C.4/72/SR.3</w:t>
          </w:r>
        </w:hyperlink>
      </w:r>
      <w:r>
        <w:br/>
      </w:r>
    </w:p>
    <w:p>
      <w:pPr>
        <w:pStyle w:val="itshead"/>
        <w:keepNext/>
        <w:keepLines/>
      </w:pPr>
      <w:r>
        <w:t>Independent Guahan (Guam)</w:t>
      </w:r>
    </w:p>
    <w:p>
      <w:pPr>
        <w:pStyle w:val="itssubhead"/>
        <w:keepNext/>
        <w:keepLines/>
        <w:spacing w:after="0"/>
      </w:pPr>
      <w:r>
        <w:t>GUAM QUESTION (Agenda Item 62)</w:t>
      </w:r>
    </w:p>
    <w:p>
      <w:pPr>
        <w:pStyle w:val="itsentry"/>
        <w:keepNext/>
        <w:keepLines/>
        <w:spacing w:after="0"/>
      </w:pPr>
      <w:r>
        <w:t xml:space="preserve">Won Pat-Borja, Melvin </w:t>
      </w:r>
      <w:r>
        <w:t xml:space="preserve"> - </w:t>
      </w:r>
      <w:r>
        <w:rPr>
          <w:color w:val="000000" w:themeColor="hyperlink"/>
          <w:u w:val="single"/>
        </w:rPr>
        <w:hyperlink r:id="rId12">
          <w:r>
            <w:rPr/>
            <w:t>A/C.4/72/SR.3</w:t>
          </w:r>
        </w:hyperlink>
      </w:r>
      <w:r>
        <w:br/>
      </w:r>
    </w:p>
    <w:p>
      <w:pPr>
        <w:pStyle w:val="itshead"/>
        <w:keepNext/>
        <w:keepLines/>
      </w:pPr>
      <w:r>
        <w:t>India</w:t>
      </w:r>
    </w:p>
    <w:p>
      <w:pPr>
        <w:pStyle w:val="itssubhead"/>
        <w:keepNext/>
        <w:keepLines/>
        <w:spacing w:after="0"/>
      </w:pPr>
      <w:r>
        <w:t>INFORMATION TECHNOLOGY--DEVELOPMENT (Agenda Item 16)</w:t>
      </w:r>
    </w:p>
    <w:p>
      <w:pPr>
        <w:pStyle w:val="itsentry"/>
        <w:keepNext/>
        <w:keepLines/>
        <w:spacing w:after="0"/>
      </w:pPr>
      <w:r>
        <w:t>Dasgupta, Swapan</w:t>
      </w:r>
      <w:r>
        <w:t xml:space="preserve"> - </w:t>
      </w:r>
      <w:r>
        <w:rPr>
          <w:color w:val="000000" w:themeColor="hyperlink"/>
          <w:u w:val="single"/>
        </w:rPr>
        <w:hyperlink r:id="rId54">
          <w:r>
            <w:rPr/>
            <w:t>A/C.2/72/SR.15</w:t>
          </w:r>
        </w:hyperlink>
      </w:r>
    </w:p>
    <w:p>
      <w:pPr>
        <w:pStyle w:val="itssubhead"/>
        <w:keepNext/>
        <w:keepLines/>
        <w:spacing w:after="0"/>
      </w:pPr>
      <w:r>
        <w:t>LANDLOCKED DEVELOPING COUNTRIES--CONFERENCE (2ND : 2014 : VIENNA) (Agenda Item 22b)</w:t>
      </w:r>
    </w:p>
    <w:p>
      <w:pPr>
        <w:pStyle w:val="itsentry"/>
        <w:keepNext/>
        <w:keepLines/>
        <w:spacing w:after="0"/>
      </w:pPr>
      <w:r>
        <w:t xml:space="preserve">Sinha, Ashish Kumar </w:t>
      </w:r>
      <w:r>
        <w:t xml:space="preserve"> - </w:t>
      </w:r>
      <w:r>
        <w:rPr>
          <w:color w:val="000000" w:themeColor="hyperlink"/>
          <w:u w:val="single"/>
        </w:rPr>
        <w:hyperlink r:id="rId22">
          <w:r>
            <w:rPr/>
            <w:t>A/C.2/72/SR.18</w:t>
          </w:r>
        </w:hyperlink>
      </w:r>
    </w:p>
    <w:p>
      <w:pPr>
        <w:pStyle w:val="itssubhead"/>
        <w:keepNext/>
        <w:keepLines/>
        <w:spacing w:after="0"/>
      </w:pPr>
      <w:r>
        <w:t>NUCLEAR NON-PROLIFERATION (Agenda Item 99o)</w:t>
      </w:r>
    </w:p>
    <w:p>
      <w:pPr>
        <w:pStyle w:val="itsentry"/>
        <w:keepNext/>
        <w:keepLines/>
        <w:spacing w:after="0"/>
      </w:pPr>
      <w:r>
        <w:t>Singh Gill, Amandeep</w:t>
      </w:r>
      <w:r>
        <w:t xml:space="preserve"> - </w:t>
      </w:r>
      <w:r>
        <w:rPr>
          <w:color w:val="000000" w:themeColor="hyperlink"/>
          <w:u w:val="single"/>
        </w:rPr>
        <w:hyperlink r:id="rId186">
          <w:r>
            <w:rPr/>
            <w:t>A/C.1/72/PV.12</w:t>
          </w:r>
        </w:hyperlink>
      </w:r>
    </w:p>
    <w:p>
      <w:pPr>
        <w:pStyle w:val="itssubhead"/>
        <w:keepNext/>
        <w:keepLines/>
        <w:spacing w:after="0"/>
      </w:pPr>
      <w:r>
        <w:t>UN RESOLUTIONS--IMPLEMENTATION (Agenda Item 120)</w:t>
      </w:r>
    </w:p>
    <w:p>
      <w:pPr>
        <w:pStyle w:val="itsentry"/>
        <w:keepNext/>
        <w:keepLines/>
        <w:spacing w:after="0"/>
      </w:pPr>
      <w:r>
        <w:t>Prasad, Suryanarayan Srinivas</w:t>
      </w:r>
      <w:r>
        <w:t xml:space="preserve"> - </w:t>
      </w:r>
      <w:r>
        <w:rPr>
          <w:color w:val="000000" w:themeColor="hyperlink"/>
          <w:u w:val="single"/>
        </w:rPr>
        <w:hyperlink r:id="rId14">
          <w:r>
            <w:rPr/>
            <w:t>A/72/PV.48</w:t>
          </w:r>
        </w:hyperlink>
      </w:r>
    </w:p>
    <w:p>
      <w:pPr>
        <w:pStyle w:val="itssubhead"/>
        <w:keepNext/>
        <w:keepLines/>
        <w:spacing w:after="0"/>
      </w:pPr>
      <w:r>
        <w:t>ICJ--REPORTS (2016-2017) (Agenda Item 74)</w:t>
      </w:r>
    </w:p>
    <w:p>
      <w:pPr>
        <w:pStyle w:val="itsentry"/>
        <w:keepNext/>
        <w:keepLines/>
        <w:spacing w:after="0"/>
      </w:pPr>
      <w:r>
        <w:t>Sharma, Vishnu Dutt</w:t>
      </w:r>
      <w:r>
        <w:t xml:space="preserve"> - </w:t>
      </w:r>
      <w:r>
        <w:rPr>
          <w:color w:val="000000" w:themeColor="hyperlink"/>
          <w:u w:val="single"/>
        </w:rPr>
        <w:hyperlink r:id="rId239">
          <w:r>
            <w:rPr/>
            <w:t>A/72/PV.35</w:t>
          </w:r>
        </w:hyperlink>
      </w:r>
    </w:p>
    <w:p>
      <w:pPr>
        <w:pStyle w:val="itssubhead"/>
        <w:keepNext/>
        <w:keepLines/>
        <w:spacing w:after="0"/>
      </w:pPr>
      <w:r>
        <w:t>RULE OF LAW (Agenda Item 84)</w:t>
      </w:r>
    </w:p>
    <w:p>
      <w:pPr>
        <w:pStyle w:val="itsentry"/>
        <w:keepNext/>
        <w:keepLines/>
        <w:spacing w:after="0"/>
      </w:pPr>
      <w:r>
        <w:t>Umasankar, Yedla</w:t>
      </w:r>
      <w:r>
        <w:t xml:space="preserve"> - </w:t>
      </w:r>
      <w:r>
        <w:rPr>
          <w:color w:val="000000" w:themeColor="hyperlink"/>
          <w:u w:val="single"/>
        </w:rPr>
        <w:hyperlink r:id="rId71">
          <w:r>
            <w:rPr/>
            <w:t>A/C.6/72/SR.6</w:t>
          </w:r>
        </w:hyperlink>
      </w:r>
    </w:p>
    <w:p>
      <w:pPr>
        <w:pStyle w:val="itssubhead"/>
        <w:keepNext/>
        <w:keepLines/>
        <w:spacing w:after="0"/>
      </w:pPr>
      <w:r>
        <w:t>TERRORISM (Agenda Item 109)</w:t>
      </w:r>
    </w:p>
    <w:p>
      <w:pPr>
        <w:pStyle w:val="itsentry"/>
        <w:keepNext/>
        <w:keepLines/>
        <w:spacing w:after="0"/>
      </w:pPr>
      <w:r>
        <w:t>Umasankar, Yedla</w:t>
      </w:r>
      <w:r>
        <w:t xml:space="preserve"> - </w:t>
      </w:r>
      <w:r>
        <w:rPr>
          <w:color w:val="000000" w:themeColor="hyperlink"/>
          <w:u w:val="single"/>
        </w:rPr>
        <w:hyperlink r:id="rId52">
          <w:r>
            <w:rPr/>
            <w:t>A/C.6/72/SR.1</w:t>
          </w:r>
        </w:hyperlink>
      </w:r>
    </w:p>
    <w:p>
      <w:pPr>
        <w:pStyle w:val="itssubhead"/>
        <w:keepNext/>
        <w:keepLines/>
        <w:spacing w:after="0"/>
      </w:pPr>
      <w:r>
        <w:t>WEAPONS--OUTER SPACE (Agenda Item 97b)</w:t>
      </w:r>
    </w:p>
    <w:p>
      <w:pPr>
        <w:pStyle w:val="itsentry"/>
        <w:keepNext/>
        <w:keepLines/>
        <w:spacing w:after="0"/>
      </w:pPr>
      <w:r>
        <w:t>Bhandari, Rachita</w:t>
      </w:r>
      <w:r>
        <w:t xml:space="preserve"> - </w:t>
      </w:r>
      <w:r>
        <w:rPr>
          <w:color w:val="000000" w:themeColor="hyperlink"/>
          <w:u w:val="single"/>
        </w:rPr>
        <w:hyperlink r:id="rId63">
          <w:r>
            <w:rPr/>
            <w:t>A/C.1/72/PV.26</w:t>
          </w:r>
        </w:hyperlink>
      </w:r>
    </w:p>
    <w:p>
      <w:pPr>
        <w:pStyle w:val="itssubhead"/>
        <w:keepNext/>
        <w:keepLines/>
        <w:spacing w:after="0"/>
      </w:pPr>
      <w:r>
        <w:t>HUMAN RIGHTS--REPORTS (Agenda Item 72c)</w:t>
      </w:r>
    </w:p>
    <w:p>
      <w:pPr>
        <w:pStyle w:val="itsentry"/>
        <w:keepNext/>
        <w:keepLines/>
        <w:spacing w:after="0"/>
      </w:pPr>
      <w:r>
        <w:t>Joshi, Mayank</w:t>
      </w:r>
      <w:r>
        <w:t xml:space="preserve"> - </w:t>
      </w:r>
      <w:r>
        <w:rPr>
          <w:color w:val="000000" w:themeColor="hyperlink"/>
          <w:u w:val="single"/>
        </w:rPr>
        <w:hyperlink r:id="rId129">
          <w:r>
            <w:rPr/>
            <w:t>A/C.3/72/SR.33</w:t>
          </w:r>
        </w:hyperlink>
      </w:r>
    </w:p>
    <w:p>
      <w:pPr>
        <w:pStyle w:val="itssubhead"/>
        <w:keepNext/>
        <w:keepLines/>
        <w:spacing w:after="0"/>
      </w:pPr>
      <w:r>
        <w:t>FOOD SECURITY (Agenda Item 25)</w:t>
      </w:r>
    </w:p>
    <w:p>
      <w:pPr>
        <w:pStyle w:val="itsentry"/>
        <w:keepNext/>
        <w:keepLines/>
        <w:spacing w:after="0"/>
      </w:pPr>
      <w:r>
        <w:t xml:space="preserve">Sinha, Ashish Kumar </w:t>
      </w:r>
      <w:r>
        <w:t xml:space="preserve"> - </w:t>
      </w:r>
      <w:r>
        <w:rPr>
          <w:color w:val="000000" w:themeColor="hyperlink"/>
          <w:u w:val="single"/>
        </w:rPr>
        <w:hyperlink r:id="rId37">
          <w:r>
            <w:rPr/>
            <w:t>A/C.2/72/SR.16</w:t>
          </w:r>
        </w:hyperlink>
      </w:r>
    </w:p>
    <w:p>
      <w:pPr>
        <w:pStyle w:val="itssubhead"/>
        <w:keepNext/>
        <w:keepLines/>
        <w:spacing w:after="0"/>
      </w:pPr>
      <w:r>
        <w:t>STRADDLING FISH STOCKS (Agenda Item 77b)</w:t>
      </w:r>
    </w:p>
    <w:p>
      <w:pPr>
        <w:pStyle w:val="itsentry"/>
        <w:keepNext/>
        <w:keepLines/>
        <w:spacing w:after="0"/>
      </w:pPr>
      <w:r>
        <w:t>Umasankar, Yedla</w:t>
      </w:r>
      <w:r>
        <w:t xml:space="preserve"> - </w:t>
      </w:r>
      <w:r>
        <w:rPr>
          <w:color w:val="000000" w:themeColor="hyperlink"/>
          <w:u w:val="single"/>
        </w:rPr>
        <w:hyperlink r:id="rId172">
          <w:r>
            <w:rPr/>
            <w:t>A/72/PV.64</w:t>
          </w:r>
        </w:hyperlink>
      </w:r>
    </w:p>
    <w:p>
      <w:pPr>
        <w:pStyle w:val="itssubhead"/>
        <w:keepNext/>
        <w:keepLines/>
        <w:spacing w:after="0"/>
      </w:pPr>
      <w:r>
        <w:t>HUMAN RIGHTS--MYANMAR (Agenda Item 72c)</w:t>
      </w:r>
    </w:p>
    <w:p>
      <w:pPr>
        <w:pStyle w:val="itsentry"/>
        <w:keepNext/>
        <w:keepLines/>
        <w:spacing w:after="0"/>
      </w:pPr>
      <w:r>
        <w:t>Seth, Mr.</w:t>
      </w:r>
      <w:r>
        <w:t xml:space="preserve"> - </w:t>
      </w:r>
      <w:r>
        <w:rPr>
          <w:color w:val="000000" w:themeColor="hyperlink"/>
          <w:u w:val="single"/>
        </w:rPr>
        <w:hyperlink r:id="rId195">
          <w:r>
            <w:rPr/>
            <w:t>A/C.3/72/SR.31</w:t>
          </w:r>
        </w:hyperlink>
      </w:r>
    </w:p>
    <w:p>
      <w:pPr>
        <w:pStyle w:val="itssubhead"/>
        <w:keepNext/>
        <w:keepLines/>
        <w:spacing w:after="0"/>
      </w:pPr>
      <w:r>
        <w:t>SMALL ARMS--ILLICIT TRAFFIC (Agenda Item 99p)</w:t>
      </w:r>
    </w:p>
    <w:p>
      <w:pPr>
        <w:pStyle w:val="itsentry"/>
        <w:keepNext/>
        <w:keepLines/>
        <w:spacing w:after="0"/>
      </w:pPr>
      <w:r>
        <w:t>Bayyapu, Sandeep Kumar</w:t>
      </w:r>
      <w:r>
        <w:t xml:space="preserve"> - </w:t>
      </w:r>
      <w:r>
        <w:rPr>
          <w:color w:val="000000" w:themeColor="hyperlink"/>
          <w:u w:val="single"/>
        </w:rPr>
        <w:hyperlink r:id="rId148">
          <w:r>
            <w:rPr/>
            <w:t>A/C.1/72/PV.17</w:t>
          </w:r>
        </w:hyperlink>
      </w:r>
    </w:p>
    <w:p>
      <w:pPr>
        <w:pStyle w:val="itssubhead"/>
        <w:keepNext/>
        <w:keepLines/>
        <w:spacing w:after="0"/>
      </w:pPr>
      <w:r>
        <w:t>WOMEN'S ADVANCEMENT (Agenda Item 28a)</w:t>
      </w:r>
    </w:p>
    <w:p>
      <w:pPr>
        <w:pStyle w:val="itsentry"/>
        <w:keepNext/>
        <w:keepLines/>
        <w:spacing w:after="0"/>
      </w:pPr>
      <w:r>
        <w:t>Joshi, Mayank</w:t>
      </w:r>
      <w:r>
        <w:t xml:space="preserve"> - </w:t>
      </w:r>
      <w:r>
        <w:rPr>
          <w:color w:val="000000" w:themeColor="hyperlink"/>
          <w:u w:val="single"/>
        </w:rPr>
        <w:hyperlink r:id="rId121">
          <w:r>
            <w:rPr/>
            <w:t>A/C.3/72/SR.10</w:t>
          </w:r>
        </w:hyperlink>
      </w:r>
    </w:p>
    <w:p>
      <w:pPr>
        <w:pStyle w:val="itssubhead"/>
        <w:keepNext/>
        <w:keepLines/>
        <w:spacing w:after="0"/>
      </w:pPr>
      <w:r>
        <w:t>NUCLEAR DISARMAMENT NEGOTIATIONS (Agenda Item 99bb)</w:t>
      </w:r>
    </w:p>
    <w:p>
      <w:pPr>
        <w:pStyle w:val="itsentry"/>
        <w:keepNext/>
        <w:keepLines/>
        <w:spacing w:after="0"/>
      </w:pPr>
      <w:r>
        <w:t>Singh Gill, Amandeep</w:t>
      </w:r>
      <w:r>
        <w:t xml:space="preserve"> - </w:t>
      </w:r>
      <w:r>
        <w:rPr>
          <w:color w:val="000000" w:themeColor="hyperlink"/>
          <w:u w:val="single"/>
        </w:rPr>
        <w:hyperlink r:id="rId112">
          <w:r>
            <w:rPr/>
            <w:t>A/C.1/72/PV.24</w:t>
          </w:r>
        </w:hyperlink>
      </w:r>
    </w:p>
    <w:p>
      <w:pPr>
        <w:pStyle w:val="itssubhead"/>
        <w:keepNext/>
        <w:keepLines/>
        <w:spacing w:after="0"/>
      </w:pPr>
      <w:r>
        <w:t>UN. HUMAN RIGHTS COUNCIL--REPORTS (Agenda Item 67)</w:t>
      </w:r>
    </w:p>
    <w:p>
      <w:pPr>
        <w:pStyle w:val="itsentry"/>
        <w:keepNext/>
        <w:keepLines/>
        <w:spacing w:after="0"/>
      </w:pPr>
      <w:r>
        <w:t>Lal, Tanmaya</w:t>
      </w:r>
      <w:r>
        <w:t xml:space="preserve"> - </w:t>
      </w:r>
      <w:r>
        <w:rPr>
          <w:color w:val="000000" w:themeColor="hyperlink"/>
          <w:u w:val="single"/>
        </w:rPr>
        <w:hyperlink r:id="rId165">
          <w:r>
            <w:rPr/>
            <w:t>A/72/PV.40</w:t>
          </w:r>
        </w:hyperlink>
      </w:r>
    </w:p>
    <w:p>
      <w:pPr>
        <w:pStyle w:val="itsentry"/>
        <w:keepNext/>
        <w:keepLines/>
        <w:spacing w:after="0"/>
      </w:pPr>
      <w:r>
        <w:t>Joshi, Mayank</w:t>
      </w:r>
      <w:r>
        <w:t xml:space="preserve"> - </w:t>
      </w:r>
      <w:r>
        <w:rPr>
          <w:color w:val="000000" w:themeColor="hyperlink"/>
          <w:u w:val="single"/>
        </w:rPr>
        <w:hyperlink r:id="rId111">
          <w:r>
            <w:rPr/>
            <w:t>A/C.3/72/SR.42</w:t>
          </w:r>
        </w:hyperlink>
      </w:r>
    </w:p>
    <w:p>
      <w:pPr>
        <w:pStyle w:val="itssubhead"/>
        <w:keepNext/>
        <w:keepLines/>
        <w:spacing w:after="0"/>
      </w:pPr>
      <w:r>
        <w:t>SELF-DETERMINATION OF PEOPLES (Agenda Item 71)</w:t>
      </w:r>
    </w:p>
    <w:p>
      <w:pPr>
        <w:pStyle w:val="itsentry"/>
        <w:keepNext/>
        <w:keepLines/>
        <w:spacing w:after="0"/>
      </w:pPr>
      <w:r>
        <w:t>Kodikunnil, Suresh</w:t>
      </w:r>
      <w:r>
        <w:t xml:space="preserve"> - </w:t>
      </w:r>
      <w:r>
        <w:rPr>
          <w:color w:val="000000" w:themeColor="hyperlink"/>
          <w:u w:val="single"/>
        </w:rPr>
        <w:hyperlink r:id="rId182">
          <w:r>
            <w:rPr/>
            <w:t>A/C.3/72/SR.38</w:t>
          </w:r>
        </w:hyperlink>
      </w:r>
    </w:p>
    <w:p>
      <w:pPr>
        <w:pStyle w:val="itsentry"/>
        <w:keepNext/>
        <w:keepLines/>
        <w:spacing w:after="0"/>
      </w:pPr>
      <w:r>
        <w:t>Joshi, Mayank</w:t>
      </w:r>
      <w:r>
        <w:t xml:space="preserve"> - </w:t>
      </w:r>
      <w:r>
        <w:rPr>
          <w:color w:val="000000" w:themeColor="hyperlink"/>
          <w:u w:val="single"/>
        </w:rPr>
        <w:hyperlink r:id="rId182">
          <w:r>
            <w:rPr/>
            <w:t>A/C.3/72/SR.38</w:t>
          </w:r>
        </w:hyperlink>
      </w:r>
    </w:p>
    <w:p>
      <w:pPr>
        <w:pStyle w:val="itssubhead"/>
        <w:keepNext/>
        <w:keepLines/>
        <w:spacing w:after="0"/>
      </w:pPr>
      <w:r>
        <w:t>DEVELOPMENT FINANCE--CONFERENCES (Agenda Item 18)</w:t>
      </w:r>
    </w:p>
    <w:p>
      <w:pPr>
        <w:pStyle w:val="itsentry"/>
        <w:keepNext/>
        <w:keepLines/>
        <w:spacing w:after="0"/>
      </w:pPr>
      <w:r>
        <w:t xml:space="preserve">Sinha, Ashish Kumar </w:t>
      </w:r>
      <w:r>
        <w:t xml:space="preserve"> - </w:t>
      </w:r>
      <w:r>
        <w:rPr>
          <w:color w:val="000000" w:themeColor="hyperlink"/>
          <w:u w:val="single"/>
        </w:rPr>
        <w:hyperlink r:id="rId25">
          <w:r>
            <w:rPr/>
            <w:t>A/C.2/72/SR.6</w:t>
          </w:r>
        </w:hyperlink>
      </w:r>
    </w:p>
    <w:p>
      <w:pPr>
        <w:pStyle w:val="itssubhead"/>
        <w:keepNext/>
        <w:keepLines/>
        <w:spacing w:after="0"/>
      </w:pPr>
      <w:r>
        <w:t>ECONOMIC COOPERATION AMONG DEVELOPING COUNTRIES (Agenda Item 24b)</w:t>
      </w:r>
    </w:p>
    <w:p>
      <w:pPr>
        <w:pStyle w:val="itsentry"/>
        <w:keepNext/>
        <w:keepLines/>
        <w:spacing w:after="0"/>
      </w:pPr>
      <w:r>
        <w:t>Reddy, A.P. Jithender</w:t>
      </w:r>
      <w:r>
        <w:t xml:space="preserve"> - </w:t>
      </w:r>
      <w:r>
        <w:rPr>
          <w:color w:val="000000" w:themeColor="hyperlink"/>
          <w:u w:val="single"/>
        </w:rPr>
        <w:hyperlink r:id="rId30">
          <w:r>
            <w:rPr/>
            <w:t>A/C.2/72/SR.22</w:t>
          </w:r>
        </w:hyperlink>
      </w:r>
    </w:p>
    <w:p>
      <w:pPr>
        <w:pStyle w:val="itssubhead"/>
        <w:keepNext/>
        <w:keepLines/>
        <w:spacing w:after="0"/>
      </w:pPr>
      <w:r>
        <w:t>AFRICA--SUSTAINABLE DEVELOPMENT--PARTNERSHIP (Agenda Item 66a)</w:t>
      </w:r>
    </w:p>
    <w:p>
      <w:pPr>
        <w:pStyle w:val="itsentry"/>
        <w:keepNext/>
        <w:keepLines/>
        <w:spacing w:after="0"/>
      </w:pPr>
      <w:r>
        <w:t>Prasad, Suryanarayan Srinivas</w:t>
      </w:r>
      <w:r>
        <w:t xml:space="preserve"> - </w:t>
      </w:r>
      <w:r>
        <w:rPr>
          <w:color w:val="000000" w:themeColor="hyperlink"/>
          <w:u w:val="single"/>
        </w:rPr>
        <w:hyperlink r:id="rId38">
          <w:r>
            <w:rPr/>
            <w:t>A/72/PV.33</w:t>
          </w:r>
        </w:hyperlink>
      </w:r>
    </w:p>
    <w:p>
      <w:pPr>
        <w:pStyle w:val="itssubhead"/>
        <w:keepNext/>
        <w:keepLines/>
        <w:spacing w:after="0"/>
      </w:pPr>
      <w:r>
        <w:t>NUCLEAR WEAPONS--ELIMINATION (Agenda Item 99z)</w:t>
      </w:r>
    </w:p>
    <w:p>
      <w:pPr>
        <w:pStyle w:val="itsentry"/>
        <w:keepNext/>
        <w:keepLines/>
        <w:spacing w:after="0"/>
      </w:pPr>
      <w:r>
        <w:t>Singh Gill, Amandeep</w:t>
      </w:r>
      <w:r>
        <w:t xml:space="preserve"> - </w:t>
      </w:r>
      <w:r>
        <w:rPr>
          <w:color w:val="000000" w:themeColor="hyperlink"/>
          <w:u w:val="single"/>
        </w:rPr>
        <w:hyperlink r:id="rId112">
          <w:r>
            <w:rPr/>
            <w:t>A/C.1/72/PV.24</w:t>
          </w:r>
        </w:hyperlink>
      </w:r>
    </w:p>
    <w:p>
      <w:pPr>
        <w:pStyle w:val="itssubhead"/>
        <w:keepNext/>
        <w:keepLines/>
        <w:spacing w:after="0"/>
      </w:pPr>
      <w:r>
        <w:t>PALESTINE QUESTION (Agenda Item 38)</w:t>
      </w:r>
    </w:p>
    <w:p>
      <w:pPr>
        <w:pStyle w:val="itsentry"/>
        <w:keepNext/>
        <w:keepLines/>
        <w:spacing w:after="0"/>
      </w:pPr>
      <w:r>
        <w:t>Lal, Tanmaya</w:t>
      </w:r>
      <w:r>
        <w:t xml:space="preserve"> - </w:t>
      </w:r>
      <w:r>
        <w:rPr>
          <w:color w:val="000000" w:themeColor="hyperlink"/>
          <w:u w:val="single"/>
        </w:rPr>
        <w:hyperlink r:id="rId178">
          <w:r>
            <w:rPr/>
            <w:t>A/72/PV.59</w:t>
          </w:r>
        </w:hyperlink>
      </w:r>
    </w:p>
    <w:p>
      <w:pPr>
        <w:pStyle w:val="itssubhead"/>
        <w:keepNext/>
        <w:keepLines/>
        <w:spacing w:after="0"/>
      </w:pPr>
      <w:r>
        <w:t>WOMEN'S ADVANCEMENT--CONFERENCES (Agenda Item 28b)</w:t>
      </w:r>
    </w:p>
    <w:p>
      <w:pPr>
        <w:pStyle w:val="itsentry"/>
        <w:keepNext/>
        <w:keepLines/>
        <w:spacing w:after="0"/>
      </w:pPr>
      <w:r>
        <w:t>Joshi, Mayank</w:t>
      </w:r>
      <w:r>
        <w:t xml:space="preserve"> - </w:t>
      </w:r>
      <w:r>
        <w:rPr>
          <w:color w:val="000000" w:themeColor="hyperlink"/>
          <w:u w:val="single"/>
        </w:rPr>
        <w:hyperlink r:id="rId121">
          <w:r>
            <w:rPr/>
            <w:t>A/C.3/72/SR.10</w:t>
          </w:r>
        </w:hyperlink>
      </w:r>
    </w:p>
    <w:p>
      <w:pPr>
        <w:pStyle w:val="itssubhead"/>
        <w:keepNext/>
        <w:keepLines/>
        <w:spacing w:after="0"/>
      </w:pPr>
      <w:r>
        <w:t>NUCLEAR DISARMAMENT (Agenda Item 99b)</w:t>
      </w:r>
    </w:p>
    <w:p>
      <w:pPr>
        <w:pStyle w:val="itsentry"/>
        <w:keepNext/>
        <w:keepLines/>
        <w:spacing w:after="0"/>
      </w:pPr>
      <w:r>
        <w:t>Bhandari, Rachita</w:t>
      </w:r>
      <w:r>
        <w:t xml:space="preserve"> - </w:t>
      </w:r>
      <w:r>
        <w:rPr>
          <w:color w:val="000000" w:themeColor="hyperlink"/>
          <w:u w:val="single"/>
        </w:rPr>
        <w:hyperlink r:id="rId232">
          <w:r>
            <w:rPr/>
            <w:t>A/C.1/72/PV.27</w:t>
          </w:r>
        </w:hyperlink>
      </w:r>
    </w:p>
    <w:p>
      <w:pPr>
        <w:pStyle w:val="itssubhead"/>
        <w:keepNext/>
        <w:keepLines/>
        <w:spacing w:after="0"/>
      </w:pPr>
      <w:r>
        <w:t>ARMS TRANSFERS--INTERNATIONAL INSTRUMENTS (Agenda Item 99x)</w:t>
      </w:r>
    </w:p>
    <w:p>
      <w:pPr>
        <w:pStyle w:val="itsentry"/>
        <w:keepNext/>
        <w:keepLines/>
        <w:spacing w:after="0"/>
      </w:pPr>
      <w:r>
        <w:t>Bhandari, Rachita</w:t>
      </w:r>
      <w:r>
        <w:t xml:space="preserve"> - </w:t>
      </w:r>
      <w:r>
        <w:rPr>
          <w:color w:val="000000" w:themeColor="hyperlink"/>
          <w:u w:val="single"/>
        </w:rPr>
        <w:hyperlink r:id="rId63">
          <w:r>
            <w:rPr/>
            <w:t>A/C.1/72/PV.26</w:t>
          </w:r>
        </w:hyperlink>
      </w:r>
    </w:p>
    <w:p>
      <w:pPr>
        <w:pStyle w:val="itsentry"/>
        <w:keepNext/>
        <w:keepLines/>
        <w:spacing w:after="0"/>
      </w:pPr>
      <w:r>
        <w:t>Bayyapu, Sandeep Kumar</w:t>
      </w:r>
      <w:r>
        <w:t xml:space="preserve"> - </w:t>
      </w:r>
      <w:r>
        <w:rPr>
          <w:color w:val="000000" w:themeColor="hyperlink"/>
          <w:u w:val="single"/>
        </w:rPr>
        <w:hyperlink r:id="rId148">
          <w:r>
            <w:rPr/>
            <w:t>A/C.1/72/PV.17</w:t>
          </w:r>
        </w:hyperlink>
      </w:r>
    </w:p>
    <w:p>
      <w:pPr>
        <w:pStyle w:val="itssubhead"/>
        <w:keepNext/>
        <w:keepLines/>
        <w:spacing w:after="0"/>
      </w:pPr>
      <w:r>
        <w:t>RIGHT TO DEVELOPMENT (Agenda Item 72b)</w:t>
      </w:r>
    </w:p>
    <w:p>
      <w:pPr>
        <w:pStyle w:val="itsentry"/>
        <w:keepNext/>
        <w:keepLines/>
        <w:spacing w:after="0"/>
      </w:pPr>
      <w:r>
        <w:t>Kalitheerthan, Kamaraj</w:t>
      </w:r>
      <w:r>
        <w:t xml:space="preserve"> - </w:t>
      </w:r>
      <w:r>
        <w:rPr>
          <w:color w:val="000000" w:themeColor="hyperlink"/>
          <w:u w:val="single"/>
        </w:rPr>
        <w:hyperlink r:id="rId92">
          <w:r>
            <w:rPr/>
            <w:t>A/C.3/72/SR.35</w:t>
          </w:r>
        </w:hyperlink>
      </w:r>
    </w:p>
    <w:p>
      <w:pPr>
        <w:pStyle w:val="itsentry"/>
        <w:keepNext/>
        <w:keepLines/>
        <w:spacing w:after="0"/>
      </w:pPr>
      <w:r>
        <w:t>Joshi, Mayank</w:t>
      </w:r>
      <w:r>
        <w:t xml:space="preserve"> - </w:t>
      </w:r>
      <w:r>
        <w:rPr>
          <w:color w:val="000000" w:themeColor="hyperlink"/>
          <w:u w:val="single"/>
        </w:rPr>
        <w:hyperlink r:id="rId271">
          <w:r>
            <w:rPr/>
            <w:t>A/C.3/72/SR.22</w:t>
          </w:r>
        </w:hyperlink>
      </w:r>
    </w:p>
    <w:p>
      <w:pPr>
        <w:pStyle w:val="itssubhead"/>
        <w:keepNext/>
        <w:keepLines/>
        <w:spacing w:after="0"/>
      </w:pPr>
      <w:r>
        <w:t>SCIENCE AND TECHNOLOGY--INTERNATIONAL SECURITY (Agenda Item 98)</w:t>
      </w:r>
    </w:p>
    <w:p>
      <w:pPr>
        <w:pStyle w:val="itsentry"/>
        <w:keepNext/>
        <w:keepLines/>
        <w:spacing w:after="0"/>
      </w:pPr>
      <w:r>
        <w:t>Bhandari, Rachita</w:t>
      </w:r>
      <w:r>
        <w:t xml:space="preserve"> - </w:t>
      </w:r>
      <w:r>
        <w:rPr>
          <w:color w:val="000000" w:themeColor="hyperlink"/>
          <w:u w:val="single"/>
        </w:rPr>
        <w:hyperlink r:id="rId63">
          <w:r>
            <w:rPr/>
            <w:t>A/C.1/72/PV.26</w:t>
          </w:r>
        </w:hyperlink>
      </w:r>
    </w:p>
    <w:p>
      <w:pPr>
        <w:pStyle w:val="itsentry"/>
        <w:keepNext/>
        <w:keepLines/>
        <w:spacing w:after="0"/>
      </w:pPr>
      <w:r>
        <w:t>Singh Gill, Amandeep</w:t>
      </w:r>
      <w:r>
        <w:t xml:space="preserve"> - </w:t>
      </w:r>
      <w:r>
        <w:rPr>
          <w:color w:val="000000" w:themeColor="hyperlink"/>
          <w:u w:val="single"/>
        </w:rPr>
        <w:hyperlink r:id="rId34">
          <w:r>
            <w:rPr/>
            <w:t>A/C.1/72/PV.19</w:t>
          </w:r>
        </w:hyperlink>
      </w:r>
    </w:p>
    <w:p>
      <w:pPr>
        <w:pStyle w:val="itssubhead"/>
        <w:keepNext/>
        <w:keepLines/>
        <w:spacing w:after="0"/>
      </w:pPr>
      <w:r>
        <w:t>CRIME PREVENTION (Agenda Item 107)</w:t>
      </w:r>
    </w:p>
    <w:p>
      <w:pPr>
        <w:pStyle w:val="itsentry"/>
        <w:keepNext/>
        <w:keepLines/>
        <w:spacing w:after="0"/>
      </w:pPr>
      <w:r>
        <w:t>Joshi, Mayank</w:t>
      </w:r>
      <w:r>
        <w:t xml:space="preserve"> - </w:t>
      </w:r>
      <w:r>
        <w:rPr>
          <w:color w:val="000000" w:themeColor="hyperlink"/>
          <w:u w:val="single"/>
        </w:rPr>
        <w:hyperlink r:id="rId93">
          <w:r>
            <w:rPr/>
            <w:t>A/C.3/72/SR.6</w:t>
          </w:r>
        </w:hyperlink>
      </w:r>
    </w:p>
    <w:p>
      <w:pPr>
        <w:pStyle w:val="itsentry"/>
        <w:keepNext/>
        <w:keepLines/>
        <w:spacing w:after="0"/>
      </w:pPr>
      <w:r>
        <w:t>Govind, Jaideep</w:t>
      </w:r>
      <w:r>
        <w:t xml:space="preserve"> - </w:t>
      </w:r>
      <w:r>
        <w:rPr>
          <w:color w:val="000000" w:themeColor="hyperlink"/>
          <w:u w:val="single"/>
        </w:rPr>
        <w:hyperlink r:id="rId166">
          <w:r>
            <w:rPr/>
            <w:t>A/72/PV.25</w:t>
          </w:r>
        </w:hyperlink>
      </w:r>
    </w:p>
    <w:p>
      <w:pPr>
        <w:pStyle w:val="itssubhead"/>
        <w:keepNext/>
        <w:keepLines/>
        <w:spacing w:after="0"/>
      </w:pPr>
      <w:r>
        <w:t>CUBA--UNITED STATES (Agenda Item 42)</w:t>
      </w:r>
    </w:p>
    <w:p>
      <w:pPr>
        <w:pStyle w:val="itsentry"/>
        <w:keepNext/>
        <w:keepLines/>
        <w:spacing w:after="0"/>
      </w:pPr>
      <w:r>
        <w:t>Bandyopadhyay, Sudip</w:t>
      </w:r>
      <w:r>
        <w:t xml:space="preserve"> - </w:t>
      </w:r>
      <w:r>
        <w:rPr>
          <w:color w:val="000000" w:themeColor="hyperlink"/>
          <w:u w:val="single"/>
        </w:rPr>
        <w:hyperlink r:id="rId41">
          <w:r>
            <w:rPr/>
            <w:t>A/72/PV.38</w:t>
          </w:r>
        </w:hyperlink>
      </w:r>
    </w:p>
    <w:p>
      <w:pPr>
        <w:pStyle w:val="itssubhead"/>
        <w:keepNext/>
        <w:keepLines/>
        <w:spacing w:after="0"/>
      </w:pPr>
      <w:r>
        <w:t>HUMAN RIGHTS--BELARUS (Agenda Item 72c)</w:t>
      </w:r>
    </w:p>
    <w:p>
      <w:pPr>
        <w:pStyle w:val="itsentry"/>
        <w:keepNext/>
        <w:keepLines/>
        <w:spacing w:after="0"/>
      </w:pPr>
      <w:r>
        <w:t>Seth, Mr.</w:t>
      </w:r>
      <w:r>
        <w:t xml:space="preserve"> - </w:t>
      </w:r>
      <w:r>
        <w:rPr>
          <w:color w:val="000000" w:themeColor="hyperlink"/>
          <w:u w:val="single"/>
        </w:rPr>
        <w:hyperlink r:id="rId126">
          <w:r>
            <w:rPr/>
            <w:t>A/C.3/72/SR.32</w:t>
          </w:r>
        </w:hyperlink>
      </w:r>
    </w:p>
    <w:p>
      <w:pPr>
        <w:pStyle w:val="itssubhead"/>
        <w:keepNext/>
        <w:keepLines/>
        <w:spacing w:after="0"/>
      </w:pPr>
      <w:r>
        <w:t>UN. DISARMAMENT COMMISSION--REPORTS (2017) (Agenda Item 101b)</w:t>
      </w:r>
    </w:p>
    <w:p>
      <w:pPr>
        <w:pStyle w:val="itsentry"/>
        <w:keepNext/>
        <w:keepLines/>
        <w:spacing w:after="0"/>
      </w:pPr>
      <w:r>
        <w:t>Naidu, Kinjarapu Rammohan</w:t>
      </w:r>
      <w:r>
        <w:t xml:space="preserve"> - </w:t>
      </w:r>
      <w:r>
        <w:rPr>
          <w:color w:val="000000" w:themeColor="hyperlink"/>
          <w:u w:val="single"/>
        </w:rPr>
        <w:hyperlink r:id="rId44">
          <w:r>
            <w:rPr/>
            <w:t>A/C.1/72/PV.22</w:t>
          </w:r>
        </w:hyperlink>
      </w:r>
    </w:p>
    <w:p>
      <w:pPr>
        <w:pStyle w:val="itssubhead"/>
        <w:keepNext/>
        <w:keepLines/>
        <w:spacing w:after="0"/>
      </w:pPr>
      <w:r>
        <w:t>SUSTAINABLE DEVELOPMENT (Agenda Item 19)</w:t>
      </w:r>
    </w:p>
    <w:p>
      <w:pPr>
        <w:pStyle w:val="itsentry"/>
        <w:keepNext/>
        <w:keepLines/>
        <w:spacing w:after="0"/>
      </w:pPr>
      <w:r>
        <w:t xml:space="preserve">Sinha, Ashish Kumar </w:t>
      </w:r>
      <w:r>
        <w:t xml:space="preserve"> - </w:t>
      </w:r>
      <w:r>
        <w:rPr>
          <w:color w:val="000000" w:themeColor="hyperlink"/>
          <w:u w:val="single"/>
        </w:rPr>
        <w:hyperlink r:id="rId28">
          <w:r>
            <w:rPr/>
            <w:t>A/C.2/72/SR.8</w:t>
          </w:r>
        </w:hyperlink>
      </w:r>
    </w:p>
    <w:p>
      <w:pPr>
        <w:pStyle w:val="itssubhead"/>
        <w:keepNext/>
        <w:keepLines/>
        <w:spacing w:after="0"/>
      </w:pPr>
      <w:r>
        <w:t>DISASTER PREVENTION (Agenda Item 19c)</w:t>
      </w:r>
    </w:p>
    <w:p>
      <w:pPr>
        <w:pStyle w:val="itsentry"/>
        <w:keepNext/>
        <w:keepLines/>
        <w:spacing w:after="0"/>
      </w:pPr>
      <w:r>
        <w:t xml:space="preserve">Sinha, Ashish Kumar </w:t>
      </w:r>
      <w:r>
        <w:t xml:space="preserve"> - </w:t>
      </w:r>
      <w:r>
        <w:rPr>
          <w:color w:val="000000" w:themeColor="hyperlink"/>
          <w:u w:val="single"/>
        </w:rPr>
        <w:hyperlink r:id="rId28">
          <w:r>
            <w:rPr/>
            <w:t>A/C.2/72/SR.8</w:t>
          </w:r>
        </w:hyperlink>
      </w:r>
    </w:p>
    <w:p>
      <w:pPr>
        <w:pStyle w:val="itssubhead"/>
        <w:keepNext/>
        <w:keepLines/>
        <w:spacing w:after="0"/>
      </w:pPr>
      <w:r>
        <w:t>OUTER SPACE--PEACEFUL USES--INTERNATIONAL COOPERATION (Agenda Item 52a)</w:t>
      </w:r>
    </w:p>
    <w:p>
      <w:pPr>
        <w:pStyle w:val="itsentry"/>
        <w:keepNext/>
        <w:keepLines/>
        <w:spacing w:after="0"/>
      </w:pPr>
      <w:r>
        <w:t>Singh Gill, Amandeep</w:t>
      </w:r>
      <w:r>
        <w:t xml:space="preserve"> - </w:t>
      </w:r>
      <w:r>
        <w:rPr>
          <w:color w:val="000000" w:themeColor="hyperlink"/>
          <w:u w:val="single"/>
        </w:rPr>
        <w:hyperlink r:id="rId85">
          <w:r>
            <w:rPr/>
            <w:t>A/C.4/72/SR.11</w:t>
          </w:r>
        </w:hyperlink>
      </w:r>
    </w:p>
    <w:p>
      <w:pPr>
        <w:pStyle w:val="itsentry"/>
        <w:keepNext/>
        <w:keepLines/>
        <w:spacing w:after="0"/>
      </w:pPr>
      <w:r>
        <w:t>Datla Bala, Venkatesh Varma</w:t>
      </w:r>
      <w:r>
        <w:t xml:space="preserve"> - </w:t>
      </w:r>
      <w:r>
        <w:rPr>
          <w:color w:val="000000" w:themeColor="hyperlink"/>
          <w:u w:val="single"/>
        </w:rPr>
        <w:hyperlink r:id="rId83">
          <w:r>
            <w:rPr/>
            <w:t>A/C.1/72/PV.11</w:t>
          </w:r>
        </w:hyperlink>
      </w:r>
      <w:r>
        <w:t xml:space="preserve">; </w:t>
      </w:r>
      <w:r>
        <w:rPr>
          <w:color w:val="000000" w:themeColor="hyperlink"/>
          <w:u w:val="single"/>
        </w:rPr>
        <w:hyperlink r:id="rId84">
          <w:r>
            <w:rPr/>
            <w:t>A/C.1/72/SR.11</w:t>
          </w:r>
        </w:hyperlink>
      </w:r>
    </w:p>
    <w:p>
      <w:pPr>
        <w:pStyle w:val="itsentry"/>
        <w:keepNext/>
        <w:keepLines/>
        <w:spacing w:after="0"/>
      </w:pPr>
      <w:r>
        <w:t>Prasad, Suryanarayan Srinivas</w:t>
      </w:r>
      <w:r>
        <w:t xml:space="preserve"> - </w:t>
      </w:r>
      <w:r>
        <w:rPr>
          <w:color w:val="000000" w:themeColor="hyperlink"/>
          <w:u w:val="single"/>
        </w:rPr>
        <w:hyperlink r:id="rId97">
          <w:r>
            <w:rPr/>
            <w:t>A/C.4/72/SR.13</w:t>
          </w:r>
        </w:hyperlink>
      </w:r>
    </w:p>
    <w:p>
      <w:pPr>
        <w:pStyle w:val="itssubhead"/>
        <w:keepNext/>
        <w:keepLines/>
        <w:spacing w:after="0"/>
      </w:pPr>
      <w:r>
        <w:t>CONVENTIONAL ARMS--REGIONAL PROGRAMMES (Agenda Item 99g)</w:t>
      </w:r>
    </w:p>
    <w:p>
      <w:pPr>
        <w:pStyle w:val="itsentry"/>
        <w:keepNext/>
        <w:keepLines/>
        <w:spacing w:after="0"/>
      </w:pPr>
      <w:r>
        <w:t>Bhandari, Rachita</w:t>
      </w:r>
      <w:r>
        <w:t xml:space="preserve"> - </w:t>
      </w:r>
      <w:r>
        <w:rPr>
          <w:color w:val="000000" w:themeColor="hyperlink"/>
          <w:u w:val="single"/>
        </w:rPr>
        <w:hyperlink r:id="rId232">
          <w:r>
            <w:rPr/>
            <w:t>A/C.1/72/PV.27</w:t>
          </w:r>
        </w:hyperlink>
      </w:r>
    </w:p>
    <w:p>
      <w:pPr>
        <w:pStyle w:val="itsentry"/>
        <w:keepNext/>
        <w:keepLines/>
        <w:spacing w:after="0"/>
      </w:pPr>
      <w:r>
        <w:t>Singh Gill, Amandeep</w:t>
      </w:r>
      <w:r>
        <w:t xml:space="preserve"> - </w:t>
      </w:r>
      <w:r>
        <w:rPr>
          <w:color w:val="000000" w:themeColor="hyperlink"/>
          <w:u w:val="single"/>
        </w:rPr>
        <w:hyperlink r:id="rId112">
          <w:r>
            <w:rPr/>
            <w:t>A/C.1/72/PV.24</w:t>
          </w:r>
        </w:hyperlink>
      </w:r>
    </w:p>
    <w:p>
      <w:pPr>
        <w:pStyle w:val="itssubhead"/>
        <w:keepNext/>
        <w:keepLines/>
        <w:spacing w:after="0"/>
      </w:pPr>
      <w:r>
        <w:t>INTERNATIONAL TRADE LAW (Agenda Item 79)</w:t>
      </w:r>
    </w:p>
    <w:p>
      <w:pPr>
        <w:pStyle w:val="itsentry"/>
        <w:keepNext/>
        <w:keepLines/>
        <w:spacing w:after="0"/>
      </w:pPr>
      <w:r>
        <w:t>Umasankar, Yedla</w:t>
      </w:r>
      <w:r>
        <w:t xml:space="preserve"> - </w:t>
      </w:r>
      <w:r>
        <w:rPr>
          <w:color w:val="000000" w:themeColor="hyperlink"/>
          <w:u w:val="single"/>
        </w:rPr>
        <w:hyperlink r:id="rId162">
          <w:r>
            <w:rPr/>
            <w:t>A/C.6/72/SR.10</w:t>
          </w:r>
        </w:hyperlink>
      </w:r>
    </w:p>
    <w:p>
      <w:pPr>
        <w:pStyle w:val="itssubhead"/>
        <w:keepNext/>
        <w:keepLines/>
        <w:spacing w:after="0"/>
      </w:pPr>
      <w:r>
        <w:t>INTERNATIONAL JURISDICTION (Agenda Item 85)</w:t>
      </w:r>
    </w:p>
    <w:p>
      <w:pPr>
        <w:pStyle w:val="itsentry"/>
        <w:keepNext/>
        <w:keepLines/>
        <w:spacing w:after="0"/>
      </w:pPr>
      <w:r>
        <w:t>Umasankar, Yedla</w:t>
      </w:r>
      <w:r>
        <w:t xml:space="preserve"> - </w:t>
      </w:r>
      <w:r>
        <w:rPr>
          <w:color w:val="000000" w:themeColor="hyperlink"/>
          <w:u w:val="single"/>
        </w:rPr>
        <w:hyperlink r:id="rId177">
          <w:r>
            <w:rPr/>
            <w:t>A/C.6/72/SR.14</w:t>
          </w:r>
        </w:hyperlink>
      </w:r>
    </w:p>
    <w:p>
      <w:pPr>
        <w:pStyle w:val="itssubhead"/>
        <w:keepNext/>
        <w:keepLines/>
        <w:spacing w:after="0"/>
      </w:pPr>
      <w:r>
        <w:t>DECOLONIZATION (Agenda Item 62)</w:t>
      </w:r>
    </w:p>
    <w:p>
      <w:pPr>
        <w:pStyle w:val="itsentry"/>
        <w:keepNext/>
        <w:keepLines/>
        <w:spacing w:after="0"/>
      </w:pPr>
      <w:r>
        <w:t>Prasad, Suryanarayan Srinivas</w:t>
      </w:r>
      <w:r>
        <w:t xml:space="preserve"> - </w:t>
      </w:r>
      <w:r>
        <w:rPr>
          <w:color w:val="000000" w:themeColor="hyperlink"/>
          <w:u w:val="single"/>
        </w:rPr>
        <w:hyperlink r:id="rId17">
          <w:r>
            <w:rPr/>
            <w:t>A/C.4/72/SR.8</w:t>
          </w:r>
        </w:hyperlink>
      </w:r>
    </w:p>
    <w:p>
      <w:pPr>
        <w:pStyle w:val="itssubhead"/>
        <w:keepNext/>
        <w:keepLines/>
        <w:spacing w:after="0"/>
      </w:pPr>
      <w:r>
        <w:t>UN. GENERAL ASSEMBLY (72ND SESS. : 2017-2018). 1ST COMMITTEE--GENERAL DEBATE (Agenda Item 8)</w:t>
      </w:r>
    </w:p>
    <w:p>
      <w:pPr>
        <w:pStyle w:val="itsentry"/>
        <w:keepNext/>
        <w:keepLines/>
        <w:spacing w:after="0"/>
      </w:pPr>
      <w:r>
        <w:t>Singh Gill, Amandeep</w:t>
      </w:r>
      <w:r>
        <w:t xml:space="preserve"> - </w:t>
      </w:r>
      <w:r>
        <w:rPr>
          <w:color w:val="000000" w:themeColor="hyperlink"/>
          <w:u w:val="single"/>
        </w:rPr>
        <w:hyperlink r:id="rId215">
          <w:r>
            <w:rPr/>
            <w:t>A/C.1/72/PV.7</w:t>
          </w:r>
        </w:hyperlink>
      </w:r>
    </w:p>
    <w:p>
      <w:pPr>
        <w:pStyle w:val="itssubhead"/>
        <w:keepNext/>
        <w:keepLines/>
        <w:spacing w:after="0"/>
      </w:pPr>
      <w:r>
        <w:t>NUCLEAR WEAPONS USE--TREATIES (DRAFT) (Agenda Item 100a)</w:t>
      </w:r>
    </w:p>
    <w:p>
      <w:pPr>
        <w:pStyle w:val="itsentry"/>
        <w:keepNext/>
        <w:keepLines/>
        <w:spacing w:after="0"/>
      </w:pPr>
      <w:r>
        <w:t>Singh Gill, Amandeep</w:t>
      </w:r>
      <w:r>
        <w:t xml:space="preserve"> - </w:t>
      </w:r>
      <w:r>
        <w:rPr>
          <w:color w:val="000000" w:themeColor="hyperlink"/>
          <w:u w:val="single"/>
        </w:rPr>
        <w:hyperlink r:id="rId186">
          <w:r>
            <w:rPr/>
            <w:t>A/C.1/72/PV.12</w:t>
          </w:r>
        </w:hyperlink>
      </w:r>
      <w:r>
        <w:t xml:space="preserve">; </w:t>
      </w:r>
      <w:r>
        <w:rPr>
          <w:color w:val="000000" w:themeColor="hyperlink"/>
          <w:u w:val="single"/>
        </w:rPr>
        <w:hyperlink r:id="rId112">
          <w:r>
            <w:rPr/>
            <w:t>A/C.1/72/PV.24</w:t>
          </w:r>
        </w:hyperlink>
      </w:r>
    </w:p>
    <w:p>
      <w:pPr>
        <w:pStyle w:val="itssubhead"/>
        <w:keepNext/>
        <w:keepLines/>
        <w:spacing w:after="0"/>
      </w:pPr>
      <w:r>
        <w:t>EXPLOSIVES (Agenda Item 99dd)</w:t>
      </w:r>
    </w:p>
    <w:p>
      <w:pPr>
        <w:pStyle w:val="itsentry"/>
        <w:keepNext/>
        <w:keepLines/>
        <w:spacing w:after="0"/>
      </w:pPr>
      <w:r>
        <w:t>Bayyapu, Sandeep Kumar</w:t>
      </w:r>
      <w:r>
        <w:t xml:space="preserve"> - </w:t>
      </w:r>
      <w:r>
        <w:rPr>
          <w:color w:val="000000" w:themeColor="hyperlink"/>
          <w:u w:val="single"/>
        </w:rPr>
        <w:hyperlink r:id="rId148">
          <w:r>
            <w:rPr/>
            <w:t>A/C.1/72/PV.17</w:t>
          </w:r>
        </w:hyperlink>
      </w:r>
    </w:p>
    <w:p>
      <w:pPr>
        <w:pStyle w:val="itssubhead"/>
        <w:keepNext/>
        <w:keepLines/>
        <w:spacing w:after="0"/>
      </w:pPr>
      <w:r>
        <w:t>PEACEKEEPING OPERATIONS--FINANCING (Agenda Item 149)</w:t>
      </w:r>
    </w:p>
    <w:p>
      <w:pPr>
        <w:pStyle w:val="itsentry"/>
        <w:keepNext/>
        <w:keepLines/>
        <w:spacing w:after="0"/>
      </w:pPr>
      <w:r>
        <w:t>Kumar, Mahesh</w:t>
      </w:r>
      <w:r>
        <w:t xml:space="preserve"> - </w:t>
      </w:r>
      <w:r>
        <w:rPr>
          <w:color w:val="000000" w:themeColor="hyperlink"/>
          <w:u w:val="single"/>
        </w:rPr>
        <w:hyperlink r:id="rId53">
          <w:r>
            <w:rPr/>
            <w:t>A/C.5/72/SR.33</w:t>
          </w:r>
        </w:hyperlink>
      </w:r>
    </w:p>
    <w:p>
      <w:pPr>
        <w:pStyle w:val="itssubhead"/>
        <w:keepNext/>
        <w:keepLines/>
        <w:spacing w:after="0"/>
      </w:pPr>
      <w:r>
        <w:t>UN. SECRETARY-GENERAL--REPORTS (2016-2017) (Agenda Item 110)</w:t>
      </w:r>
    </w:p>
    <w:p>
      <w:pPr>
        <w:pStyle w:val="itsentry"/>
        <w:keepNext/>
        <w:keepLines/>
        <w:spacing w:after="0"/>
      </w:pPr>
      <w:r>
        <w:t>Gambhir, Eenam</w:t>
      </w:r>
      <w:r>
        <w:t xml:space="preserve"> - </w:t>
      </w:r>
      <w:r>
        <w:rPr>
          <w:color w:val="000000" w:themeColor="hyperlink"/>
          <w:u w:val="single"/>
        </w:rPr>
        <w:hyperlink r:id="rId181">
          <w:r>
            <w:rPr/>
            <w:t>A/72/PV.28</w:t>
          </w:r>
        </w:hyperlink>
      </w:r>
    </w:p>
    <w:p>
      <w:pPr>
        <w:pStyle w:val="itsentry"/>
        <w:keepNext/>
        <w:keepLines/>
        <w:spacing w:after="0"/>
      </w:pPr>
      <w:r>
        <w:t>Akbaruddin, Syed</w:t>
      </w:r>
      <w:r>
        <w:t xml:space="preserve"> - </w:t>
      </w:r>
      <w:r>
        <w:rPr>
          <w:color w:val="000000" w:themeColor="hyperlink"/>
          <w:u w:val="single"/>
        </w:rPr>
        <w:hyperlink r:id="rId181">
          <w:r>
            <w:rPr/>
            <w:t>A/72/PV.28</w:t>
          </w:r>
        </w:hyperlink>
      </w:r>
    </w:p>
    <w:p>
      <w:pPr>
        <w:pStyle w:val="itssubhead"/>
        <w:keepNext/>
        <w:keepLines/>
        <w:spacing w:after="0"/>
      </w:pPr>
      <w:r>
        <w:t>SOCIAL SITUATION (Agenda Item 27b)</w:t>
      </w:r>
    </w:p>
    <w:p>
      <w:pPr>
        <w:pStyle w:val="itsentry"/>
        <w:keepNext/>
        <w:keepLines/>
        <w:spacing w:after="0"/>
      </w:pPr>
      <w:r>
        <w:t>Joshi, Mayank</w:t>
      </w:r>
      <w:r>
        <w:t xml:space="preserve"> - </w:t>
      </w:r>
      <w:r>
        <w:rPr>
          <w:color w:val="000000" w:themeColor="hyperlink"/>
          <w:u w:val="single"/>
        </w:rPr>
        <w:hyperlink r:id="rId76">
          <w:r>
            <w:rPr/>
            <w:t>A/C.3/72/SR.2</w:t>
          </w:r>
        </w:hyperlink>
      </w:r>
    </w:p>
    <w:p>
      <w:pPr>
        <w:pStyle w:val="itssubhead"/>
        <w:keepNext/>
        <w:keepLines/>
        <w:spacing w:after="0"/>
      </w:pPr>
      <w:r>
        <w:t>UN. GENERAL ASSEMBLY (72ND SESS. : 2017-2018)--GENERAL DEBATE--RIGHT OF REPLY (Agenda Item 8)</w:t>
      </w:r>
    </w:p>
    <w:p>
      <w:pPr>
        <w:pStyle w:val="itsentry"/>
        <w:keepNext/>
        <w:keepLines/>
        <w:spacing w:after="0"/>
      </w:pPr>
      <w:r>
        <w:t>Tripathi, Paulomi</w:t>
      </w:r>
      <w:r>
        <w:t xml:space="preserve"> - </w:t>
      </w:r>
      <w:r>
        <w:rPr>
          <w:color w:val="000000" w:themeColor="hyperlink"/>
          <w:u w:val="single"/>
        </w:rPr>
        <w:hyperlink r:id="rId140">
          <w:r>
            <w:rPr/>
            <w:t>A/72/PV.23</w:t>
          </w:r>
        </w:hyperlink>
      </w:r>
    </w:p>
    <w:p>
      <w:pPr>
        <w:pStyle w:val="itsentry"/>
        <w:keepNext/>
        <w:keepLines/>
        <w:spacing w:after="0"/>
      </w:pPr>
      <w:r>
        <w:t>Gambhir, Eenam</w:t>
      </w:r>
      <w:r>
        <w:t xml:space="preserve"> - </w:t>
      </w:r>
      <w:r>
        <w:rPr>
          <w:color w:val="000000" w:themeColor="hyperlink"/>
          <w:u w:val="single"/>
        </w:rPr>
        <w:hyperlink r:id="rId77">
          <w:r>
            <w:rPr/>
            <w:t>A/72/PV.14</w:t>
          </w:r>
        </w:hyperlink>
      </w:r>
    </w:p>
    <w:p>
      <w:pPr>
        <w:pStyle w:val="itssubhead"/>
        <w:keepNext/>
        <w:keepLines/>
        <w:spacing w:after="0"/>
      </w:pPr>
      <w:r>
        <w:t>BIOLOGICAL WEAPONS--TREATY (1972) (Agenda Item 106)</w:t>
      </w:r>
    </w:p>
    <w:p>
      <w:pPr>
        <w:pStyle w:val="itsentry"/>
        <w:keepNext/>
        <w:keepLines/>
        <w:spacing w:after="0"/>
      </w:pPr>
      <w:r>
        <w:t>Singh Gill, Amandeep</w:t>
      </w:r>
      <w:r>
        <w:t xml:space="preserve"> - </w:t>
      </w:r>
      <w:r>
        <w:rPr>
          <w:color w:val="000000" w:themeColor="hyperlink"/>
          <w:u w:val="single"/>
        </w:rPr>
        <w:hyperlink r:id="rId115">
          <w:r>
            <w:rPr/>
            <w:t>A/C.1/72/PV.15</w:t>
          </w:r>
        </w:hyperlink>
      </w:r>
    </w:p>
    <w:p>
      <w:pPr>
        <w:pStyle w:val="itssubhead"/>
        <w:keepNext/>
        <w:keepLines/>
        <w:spacing w:after="0"/>
      </w:pPr>
      <w:r>
        <w:t>LANDMINES--TREATIES (1997) (Agenda Item 99m)</w:t>
      </w:r>
    </w:p>
    <w:p>
      <w:pPr>
        <w:pStyle w:val="itsentry"/>
        <w:keepNext/>
        <w:keepLines/>
        <w:spacing w:after="0"/>
      </w:pPr>
      <w:r>
        <w:t>Bayyapu, Sandeep Kumar</w:t>
      </w:r>
      <w:r>
        <w:t xml:space="preserve"> - </w:t>
      </w:r>
      <w:r>
        <w:rPr>
          <w:color w:val="000000" w:themeColor="hyperlink"/>
          <w:u w:val="single"/>
        </w:rPr>
        <w:hyperlink r:id="rId148">
          <w:r>
            <w:rPr/>
            <w:t>A/C.1/72/PV.17</w:t>
          </w:r>
        </w:hyperlink>
      </w:r>
    </w:p>
    <w:p>
      <w:pPr>
        <w:pStyle w:val="itsentry"/>
        <w:keepNext/>
        <w:keepLines/>
        <w:spacing w:after="0"/>
      </w:pPr>
      <w:r>
        <w:t>Bhandari, Rachita</w:t>
      </w:r>
      <w:r>
        <w:t xml:space="preserve"> - </w:t>
      </w:r>
      <w:r>
        <w:rPr>
          <w:color w:val="000000" w:themeColor="hyperlink"/>
          <w:u w:val="single"/>
        </w:rPr>
        <w:hyperlink r:id="rId63">
          <w:r>
            <w:rPr/>
            <w:t>A/C.1/72/PV.26</w:t>
          </w:r>
        </w:hyperlink>
      </w:r>
    </w:p>
    <w:p>
      <w:pPr>
        <w:pStyle w:val="itssubhead"/>
        <w:keepNext/>
        <w:keepLines/>
        <w:spacing w:after="0"/>
      </w:pPr>
      <w:r>
        <w:t>NUCLEAR PROLIFERATION--MIDDLE EAST (Agenda Item 102)</w:t>
      </w:r>
    </w:p>
    <w:p>
      <w:pPr>
        <w:pStyle w:val="itsentry"/>
        <w:keepNext/>
        <w:keepLines/>
        <w:spacing w:after="0"/>
      </w:pPr>
      <w:r>
        <w:t>Singh Gill, Amandeep</w:t>
      </w:r>
      <w:r>
        <w:t xml:space="preserve"> - </w:t>
      </w:r>
      <w:r>
        <w:rPr>
          <w:color w:val="000000" w:themeColor="hyperlink"/>
          <w:u w:val="single"/>
        </w:rPr>
        <w:hyperlink r:id="rId112">
          <w:r>
            <w:rPr/>
            <w:t>A/C.1/72/PV.24</w:t>
          </w:r>
        </w:hyperlink>
      </w:r>
    </w:p>
    <w:p>
      <w:pPr>
        <w:pStyle w:val="itssubhead"/>
        <w:keepNext/>
        <w:keepLines/>
        <w:spacing w:after="0"/>
      </w:pPr>
      <w:r>
        <w:t>INTERNATIONAL LAW (Agenda Item 81)</w:t>
      </w:r>
    </w:p>
    <w:p>
      <w:pPr>
        <w:pStyle w:val="itsentry"/>
        <w:keepNext/>
        <w:keepLines/>
        <w:spacing w:after="0"/>
      </w:pPr>
      <w:r>
        <w:t>Sharma, Vishnu Dutt</w:t>
      </w:r>
      <w:r>
        <w:t xml:space="preserve"> - </w:t>
      </w:r>
      <w:r>
        <w:rPr>
          <w:color w:val="000000" w:themeColor="hyperlink"/>
          <w:u w:val="single"/>
        </w:rPr>
        <w:hyperlink r:id="rId267">
          <w:r>
            <w:rPr/>
            <w:t>A/C.6/72/SR.19</w:t>
          </w:r>
        </w:hyperlink>
      </w:r>
    </w:p>
    <w:p>
      <w:pPr>
        <w:pStyle w:val="itsentry"/>
        <w:keepNext/>
        <w:keepLines/>
        <w:spacing w:after="0"/>
      </w:pPr>
      <w:r>
        <w:t>Singh, Hari Bansh Narayan</w:t>
      </w:r>
      <w:r>
        <w:t xml:space="preserve"> - </w:t>
      </w:r>
      <w:r>
        <w:rPr>
          <w:color w:val="000000" w:themeColor="hyperlink"/>
          <w:u w:val="single"/>
        </w:rPr>
        <w:hyperlink r:id="rId205">
          <w:r>
            <w:rPr/>
            <w:t>A/C.6/72/SR.25</w:t>
          </w:r>
        </w:hyperlink>
      </w:r>
    </w:p>
    <w:p>
      <w:pPr>
        <w:pStyle w:val="itsentry"/>
        <w:keepNext/>
        <w:keepLines/>
        <w:spacing w:after="0"/>
      </w:pPr>
      <w:r>
        <w:t>Shirole, Anil</w:t>
      </w:r>
      <w:r>
        <w:t xml:space="preserve"> - </w:t>
      </w:r>
      <w:r>
        <w:rPr>
          <w:color w:val="000000" w:themeColor="hyperlink"/>
          <w:u w:val="single"/>
        </w:rPr>
        <w:hyperlink r:id="rId190">
          <w:r>
            <w:rPr/>
            <w:t>A/C.6/72/SR.22</w:t>
          </w:r>
        </w:hyperlink>
      </w:r>
    </w:p>
    <w:p>
      <w:pPr>
        <w:pStyle w:val="itssubhead"/>
        <w:keepNext/>
        <w:keepLines/>
        <w:spacing w:after="0"/>
      </w:pPr>
      <w:r>
        <w:t>UN. GENERAL ASSEMBLY (72ND SESS. : 2017-2018)--GENERAL DEBATE (Agenda Item 8)</w:t>
      </w:r>
    </w:p>
    <w:p>
      <w:pPr>
        <w:pStyle w:val="itsentry"/>
        <w:keepNext/>
        <w:keepLines/>
        <w:spacing w:after="0"/>
      </w:pPr>
      <w:r>
        <w:t>Swaraj, Sushma</w:t>
      </w:r>
      <w:r>
        <w:t xml:space="preserve"> - </w:t>
      </w:r>
      <w:r>
        <w:rPr>
          <w:color w:val="000000" w:themeColor="hyperlink"/>
          <w:u w:val="single"/>
        </w:rPr>
        <w:hyperlink r:id="rId286">
          <w:r>
            <w:rPr/>
            <w:t>A/72/PV.19</w:t>
          </w:r>
        </w:hyperlink>
      </w:r>
    </w:p>
    <w:p>
      <w:pPr>
        <w:pStyle w:val="itssubhead"/>
        <w:keepNext/>
        <w:keepLines/>
        <w:spacing w:after="0"/>
      </w:pPr>
      <w:r>
        <w:t>INFORMATION (Agenda Item 57)</w:t>
      </w:r>
    </w:p>
    <w:p>
      <w:pPr>
        <w:pStyle w:val="itsentry"/>
        <w:keepNext/>
        <w:keepLines/>
        <w:spacing w:after="0"/>
      </w:pPr>
      <w:r>
        <w:t>Prasad, Suryanarayan Srinivas</w:t>
      </w:r>
      <w:r>
        <w:t xml:space="preserve"> - </w:t>
      </w:r>
      <w:r>
        <w:rPr>
          <w:color w:val="000000" w:themeColor="hyperlink"/>
          <w:u w:val="single"/>
        </w:rPr>
        <w:hyperlink r:id="rId132">
          <w:r>
            <w:rPr/>
            <w:t>A/C.4/72/SR.15</w:t>
          </w:r>
        </w:hyperlink>
      </w:r>
    </w:p>
    <w:p>
      <w:pPr>
        <w:pStyle w:val="itssubhead"/>
        <w:keepNext/>
        <w:keepLines/>
        <w:spacing w:after="0"/>
      </w:pPr>
      <w:r>
        <w:t>UN. GENERAL ASSEMBLY (72ND SESS. : 2017-2018). 5TH COMMITTEE--WORK ORGANIZATION (Agenda Item 7)</w:t>
      </w:r>
    </w:p>
    <w:p>
      <w:pPr>
        <w:pStyle w:val="itsentry"/>
        <w:keepNext/>
        <w:keepLines/>
        <w:spacing w:after="0"/>
      </w:pPr>
      <w:r>
        <w:t>Tripathi, Paulomi</w:t>
      </w:r>
      <w:r>
        <w:t xml:space="preserve"> - </w:t>
      </w:r>
      <w:r>
        <w:rPr>
          <w:color w:val="000000" w:themeColor="hyperlink"/>
          <w:u w:val="single"/>
        </w:rPr>
        <w:hyperlink r:id="rId59">
          <w:r>
            <w:rPr/>
            <w:t>A/C.5/72/SR.1</w:t>
          </w:r>
        </w:hyperlink>
      </w:r>
    </w:p>
    <w:p>
      <w:pPr>
        <w:pStyle w:val="itssubhead"/>
        <w:keepNext/>
        <w:keepLines/>
        <w:spacing w:after="0"/>
      </w:pPr>
      <w:r>
        <w:t>RACIAL DISCRIMINATION--PROGRAMME IMPLEMENTATION (Agenda Item 70b)</w:t>
      </w:r>
    </w:p>
    <w:p>
      <w:pPr>
        <w:pStyle w:val="itsentry"/>
        <w:keepNext/>
        <w:keepLines/>
        <w:spacing w:after="0"/>
      </w:pPr>
      <w:r>
        <w:t>Kodikunnil, Suresh</w:t>
      </w:r>
      <w:r>
        <w:t xml:space="preserve"> - </w:t>
      </w:r>
      <w:r>
        <w:rPr>
          <w:color w:val="000000" w:themeColor="hyperlink"/>
          <w:u w:val="single"/>
        </w:rPr>
        <w:hyperlink r:id="rId182">
          <w:r>
            <w:rPr/>
            <w:t>A/C.3/72/SR.38</w:t>
          </w:r>
        </w:hyperlink>
      </w:r>
    </w:p>
    <w:p>
      <w:pPr>
        <w:pStyle w:val="itssubhead"/>
        <w:keepNext/>
        <w:keepLines/>
        <w:spacing w:after="0"/>
      </w:pPr>
      <w:r>
        <w:t>RACIAL DISCRIMINATION--ELIMINATION (Agenda Item 70a)</w:t>
      </w:r>
    </w:p>
    <w:p>
      <w:pPr>
        <w:pStyle w:val="itsentry"/>
        <w:keepNext/>
        <w:keepLines/>
        <w:spacing w:after="0"/>
      </w:pPr>
      <w:r>
        <w:t>Kodikunnil, Suresh</w:t>
      </w:r>
      <w:r>
        <w:t xml:space="preserve"> - </w:t>
      </w:r>
      <w:r>
        <w:rPr>
          <w:color w:val="000000" w:themeColor="hyperlink"/>
          <w:u w:val="single"/>
        </w:rPr>
        <w:hyperlink r:id="rId182">
          <w:r>
            <w:rPr/>
            <w:t>A/C.3/72/SR.38</w:t>
          </w:r>
        </w:hyperlink>
      </w:r>
    </w:p>
    <w:p>
      <w:pPr>
        <w:pStyle w:val="itssubhead"/>
        <w:keepNext/>
        <w:keepLines/>
        <w:spacing w:after="0"/>
      </w:pPr>
      <w:r>
        <w:t>COUNTER-TERRORISM (Agenda Item 118)</w:t>
      </w:r>
    </w:p>
    <w:p>
      <w:pPr>
        <w:pStyle w:val="itsentry"/>
        <w:keepNext/>
        <w:keepLines/>
        <w:spacing w:after="0"/>
      </w:pPr>
      <w:r>
        <w:t>Lal, Tanmaya</w:t>
      </w:r>
      <w:r>
        <w:t xml:space="preserve"> - </w:t>
      </w:r>
      <w:r>
        <w:rPr>
          <w:color w:val="000000" w:themeColor="hyperlink"/>
          <w:u w:val="single"/>
        </w:rPr>
        <w:hyperlink r:id="rId163">
          <w:r>
            <w:rPr/>
            <w:t>A/72/PV.101</w:t>
          </w:r>
        </w:hyperlink>
      </w:r>
    </w:p>
    <w:p>
      <w:pPr>
        <w:pStyle w:val="itssubhead"/>
        <w:keepNext/>
        <w:keepLines/>
        <w:spacing w:after="0"/>
      </w:pPr>
      <w:r>
        <w:t>LEAST DEVELOPED COUNTRIES--CONFERENCE (4TH : 2011 : ISTANBUL) (Agenda Item 22a)</w:t>
      </w:r>
    </w:p>
    <w:p>
      <w:pPr>
        <w:pStyle w:val="itsentry"/>
        <w:keepNext/>
        <w:keepLines/>
        <w:spacing w:after="0"/>
      </w:pPr>
      <w:r>
        <w:t xml:space="preserve">Sinha, Ashish Kumar </w:t>
      </w:r>
      <w:r>
        <w:t xml:space="preserve"> - </w:t>
      </w:r>
      <w:r>
        <w:rPr>
          <w:color w:val="000000" w:themeColor="hyperlink"/>
          <w:u w:val="single"/>
        </w:rPr>
        <w:hyperlink r:id="rId22">
          <w:r>
            <w:rPr/>
            <w:t>A/C.2/72/SR.18</w:t>
          </w:r>
        </w:hyperlink>
      </w:r>
    </w:p>
    <w:p>
      <w:pPr>
        <w:pStyle w:val="itssubhead"/>
        <w:keepNext/>
        <w:keepLines/>
        <w:spacing w:after="0"/>
      </w:pPr>
      <w:r>
        <w:t>HUMAN RIGHTS (Agenda Item 72)</w:t>
      </w:r>
    </w:p>
    <w:p>
      <w:pPr>
        <w:pStyle w:val="itsentry"/>
        <w:keepNext/>
        <w:keepLines/>
        <w:spacing w:after="0"/>
      </w:pPr>
      <w:r>
        <w:t>Kalitheerthan, Kamaraj</w:t>
      </w:r>
      <w:r>
        <w:t xml:space="preserve"> - </w:t>
      </w:r>
      <w:r>
        <w:rPr>
          <w:color w:val="000000" w:themeColor="hyperlink"/>
          <w:u w:val="single"/>
        </w:rPr>
        <w:hyperlink r:id="rId92">
          <w:r>
            <w:rPr/>
            <w:t>A/C.3/72/SR.35</w:t>
          </w:r>
        </w:hyperlink>
      </w:r>
    </w:p>
    <w:p>
      <w:pPr>
        <w:pStyle w:val="itssubhead"/>
        <w:keepNext/>
        <w:keepLines/>
        <w:spacing w:after="0"/>
      </w:pPr>
      <w:r>
        <w:t>UN. CONFERENCE ON DISARMAMENT--REPORTS (2017) (Agenda Item 101a)</w:t>
      </w:r>
    </w:p>
    <w:p>
      <w:pPr>
        <w:pStyle w:val="itsentry"/>
        <w:keepNext/>
        <w:keepLines/>
        <w:spacing w:after="0"/>
      </w:pPr>
      <w:r>
        <w:t>Naidu, Kinjarapu Rammohan</w:t>
      </w:r>
      <w:r>
        <w:t xml:space="preserve"> - </w:t>
      </w:r>
      <w:r>
        <w:rPr>
          <w:color w:val="000000" w:themeColor="hyperlink"/>
          <w:u w:val="single"/>
        </w:rPr>
        <w:hyperlink r:id="rId44">
          <w:r>
            <w:rPr/>
            <w:t>A/C.1/72/PV.22</w:t>
          </w:r>
        </w:hyperlink>
      </w:r>
    </w:p>
    <w:p>
      <w:pPr>
        <w:pStyle w:val="itssubhead"/>
        <w:keepNext/>
        <w:keepLines/>
        <w:spacing w:after="0"/>
      </w:pPr>
      <w:r>
        <w:t>CHEMICAL WEAPONS--TREATY (1993) (Agenda Item 99l)</w:t>
      </w:r>
    </w:p>
    <w:p>
      <w:pPr>
        <w:pStyle w:val="itsentry"/>
        <w:keepNext/>
        <w:keepLines/>
        <w:spacing w:after="0"/>
      </w:pPr>
      <w:r>
        <w:t>Singh Gill, Amandeep</w:t>
      </w:r>
      <w:r>
        <w:t xml:space="preserve"> - </w:t>
      </w:r>
      <w:r>
        <w:rPr>
          <w:color w:val="000000" w:themeColor="hyperlink"/>
          <w:u w:val="single"/>
        </w:rPr>
        <w:hyperlink r:id="rId115">
          <w:r>
            <w:rPr/>
            <w:t>A/C.1/72/PV.15</w:t>
          </w:r>
        </w:hyperlink>
      </w:r>
    </w:p>
    <w:p>
      <w:pPr>
        <w:pStyle w:val="itsentry"/>
        <w:keepNext/>
        <w:keepLines/>
        <w:spacing w:after="0"/>
      </w:pPr>
      <w:r>
        <w:t>Bhandari, Rachita</w:t>
      </w:r>
      <w:r>
        <w:t xml:space="preserve"> - </w:t>
      </w:r>
      <w:r>
        <w:rPr>
          <w:color w:val="000000" w:themeColor="hyperlink"/>
          <w:u w:val="single"/>
        </w:rPr>
        <w:hyperlink r:id="rId120">
          <w:r>
            <w:rPr/>
            <w:t>A/C.1/72/PV.28</w:t>
          </w:r>
        </w:hyperlink>
      </w:r>
    </w:p>
    <w:p>
      <w:pPr>
        <w:pStyle w:val="itssubhead"/>
        <w:keepNext/>
        <w:keepLines/>
        <w:spacing w:after="0"/>
      </w:pPr>
      <w:r>
        <w:t>SPECIAL POLITICAL MISSIONS (Agenda Item 56)</w:t>
      </w:r>
    </w:p>
    <w:p>
      <w:pPr>
        <w:pStyle w:val="itsentry"/>
        <w:keepNext/>
        <w:keepLines/>
        <w:spacing w:after="0"/>
      </w:pPr>
      <w:r>
        <w:t xml:space="preserve">Elangovan, T.K.S. </w:t>
      </w:r>
      <w:r>
        <w:t xml:space="preserve"> - </w:t>
      </w:r>
      <w:r>
        <w:rPr>
          <w:color w:val="000000" w:themeColor="hyperlink"/>
          <w:u w:val="single"/>
        </w:rPr>
        <w:hyperlink r:id="rId48">
          <w:r>
            <w:rPr/>
            <w:t>A/C.4/72/SR.21</w:t>
          </w:r>
        </w:hyperlink>
      </w:r>
    </w:p>
    <w:p>
      <w:pPr>
        <w:pStyle w:val="itssubhead"/>
        <w:keepNext/>
        <w:keepLines/>
        <w:spacing w:after="0"/>
      </w:pPr>
      <w:r>
        <w:t>OPERATIONAL ACTIVITIES--UN SYSTEM (Agenda Item 24a)</w:t>
      </w:r>
    </w:p>
    <w:p>
      <w:pPr>
        <w:pStyle w:val="itsentry"/>
        <w:keepNext/>
        <w:keepLines/>
        <w:spacing w:after="0"/>
      </w:pPr>
      <w:r>
        <w:t>Lal, Tanmaya</w:t>
      </w:r>
      <w:r>
        <w:t xml:space="preserve"> - </w:t>
      </w:r>
      <w:r>
        <w:rPr>
          <w:color w:val="000000" w:themeColor="hyperlink"/>
          <w:u w:val="single"/>
        </w:rPr>
        <w:hyperlink r:id="rId123">
          <w:r>
            <w:rPr/>
            <w:t>A/72/PV.91</w:t>
          </w:r>
        </w:hyperlink>
      </w:r>
    </w:p>
    <w:p>
      <w:pPr>
        <w:pStyle w:val="itsentry"/>
        <w:keepNext/>
        <w:keepLines/>
        <w:spacing w:after="0"/>
      </w:pPr>
      <w:r>
        <w:t>Reddy, A.P. Jithender</w:t>
      </w:r>
      <w:r>
        <w:t xml:space="preserve"> - </w:t>
      </w:r>
      <w:r>
        <w:rPr>
          <w:color w:val="000000" w:themeColor="hyperlink"/>
          <w:u w:val="single"/>
        </w:rPr>
        <w:hyperlink r:id="rId30">
          <w:r>
            <w:rPr/>
            <w:t>A/C.2/72/SR.22</w:t>
          </w:r>
        </w:hyperlink>
      </w:r>
    </w:p>
    <w:p>
      <w:pPr>
        <w:pStyle w:val="itssubhead"/>
        <w:keepNext/>
        <w:keepLines/>
        <w:spacing w:after="0"/>
      </w:pPr>
      <w:r>
        <w:t>PEACEKEEPING OPERATIONS (Agenda Item 55)</w:t>
      </w:r>
    </w:p>
    <w:p>
      <w:pPr>
        <w:pStyle w:val="itsentry"/>
        <w:keepNext/>
        <w:keepLines/>
        <w:spacing w:after="0"/>
      </w:pPr>
      <w:r>
        <w:t>Mahtab, Bhartruhari</w:t>
      </w:r>
      <w:r>
        <w:t xml:space="preserve"> - </w:t>
      </w:r>
      <w:r>
        <w:rPr>
          <w:color w:val="000000" w:themeColor="hyperlink"/>
          <w:u w:val="single"/>
        </w:rPr>
        <w:hyperlink r:id="rId49">
          <w:r>
            <w:rPr/>
            <w:t>A/C.4/72/SR.17</w:t>
          </w:r>
        </w:hyperlink>
      </w:r>
    </w:p>
    <w:p>
      <w:pPr>
        <w:pStyle w:val="itssubhead"/>
        <w:keepNext/>
        <w:keepLines/>
        <w:spacing w:after="0"/>
      </w:pPr>
      <w:r>
        <w:t>HUMAN RIGHTS--PROGRAMMES OF ACTION (1993) (Agenda Item 72d)</w:t>
      </w:r>
    </w:p>
    <w:p>
      <w:pPr>
        <w:pStyle w:val="itsentry"/>
        <w:keepNext/>
        <w:keepLines/>
        <w:spacing w:after="0"/>
      </w:pPr>
      <w:r>
        <w:t>Joshi, Mayank</w:t>
      </w:r>
      <w:r>
        <w:t xml:space="preserve"> - </w:t>
      </w:r>
      <w:r>
        <w:rPr>
          <w:color w:val="000000" w:themeColor="hyperlink"/>
          <w:u w:val="single"/>
        </w:rPr>
        <w:hyperlink r:id="rId64">
          <w:r>
            <w:rPr/>
            <w:t>A/C.3/72/SR.19</w:t>
          </w:r>
        </w:hyperlink>
      </w:r>
    </w:p>
    <w:p>
      <w:pPr>
        <w:pStyle w:val="itssubhead"/>
        <w:keepNext/>
        <w:keepLines/>
        <w:spacing w:after="0"/>
      </w:pPr>
      <w:r>
        <w:t>AFGHANISTAN SITUATION (Agenda Item 39)</w:t>
      </w:r>
    </w:p>
    <w:p>
      <w:pPr>
        <w:pStyle w:val="itsentry"/>
        <w:keepNext/>
        <w:keepLines/>
        <w:spacing w:after="0"/>
      </w:pPr>
      <w:r>
        <w:t>Lal, Tanmaya</w:t>
      </w:r>
      <w:r>
        <w:t xml:space="preserve"> - </w:t>
      </w:r>
      <w:r>
        <w:rPr>
          <w:color w:val="000000" w:themeColor="hyperlink"/>
          <w:u w:val="single"/>
        </w:rPr>
        <w:hyperlink r:id="rId78">
          <w:r>
            <w:rPr/>
            <w:t>A/72/PV.56</w:t>
          </w:r>
        </w:hyperlink>
      </w:r>
    </w:p>
    <w:p>
      <w:pPr>
        <w:pStyle w:val="itssubhead"/>
        <w:keepNext/>
        <w:keepLines/>
        <w:spacing w:after="0"/>
      </w:pPr>
      <w:r>
        <w:t>CHILDREN--UN. GENERAL ASSEMBLY (27TH SPECIAL SESS. : 2002) (Agenda Item 68b)</w:t>
      </w:r>
    </w:p>
    <w:p>
      <w:pPr>
        <w:pStyle w:val="itsentry"/>
        <w:keepNext/>
        <w:keepLines/>
        <w:spacing w:after="0"/>
      </w:pPr>
      <w:r>
        <w:t>Joshi, Mayank</w:t>
      </w:r>
      <w:r>
        <w:t xml:space="preserve"> - </w:t>
      </w:r>
      <w:r>
        <w:rPr>
          <w:color w:val="000000" w:themeColor="hyperlink"/>
          <w:u w:val="single"/>
        </w:rPr>
        <w:hyperlink r:id="rId68">
          <w:r>
            <w:rPr/>
            <w:t>A/C.3/72/SR.13</w:t>
          </w:r>
        </w:hyperlink>
      </w:r>
    </w:p>
    <w:p>
      <w:pPr>
        <w:pStyle w:val="itssubhead"/>
        <w:keepNext/>
        <w:keepLines/>
        <w:spacing w:after="0"/>
      </w:pPr>
      <w:r>
        <w:t>UN. GENERAL ASSEMBLY--WORK PROGRAMME (Agenda Item 121)</w:t>
      </w:r>
    </w:p>
    <w:p>
      <w:pPr>
        <w:pStyle w:val="itsentry"/>
        <w:keepNext/>
        <w:keepLines/>
        <w:spacing w:after="0"/>
      </w:pPr>
      <w:r>
        <w:t>Prasad, Suryanarayan Srinivas</w:t>
      </w:r>
      <w:r>
        <w:t xml:space="preserve"> - </w:t>
      </w:r>
      <w:r>
        <w:rPr>
          <w:color w:val="000000" w:themeColor="hyperlink"/>
          <w:u w:val="single"/>
        </w:rPr>
        <w:hyperlink r:id="rId14">
          <w:r>
            <w:rPr/>
            <w:t>A/72/PV.48</w:t>
          </w:r>
        </w:hyperlink>
      </w:r>
    </w:p>
    <w:p>
      <w:pPr>
        <w:pStyle w:val="itssubhead"/>
        <w:keepNext/>
        <w:keepLines/>
        <w:spacing w:after="0"/>
      </w:pPr>
      <w:r>
        <w:t>UN. GENERAL ASSEMBLY (72ND SESS. : 2017-2018). 2ND COMMITTEE--GENERAL DEBATE (Agenda Item 8)</w:t>
      </w:r>
    </w:p>
    <w:p>
      <w:pPr>
        <w:pStyle w:val="itsentry"/>
        <w:keepNext/>
        <w:keepLines/>
        <w:spacing w:after="0"/>
      </w:pPr>
      <w:r>
        <w:t xml:space="preserve">Sinha, Ashish Kumar </w:t>
      </w:r>
      <w:r>
        <w:t xml:space="preserve"> - </w:t>
      </w:r>
      <w:r>
        <w:rPr>
          <w:color w:val="000000" w:themeColor="hyperlink"/>
          <w:u w:val="single"/>
        </w:rPr>
        <w:hyperlink r:id="rId238">
          <w:r>
            <w:rPr/>
            <w:t>A/C.2/72/SR.3</w:t>
          </w:r>
        </w:hyperlink>
      </w:r>
    </w:p>
    <w:p>
      <w:pPr>
        <w:pStyle w:val="itssubhead"/>
        <w:keepNext/>
        <w:keepLines/>
        <w:spacing w:after="0"/>
      </w:pPr>
      <w:r>
        <w:t>UN. PEACEBUILDING FUND (Agenda Item 111)</w:t>
      </w:r>
    </w:p>
    <w:p>
      <w:pPr>
        <w:pStyle w:val="itsentry"/>
        <w:keepNext/>
        <w:keepLines/>
        <w:spacing w:after="0"/>
      </w:pPr>
      <w:r>
        <w:t>Bayyapu, Sandeep Kumar</w:t>
      </w:r>
      <w:r>
        <w:t xml:space="preserve"> - </w:t>
      </w:r>
      <w:r>
        <w:rPr>
          <w:color w:val="000000" w:themeColor="hyperlink"/>
          <w:u w:val="single"/>
        </w:rPr>
        <w:hyperlink r:id="rId217">
          <w:r>
            <w:rPr/>
            <w:t>A/72/PV.90</w:t>
          </w:r>
        </w:hyperlink>
      </w:r>
    </w:p>
    <w:p>
      <w:pPr>
        <w:pStyle w:val="itssubhead"/>
        <w:keepNext/>
        <w:keepLines/>
        <w:spacing w:after="0"/>
      </w:pPr>
      <w:r>
        <w:t>PEACEBUILDING (Agenda Item 65)</w:t>
      </w:r>
    </w:p>
    <w:p>
      <w:pPr>
        <w:pStyle w:val="itsentry"/>
        <w:keepNext/>
        <w:keepLines/>
        <w:spacing w:after="0"/>
      </w:pPr>
      <w:r>
        <w:t xml:space="preserve">Sarma, Gitesh </w:t>
      </w:r>
      <w:r>
        <w:t xml:space="preserve"> - </w:t>
      </w:r>
      <w:r>
        <w:rPr>
          <w:color w:val="000000" w:themeColor="hyperlink"/>
          <w:u w:val="single"/>
        </w:rPr>
        <w:hyperlink r:id="rId221">
          <w:r>
            <w:rPr/>
            <w:t>A/72/PV.84</w:t>
          </w:r>
        </w:hyperlink>
      </w:r>
    </w:p>
    <w:p>
      <w:pPr>
        <w:pStyle w:val="itsentry"/>
        <w:keepNext/>
        <w:keepLines/>
        <w:spacing w:after="0"/>
      </w:pPr>
      <w:r>
        <w:t>Bayyapu, Sandeep Kumar</w:t>
      </w:r>
      <w:r>
        <w:t xml:space="preserve"> - </w:t>
      </w:r>
      <w:r>
        <w:rPr>
          <w:color w:val="000000" w:themeColor="hyperlink"/>
          <w:u w:val="single"/>
        </w:rPr>
        <w:hyperlink r:id="rId217">
          <w:r>
            <w:rPr/>
            <w:t>A/72/PV.90</w:t>
          </w:r>
        </w:hyperlink>
      </w:r>
    </w:p>
    <w:p>
      <w:pPr>
        <w:pStyle w:val="itssubhead"/>
        <w:keepNext/>
        <w:keepLines/>
        <w:spacing w:after="0"/>
      </w:pPr>
      <w:r>
        <w:t>UN--BUDGET (2018-2019) (Agenda Item 136)</w:t>
      </w:r>
    </w:p>
    <w:p>
      <w:pPr>
        <w:pStyle w:val="itsentry"/>
        <w:keepNext/>
        <w:keepLines/>
        <w:spacing w:after="0"/>
      </w:pPr>
      <w:r>
        <w:t>Tripathi, Paulomi</w:t>
      </w:r>
      <w:r>
        <w:t xml:space="preserve"> - </w:t>
      </w:r>
      <w:r>
        <w:rPr>
          <w:color w:val="000000" w:themeColor="hyperlink"/>
          <w:u w:val="single"/>
        </w:rPr>
        <w:hyperlink r:id="rId302">
          <w:r>
            <w:rPr/>
            <w:t>A/C.5/72/SR.3</w:t>
          </w:r>
        </w:hyperlink>
      </w:r>
      <w:r>
        <w:t xml:space="preserve">; </w:t>
      </w:r>
      <w:r>
        <w:rPr>
          <w:color w:val="000000" w:themeColor="hyperlink"/>
          <w:u w:val="single"/>
        </w:rPr>
        <w:hyperlink r:id="rId47">
          <w:r>
            <w:rPr/>
            <w:t>A/C.5/72/SR.4</w:t>
          </w:r>
        </w:hyperlink>
      </w:r>
    </w:p>
    <w:p>
      <w:pPr>
        <w:pStyle w:val="itsentry"/>
        <w:keepNext/>
        <w:keepLines/>
        <w:spacing w:after="0"/>
      </w:pPr>
      <w:r>
        <w:t>Kumar, Mahesh</w:t>
      </w:r>
      <w:r>
        <w:t xml:space="preserve"> - </w:t>
      </w:r>
      <w:r>
        <w:rPr>
          <w:color w:val="000000" w:themeColor="hyperlink"/>
          <w:u w:val="single"/>
        </w:rPr>
        <w:hyperlink r:id="rId53">
          <w:r>
            <w:rPr/>
            <w:t>A/C.5/72/SR.33</w:t>
          </w:r>
        </w:hyperlink>
      </w:r>
    </w:p>
    <w:p>
      <w:pPr>
        <w:pStyle w:val="itssubhead"/>
        <w:keepNext/>
        <w:keepLines/>
        <w:spacing w:after="0"/>
      </w:pPr>
      <w:r>
        <w:t>YOUTH (Agenda Item 27b)</w:t>
      </w:r>
    </w:p>
    <w:p>
      <w:pPr>
        <w:pStyle w:val="itsentry"/>
        <w:keepNext/>
        <w:keepLines/>
        <w:spacing w:after="0"/>
      </w:pPr>
      <w:r>
        <w:t>Priya, Tanu</w:t>
      </w:r>
      <w:r>
        <w:t xml:space="preserve"> - </w:t>
      </w:r>
      <w:r>
        <w:rPr>
          <w:color w:val="000000" w:themeColor="hyperlink"/>
          <w:u w:val="single"/>
        </w:rPr>
        <w:hyperlink r:id="rId76">
          <w:r>
            <w:rPr/>
            <w:t>A/C.3/72/SR.2</w:t>
          </w:r>
        </w:hyperlink>
      </w:r>
    </w:p>
    <w:p>
      <w:pPr>
        <w:pStyle w:val="itssubhead"/>
        <w:keepNext/>
        <w:keepLines/>
        <w:spacing w:after="0"/>
      </w:pPr>
      <w:r>
        <w:t>NUCLEAR-WEAPON-FREE ZONES (Agenda Item 99gg)</w:t>
      </w:r>
    </w:p>
    <w:p>
      <w:pPr>
        <w:pStyle w:val="itsentry"/>
        <w:keepNext/>
        <w:keepLines/>
        <w:spacing w:after="0"/>
      </w:pPr>
      <w:r>
        <w:t>Singh Gill, Amandeep</w:t>
      </w:r>
      <w:r>
        <w:t xml:space="preserve"> - </w:t>
      </w:r>
      <w:r>
        <w:rPr>
          <w:color w:val="000000" w:themeColor="hyperlink"/>
          <w:u w:val="single"/>
        </w:rPr>
        <w:hyperlink r:id="rId112">
          <w:r>
            <w:rPr/>
            <w:t>A/C.1/72/PV.24</w:t>
          </w:r>
        </w:hyperlink>
      </w:r>
    </w:p>
    <w:p>
      <w:pPr>
        <w:pStyle w:val="itssubhead"/>
        <w:keepNext/>
        <w:keepLines/>
        <w:spacing w:after="0"/>
      </w:pPr>
      <w:r>
        <w:t>RIGHTS OF THE CHILD (Agenda Item 68a)</w:t>
      </w:r>
    </w:p>
    <w:p>
      <w:pPr>
        <w:pStyle w:val="itsentry"/>
        <w:keepNext/>
        <w:keepLines/>
        <w:spacing w:after="0"/>
      </w:pPr>
      <w:r>
        <w:t>Joshi, Mayank</w:t>
      </w:r>
      <w:r>
        <w:t xml:space="preserve"> - </w:t>
      </w:r>
      <w:r>
        <w:rPr>
          <w:color w:val="000000" w:themeColor="hyperlink"/>
          <w:u w:val="single"/>
        </w:rPr>
        <w:hyperlink r:id="rId68">
          <w:r>
            <w:rPr/>
            <w:t>A/C.3/72/SR.13</w:t>
          </w:r>
        </w:hyperlink>
      </w:r>
    </w:p>
    <w:p>
      <w:pPr>
        <w:pStyle w:val="itssubhead"/>
        <w:keepNext/>
        <w:keepLines/>
        <w:spacing w:after="0"/>
      </w:pPr>
      <w:r>
        <w:t>DISARMAMENT--UN. GENERAL ASSEMBLY (10TH SPECIAL SESS. : 1978) (Agenda Item 101)</w:t>
      </w:r>
    </w:p>
    <w:p>
      <w:pPr>
        <w:pStyle w:val="itsentry"/>
        <w:keepNext/>
        <w:keepLines/>
        <w:spacing w:after="0"/>
      </w:pPr>
      <w:r>
        <w:t>Naidu, Kinjarapu Rammohan</w:t>
      </w:r>
      <w:r>
        <w:t xml:space="preserve"> - </w:t>
      </w:r>
      <w:r>
        <w:rPr>
          <w:color w:val="000000" w:themeColor="hyperlink"/>
          <w:u w:val="single"/>
        </w:rPr>
        <w:hyperlink r:id="rId44">
          <w:r>
            <w:rPr/>
            <w:t>A/C.1/72/PV.22</w:t>
          </w:r>
        </w:hyperlink>
      </w:r>
    </w:p>
    <w:p>
      <w:pPr>
        <w:pStyle w:val="itssubhead"/>
        <w:keepNext/>
        <w:keepLines/>
        <w:spacing w:after="0"/>
      </w:pPr>
      <w:r>
        <w:t>NUCLEAR WEAPONS USE--ICJ OPINION (Agenda Item 99k)</w:t>
      </w:r>
    </w:p>
    <w:p>
      <w:pPr>
        <w:pStyle w:val="itsentry"/>
        <w:keepNext/>
        <w:keepLines/>
        <w:spacing w:after="0"/>
      </w:pPr>
      <w:r>
        <w:t>Bhandari, Rachita</w:t>
      </w:r>
      <w:r>
        <w:t xml:space="preserve"> - </w:t>
      </w:r>
      <w:r>
        <w:rPr>
          <w:color w:val="000000" w:themeColor="hyperlink"/>
          <w:u w:val="single"/>
        </w:rPr>
        <w:hyperlink r:id="rId232">
          <w:r>
            <w:rPr/>
            <w:t>A/C.1/72/PV.27</w:t>
          </w:r>
        </w:hyperlink>
      </w:r>
    </w:p>
    <w:p>
      <w:pPr>
        <w:pStyle w:val="itssubhead"/>
        <w:keepNext/>
        <w:keepLines/>
        <w:spacing w:after="0"/>
      </w:pPr>
      <w:r>
        <w:t>UN. PEACEBUILDING COMMISSION--REPORTS (2016-2017) (Agenda Item 30)</w:t>
      </w:r>
    </w:p>
    <w:p>
      <w:pPr>
        <w:pStyle w:val="itsentry"/>
        <w:keepNext/>
        <w:keepLines/>
        <w:spacing w:after="0"/>
      </w:pPr>
      <w:r>
        <w:t>Bayyapu, Sandeep Kumar</w:t>
      </w:r>
      <w:r>
        <w:t xml:space="preserve"> - </w:t>
      </w:r>
      <w:r>
        <w:rPr>
          <w:color w:val="000000" w:themeColor="hyperlink"/>
          <w:u w:val="single"/>
        </w:rPr>
        <w:hyperlink r:id="rId217">
          <w:r>
            <w:rPr/>
            <w:t>A/72/PV.90</w:t>
          </w:r>
        </w:hyperlink>
      </w:r>
    </w:p>
    <w:p>
      <w:pPr>
        <w:pStyle w:val="itssubhead"/>
        <w:keepNext/>
        <w:keepLines/>
        <w:spacing w:after="0"/>
      </w:pPr>
      <w:r>
        <w:t>IAEA--REPORTS (2016) (Agenda Item 89)</w:t>
      </w:r>
    </w:p>
    <w:p>
      <w:pPr>
        <w:pStyle w:val="itsentry"/>
        <w:keepNext/>
        <w:keepLines/>
        <w:spacing w:after="0"/>
      </w:pPr>
      <w:r>
        <w:t>Kapoor, Sandeep</w:t>
      </w:r>
      <w:r>
        <w:t xml:space="preserve"> - </w:t>
      </w:r>
      <w:r>
        <w:rPr>
          <w:color w:val="000000" w:themeColor="hyperlink"/>
          <w:u w:val="single"/>
        </w:rPr>
        <w:hyperlink r:id="rId127">
          <w:r>
            <w:rPr/>
            <w:t>A/72/PV.46</w:t>
          </w:r>
        </w:hyperlink>
      </w:r>
    </w:p>
    <w:p>
      <w:pPr>
        <w:pStyle w:val="itssubhead"/>
        <w:keepNext/>
        <w:keepLines/>
        <w:spacing w:after="0"/>
      </w:pPr>
      <w:r>
        <w:t>INTERNATIONAL TRADE (Agenda Item 17a)</w:t>
      </w:r>
    </w:p>
    <w:p>
      <w:pPr>
        <w:pStyle w:val="itsentry"/>
        <w:keepNext/>
        <w:keepLines/>
        <w:spacing w:after="0"/>
      </w:pPr>
      <w:r>
        <w:t xml:space="preserve">Sinha, Ashish Kumar </w:t>
      </w:r>
      <w:r>
        <w:t xml:space="preserve"> - </w:t>
      </w:r>
      <w:r>
        <w:rPr>
          <w:color w:val="000000" w:themeColor="hyperlink"/>
          <w:u w:val="single"/>
        </w:rPr>
        <w:hyperlink r:id="rId25">
          <w:r>
            <w:rPr/>
            <w:t>A/C.2/72/SR.6</w:t>
          </w:r>
        </w:hyperlink>
      </w:r>
    </w:p>
    <w:p>
      <w:pPr>
        <w:pStyle w:val="itssubhead"/>
        <w:keepNext/>
        <w:keepLines/>
        <w:spacing w:after="0"/>
      </w:pPr>
      <w:r>
        <w:t>HUMAN RIGHTS--ERITREA (Agenda Item 72c)</w:t>
      </w:r>
    </w:p>
    <w:p>
      <w:pPr>
        <w:pStyle w:val="itsentry"/>
        <w:keepNext/>
        <w:keepLines/>
        <w:spacing w:after="0"/>
      </w:pPr>
      <w:r>
        <w:t>Seth, Mr.</w:t>
      </w:r>
      <w:r>
        <w:t xml:space="preserve"> - </w:t>
      </w:r>
      <w:r>
        <w:rPr>
          <w:color w:val="000000" w:themeColor="hyperlink"/>
          <w:u w:val="single"/>
        </w:rPr>
        <w:hyperlink r:id="rId126">
          <w:r>
            <w:rPr/>
            <w:t>A/C.3/72/SR.32</w:t>
          </w:r>
        </w:hyperlink>
      </w:r>
    </w:p>
    <w:p>
      <w:pPr>
        <w:pStyle w:val="itssubhead"/>
        <w:keepNext/>
        <w:keepLines/>
        <w:spacing w:after="0"/>
      </w:pPr>
      <w:r>
        <w:t>CONVENTIONAL WEAPONS--TREATY (1980) (Agenda Item 103)</w:t>
      </w:r>
    </w:p>
    <w:p>
      <w:pPr>
        <w:pStyle w:val="itsentry"/>
        <w:keepNext/>
        <w:keepLines/>
        <w:spacing w:after="0"/>
      </w:pPr>
      <w:r>
        <w:t>Bayyapu, Sandeep Kumar</w:t>
      </w:r>
      <w:r>
        <w:t xml:space="preserve"> - </w:t>
      </w:r>
      <w:r>
        <w:rPr>
          <w:color w:val="000000" w:themeColor="hyperlink"/>
          <w:u w:val="single"/>
        </w:rPr>
        <w:hyperlink r:id="rId148">
          <w:r>
            <w:rPr/>
            <w:t>A/C.1/72/PV.17</w:t>
          </w:r>
        </w:hyperlink>
      </w:r>
    </w:p>
    <w:p>
      <w:pPr>
        <w:pStyle w:val="itssubhead"/>
        <w:keepNext/>
        <w:keepLines/>
        <w:spacing w:after="0"/>
      </w:pPr>
      <w:r>
        <w:t>AFRICA--DEVELOPMENT (Agenda Item 66b)</w:t>
      </w:r>
    </w:p>
    <w:p>
      <w:pPr>
        <w:pStyle w:val="itsentry"/>
        <w:keepNext/>
        <w:keepLines/>
        <w:spacing w:after="0"/>
      </w:pPr>
      <w:r>
        <w:t>Prasad, Suryanarayan Srinivas</w:t>
      </w:r>
      <w:r>
        <w:t xml:space="preserve"> - </w:t>
      </w:r>
      <w:r>
        <w:rPr>
          <w:color w:val="000000" w:themeColor="hyperlink"/>
          <w:u w:val="single"/>
        </w:rPr>
        <w:hyperlink r:id="rId38">
          <w:r>
            <w:rPr/>
            <w:t>A/72/PV.33</w:t>
          </w:r>
        </w:hyperlink>
      </w:r>
    </w:p>
    <w:p>
      <w:pPr>
        <w:pStyle w:val="itssubhead"/>
        <w:keepNext/>
        <w:keepLines/>
        <w:spacing w:after="0"/>
      </w:pPr>
      <w:r>
        <w:t>NUCLEAR NON-PROLIFERATION--TREATY COMPLIANCE (Agenda Item 99aa)</w:t>
      </w:r>
    </w:p>
    <w:p>
      <w:pPr>
        <w:pStyle w:val="itsentry"/>
        <w:keepNext/>
        <w:keepLines/>
        <w:spacing w:after="0"/>
      </w:pPr>
      <w:r>
        <w:t>Bhandari, Rachita</w:t>
      </w:r>
      <w:r>
        <w:t xml:space="preserve"> - </w:t>
      </w:r>
      <w:r>
        <w:rPr>
          <w:color w:val="000000" w:themeColor="hyperlink"/>
          <w:u w:val="single"/>
        </w:rPr>
        <w:hyperlink r:id="rId232">
          <w:r>
            <w:rPr/>
            <w:t>A/C.1/72/PV.27</w:t>
          </w:r>
        </w:hyperlink>
      </w:r>
    </w:p>
    <w:p>
      <w:pPr>
        <w:pStyle w:val="itssubhead"/>
        <w:keepNext/>
        <w:keepLines/>
        <w:spacing w:after="0"/>
      </w:pPr>
      <w:r>
        <w:t>DEVELOPMENT FINANCE (Agenda Item 17b)</w:t>
      </w:r>
    </w:p>
    <w:p>
      <w:pPr>
        <w:pStyle w:val="itsentry"/>
        <w:keepNext/>
        <w:keepLines/>
        <w:spacing w:after="0"/>
      </w:pPr>
      <w:r>
        <w:t xml:space="preserve">Sinha, Ashish Kumar </w:t>
      </w:r>
      <w:r>
        <w:t xml:space="preserve"> - </w:t>
      </w:r>
      <w:r>
        <w:rPr>
          <w:color w:val="000000" w:themeColor="hyperlink"/>
          <w:u w:val="single"/>
        </w:rPr>
        <w:hyperlink r:id="rId25">
          <w:r>
            <w:rPr/>
            <w:t>A/C.2/72/SR.6</w:t>
          </w:r>
        </w:hyperlink>
      </w:r>
    </w:p>
    <w:p>
      <w:pPr>
        <w:pStyle w:val="itssubhead"/>
        <w:keepNext/>
        <w:keepLines/>
        <w:spacing w:after="0"/>
      </w:pPr>
      <w:r>
        <w:t>NUCLEAR-WEAPON-FREE ZONE--AFRICA (Agenda Item 92)</w:t>
      </w:r>
    </w:p>
    <w:p>
      <w:pPr>
        <w:pStyle w:val="itsentry"/>
        <w:keepNext/>
        <w:keepLines/>
        <w:spacing w:after="0"/>
      </w:pPr>
      <w:r>
        <w:t>Singh Gill, Amandeep</w:t>
      </w:r>
      <w:r>
        <w:t xml:space="preserve"> - </w:t>
      </w:r>
      <w:r>
        <w:rPr>
          <w:color w:val="000000" w:themeColor="hyperlink"/>
          <w:u w:val="single"/>
        </w:rPr>
        <w:hyperlink r:id="rId112">
          <w:r>
            <w:rPr/>
            <w:t>A/C.1/72/PV.24</w:t>
          </w:r>
        </w:hyperlink>
      </w:r>
    </w:p>
    <w:p>
      <w:pPr>
        <w:pStyle w:val="itssubhead"/>
        <w:keepNext/>
        <w:keepLines/>
        <w:spacing w:after="0"/>
      </w:pPr>
      <w:r>
        <w:t>UN. SECURITY COUNCIL--MEMBERSHIP (Agenda Item 122)</w:t>
      </w:r>
    </w:p>
    <w:p>
      <w:pPr>
        <w:pStyle w:val="itsentry"/>
        <w:keepNext/>
        <w:keepLines/>
        <w:spacing w:after="0"/>
      </w:pPr>
      <w:r>
        <w:t>Akbaruddin, Syed</w:t>
      </w:r>
      <w:r>
        <w:t xml:space="preserve"> - </w:t>
      </w:r>
      <w:r>
        <w:rPr>
          <w:color w:val="000000" w:themeColor="hyperlink"/>
          <w:u w:val="single"/>
        </w:rPr>
        <w:hyperlink r:id="rId81">
          <w:r>
            <w:rPr/>
            <w:t>A/72/PV.41</w:t>
          </w:r>
        </w:hyperlink>
      </w:r>
    </w:p>
    <w:p>
      <w:pPr>
        <w:pStyle w:val="itssubhead"/>
        <w:keepNext/>
        <w:keepLines/>
        <w:spacing w:after="0"/>
      </w:pPr>
      <w:r>
        <w:t>SPACE SECURITY (Agenda Item 52b)</w:t>
      </w:r>
    </w:p>
    <w:p>
      <w:pPr>
        <w:pStyle w:val="itsentry"/>
        <w:keepNext/>
        <w:keepLines/>
        <w:spacing w:after="0"/>
      </w:pPr>
      <w:r>
        <w:t>Datla Bala, Venkatesh Varma</w:t>
      </w:r>
      <w:r>
        <w:t xml:space="preserve"> - </w:t>
      </w:r>
      <w:r>
        <w:rPr>
          <w:color w:val="000000" w:themeColor="hyperlink"/>
          <w:u w:val="single"/>
        </w:rPr>
        <w:hyperlink r:id="rId83">
          <w:r>
            <w:rPr/>
            <w:t>A/C.1/72/PV.11</w:t>
          </w:r>
        </w:hyperlink>
      </w:r>
      <w:r>
        <w:t xml:space="preserve">; </w:t>
      </w:r>
      <w:r>
        <w:rPr>
          <w:color w:val="000000" w:themeColor="hyperlink"/>
          <w:u w:val="single"/>
        </w:rPr>
        <w:hyperlink r:id="rId84">
          <w:r>
            <w:rPr/>
            <w:t>A/C.1/72/SR.11</w:t>
          </w:r>
        </w:hyperlink>
      </w:r>
    </w:p>
    <w:p>
      <w:pPr>
        <w:pStyle w:val="itsentry"/>
        <w:keepNext/>
        <w:keepLines/>
        <w:spacing w:after="0"/>
      </w:pPr>
      <w:r>
        <w:t>Singh Gill, Amandeep</w:t>
      </w:r>
      <w:r>
        <w:t xml:space="preserve"> - </w:t>
      </w:r>
      <w:r>
        <w:rPr>
          <w:color w:val="000000" w:themeColor="hyperlink"/>
          <w:u w:val="single"/>
        </w:rPr>
        <w:hyperlink r:id="rId85">
          <w:r>
            <w:rPr/>
            <w:t>A/C.4/72/SR.11</w:t>
          </w:r>
        </w:hyperlink>
      </w:r>
    </w:p>
    <w:p>
      <w:pPr>
        <w:pStyle w:val="itssubhead"/>
        <w:keepNext/>
        <w:keepLines/>
        <w:spacing w:after="0"/>
      </w:pPr>
      <w:r>
        <w:t>SPORTS (Agenda Item 11)</w:t>
      </w:r>
    </w:p>
    <w:p>
      <w:pPr>
        <w:pStyle w:val="itsentry"/>
        <w:keepNext/>
        <w:keepLines/>
        <w:spacing w:after="0"/>
      </w:pPr>
      <w:r>
        <w:t>Prasad, Suryanarayan Srinivas</w:t>
      </w:r>
      <w:r>
        <w:t xml:space="preserve"> - </w:t>
      </w:r>
      <w:r>
        <w:rPr>
          <w:color w:val="000000" w:themeColor="hyperlink"/>
          <w:u w:val="single"/>
        </w:rPr>
        <w:hyperlink r:id="rId14">
          <w:r>
            <w:rPr/>
            <w:t>A/72/PV.48</w:t>
          </w:r>
        </w:hyperlink>
      </w:r>
    </w:p>
    <w:p>
      <w:pPr>
        <w:pStyle w:val="itssubhead"/>
        <w:keepNext/>
        <w:keepLines/>
        <w:spacing w:after="0"/>
      </w:pPr>
      <w:r>
        <w:t>UN. ECONOMIC AND SOCIAL COUNCIL--REPORTS (Agenda Item 9)</w:t>
      </w:r>
    </w:p>
    <w:p>
      <w:pPr>
        <w:pStyle w:val="itsentry"/>
        <w:keepNext/>
        <w:keepLines/>
        <w:spacing w:after="0"/>
      </w:pPr>
      <w:r>
        <w:t xml:space="preserve">Sinha, Ashish Kumar </w:t>
      </w:r>
      <w:r>
        <w:t xml:space="preserve"> - </w:t>
      </w:r>
      <w:r>
        <w:rPr>
          <w:color w:val="000000" w:themeColor="hyperlink"/>
          <w:u w:val="single"/>
        </w:rPr>
        <w:hyperlink r:id="rId265">
          <w:r>
            <w:rPr/>
            <w:t>A/72/PV.29</w:t>
          </w:r>
        </w:hyperlink>
      </w:r>
    </w:p>
    <w:p>
      <w:pPr>
        <w:pStyle w:val="itssubhead"/>
        <w:keepNext/>
        <w:keepLines/>
        <w:spacing w:after="0"/>
      </w:pPr>
      <w:r>
        <w:t>POVERTY--INTERNATIONAL DECADE (2008-2017) (Agenda Item 23a)</w:t>
      </w:r>
    </w:p>
    <w:p>
      <w:pPr>
        <w:pStyle w:val="itsentry"/>
        <w:keepNext/>
        <w:keepLines/>
        <w:spacing w:after="0"/>
      </w:pPr>
      <w:r>
        <w:t>Ahlawat, Santosh</w:t>
      </w:r>
      <w:r>
        <w:t xml:space="preserve"> - </w:t>
      </w:r>
      <w:r>
        <w:rPr>
          <w:color w:val="000000" w:themeColor="hyperlink"/>
          <w:u w:val="single"/>
        </w:rPr>
        <w:hyperlink r:id="rId213">
          <w:r>
            <w:rPr/>
            <w:t>A/C.2/72/SR.13</w:t>
          </w:r>
        </w:hyperlink>
      </w:r>
    </w:p>
    <w:p>
      <w:pPr>
        <w:pStyle w:val="itssubhead"/>
        <w:keepNext/>
        <w:keepLines/>
        <w:spacing w:after="0"/>
      </w:pPr>
      <w:r>
        <w:t>HIV/AIDS--DECLARATIONS (Agenda Item 10)</w:t>
      </w:r>
    </w:p>
    <w:p>
      <w:pPr>
        <w:pStyle w:val="itsentry"/>
        <w:keepNext/>
        <w:keepLines/>
        <w:spacing w:after="0"/>
      </w:pPr>
      <w:r>
        <w:t>Bayyapu, Sandeep Kumar</w:t>
      </w:r>
      <w:r>
        <w:t xml:space="preserve"> - </w:t>
      </w:r>
      <w:r>
        <w:rPr>
          <w:color w:val="000000" w:themeColor="hyperlink"/>
          <w:u w:val="single"/>
        </w:rPr>
        <w:hyperlink r:id="rId233">
          <w:r>
            <w:rPr/>
            <w:t>A/72/PV.95</w:t>
          </w:r>
        </w:hyperlink>
      </w:r>
    </w:p>
    <w:p>
      <w:pPr>
        <w:pStyle w:val="itssubhead"/>
        <w:keepNext/>
        <w:keepLines/>
        <w:spacing w:after="0"/>
      </w:pPr>
      <w:r>
        <w:t>CLIMATE (Agenda Item 19d)</w:t>
      </w:r>
    </w:p>
    <w:p>
      <w:pPr>
        <w:pStyle w:val="itsentry"/>
        <w:keepNext/>
        <w:keepLines/>
        <w:spacing w:after="0"/>
      </w:pPr>
      <w:r>
        <w:t xml:space="preserve">Sinha, Ashish Kumar </w:t>
      </w:r>
      <w:r>
        <w:t xml:space="preserve"> - </w:t>
      </w:r>
      <w:r>
        <w:rPr>
          <w:color w:val="000000" w:themeColor="hyperlink"/>
          <w:u w:val="single"/>
        </w:rPr>
        <w:hyperlink r:id="rId28">
          <w:r>
            <w:rPr/>
            <w:t>A/C.2/72/SR.8</w:t>
          </w:r>
        </w:hyperlink>
      </w:r>
    </w:p>
    <w:p>
      <w:pPr>
        <w:pStyle w:val="itssubhead"/>
        <w:keepNext/>
        <w:keepLines/>
        <w:spacing w:after="0"/>
      </w:pPr>
      <w:r>
        <w:t>RESPONSIBILITY TO PROTECT (Agenda Item 132)</w:t>
      </w:r>
    </w:p>
    <w:p>
      <w:pPr>
        <w:pStyle w:val="itsentry"/>
        <w:keepNext/>
        <w:keepLines/>
        <w:spacing w:after="0"/>
      </w:pPr>
      <w:r>
        <w:t>Bayyapu, Sandeep Kumar</w:t>
      </w:r>
      <w:r>
        <w:t xml:space="preserve"> - </w:t>
      </w:r>
      <w:r>
        <w:rPr>
          <w:color w:val="000000" w:themeColor="hyperlink"/>
          <w:u w:val="single"/>
        </w:rPr>
        <w:hyperlink r:id="rId147">
          <w:r>
            <w:rPr/>
            <w:t>A/72/PV.100</w:t>
          </w:r>
        </w:hyperlink>
      </w:r>
      <w:r>
        <w:t xml:space="preserve">; </w:t>
      </w:r>
      <w:r>
        <w:rPr>
          <w:color w:val="000000" w:themeColor="hyperlink"/>
          <w:u w:val="single"/>
        </w:rPr>
        <w:hyperlink r:id="rId88">
          <w:r>
            <w:rPr/>
            <w:t>A/72/PV.105</w:t>
          </w:r>
        </w:hyperlink>
      </w:r>
    </w:p>
    <w:p>
      <w:pPr>
        <w:pStyle w:val="itsentry"/>
        <w:keepNext/>
        <w:keepLines/>
        <w:spacing w:after="0"/>
      </w:pPr>
      <w:r>
        <w:t>Akbaruddin, Syed</w:t>
      </w:r>
      <w:r>
        <w:t xml:space="preserve"> - </w:t>
      </w:r>
      <w:r>
        <w:rPr>
          <w:color w:val="000000" w:themeColor="hyperlink"/>
          <w:u w:val="single"/>
        </w:rPr>
        <w:hyperlink r:id="rId99">
          <w:r>
            <w:rPr/>
            <w:t>A/72/PV.2</w:t>
          </w:r>
        </w:hyperlink>
      </w:r>
      <w:r>
        <w:t xml:space="preserve">; </w:t>
      </w:r>
      <w:r>
        <w:rPr>
          <w:color w:val="000000" w:themeColor="hyperlink"/>
          <w:u w:val="single"/>
        </w:rPr>
        <w:hyperlink r:id="rId187">
          <w:r>
            <w:rPr/>
            <w:t>A/72/PV.99</w:t>
          </w:r>
        </w:hyperlink>
      </w:r>
    </w:p>
    <w:p>
      <w:pPr>
        <w:pStyle w:val="itssubhead"/>
        <w:keepNext/>
        <w:keepLines/>
        <w:spacing w:after="0"/>
      </w:pPr>
      <w:r>
        <w:t>HUMAN SETTLEMENTS (Agenda Item 20)</w:t>
      </w:r>
    </w:p>
    <w:p>
      <w:pPr>
        <w:pStyle w:val="itsentry"/>
        <w:keepNext/>
        <w:keepLines/>
        <w:spacing w:after="0"/>
      </w:pPr>
      <w:r>
        <w:t xml:space="preserve">Sinha, Ashish Kumar </w:t>
      </w:r>
      <w:r>
        <w:t xml:space="preserve"> - </w:t>
      </w:r>
      <w:r>
        <w:rPr>
          <w:color w:val="000000" w:themeColor="hyperlink"/>
          <w:u w:val="single"/>
        </w:rPr>
        <w:hyperlink r:id="rId42">
          <w:r>
            <w:rPr/>
            <w:t>A/C.2/72/SR.19</w:t>
          </w:r>
        </w:hyperlink>
      </w:r>
    </w:p>
    <w:p>
      <w:pPr>
        <w:pStyle w:val="itssubhead"/>
        <w:keepNext/>
        <w:keepLines/>
        <w:spacing w:after="0"/>
      </w:pPr>
      <w:r>
        <w:t>LAW OF THE SEA (Agenda Item 77a)</w:t>
      </w:r>
    </w:p>
    <w:p>
      <w:pPr>
        <w:pStyle w:val="itsentry"/>
        <w:keepNext/>
        <w:keepLines/>
        <w:spacing w:after="0"/>
      </w:pPr>
      <w:r>
        <w:t>Umasankar, Yedla</w:t>
      </w:r>
      <w:r>
        <w:t xml:space="preserve"> - </w:t>
      </w:r>
      <w:r>
        <w:rPr>
          <w:color w:val="000000" w:themeColor="hyperlink"/>
          <w:u w:val="single"/>
        </w:rPr>
        <w:hyperlink r:id="rId172">
          <w:r>
            <w:rPr/>
            <w:t>A/72/PV.64</w:t>
          </w:r>
        </w:hyperlink>
      </w:r>
    </w:p>
    <w:p>
      <w:pPr>
        <w:pStyle w:val="itssubhead"/>
        <w:keepNext/>
        <w:keepLines/>
        <w:spacing w:after="0"/>
      </w:pPr>
      <w:r>
        <w:t>NARCOTIC DRUGS (Agenda Item 108)</w:t>
      </w:r>
    </w:p>
    <w:p>
      <w:pPr>
        <w:pStyle w:val="itsentry"/>
        <w:keepNext/>
        <w:keepLines/>
        <w:spacing w:after="0"/>
      </w:pPr>
      <w:r>
        <w:t>Joshi, Mayank</w:t>
      </w:r>
      <w:r>
        <w:t xml:space="preserve"> - </w:t>
      </w:r>
      <w:r>
        <w:rPr>
          <w:color w:val="000000" w:themeColor="hyperlink"/>
          <w:u w:val="single"/>
        </w:rPr>
        <w:hyperlink r:id="rId93">
          <w:r>
            <w:rPr/>
            <w:t>A/C.3/72/SR.6</w:t>
          </w:r>
        </w:hyperlink>
      </w:r>
    </w:p>
    <w:p>
      <w:pPr>
        <w:pStyle w:val="itssubhead"/>
        <w:keepNext/>
        <w:keepLines/>
        <w:spacing w:after="0"/>
      </w:pPr>
      <w:r>
        <w:t>UN--FINANCIAL REPORTS (Agenda Item 133)</w:t>
      </w:r>
    </w:p>
    <w:p>
      <w:pPr>
        <w:pStyle w:val="itsentry"/>
        <w:keepNext/>
        <w:keepLines/>
        <w:spacing w:after="0"/>
      </w:pPr>
      <w:r>
        <w:t>Lakhanpal, Raghav</w:t>
      </w:r>
      <w:r>
        <w:t xml:space="preserve"> - </w:t>
      </w:r>
      <w:r>
        <w:rPr>
          <w:color w:val="000000" w:themeColor="hyperlink"/>
          <w:u w:val="single"/>
        </w:rPr>
        <w:hyperlink r:id="rId296">
          <w:r>
            <w:rPr/>
            <w:t>A/C.5/72/SR.8</w:t>
          </w:r>
        </w:hyperlink>
      </w:r>
    </w:p>
    <w:p>
      <w:pPr>
        <w:pStyle w:val="itssubhead"/>
        <w:keepNext/>
        <w:keepLines/>
        <w:spacing w:after="0"/>
      </w:pPr>
      <w:r>
        <w:t>PEACEKEEPING OPERATIONS--CRIMINAL LIABILITY (Agenda Item 78)</w:t>
      </w:r>
    </w:p>
    <w:p>
      <w:pPr>
        <w:pStyle w:val="itsentry"/>
        <w:keepNext/>
        <w:keepLines/>
        <w:spacing w:after="0"/>
      </w:pPr>
      <w:r>
        <w:t>Umasankar, Yedla</w:t>
      </w:r>
      <w:r>
        <w:t xml:space="preserve"> - </w:t>
      </w:r>
      <w:r>
        <w:rPr>
          <w:color w:val="000000" w:themeColor="hyperlink"/>
          <w:u w:val="single"/>
        </w:rPr>
        <w:hyperlink r:id="rId209">
          <w:r>
            <w:rPr/>
            <w:t>A/C.6/72/SR.8</w:t>
          </w:r>
        </w:hyperlink>
      </w:r>
    </w:p>
    <w:p>
      <w:pPr>
        <w:pStyle w:val="itssubhead"/>
        <w:keepNext/>
        <w:keepLines/>
        <w:spacing w:after="0"/>
      </w:pPr>
      <w:r>
        <w:t>SCIENCE AND TECHNOLOGY--DEVELOPMENT (Agenda Item 21b)</w:t>
      </w:r>
    </w:p>
    <w:p>
      <w:pPr>
        <w:pStyle w:val="itsentry"/>
        <w:keepNext/>
        <w:keepLines/>
        <w:spacing w:after="0"/>
      </w:pPr>
      <w:r>
        <w:t>Chowdhury, Renuka</w:t>
      </w:r>
      <w:r>
        <w:t xml:space="preserve"> - </w:t>
      </w:r>
      <w:r>
        <w:rPr>
          <w:color w:val="000000" w:themeColor="hyperlink"/>
          <w:u w:val="single"/>
        </w:rPr>
        <w:hyperlink r:id="rId51">
          <w:r>
            <w:rPr/>
            <w:t>A/C.2/72/SR.14</w:t>
          </w:r>
        </w:hyperlink>
      </w:r>
    </w:p>
    <w:p>
      <w:pPr>
        <w:pStyle w:val="itssubhead"/>
        <w:keepNext/>
        <w:keepLines/>
        <w:spacing w:after="0"/>
      </w:pPr>
      <w:r>
        <w:t>NUCLEAR WEAPONS--HUMANITARIAN CONSEQUENCES (Agenda Item 99ee)</w:t>
      </w:r>
    </w:p>
    <w:p>
      <w:pPr>
        <w:pStyle w:val="itsentry"/>
        <w:keepNext/>
        <w:keepLines/>
        <w:spacing w:after="0"/>
      </w:pPr>
      <w:r>
        <w:t>Singh Gill, Amandeep</w:t>
      </w:r>
      <w:r>
        <w:t xml:space="preserve"> - </w:t>
      </w:r>
      <w:r>
        <w:rPr>
          <w:color w:val="000000" w:themeColor="hyperlink"/>
          <w:u w:val="single"/>
        </w:rPr>
        <w:hyperlink r:id="rId112">
          <w:r>
            <w:rPr/>
            <w:t>A/C.1/72/PV.24</w:t>
          </w:r>
        </w:hyperlink>
      </w:r>
    </w:p>
    <w:p>
      <w:pPr>
        <w:pStyle w:val="itssubhead"/>
        <w:keepNext/>
        <w:keepLines/>
        <w:spacing w:after="0"/>
      </w:pPr>
      <w:r>
        <w:t>UN. GENERAL ASSEMBLY (72ND SESS. : 2017-2018)--AGENDA (Agenda Item 7)</w:t>
      </w:r>
    </w:p>
    <w:p>
      <w:pPr>
        <w:pStyle w:val="itsentry"/>
        <w:keepNext/>
        <w:keepLines/>
        <w:spacing w:after="0"/>
      </w:pPr>
      <w:r>
        <w:t>Akbaruddin, Syed</w:t>
      </w:r>
      <w:r>
        <w:t xml:space="preserve"> - </w:t>
      </w:r>
      <w:r>
        <w:rPr>
          <w:color w:val="000000" w:themeColor="hyperlink"/>
          <w:u w:val="single"/>
        </w:rPr>
        <w:hyperlink r:id="rId99">
          <w:r>
            <w:rPr/>
            <w:t>A/72/PV.2</w:t>
          </w:r>
        </w:hyperlink>
      </w:r>
    </w:p>
    <w:p>
      <w:pPr>
        <w:pStyle w:val="itssubhead"/>
        <w:keepNext/>
        <w:keepLines/>
        <w:spacing w:after="0"/>
      </w:pPr>
      <w:r>
        <w:t>UN--CHARTER (Agenda Item 83)</w:t>
      </w:r>
    </w:p>
    <w:p>
      <w:pPr>
        <w:pStyle w:val="itsentry"/>
        <w:keepNext/>
        <w:keepLines/>
        <w:spacing w:after="0"/>
      </w:pPr>
      <w:r>
        <w:t>Bayyapu, Sandeep Kumar</w:t>
      </w:r>
      <w:r>
        <w:t xml:space="preserve"> - </w:t>
      </w:r>
      <w:r>
        <w:rPr>
          <w:color w:val="000000" w:themeColor="hyperlink"/>
          <w:u w:val="single"/>
        </w:rPr>
        <w:hyperlink r:id="rId218">
          <w:r>
            <w:rPr/>
            <w:t>A/C.6/72/SR.12</w:t>
          </w:r>
        </w:hyperlink>
      </w:r>
    </w:p>
    <w:p>
      <w:pPr>
        <w:pStyle w:val="itssubhead"/>
        <w:keepNext/>
        <w:keepLines/>
        <w:spacing w:after="0"/>
      </w:pPr>
      <w:r>
        <w:t>NUCLEAR NON-PROLIFERATION--INTERNATIONAL OBLIGATIONS (Agenda Item 99w)</w:t>
      </w:r>
    </w:p>
    <w:p>
      <w:pPr>
        <w:pStyle w:val="itsentry"/>
        <w:keepNext/>
        <w:keepLines/>
        <w:spacing w:after="0"/>
      </w:pPr>
      <w:r>
        <w:t>Singh Gill, Amandeep</w:t>
      </w:r>
      <w:r>
        <w:t xml:space="preserve"> - </w:t>
      </w:r>
      <w:r>
        <w:rPr>
          <w:color w:val="000000" w:themeColor="hyperlink"/>
          <w:u w:val="single"/>
        </w:rPr>
        <w:hyperlink r:id="rId112">
          <w:r>
            <w:rPr/>
            <w:t>A/C.1/72/PV.24</w:t>
          </w:r>
        </w:hyperlink>
      </w:r>
      <w:r>
        <w:br/>
      </w:r>
    </w:p>
    <w:p>
      <w:pPr>
        <w:pStyle w:val="itshead"/>
        <w:keepNext/>
        <w:keepLines/>
      </w:pPr>
      <w:r>
        <w:t>Indonesia</w:t>
      </w:r>
    </w:p>
    <w:p>
      <w:pPr>
        <w:pStyle w:val="itssubhead"/>
        <w:keepNext/>
        <w:keepLines/>
        <w:spacing w:after="0"/>
      </w:pPr>
      <w:r>
        <w:t>RULE OF LAW (Agenda Item 84)</w:t>
      </w:r>
    </w:p>
    <w:p>
      <w:pPr>
        <w:pStyle w:val="itsentry"/>
        <w:keepNext/>
        <w:keepLines/>
        <w:spacing w:after="0"/>
      </w:pPr>
      <w:r>
        <w:t>Krisnamurthi, Ina Hagniningtyas</w:t>
      </w:r>
      <w:r>
        <w:t xml:space="preserve"> - </w:t>
      </w:r>
      <w:r>
        <w:rPr>
          <w:color w:val="000000" w:themeColor="hyperlink"/>
          <w:u w:val="single"/>
        </w:rPr>
        <w:hyperlink r:id="rId176">
          <w:r>
            <w:rPr/>
            <w:t>A/C.6/72/SR.7</w:t>
          </w:r>
        </w:hyperlink>
      </w:r>
    </w:p>
    <w:p>
      <w:pPr>
        <w:pStyle w:val="itssubhead"/>
        <w:keepNext/>
        <w:keepLines/>
        <w:spacing w:after="0"/>
      </w:pPr>
      <w:r>
        <w:t>ECONOMIC COOPERATION AMONG DEVELOPING COUNTRIES (Agenda Item 24b)</w:t>
      </w:r>
    </w:p>
    <w:p>
      <w:pPr>
        <w:pStyle w:val="itsentry"/>
        <w:keepNext/>
        <w:keepLines/>
        <w:spacing w:after="0"/>
      </w:pPr>
      <w:r>
        <w:t>Nuran, Ainan</w:t>
      </w:r>
      <w:r>
        <w:t xml:space="preserve"> - </w:t>
      </w:r>
      <w:r>
        <w:rPr>
          <w:color w:val="000000" w:themeColor="hyperlink"/>
          <w:u w:val="single"/>
        </w:rPr>
        <w:hyperlink r:id="rId30">
          <w:r>
            <w:rPr/>
            <w:t>A/C.2/72/SR.22</w:t>
          </w:r>
        </w:hyperlink>
      </w:r>
    </w:p>
    <w:p>
      <w:pPr>
        <w:pStyle w:val="itssubhead"/>
        <w:keepNext/>
        <w:keepLines/>
        <w:spacing w:after="0"/>
      </w:pPr>
      <w:r>
        <w:t>UN RESOLUTIONS--IMPLEMENTATION (Agenda Item 120)</w:t>
      </w:r>
    </w:p>
    <w:p>
      <w:pPr>
        <w:pStyle w:val="itsentry"/>
        <w:keepNext/>
        <w:keepLines/>
        <w:spacing w:after="0"/>
      </w:pPr>
      <w:r>
        <w:t>Krisnamurthi, Ina Hagniningtyas</w:t>
      </w:r>
      <w:r>
        <w:t xml:space="preserve"> - </w:t>
      </w:r>
      <w:r>
        <w:rPr>
          <w:color w:val="000000" w:themeColor="hyperlink"/>
          <w:u w:val="single"/>
        </w:rPr>
        <w:hyperlink r:id="rId14">
          <w:r>
            <w:rPr/>
            <w:t>A/72/PV.48</w:t>
          </w:r>
        </w:hyperlink>
      </w:r>
    </w:p>
    <w:p>
      <w:pPr>
        <w:pStyle w:val="itssubhead"/>
        <w:keepNext/>
        <w:keepLines/>
        <w:spacing w:after="0"/>
      </w:pPr>
      <w:r>
        <w:t>NON-SELF-GOVERNING TERRITORIES--ECONOMIC INTERESTS (Agenda Item 59)</w:t>
      </w:r>
    </w:p>
    <w:p>
      <w:pPr>
        <w:pStyle w:val="itsentry"/>
        <w:keepNext/>
        <w:keepLines/>
        <w:spacing w:after="0"/>
      </w:pPr>
      <w:r>
        <w:t>Djani, Dian Triansyah</w:t>
      </w:r>
      <w:r>
        <w:t xml:space="preserve"> - </w:t>
      </w:r>
      <w:r>
        <w:rPr>
          <w:color w:val="000000" w:themeColor="hyperlink"/>
          <w:u w:val="single"/>
        </w:rPr>
        <w:hyperlink r:id="rId149">
          <w:r>
            <w:rPr/>
            <w:t>A/C.4/72/SR.2</w:t>
          </w:r>
        </w:hyperlink>
      </w:r>
    </w:p>
    <w:p>
      <w:pPr>
        <w:pStyle w:val="itssubhead"/>
        <w:keepNext/>
        <w:keepLines/>
        <w:spacing w:after="0"/>
      </w:pPr>
      <w:r>
        <w:t>NON-CITIZENS--DEPORTATION (Agenda Item 82)</w:t>
      </w:r>
    </w:p>
    <w:p>
      <w:pPr>
        <w:pStyle w:val="itsentry"/>
        <w:keepNext/>
        <w:keepLines/>
        <w:spacing w:after="0"/>
      </w:pPr>
      <w:r>
        <w:t>Bawazir, Ahmad Shaleh</w:t>
      </w:r>
      <w:r>
        <w:t xml:space="preserve"> - </w:t>
      </w:r>
      <w:r>
        <w:rPr>
          <w:color w:val="000000" w:themeColor="hyperlink"/>
          <w:u w:val="single"/>
        </w:rPr>
        <w:hyperlink r:id="rId177">
          <w:r>
            <w:rPr/>
            <w:t>A/C.6/72/SR.14</w:t>
          </w:r>
        </w:hyperlink>
      </w:r>
    </w:p>
    <w:p>
      <w:pPr>
        <w:pStyle w:val="itssubhead"/>
        <w:keepNext/>
        <w:keepLines/>
        <w:spacing w:after="0"/>
      </w:pPr>
      <w:r>
        <w:t>COUNTER-TERRORISM (Agenda Item 118)</w:t>
      </w:r>
    </w:p>
    <w:p>
      <w:pPr>
        <w:pStyle w:val="itsentry"/>
        <w:keepNext/>
        <w:keepLines/>
        <w:spacing w:after="0"/>
      </w:pPr>
      <w:r>
        <w:t xml:space="preserve">Werdaningtyas, Grata Endah </w:t>
      </w:r>
      <w:r>
        <w:t xml:space="preserve"> - </w:t>
      </w:r>
      <w:r>
        <w:rPr>
          <w:color w:val="000000" w:themeColor="hyperlink"/>
          <w:u w:val="single"/>
        </w:rPr>
        <w:hyperlink r:id="rId163">
          <w:r>
            <w:rPr/>
            <w:t>A/72/PV.101</w:t>
          </w:r>
        </w:hyperlink>
      </w:r>
    </w:p>
    <w:p>
      <w:pPr>
        <w:pStyle w:val="itssubhead"/>
        <w:keepNext/>
        <w:keepLines/>
        <w:spacing w:after="0"/>
      </w:pPr>
      <w:r>
        <w:t>RIGHT TO DEVELOPMENT (Agenda Item 72b)</w:t>
      </w:r>
    </w:p>
    <w:p>
      <w:pPr>
        <w:pStyle w:val="itsentry"/>
        <w:keepNext/>
        <w:keepLines/>
        <w:spacing w:after="0"/>
      </w:pPr>
      <w:r>
        <w:t>Wardhana, Ali Andika</w:t>
      </w:r>
      <w:r>
        <w:t xml:space="preserve"> - </w:t>
      </w:r>
      <w:r>
        <w:rPr>
          <w:color w:val="000000" w:themeColor="hyperlink"/>
          <w:u w:val="single"/>
        </w:rPr>
        <w:hyperlink r:id="rId271">
          <w:r>
            <w:rPr/>
            <w:t>A/C.3/72/SR.22</w:t>
          </w:r>
        </w:hyperlink>
      </w:r>
    </w:p>
    <w:p>
      <w:pPr>
        <w:pStyle w:val="itssubhead"/>
        <w:keepNext/>
        <w:keepLines/>
        <w:spacing w:after="0"/>
      </w:pPr>
      <w:r>
        <w:t>UN. GENERAL ASSEMBLY (72ND SESS. : 2017-2018). 1ST COMMITTEE--GENERAL DEBATE (Agenda Item 8)</w:t>
      </w:r>
    </w:p>
    <w:p>
      <w:pPr>
        <w:pStyle w:val="itsentry"/>
        <w:keepNext/>
        <w:keepLines/>
        <w:spacing w:after="0"/>
      </w:pPr>
      <w:r>
        <w:t>Djani, Dian Triansyah</w:t>
      </w:r>
      <w:r>
        <w:t xml:space="preserve"> - </w:t>
      </w:r>
      <w:r>
        <w:rPr>
          <w:color w:val="000000" w:themeColor="hyperlink"/>
          <w:u w:val="single"/>
        </w:rPr>
        <w:hyperlink r:id="rId249">
          <w:r>
            <w:rPr/>
            <w:t>A/C.1/72/PV.4</w:t>
          </w:r>
        </w:hyperlink>
      </w:r>
    </w:p>
    <w:p>
      <w:pPr>
        <w:pStyle w:val="itssubhead"/>
        <w:keepNext/>
        <w:keepLines/>
        <w:spacing w:after="0"/>
      </w:pPr>
      <w:r>
        <w:t>PEACEBUILDING (Agenda Item 65)</w:t>
      </w:r>
    </w:p>
    <w:p>
      <w:pPr>
        <w:pStyle w:val="itsentry"/>
        <w:keepNext/>
        <w:keepLines/>
        <w:spacing w:after="0"/>
      </w:pPr>
      <w:r>
        <w:t>Djani, Dian Triansyah</w:t>
      </w:r>
      <w:r>
        <w:t xml:space="preserve"> - </w:t>
      </w:r>
      <w:r>
        <w:rPr>
          <w:color w:val="000000" w:themeColor="hyperlink"/>
          <w:u w:val="single"/>
        </w:rPr>
        <w:hyperlink r:id="rId94">
          <w:r>
            <w:rPr/>
            <w:t>A/72/PV.87</w:t>
          </w:r>
        </w:hyperlink>
      </w:r>
      <w:r>
        <w:t xml:space="preserve">; </w:t>
      </w:r>
      <w:r>
        <w:rPr>
          <w:color w:val="000000" w:themeColor="hyperlink"/>
          <w:u w:val="single"/>
        </w:rPr>
        <w:hyperlink r:id="rId217">
          <w:r>
            <w:rPr/>
            <w:t>A/72/PV.90</w:t>
          </w:r>
        </w:hyperlink>
      </w:r>
    </w:p>
    <w:p>
      <w:pPr>
        <w:pStyle w:val="itssubhead"/>
        <w:keepNext/>
        <w:keepLines/>
        <w:spacing w:after="0"/>
      </w:pPr>
      <w:r>
        <w:t>UN. GENERAL ASSEMBLY--WORK PROGRAMME (Agenda Item 121)</w:t>
      </w:r>
    </w:p>
    <w:p>
      <w:pPr>
        <w:pStyle w:val="itsentry"/>
        <w:keepNext/>
        <w:keepLines/>
        <w:spacing w:after="0"/>
      </w:pPr>
      <w:r>
        <w:t>Krisnamurthi, Ina Hagniningtyas</w:t>
      </w:r>
      <w:r>
        <w:t xml:space="preserve"> - </w:t>
      </w:r>
      <w:r>
        <w:rPr>
          <w:color w:val="000000" w:themeColor="hyperlink"/>
          <w:u w:val="single"/>
        </w:rPr>
        <w:hyperlink r:id="rId14">
          <w:r>
            <w:rPr/>
            <w:t>A/72/PV.48</w:t>
          </w:r>
        </w:hyperlink>
      </w:r>
    </w:p>
    <w:p>
      <w:pPr>
        <w:pStyle w:val="itssubhead"/>
        <w:keepNext/>
        <w:keepLines/>
        <w:spacing w:after="0"/>
      </w:pPr>
      <w:r>
        <w:t>SOCIAL DEVELOPMENT--CONFERENCES (Agenda Item 27a)</w:t>
      </w:r>
    </w:p>
    <w:p>
      <w:pPr>
        <w:pStyle w:val="itsentry"/>
        <w:keepNext/>
        <w:keepLines/>
        <w:spacing w:after="0"/>
      </w:pPr>
      <w:r>
        <w:t>Krisnamurthi, Ina Hagniningtyas</w:t>
      </w:r>
      <w:r>
        <w:t xml:space="preserve"> - </w:t>
      </w:r>
      <w:r>
        <w:rPr>
          <w:color w:val="000000" w:themeColor="hyperlink"/>
          <w:u w:val="single"/>
        </w:rPr>
        <w:hyperlink r:id="rId76">
          <w:r>
            <w:rPr/>
            <w:t>A/C.3/72/SR.2</w:t>
          </w:r>
        </w:hyperlink>
      </w:r>
    </w:p>
    <w:p>
      <w:pPr>
        <w:pStyle w:val="itssubhead"/>
        <w:keepNext/>
        <w:keepLines/>
        <w:spacing w:after="0"/>
      </w:pPr>
      <w:r>
        <w:t>TERRORISM (Agenda Item 109)</w:t>
      </w:r>
    </w:p>
    <w:p>
      <w:pPr>
        <w:pStyle w:val="itsentry"/>
        <w:keepNext/>
        <w:keepLines/>
        <w:spacing w:after="0"/>
      </w:pPr>
      <w:r>
        <w:t>Djani, Dian Triansyah</w:t>
      </w:r>
      <w:r>
        <w:t xml:space="preserve"> - </w:t>
      </w:r>
      <w:r>
        <w:rPr>
          <w:color w:val="000000" w:themeColor="hyperlink"/>
          <w:u w:val="single"/>
        </w:rPr>
        <w:hyperlink r:id="rId65">
          <w:r>
            <w:rPr/>
            <w:t>A/C.6/72/SR.3</w:t>
          </w:r>
        </w:hyperlink>
      </w:r>
    </w:p>
    <w:p>
      <w:pPr>
        <w:pStyle w:val="itssubhead"/>
        <w:keepNext/>
        <w:keepLines/>
        <w:spacing w:after="0"/>
      </w:pPr>
      <w:r>
        <w:t>TERRITORIES OCCUPIED BY ISRAEL--HUMAN RIGHTS (Agenda Item 54)</w:t>
      </w:r>
    </w:p>
    <w:p>
      <w:pPr>
        <w:pStyle w:val="itsentry"/>
        <w:keepNext/>
        <w:keepLines/>
        <w:spacing w:after="0"/>
      </w:pPr>
      <w:r>
        <w:t>Wardhana, Ali Andika</w:t>
      </w:r>
      <w:r>
        <w:t xml:space="preserve"> - </w:t>
      </w:r>
      <w:r>
        <w:rPr>
          <w:color w:val="000000" w:themeColor="hyperlink"/>
          <w:u w:val="single"/>
        </w:rPr>
        <w:hyperlink r:id="rId106">
          <w:r>
            <w:rPr/>
            <w:t>A/C.4/72/SR.26</w:t>
          </w:r>
        </w:hyperlink>
      </w:r>
    </w:p>
    <w:p>
      <w:pPr>
        <w:pStyle w:val="itsentry"/>
        <w:keepNext/>
        <w:keepLines/>
        <w:spacing w:after="0"/>
      </w:pPr>
      <w:r>
        <w:t>Bawazir, Ahmad Shaleh</w:t>
      </w:r>
      <w:r>
        <w:t xml:space="preserve"> - </w:t>
      </w:r>
      <w:r>
        <w:rPr>
          <w:color w:val="000000" w:themeColor="hyperlink"/>
          <w:u w:val="single"/>
        </w:rPr>
        <w:hyperlink r:id="rId150">
          <w:r>
            <w:rPr/>
            <w:t>A/C.4/72/SR.27</w:t>
          </w:r>
        </w:hyperlink>
      </w:r>
    </w:p>
    <w:p>
      <w:pPr>
        <w:pStyle w:val="itssubhead"/>
        <w:keepNext/>
        <w:keepLines/>
        <w:spacing w:after="0"/>
      </w:pPr>
      <w:r>
        <w:t>NON-SELF-GOVERNING TERRITORIES--REPORTS (Agenda Item 58)</w:t>
      </w:r>
    </w:p>
    <w:p>
      <w:pPr>
        <w:pStyle w:val="itsentry"/>
        <w:keepNext/>
        <w:keepLines/>
        <w:spacing w:after="0"/>
      </w:pPr>
      <w:r>
        <w:t>Djani, Dian Triansyah</w:t>
      </w:r>
      <w:r>
        <w:t xml:space="preserve"> - </w:t>
      </w:r>
      <w:r>
        <w:rPr>
          <w:color w:val="000000" w:themeColor="hyperlink"/>
          <w:u w:val="single"/>
        </w:rPr>
        <w:hyperlink r:id="rId149">
          <w:r>
            <w:rPr/>
            <w:t>A/C.4/72/SR.2</w:t>
          </w:r>
        </w:hyperlink>
      </w:r>
    </w:p>
    <w:p>
      <w:pPr>
        <w:pStyle w:val="itssubhead"/>
        <w:keepNext/>
        <w:keepLines/>
        <w:spacing w:after="0"/>
      </w:pPr>
      <w:r>
        <w:t>RACIAL DISCRIMINATION--ELIMINATION (Agenda Item 70a)</w:t>
      </w:r>
    </w:p>
    <w:p>
      <w:pPr>
        <w:pStyle w:val="itsentry"/>
        <w:keepNext/>
        <w:keepLines/>
        <w:spacing w:after="0"/>
      </w:pPr>
      <w:r>
        <w:t>Habib, Achsanul</w:t>
      </w:r>
      <w:r>
        <w:t xml:space="preserve"> - </w:t>
      </w:r>
      <w:r>
        <w:rPr>
          <w:color w:val="000000" w:themeColor="hyperlink"/>
          <w:u w:val="single"/>
        </w:rPr>
        <w:hyperlink r:id="rId245">
          <w:r>
            <w:rPr/>
            <w:t>A/C.3/72/SR.37</w:t>
          </w:r>
        </w:hyperlink>
      </w:r>
    </w:p>
    <w:p>
      <w:pPr>
        <w:pStyle w:val="itssubhead"/>
        <w:keepNext/>
        <w:keepLines/>
        <w:spacing w:after="0"/>
      </w:pPr>
      <w:r>
        <w:t>CUBA--UNITED STATES (Agenda Item 42)</w:t>
      </w:r>
    </w:p>
    <w:p>
      <w:pPr>
        <w:pStyle w:val="itsentry"/>
        <w:keepNext/>
        <w:keepLines/>
        <w:spacing w:after="0"/>
      </w:pPr>
      <w:r>
        <w:t>Rahmanto, Rio Budi</w:t>
      </w:r>
      <w:r>
        <w:t xml:space="preserve"> - </w:t>
      </w:r>
      <w:r>
        <w:rPr>
          <w:color w:val="000000" w:themeColor="hyperlink"/>
          <w:u w:val="single"/>
        </w:rPr>
        <w:hyperlink r:id="rId139">
          <w:r>
            <w:rPr/>
            <w:t>A/72/PV.39</w:t>
          </w:r>
        </w:hyperlink>
      </w:r>
    </w:p>
    <w:p>
      <w:pPr>
        <w:pStyle w:val="itssubhead"/>
        <w:keepNext/>
        <w:keepLines/>
        <w:spacing w:after="0"/>
      </w:pPr>
      <w:r>
        <w:t>UN. GENERAL ASSEMBLY (72ND SESS. : 2017-2018). CREDENTIALS COMMITTEE--REPORTS (Agenda Item 3b)</w:t>
      </w:r>
    </w:p>
    <w:p>
      <w:pPr>
        <w:pStyle w:val="itsentry"/>
        <w:keepNext/>
        <w:keepLines/>
        <w:spacing w:after="0"/>
      </w:pPr>
      <w:r>
        <w:t>Habib, Achsanul</w:t>
      </w:r>
      <w:r>
        <w:t xml:space="preserve"> - </w:t>
      </w:r>
      <w:r>
        <w:rPr>
          <w:color w:val="000000" w:themeColor="hyperlink"/>
          <w:u w:val="single"/>
        </w:rPr>
        <w:hyperlink r:id="rId180">
          <w:r>
            <w:rPr/>
            <w:t>A/72/PV.71</w:t>
          </w:r>
        </w:hyperlink>
      </w:r>
    </w:p>
    <w:p>
      <w:pPr>
        <w:pStyle w:val="itssubhead"/>
        <w:keepNext/>
        <w:keepLines/>
        <w:spacing w:after="0"/>
      </w:pPr>
      <w:r>
        <w:t>WOMEN'S ADVANCEMENT (Agenda Item 28a)</w:t>
      </w:r>
    </w:p>
    <w:p>
      <w:pPr>
        <w:pStyle w:val="itsentry"/>
        <w:keepNext/>
        <w:keepLines/>
        <w:spacing w:after="0"/>
      </w:pPr>
      <w:r>
        <w:t>Krisnamurthi, Ina Hagniningtyas</w:t>
      </w:r>
      <w:r>
        <w:t xml:space="preserve"> - </w:t>
      </w:r>
      <w:r>
        <w:rPr>
          <w:color w:val="000000" w:themeColor="hyperlink"/>
          <w:u w:val="single"/>
        </w:rPr>
        <w:hyperlink r:id="rId69">
          <w:r>
            <w:rPr/>
            <w:t>A/C.3/72/SR.9</w:t>
          </w:r>
        </w:hyperlink>
      </w:r>
    </w:p>
    <w:p>
      <w:pPr>
        <w:pStyle w:val="itssubhead"/>
        <w:keepNext/>
        <w:keepLines/>
        <w:spacing w:after="0"/>
      </w:pPr>
      <w:r>
        <w:t>OPERATIONAL ACTIVITIES--UN SYSTEM (Agenda Item 24a)</w:t>
      </w:r>
    </w:p>
    <w:p>
      <w:pPr>
        <w:pStyle w:val="itsentry"/>
        <w:keepNext/>
        <w:keepLines/>
        <w:spacing w:after="0"/>
      </w:pPr>
      <w:r>
        <w:t>Djani, Dian Triansyah</w:t>
      </w:r>
      <w:r>
        <w:t xml:space="preserve"> - </w:t>
      </w:r>
      <w:r>
        <w:rPr>
          <w:color w:val="000000" w:themeColor="hyperlink"/>
          <w:u w:val="single"/>
        </w:rPr>
        <w:hyperlink r:id="rId123">
          <w:r>
            <w:rPr/>
            <w:t>A/72/PV.91</w:t>
          </w:r>
        </w:hyperlink>
      </w:r>
    </w:p>
    <w:p>
      <w:pPr>
        <w:pStyle w:val="itsentry"/>
        <w:keepNext/>
        <w:keepLines/>
        <w:spacing w:after="0"/>
      </w:pPr>
      <w:r>
        <w:t>Nuran, Ainan</w:t>
      </w:r>
      <w:r>
        <w:t xml:space="preserve"> - </w:t>
      </w:r>
      <w:r>
        <w:rPr>
          <w:color w:val="000000" w:themeColor="hyperlink"/>
          <w:u w:val="single"/>
        </w:rPr>
        <w:hyperlink r:id="rId30">
          <w:r>
            <w:rPr/>
            <w:t>A/C.2/72/SR.22</w:t>
          </w:r>
        </w:hyperlink>
      </w:r>
    </w:p>
    <w:p>
      <w:pPr>
        <w:pStyle w:val="itssubhead"/>
        <w:keepNext/>
        <w:keepLines/>
        <w:spacing w:after="0"/>
      </w:pPr>
      <w:r>
        <w:t>UN. PEACEBUILDING FUND (Agenda Item 111)</w:t>
      </w:r>
    </w:p>
    <w:p>
      <w:pPr>
        <w:pStyle w:val="itsentry"/>
        <w:keepNext/>
        <w:keepLines/>
        <w:spacing w:after="0"/>
      </w:pPr>
      <w:r>
        <w:t>Djani, Dian Triansyah</w:t>
      </w:r>
      <w:r>
        <w:t xml:space="preserve"> - </w:t>
      </w:r>
      <w:r>
        <w:rPr>
          <w:color w:val="000000" w:themeColor="hyperlink"/>
          <w:u w:val="single"/>
        </w:rPr>
        <w:hyperlink r:id="rId217">
          <w:r>
            <w:rPr/>
            <w:t>A/72/PV.90</w:t>
          </w:r>
        </w:hyperlink>
      </w:r>
    </w:p>
    <w:p>
      <w:pPr>
        <w:pStyle w:val="itssubhead"/>
        <w:keepNext/>
        <w:keepLines/>
        <w:spacing w:after="0"/>
      </w:pPr>
      <w:r>
        <w:t>AFRICA--SUSTAINABLE DEVELOPMENT--PARTNERSHIP (Agenda Item 66a)</w:t>
      </w:r>
    </w:p>
    <w:p>
      <w:pPr>
        <w:pStyle w:val="itsentry"/>
        <w:keepNext/>
        <w:keepLines/>
        <w:spacing w:after="0"/>
      </w:pPr>
      <w:r>
        <w:t>Krisnamurthi, Ina Hagniningtyas</w:t>
      </w:r>
      <w:r>
        <w:t xml:space="preserve"> - </w:t>
      </w:r>
      <w:r>
        <w:rPr>
          <w:color w:val="000000" w:themeColor="hyperlink"/>
          <w:u w:val="single"/>
        </w:rPr>
        <w:hyperlink r:id="rId38">
          <w:r>
            <w:rPr/>
            <w:t>A/72/PV.33</w:t>
          </w:r>
        </w:hyperlink>
      </w:r>
    </w:p>
    <w:p>
      <w:pPr>
        <w:pStyle w:val="itssubhead"/>
        <w:keepNext/>
        <w:keepLines/>
        <w:spacing w:after="0"/>
      </w:pPr>
      <w:r>
        <w:t>DISARMAMENT--UN. GENERAL ASSEMBLY (4TH SPECIAL SESS. ON DISARMAMENT : ####) (Agenda Item 99h)</w:t>
      </w:r>
    </w:p>
    <w:p>
      <w:pPr>
        <w:pStyle w:val="itsentry"/>
        <w:keepNext/>
        <w:keepLines/>
        <w:spacing w:after="0"/>
      </w:pPr>
      <w:r>
        <w:t>Jenie, Anggi</w:t>
      </w:r>
      <w:r>
        <w:t xml:space="preserve"> - </w:t>
      </w:r>
      <w:r>
        <w:rPr>
          <w:color w:val="000000" w:themeColor="hyperlink"/>
          <w:u w:val="single"/>
        </w:rPr>
        <w:hyperlink r:id="rId232">
          <w:r>
            <w:rPr/>
            <w:t>A/C.1/72/PV.27</w:t>
          </w:r>
        </w:hyperlink>
      </w:r>
    </w:p>
    <w:p>
      <w:pPr>
        <w:pStyle w:val="itssubhead"/>
        <w:keepNext/>
        <w:keepLines/>
        <w:spacing w:after="0"/>
      </w:pPr>
      <w:r>
        <w:t>LEAST DEVELOPED COUNTRIES--CONFERENCE (4TH : 2011 : ISTANBUL) (Agenda Item 22a)</w:t>
      </w:r>
    </w:p>
    <w:p>
      <w:pPr>
        <w:pStyle w:val="itsentry"/>
        <w:keepNext/>
        <w:keepLines/>
        <w:spacing w:after="0"/>
      </w:pPr>
      <w:r>
        <w:t>Tobing, Sherwin Lumban</w:t>
      </w:r>
      <w:r>
        <w:t xml:space="preserve"> - </w:t>
      </w:r>
      <w:r>
        <w:rPr>
          <w:color w:val="000000" w:themeColor="hyperlink"/>
          <w:u w:val="single"/>
        </w:rPr>
        <w:hyperlink r:id="rId22">
          <w:r>
            <w:rPr/>
            <w:t>A/C.2/72/SR.18</w:t>
          </w:r>
        </w:hyperlink>
      </w:r>
    </w:p>
    <w:p>
      <w:pPr>
        <w:pStyle w:val="itssubhead"/>
        <w:keepNext/>
        <w:keepLines/>
        <w:spacing w:after="0"/>
      </w:pPr>
      <w:r>
        <w:t>HUMAN RIGHTS ADVANCEMENT (Agenda Item 72b)</w:t>
      </w:r>
    </w:p>
    <w:p>
      <w:pPr>
        <w:pStyle w:val="itsentry"/>
        <w:keepNext/>
        <w:keepLines/>
        <w:spacing w:after="0"/>
      </w:pPr>
      <w:r>
        <w:t>Djani, Dian Triansyah</w:t>
      </w:r>
      <w:r>
        <w:t xml:space="preserve"> - </w:t>
      </w:r>
      <w:r>
        <w:rPr>
          <w:color w:val="000000" w:themeColor="hyperlink"/>
          <w:u w:val="single"/>
        </w:rPr>
        <w:hyperlink r:id="rId170">
          <w:r>
            <w:rPr/>
            <w:t>A/C.3/72/SR.20</w:t>
          </w:r>
        </w:hyperlink>
      </w:r>
    </w:p>
    <w:p>
      <w:pPr>
        <w:pStyle w:val="itssubhead"/>
        <w:keepNext/>
        <w:keepLines/>
        <w:spacing w:after="0"/>
      </w:pPr>
      <w:r>
        <w:t>STRADDLING FISH STOCKS (Agenda Item 77b)</w:t>
      </w:r>
    </w:p>
    <w:p>
      <w:pPr>
        <w:pStyle w:val="itsentry"/>
        <w:keepNext/>
        <w:keepLines/>
        <w:spacing w:after="0"/>
      </w:pPr>
      <w:r>
        <w:t>Krisnamurthi, Ina Hagniningtyas</w:t>
      </w:r>
      <w:r>
        <w:t xml:space="preserve"> - </w:t>
      </w:r>
      <w:r>
        <w:rPr>
          <w:color w:val="000000" w:themeColor="hyperlink"/>
          <w:u w:val="single"/>
        </w:rPr>
        <w:hyperlink r:id="rId172">
          <w:r>
            <w:rPr/>
            <w:t>A/72/PV.64</w:t>
          </w:r>
        </w:hyperlink>
      </w:r>
    </w:p>
    <w:p>
      <w:pPr>
        <w:pStyle w:val="itssubhead"/>
        <w:keepNext/>
        <w:keepLines/>
        <w:spacing w:after="0"/>
      </w:pPr>
      <w:r>
        <w:t>ARMS RACE--OUTER SPACE (Agenda Item 97a)</w:t>
      </w:r>
    </w:p>
    <w:p>
      <w:pPr>
        <w:pStyle w:val="itsentry"/>
        <w:keepNext/>
        <w:keepLines/>
        <w:spacing w:after="0"/>
      </w:pPr>
      <w:r>
        <w:t>Bektikusuma, Clemens Triaji</w:t>
      </w:r>
      <w:r>
        <w:t xml:space="preserve"> - </w:t>
      </w:r>
      <w:r>
        <w:rPr>
          <w:color w:val="000000" w:themeColor="hyperlink"/>
          <w:u w:val="single"/>
        </w:rPr>
        <w:hyperlink r:id="rId95">
          <w:r>
            <w:rPr/>
            <w:t>A/C.1/72/PV.16</w:t>
          </w:r>
        </w:hyperlink>
      </w:r>
    </w:p>
    <w:p>
      <w:pPr>
        <w:pStyle w:val="itssubhead"/>
        <w:keepNext/>
        <w:keepLines/>
        <w:spacing w:after="0"/>
      </w:pPr>
      <w:r>
        <w:t>UN--ADMINISTRATION (Agenda Item 134)</w:t>
      </w:r>
    </w:p>
    <w:p>
      <w:pPr>
        <w:pStyle w:val="itsentry"/>
        <w:keepNext/>
        <w:keepLines/>
        <w:spacing w:after="0"/>
      </w:pPr>
      <w:r>
        <w:t>Krisnamurthi, Ina Hagniningtyas</w:t>
      </w:r>
      <w:r>
        <w:t xml:space="preserve"> - </w:t>
      </w:r>
      <w:r>
        <w:rPr>
          <w:color w:val="000000" w:themeColor="hyperlink"/>
          <w:u w:val="single"/>
        </w:rPr>
        <w:hyperlink r:id="rId31">
          <w:r>
            <w:rPr/>
            <w:t>A/C.5/72/SR.19</w:t>
          </w:r>
        </w:hyperlink>
      </w:r>
    </w:p>
    <w:p>
      <w:pPr>
        <w:pStyle w:val="itssubhead"/>
        <w:keepNext/>
        <w:keepLines/>
        <w:spacing w:after="0"/>
      </w:pPr>
      <w:r>
        <w:t>PERSONS WITH DISABILITIES--HUMAN RIGHTS (Agenda Item 72a)</w:t>
      </w:r>
    </w:p>
    <w:p>
      <w:pPr>
        <w:pStyle w:val="itsentry"/>
        <w:keepNext/>
        <w:keepLines/>
        <w:spacing w:after="0"/>
      </w:pPr>
      <w:r>
        <w:t>Habib, Achsanul</w:t>
      </w:r>
      <w:r>
        <w:t xml:space="preserve"> - </w:t>
      </w:r>
      <w:r>
        <w:rPr>
          <w:color w:val="000000" w:themeColor="hyperlink"/>
          <w:u w:val="single"/>
        </w:rPr>
        <w:hyperlink r:id="rId167">
          <w:r>
            <w:rPr/>
            <w:t>A/C.3/72/SR.28</w:t>
          </w:r>
        </w:hyperlink>
      </w:r>
    </w:p>
    <w:p>
      <w:pPr>
        <w:pStyle w:val="itsentry"/>
        <w:keepNext/>
        <w:keepLines/>
        <w:spacing w:after="0"/>
      </w:pPr>
      <w:r>
        <w:t>Harjanto, Aji</w:t>
      </w:r>
      <w:r>
        <w:t xml:space="preserve"> - </w:t>
      </w:r>
      <w:r>
        <w:rPr>
          <w:color w:val="000000" w:themeColor="hyperlink"/>
          <w:u w:val="single"/>
        </w:rPr>
        <w:hyperlink r:id="rId167">
          <w:r>
            <w:rPr/>
            <w:t>A/C.3/72/SR.28</w:t>
          </w:r>
        </w:hyperlink>
      </w:r>
    </w:p>
    <w:p>
      <w:pPr>
        <w:pStyle w:val="itssubhead"/>
        <w:keepNext/>
        <w:keepLines/>
        <w:spacing w:after="0"/>
      </w:pPr>
      <w:r>
        <w:t>OUTER SPACE--CONFIDENCE-BUILDING MEASURES (Agenda Item 99v)</w:t>
      </w:r>
    </w:p>
    <w:p>
      <w:pPr>
        <w:pStyle w:val="itsentry"/>
        <w:keepNext/>
        <w:keepLines/>
        <w:spacing w:after="0"/>
      </w:pPr>
      <w:r>
        <w:t>Bektikusuma, Clemens Triaji</w:t>
      </w:r>
      <w:r>
        <w:t xml:space="preserve"> - </w:t>
      </w:r>
      <w:r>
        <w:rPr>
          <w:color w:val="000000" w:themeColor="hyperlink"/>
          <w:u w:val="single"/>
        </w:rPr>
        <w:hyperlink r:id="rId95">
          <w:r>
            <w:rPr/>
            <w:t>A/C.1/72/PV.16</w:t>
          </w:r>
        </w:hyperlink>
      </w:r>
    </w:p>
    <w:p>
      <w:pPr>
        <w:pStyle w:val="itssubhead"/>
        <w:keepNext/>
        <w:keepLines/>
        <w:spacing w:after="0"/>
      </w:pPr>
      <w:r>
        <w:t>HUMAN RIGHTS--TERRITORIES OCCUPIED BY ISRAEL (Agenda Item 72c)</w:t>
      </w:r>
    </w:p>
    <w:p>
      <w:pPr>
        <w:pStyle w:val="itsentry"/>
        <w:keepNext/>
        <w:keepLines/>
        <w:spacing w:after="0"/>
      </w:pPr>
      <w:r>
        <w:t>Hassani, Mr.</w:t>
      </w:r>
      <w:r>
        <w:t xml:space="preserve"> - </w:t>
      </w:r>
      <w:r>
        <w:rPr>
          <w:color w:val="000000" w:themeColor="hyperlink"/>
          <w:u w:val="single"/>
        </w:rPr>
        <w:hyperlink r:id="rId86">
          <w:r>
            <w:rPr/>
            <w:t>A/C.3/72/SR.34</w:t>
          </w:r>
        </w:hyperlink>
      </w:r>
    </w:p>
    <w:p>
      <w:pPr>
        <w:pStyle w:val="itssubhead"/>
        <w:keepNext/>
        <w:keepLines/>
        <w:spacing w:after="0"/>
      </w:pPr>
      <w:r>
        <w:t>RIGHT TO FOOD (Agenda Item 72b)</w:t>
      </w:r>
    </w:p>
    <w:p>
      <w:pPr>
        <w:pStyle w:val="itsentry"/>
        <w:keepNext/>
        <w:keepLines/>
        <w:spacing w:after="0"/>
      </w:pPr>
      <w:r>
        <w:t>Habib, Achsanul</w:t>
      </w:r>
      <w:r>
        <w:t xml:space="preserve"> - </w:t>
      </w:r>
      <w:r>
        <w:rPr>
          <w:color w:val="000000" w:themeColor="hyperlink"/>
          <w:u w:val="single"/>
        </w:rPr>
        <w:hyperlink r:id="rId255">
          <w:r>
            <w:rPr/>
            <w:t>A/C.3/72/SR.26</w:t>
          </w:r>
        </w:hyperlink>
      </w:r>
    </w:p>
    <w:p>
      <w:pPr>
        <w:pStyle w:val="itssubhead"/>
        <w:keepNext/>
        <w:keepLines/>
        <w:spacing w:after="0"/>
      </w:pPr>
      <w:r>
        <w:t>NUCLEAR WEAPONS--ELIMINATION (Agenda Item 99z)</w:t>
      </w:r>
    </w:p>
    <w:p>
      <w:pPr>
        <w:pStyle w:val="itsentry"/>
        <w:keepNext/>
        <w:keepLines/>
        <w:spacing w:after="0"/>
      </w:pPr>
      <w:r>
        <w:t>Jenie, Anggi</w:t>
      </w:r>
      <w:r>
        <w:t xml:space="preserve"> - </w:t>
      </w:r>
      <w:r>
        <w:rPr>
          <w:color w:val="000000" w:themeColor="hyperlink"/>
          <w:u w:val="single"/>
        </w:rPr>
        <w:hyperlink r:id="rId158">
          <w:r>
            <w:rPr/>
            <w:t>A/C.1/72/PV.25</w:t>
          </w:r>
        </w:hyperlink>
      </w:r>
    </w:p>
    <w:p>
      <w:pPr>
        <w:pStyle w:val="itssubhead"/>
        <w:keepNext/>
        <w:keepLines/>
        <w:spacing w:after="0"/>
      </w:pPr>
      <w:r>
        <w:t>POVERTY--INTERNATIONAL DECADE (2008-2017) (Agenda Item 23a)</w:t>
      </w:r>
    </w:p>
    <w:p>
      <w:pPr>
        <w:pStyle w:val="itsentry"/>
        <w:keepNext/>
        <w:keepLines/>
        <w:spacing w:after="0"/>
      </w:pPr>
      <w:r>
        <w:t>Rahmanto, Rio Budi</w:t>
      </w:r>
      <w:r>
        <w:t xml:space="preserve"> - </w:t>
      </w:r>
      <w:r>
        <w:rPr>
          <w:color w:val="000000" w:themeColor="hyperlink"/>
          <w:u w:val="single"/>
        </w:rPr>
        <w:hyperlink r:id="rId213">
          <w:r>
            <w:rPr/>
            <w:t>A/C.2/72/SR.13</w:t>
          </w:r>
        </w:hyperlink>
      </w:r>
    </w:p>
    <w:p>
      <w:pPr>
        <w:pStyle w:val="itssubhead"/>
        <w:keepNext/>
        <w:keepLines/>
        <w:spacing w:after="0"/>
      </w:pPr>
      <w:r>
        <w:t>INTERNATIONAL LAW (Agenda Item 81)</w:t>
      </w:r>
    </w:p>
    <w:p>
      <w:pPr>
        <w:pStyle w:val="itsentry"/>
        <w:keepNext/>
        <w:keepLines/>
        <w:spacing w:after="0"/>
      </w:pPr>
      <w:r>
        <w:t>Hutama Putra, Anditya</w:t>
      </w:r>
      <w:r>
        <w:t xml:space="preserve"> - </w:t>
      </w:r>
      <w:r>
        <w:rPr>
          <w:color w:val="000000" w:themeColor="hyperlink"/>
          <w:u w:val="single"/>
        </w:rPr>
        <w:hyperlink r:id="rId131">
          <w:r>
            <w:rPr/>
            <w:t>A/C.6/72/SR.21</w:t>
          </w:r>
        </w:hyperlink>
      </w:r>
      <w:r>
        <w:t xml:space="preserve">; </w:t>
      </w:r>
      <w:r>
        <w:rPr>
          <w:color w:val="000000" w:themeColor="hyperlink"/>
          <w:u w:val="single"/>
        </w:rPr>
        <w:hyperlink r:id="rId231">
          <w:r>
            <w:rPr/>
            <w:t>A/C.6/72/SR.24</w:t>
          </w:r>
        </w:hyperlink>
      </w:r>
    </w:p>
    <w:p>
      <w:pPr>
        <w:pStyle w:val="itssubhead"/>
        <w:keepNext/>
        <w:keepLines/>
        <w:spacing w:after="0"/>
      </w:pPr>
      <w:r>
        <w:t>HUMAN RIGHTS--PROGRAMMES OF ACTION (1993) (Agenda Item 72d)</w:t>
      </w:r>
    </w:p>
    <w:p>
      <w:pPr>
        <w:pStyle w:val="itsentry"/>
        <w:keepNext/>
        <w:keepLines/>
        <w:spacing w:after="0"/>
      </w:pPr>
      <w:r>
        <w:t>Savitri, Indah Nuria</w:t>
      </w:r>
      <w:r>
        <w:t xml:space="preserve"> - </w:t>
      </w:r>
      <w:r>
        <w:rPr>
          <w:color w:val="000000" w:themeColor="hyperlink"/>
          <w:u w:val="single"/>
        </w:rPr>
        <w:hyperlink r:id="rId64">
          <w:r>
            <w:rPr/>
            <w:t>A/C.3/72/SR.19</w:t>
          </w:r>
        </w:hyperlink>
      </w:r>
    </w:p>
    <w:p>
      <w:pPr>
        <w:pStyle w:val="itssubhead"/>
        <w:keepNext/>
        <w:keepLines/>
        <w:spacing w:after="0"/>
      </w:pPr>
      <w:r>
        <w:t>TERRITORIES OCCUPIED BY ISRAEL--NATURAL RESOURCES (Agenda Item 63)</w:t>
      </w:r>
    </w:p>
    <w:p>
      <w:pPr>
        <w:pStyle w:val="itsentry"/>
        <w:keepNext/>
        <w:keepLines/>
        <w:spacing w:after="0"/>
      </w:pPr>
      <w:r>
        <w:t>Tobing, Sherwin Lumban</w:t>
      </w:r>
      <w:r>
        <w:t xml:space="preserve"> - </w:t>
      </w:r>
      <w:r>
        <w:rPr>
          <w:color w:val="000000" w:themeColor="hyperlink"/>
          <w:u w:val="single"/>
        </w:rPr>
        <w:hyperlink r:id="rId225">
          <w:r>
            <w:rPr/>
            <w:t>A/C.2/72/SR.21</w:t>
          </w:r>
        </w:hyperlink>
      </w:r>
    </w:p>
    <w:p>
      <w:pPr>
        <w:pStyle w:val="itssubhead"/>
        <w:keepNext/>
        <w:keepLines/>
        <w:spacing w:after="0"/>
      </w:pPr>
      <w:r>
        <w:t>DECOLONIZATION (Agenda Item 62)</w:t>
      </w:r>
    </w:p>
    <w:p>
      <w:pPr>
        <w:pStyle w:val="itsentry"/>
        <w:keepNext/>
        <w:keepLines/>
        <w:spacing w:after="0"/>
      </w:pPr>
      <w:r>
        <w:t>Djani, Dian Triansyah</w:t>
      </w:r>
      <w:r>
        <w:t xml:space="preserve"> - </w:t>
      </w:r>
      <w:r>
        <w:rPr>
          <w:color w:val="000000" w:themeColor="hyperlink"/>
          <w:u w:val="single"/>
        </w:rPr>
        <w:hyperlink r:id="rId149">
          <w:r>
            <w:rPr/>
            <w:t>A/C.4/72/SR.2</w:t>
          </w:r>
        </w:hyperlink>
      </w:r>
    </w:p>
    <w:p>
      <w:pPr>
        <w:pStyle w:val="itssubhead"/>
        <w:keepNext/>
        <w:keepLines/>
        <w:spacing w:after="0"/>
      </w:pPr>
      <w:r>
        <w:t>PALESTINE QUESTION (Agenda Item 38)</w:t>
      </w:r>
    </w:p>
    <w:p>
      <w:pPr>
        <w:pStyle w:val="itsentry"/>
        <w:keepNext/>
        <w:keepLines/>
        <w:spacing w:after="0"/>
      </w:pPr>
      <w:r>
        <w:t>Djani, Dian Triansyah</w:t>
      </w:r>
      <w:r>
        <w:t xml:space="preserve"> - </w:t>
      </w:r>
      <w:r>
        <w:rPr>
          <w:color w:val="000000" w:themeColor="hyperlink"/>
          <w:u w:val="single"/>
        </w:rPr>
        <w:hyperlink r:id="rId109">
          <w:r>
            <w:rPr/>
            <w:t>A/72/PV.60</w:t>
          </w:r>
        </w:hyperlink>
      </w:r>
    </w:p>
    <w:p>
      <w:pPr>
        <w:pStyle w:val="itssubhead"/>
        <w:keepNext/>
        <w:keepLines/>
        <w:spacing w:after="0"/>
      </w:pPr>
      <w:r>
        <w:t>INTERNATIONAL TRADE LAW (Agenda Item 79)</w:t>
      </w:r>
    </w:p>
    <w:p>
      <w:pPr>
        <w:pStyle w:val="itsentry"/>
        <w:keepNext/>
        <w:keepLines/>
        <w:spacing w:after="0"/>
      </w:pPr>
      <w:r>
        <w:t>Bawazir, Ahmad Shaleh</w:t>
      </w:r>
      <w:r>
        <w:t xml:space="preserve"> - </w:t>
      </w:r>
      <w:r>
        <w:rPr>
          <w:color w:val="000000" w:themeColor="hyperlink"/>
          <w:u w:val="single"/>
        </w:rPr>
        <w:hyperlink r:id="rId162">
          <w:r>
            <w:rPr/>
            <w:t>A/C.6/72/SR.10</w:t>
          </w:r>
        </w:hyperlink>
      </w:r>
    </w:p>
    <w:p>
      <w:pPr>
        <w:pStyle w:val="itssubhead"/>
        <w:keepNext/>
        <w:keepLines/>
        <w:spacing w:after="0"/>
      </w:pPr>
      <w:r>
        <w:t>HUMAN RIGHTS--MYANMAR (Agenda Item 72c)</w:t>
      </w:r>
    </w:p>
    <w:p>
      <w:pPr>
        <w:pStyle w:val="itsentry"/>
        <w:keepNext/>
        <w:keepLines/>
        <w:spacing w:after="0"/>
      </w:pPr>
      <w:r>
        <w:t>Habib, Achsanul</w:t>
      </w:r>
      <w:r>
        <w:t xml:space="preserve"> - </w:t>
      </w:r>
      <w:r>
        <w:rPr>
          <w:color w:val="000000" w:themeColor="hyperlink"/>
          <w:u w:val="single"/>
        </w:rPr>
        <w:hyperlink r:id="rId195">
          <w:r>
            <w:rPr/>
            <w:t>A/C.3/72/SR.31</w:t>
          </w:r>
        </w:hyperlink>
      </w:r>
      <w:r>
        <w:t xml:space="preserve">; </w:t>
      </w:r>
      <w:r>
        <w:rPr>
          <w:color w:val="000000" w:themeColor="hyperlink"/>
          <w:u w:val="single"/>
        </w:rPr>
        <w:hyperlink r:id="rId173">
          <w:r>
            <w:rPr/>
            <w:t>A/C.3/72/SR.47</w:t>
          </w:r>
        </w:hyperlink>
      </w:r>
    </w:p>
    <w:p>
      <w:pPr>
        <w:pStyle w:val="itssubhead"/>
        <w:keepNext/>
        <w:keepLines/>
        <w:spacing w:after="0"/>
      </w:pPr>
      <w:r>
        <w:t>DECOLONIZATION--UN SYSTEM (Agenda Item 60)</w:t>
      </w:r>
    </w:p>
    <w:p>
      <w:pPr>
        <w:pStyle w:val="itsentry"/>
        <w:keepNext/>
        <w:keepLines/>
        <w:spacing w:after="0"/>
      </w:pPr>
      <w:r>
        <w:t>Djani, Dian Triansyah</w:t>
      </w:r>
      <w:r>
        <w:t xml:space="preserve"> - </w:t>
      </w:r>
      <w:r>
        <w:rPr>
          <w:color w:val="000000" w:themeColor="hyperlink"/>
          <w:u w:val="single"/>
        </w:rPr>
        <w:hyperlink r:id="rId149">
          <w:r>
            <w:rPr/>
            <w:t>A/C.4/72/SR.2</w:t>
          </w:r>
        </w:hyperlink>
      </w:r>
    </w:p>
    <w:p>
      <w:pPr>
        <w:pStyle w:val="itssubhead"/>
        <w:keepNext/>
        <w:keepLines/>
        <w:spacing w:after="0"/>
      </w:pPr>
      <w:r>
        <w:t>CHEMICAL WEAPONS--TREATY (1993) (Agenda Item 99l)</w:t>
      </w:r>
    </w:p>
    <w:p>
      <w:pPr>
        <w:pStyle w:val="itsentry"/>
        <w:keepNext/>
        <w:keepLines/>
        <w:spacing w:after="0"/>
      </w:pPr>
      <w:r>
        <w:t>Parnohadiningrat, Danurdoro</w:t>
      </w:r>
      <w:r>
        <w:t xml:space="preserve"> - </w:t>
      </w:r>
      <w:r>
        <w:rPr>
          <w:color w:val="000000" w:themeColor="hyperlink"/>
          <w:u w:val="single"/>
        </w:rPr>
        <w:hyperlink r:id="rId115">
          <w:r>
            <w:rPr/>
            <w:t>A/C.1/72/PV.15</w:t>
          </w:r>
        </w:hyperlink>
      </w:r>
    </w:p>
    <w:p>
      <w:pPr>
        <w:pStyle w:val="itssubhead"/>
        <w:keepNext/>
        <w:keepLines/>
        <w:spacing w:after="0"/>
      </w:pPr>
      <w:r>
        <w:t>PEACE (Agenda Item 15)</w:t>
      </w:r>
    </w:p>
    <w:p>
      <w:pPr>
        <w:pStyle w:val="itsentry"/>
        <w:keepNext/>
        <w:keepLines/>
        <w:spacing w:after="0"/>
      </w:pPr>
      <w:r>
        <w:t>Habib, Achsanul</w:t>
      </w:r>
      <w:r>
        <w:t xml:space="preserve"> - </w:t>
      </w:r>
      <w:r>
        <w:rPr>
          <w:color w:val="000000" w:themeColor="hyperlink"/>
          <w:u w:val="single"/>
        </w:rPr>
        <w:hyperlink r:id="rId60">
          <w:r>
            <w:rPr/>
            <w:t>A/72/PV.68</w:t>
          </w:r>
        </w:hyperlink>
      </w:r>
    </w:p>
    <w:p>
      <w:pPr>
        <w:pStyle w:val="itssubhead"/>
        <w:keepNext/>
        <w:keepLines/>
        <w:spacing w:after="0"/>
      </w:pPr>
      <w:r>
        <w:t>UN. HUMAN RIGHTS COUNCIL--REPORTS (Agenda Item 67)</w:t>
      </w:r>
    </w:p>
    <w:p>
      <w:pPr>
        <w:pStyle w:val="itsentry"/>
        <w:keepNext/>
        <w:keepLines/>
        <w:spacing w:after="0"/>
      </w:pPr>
      <w:r>
        <w:t>Habib, Achsanul</w:t>
      </w:r>
      <w:r>
        <w:t xml:space="preserve"> - </w:t>
      </w:r>
      <w:r>
        <w:rPr>
          <w:color w:val="000000" w:themeColor="hyperlink"/>
          <w:u w:val="single"/>
        </w:rPr>
        <w:hyperlink r:id="rId111">
          <w:r>
            <w:rPr/>
            <w:t>A/C.3/72/SR.42</w:t>
          </w:r>
        </w:hyperlink>
      </w:r>
    </w:p>
    <w:p>
      <w:pPr>
        <w:pStyle w:val="itssubhead"/>
        <w:keepNext/>
        <w:keepLines/>
        <w:spacing w:after="0"/>
      </w:pPr>
      <w:r>
        <w:t>INTERNATIONAL JURISDICTION (Agenda Item 85)</w:t>
      </w:r>
    </w:p>
    <w:p>
      <w:pPr>
        <w:pStyle w:val="itsentry"/>
        <w:keepNext/>
        <w:keepLines/>
        <w:spacing w:after="0"/>
      </w:pPr>
      <w:r>
        <w:t>Habib, Achsanul</w:t>
      </w:r>
      <w:r>
        <w:t xml:space="preserve"> - </w:t>
      </w:r>
      <w:r>
        <w:rPr>
          <w:color w:val="000000" w:themeColor="hyperlink"/>
          <w:u w:val="single"/>
        </w:rPr>
        <w:hyperlink r:id="rId177">
          <w:r>
            <w:rPr/>
            <w:t>A/C.6/72/SR.14</w:t>
          </w:r>
        </w:hyperlink>
      </w:r>
    </w:p>
    <w:p>
      <w:pPr>
        <w:pStyle w:val="itssubhead"/>
        <w:keepNext/>
        <w:keepLines/>
        <w:spacing w:after="0"/>
      </w:pPr>
      <w:r>
        <w:t>MINORITIES (Agenda Item 72b)</w:t>
      </w:r>
    </w:p>
    <w:p>
      <w:pPr>
        <w:pStyle w:val="itsentry"/>
        <w:keepNext/>
        <w:keepLines/>
        <w:spacing w:after="0"/>
      </w:pPr>
      <w:r>
        <w:t>Harjanto, Aji</w:t>
      </w:r>
      <w:r>
        <w:t xml:space="preserve"> - </w:t>
      </w:r>
      <w:r>
        <w:rPr>
          <w:color w:val="000000" w:themeColor="hyperlink"/>
          <w:u w:val="single"/>
        </w:rPr>
        <w:hyperlink r:id="rId203">
          <w:r>
            <w:rPr/>
            <w:t>A/C.3/72/SR.30</w:t>
          </w:r>
        </w:hyperlink>
      </w:r>
    </w:p>
    <w:p>
      <w:pPr>
        <w:pStyle w:val="itssubhead"/>
        <w:keepNext/>
        <w:keepLines/>
        <w:spacing w:after="0"/>
      </w:pPr>
      <w:r>
        <w:t>CRIME PREVENTION (Agenda Item 107)</w:t>
      </w:r>
    </w:p>
    <w:p>
      <w:pPr>
        <w:pStyle w:val="itsentry"/>
        <w:keepNext/>
        <w:keepLines/>
        <w:spacing w:after="0"/>
      </w:pPr>
      <w:r>
        <w:t>Marsudi, Retno Lestari Priansari</w:t>
      </w:r>
      <w:r>
        <w:t xml:space="preserve"> - </w:t>
      </w:r>
      <w:r>
        <w:rPr>
          <w:color w:val="000000" w:themeColor="hyperlink"/>
          <w:u w:val="single"/>
        </w:rPr>
        <w:hyperlink r:id="rId16">
          <w:r>
            <w:rPr/>
            <w:t>A/72/PV.24</w:t>
          </w:r>
        </w:hyperlink>
      </w:r>
    </w:p>
    <w:p>
      <w:pPr>
        <w:pStyle w:val="itssubhead"/>
        <w:keepNext/>
        <w:keepLines/>
        <w:spacing w:after="0"/>
      </w:pPr>
      <w:r>
        <w:t>BIOLOGICAL WEAPONS--TREATY (1972) (Agenda Item 106)</w:t>
      </w:r>
    </w:p>
    <w:p>
      <w:pPr>
        <w:pStyle w:val="itsentry"/>
        <w:keepNext/>
        <w:keepLines/>
        <w:spacing w:after="0"/>
      </w:pPr>
      <w:r>
        <w:t>Parnohadiningrat, Danurdoro</w:t>
      </w:r>
      <w:r>
        <w:t xml:space="preserve"> - </w:t>
      </w:r>
      <w:r>
        <w:rPr>
          <w:color w:val="000000" w:themeColor="hyperlink"/>
          <w:u w:val="single"/>
        </w:rPr>
        <w:hyperlink r:id="rId115">
          <w:r>
            <w:rPr/>
            <w:t>A/C.1/72/PV.15</w:t>
          </w:r>
        </w:hyperlink>
      </w:r>
    </w:p>
    <w:p>
      <w:pPr>
        <w:pStyle w:val="itssubhead"/>
        <w:keepNext/>
        <w:keepLines/>
        <w:spacing w:after="0"/>
      </w:pPr>
      <w:r>
        <w:t>PEACEKEEPING OPERATIONS--CRIMINAL LIABILITY (Agenda Item 78)</w:t>
      </w:r>
    </w:p>
    <w:p>
      <w:pPr>
        <w:pStyle w:val="itsentry"/>
        <w:keepNext/>
        <w:keepLines/>
        <w:spacing w:after="0"/>
      </w:pPr>
      <w:r>
        <w:t>Bawazir, Ahmad Shaleh</w:t>
      </w:r>
      <w:r>
        <w:t xml:space="preserve"> - </w:t>
      </w:r>
      <w:r>
        <w:rPr>
          <w:color w:val="000000" w:themeColor="hyperlink"/>
          <w:u w:val="single"/>
        </w:rPr>
        <w:hyperlink r:id="rId216">
          <w:r>
            <w:rPr/>
            <w:t>A/C.6/72/SR.9</w:t>
          </w:r>
        </w:hyperlink>
      </w:r>
    </w:p>
    <w:p>
      <w:pPr>
        <w:pStyle w:val="itssubhead"/>
        <w:keepNext/>
        <w:keepLines/>
        <w:spacing w:after="0"/>
      </w:pPr>
      <w:r>
        <w:t>FREEDOM OF EXPRESSION (Agenda Item 72b)</w:t>
      </w:r>
    </w:p>
    <w:p>
      <w:pPr>
        <w:pStyle w:val="itsentry"/>
        <w:keepNext/>
        <w:keepLines/>
        <w:spacing w:after="0"/>
      </w:pPr>
      <w:r>
        <w:t>Widodo, Mustika Hanum</w:t>
      </w:r>
      <w:r>
        <w:t xml:space="preserve"> - </w:t>
      </w:r>
      <w:r>
        <w:rPr>
          <w:color w:val="000000" w:themeColor="hyperlink"/>
          <w:u w:val="single"/>
        </w:rPr>
        <w:hyperlink r:id="rId90">
          <w:r>
            <w:rPr/>
            <w:t>A/C.3/72/SR.29</w:t>
          </w:r>
        </w:hyperlink>
      </w:r>
    </w:p>
    <w:p>
      <w:pPr>
        <w:pStyle w:val="itssubhead"/>
        <w:keepNext/>
        <w:keepLines/>
        <w:spacing w:after="0"/>
      </w:pPr>
      <w:r>
        <w:t>RIGHT TO EDUCATION (Agenda Item 72b)</w:t>
      </w:r>
    </w:p>
    <w:p>
      <w:pPr>
        <w:pStyle w:val="itsentry"/>
        <w:keepNext/>
        <w:keepLines/>
        <w:spacing w:after="0"/>
      </w:pPr>
      <w:r>
        <w:t>Widodo, Mustika Hanum</w:t>
      </w:r>
      <w:r>
        <w:t xml:space="preserve"> - </w:t>
      </w:r>
      <w:r>
        <w:rPr>
          <w:color w:val="000000" w:themeColor="hyperlink"/>
          <w:u w:val="single"/>
        </w:rPr>
        <w:hyperlink r:id="rId255">
          <w:r>
            <w:rPr/>
            <w:t>A/C.3/72/SR.26</w:t>
          </w:r>
        </w:hyperlink>
      </w:r>
    </w:p>
    <w:p>
      <w:pPr>
        <w:pStyle w:val="itssubhead"/>
        <w:keepNext/>
        <w:keepLines/>
        <w:spacing w:after="0"/>
      </w:pPr>
      <w:r>
        <w:t>IAEA--REPORTS (2016) (Agenda Item 89)</w:t>
      </w:r>
    </w:p>
    <w:p>
      <w:pPr>
        <w:pStyle w:val="itsentry"/>
        <w:keepNext/>
        <w:keepLines/>
        <w:spacing w:after="0"/>
      </w:pPr>
      <w:r>
        <w:t>Krisnamurthi, Ina Hagniningtyas</w:t>
      </w:r>
      <w:r>
        <w:t xml:space="preserve"> - </w:t>
      </w:r>
      <w:r>
        <w:rPr>
          <w:color w:val="000000" w:themeColor="hyperlink"/>
          <w:u w:val="single"/>
        </w:rPr>
        <w:hyperlink r:id="rId127">
          <w:r>
            <w:rPr/>
            <w:t>A/72/PV.46</w:t>
          </w:r>
        </w:hyperlink>
      </w:r>
    </w:p>
    <w:p>
      <w:pPr>
        <w:pStyle w:val="itssubhead"/>
        <w:keepNext/>
        <w:keepLines/>
        <w:spacing w:after="0"/>
      </w:pPr>
      <w:r>
        <w:t>UN. GENERAL ASSEMBLY (72ND SESS. : 2017-2018)--GENERAL DEBATE--RIGHT OF REPLY (Agenda Item 8)</w:t>
      </w:r>
    </w:p>
    <w:p>
      <w:pPr>
        <w:pStyle w:val="itsentry"/>
        <w:keepNext/>
        <w:keepLines/>
        <w:spacing w:after="0"/>
      </w:pPr>
      <w:r>
        <w:t>Nuran, Ainan</w:t>
      </w:r>
      <w:r>
        <w:t xml:space="preserve"> - </w:t>
      </w:r>
      <w:r>
        <w:rPr>
          <w:color w:val="000000" w:themeColor="hyperlink"/>
          <w:u w:val="single"/>
        </w:rPr>
        <w:hyperlink r:id="rId140">
          <w:r>
            <w:rPr/>
            <w:t>A/72/PV.23</w:t>
          </w:r>
        </w:hyperlink>
      </w:r>
    </w:p>
    <w:p>
      <w:pPr>
        <w:pStyle w:val="itssubhead"/>
        <w:keepNext/>
        <w:keepLines/>
        <w:spacing w:after="0"/>
      </w:pPr>
      <w:r>
        <w:t>SOCIAL SITUATION (Agenda Item 27b)</w:t>
      </w:r>
    </w:p>
    <w:p>
      <w:pPr>
        <w:pStyle w:val="itsentry"/>
        <w:keepNext/>
        <w:keepLines/>
        <w:spacing w:after="0"/>
      </w:pPr>
      <w:r>
        <w:t>Krisnamurthi, Ina Hagniningtyas</w:t>
      </w:r>
      <w:r>
        <w:t xml:space="preserve"> - </w:t>
      </w:r>
      <w:r>
        <w:rPr>
          <w:color w:val="000000" w:themeColor="hyperlink"/>
          <w:u w:val="single"/>
        </w:rPr>
        <w:hyperlink r:id="rId76">
          <w:r>
            <w:rPr/>
            <w:t>A/C.3/72/SR.2</w:t>
          </w:r>
        </w:hyperlink>
      </w:r>
    </w:p>
    <w:p>
      <w:pPr>
        <w:pStyle w:val="itssubhead"/>
        <w:keepNext/>
        <w:keepLines/>
        <w:spacing w:after="0"/>
      </w:pPr>
      <w:r>
        <w:t>RIGHT TO HEALTH (Agenda Item 72b)</w:t>
      </w:r>
    </w:p>
    <w:p>
      <w:pPr>
        <w:pStyle w:val="itsentry"/>
        <w:keepNext/>
        <w:keepLines/>
        <w:spacing w:after="0"/>
      </w:pPr>
      <w:r>
        <w:t>Krisnamurthi, Ina Hagniningtyas</w:t>
      </w:r>
      <w:r>
        <w:t xml:space="preserve"> - </w:t>
      </w:r>
      <w:r>
        <w:rPr>
          <w:color w:val="000000" w:themeColor="hyperlink"/>
          <w:u w:val="single"/>
        </w:rPr>
        <w:hyperlink r:id="rId246">
          <w:r>
            <w:rPr/>
            <w:t>A/C.3/72/SR.27</w:t>
          </w:r>
        </w:hyperlink>
      </w:r>
    </w:p>
    <w:p>
      <w:pPr>
        <w:pStyle w:val="itssubhead"/>
        <w:keepNext/>
        <w:keepLines/>
        <w:spacing w:after="0"/>
      </w:pPr>
      <w:r>
        <w:t>RACIAL DISCRIMINATION--PROGRAMME IMPLEMENTATION (Agenda Item 70b)</w:t>
      </w:r>
    </w:p>
    <w:p>
      <w:pPr>
        <w:pStyle w:val="itsentry"/>
        <w:keepNext/>
        <w:keepLines/>
        <w:spacing w:after="0"/>
      </w:pPr>
      <w:r>
        <w:t>Habib, Achsanul</w:t>
      </w:r>
      <w:r>
        <w:t xml:space="preserve"> - </w:t>
      </w:r>
      <w:r>
        <w:rPr>
          <w:color w:val="000000" w:themeColor="hyperlink"/>
          <w:u w:val="single"/>
        </w:rPr>
        <w:hyperlink r:id="rId245">
          <w:r>
            <w:rPr/>
            <w:t>A/C.3/72/SR.37</w:t>
          </w:r>
        </w:hyperlink>
      </w:r>
    </w:p>
    <w:p>
      <w:pPr>
        <w:pStyle w:val="itssubhead"/>
        <w:keepNext/>
        <w:keepLines/>
        <w:spacing w:after="0"/>
      </w:pPr>
      <w:r>
        <w:t>WEAPONS--OUTER SPACE (Agenda Item 97b)</w:t>
      </w:r>
    </w:p>
    <w:p>
      <w:pPr>
        <w:pStyle w:val="itsentry"/>
        <w:keepNext/>
        <w:keepLines/>
        <w:spacing w:after="0"/>
      </w:pPr>
      <w:r>
        <w:t>Bektikusuma, Clemens Triaji</w:t>
      </w:r>
      <w:r>
        <w:t xml:space="preserve"> - </w:t>
      </w:r>
      <w:r>
        <w:rPr>
          <w:color w:val="000000" w:themeColor="hyperlink"/>
          <w:u w:val="single"/>
        </w:rPr>
        <w:hyperlink r:id="rId95">
          <w:r>
            <w:rPr/>
            <w:t>A/C.1/72/PV.16</w:t>
          </w:r>
        </w:hyperlink>
      </w:r>
    </w:p>
    <w:p>
      <w:pPr>
        <w:pStyle w:val="itssubhead"/>
        <w:keepNext/>
        <w:keepLines/>
        <w:spacing w:after="0"/>
      </w:pPr>
      <w:r>
        <w:t>UN. GENERAL ASSEMBLY (72ND SESS. : 2017-2018). 2ND COMMITTEE--GENERAL DEBATE (Agenda Item 8)</w:t>
      </w:r>
    </w:p>
    <w:p>
      <w:pPr>
        <w:pStyle w:val="itsentry"/>
        <w:keepNext/>
        <w:keepLines/>
        <w:spacing w:after="0"/>
      </w:pPr>
      <w:r>
        <w:t>Djani, Dian Triansyah</w:t>
      </w:r>
      <w:r>
        <w:t xml:space="preserve"> - </w:t>
      </w:r>
      <w:r>
        <w:rPr>
          <w:color w:val="000000" w:themeColor="hyperlink"/>
          <w:u w:val="single"/>
        </w:rPr>
        <w:hyperlink r:id="rId238">
          <w:r>
            <w:rPr/>
            <w:t>A/C.2/72/SR.3</w:t>
          </w:r>
        </w:hyperlink>
      </w:r>
    </w:p>
    <w:p>
      <w:pPr>
        <w:pStyle w:val="itssubhead"/>
        <w:keepNext/>
        <w:keepLines/>
        <w:spacing w:after="0"/>
      </w:pPr>
      <w:r>
        <w:t>CHILDREN--UN. GENERAL ASSEMBLY (27TH SPECIAL SESS. : 2002) (Agenda Item 68b)</w:t>
      </w:r>
    </w:p>
    <w:p>
      <w:pPr>
        <w:pStyle w:val="itsentry"/>
        <w:keepNext/>
        <w:keepLines/>
        <w:spacing w:after="0"/>
      </w:pPr>
      <w:r>
        <w:t>Arslan, Mohammad David</w:t>
      </w:r>
      <w:r>
        <w:t xml:space="preserve"> - </w:t>
      </w:r>
      <w:r>
        <w:rPr>
          <w:color w:val="000000" w:themeColor="hyperlink"/>
          <w:u w:val="single"/>
        </w:rPr>
        <w:hyperlink r:id="rId136">
          <w:r>
            <w:rPr/>
            <w:t>A/C.3/72/SR.14</w:t>
          </w:r>
        </w:hyperlink>
      </w:r>
    </w:p>
    <w:p>
      <w:pPr>
        <w:pStyle w:val="itssubhead"/>
        <w:keepNext/>
        <w:keepLines/>
        <w:spacing w:after="0"/>
      </w:pPr>
      <w:r>
        <w:t>UN. GENERAL ASSEMBLY (72ND SESS. : 2017-2018)--AGENDA (Agenda Item 7)</w:t>
      </w:r>
    </w:p>
    <w:p>
      <w:pPr>
        <w:pStyle w:val="itsentry"/>
        <w:keepNext/>
        <w:keepLines/>
        <w:spacing w:after="0"/>
      </w:pPr>
      <w:r>
        <w:t>Djani, Dian Triansyah</w:t>
      </w:r>
      <w:r>
        <w:t xml:space="preserve"> - </w:t>
      </w:r>
      <w:r>
        <w:rPr>
          <w:color w:val="000000" w:themeColor="hyperlink"/>
          <w:u w:val="single"/>
        </w:rPr>
        <w:hyperlink r:id="rId99">
          <w:r>
            <w:rPr/>
            <w:t>A/72/PV.2</w:t>
          </w:r>
        </w:hyperlink>
      </w:r>
      <w:r>
        <w:t xml:space="preserve">; </w:t>
      </w:r>
      <w:r>
        <w:rPr>
          <w:color w:val="000000" w:themeColor="hyperlink"/>
          <w:u w:val="single"/>
        </w:rPr>
        <w:hyperlink r:id="rId275">
          <w:r>
            <w:rPr/>
            <w:t>A/BUR/72/SR.3</w:t>
          </w:r>
        </w:hyperlink>
      </w:r>
    </w:p>
    <w:p>
      <w:pPr>
        <w:pStyle w:val="itssubhead"/>
        <w:keepNext/>
        <w:keepLines/>
        <w:spacing w:after="0"/>
      </w:pPr>
      <w:r>
        <w:t>INFORMATION TECHNOLOGY--DEVELOPMENT (Agenda Item 16)</w:t>
      </w:r>
    </w:p>
    <w:p>
      <w:pPr>
        <w:pStyle w:val="itsentry"/>
        <w:keepNext/>
        <w:keepLines/>
        <w:spacing w:after="0"/>
      </w:pPr>
      <w:r>
        <w:t>Silalahi, Ms.</w:t>
      </w:r>
      <w:r>
        <w:t xml:space="preserve"> - </w:t>
      </w:r>
      <w:r>
        <w:rPr>
          <w:color w:val="000000" w:themeColor="hyperlink"/>
          <w:u w:val="single"/>
        </w:rPr>
        <w:hyperlink r:id="rId54">
          <w:r>
            <w:rPr/>
            <w:t>A/C.2/72/SR.15</w:t>
          </w:r>
        </w:hyperlink>
      </w:r>
    </w:p>
    <w:p>
      <w:pPr>
        <w:pStyle w:val="itssubhead"/>
        <w:keepNext/>
        <w:keepLines/>
        <w:spacing w:after="0"/>
      </w:pPr>
      <w:r>
        <w:t>FOOD SECURITY (Agenda Item 25)</w:t>
      </w:r>
    </w:p>
    <w:p>
      <w:pPr>
        <w:pStyle w:val="itsentry"/>
        <w:keepNext/>
        <w:keepLines/>
        <w:spacing w:after="0"/>
      </w:pPr>
      <w:r>
        <w:t>Ratnasari, Novi Dwi</w:t>
      </w:r>
      <w:r>
        <w:t xml:space="preserve"> - </w:t>
      </w:r>
      <w:r>
        <w:rPr>
          <w:color w:val="000000" w:themeColor="hyperlink"/>
          <w:u w:val="single"/>
        </w:rPr>
        <w:hyperlink r:id="rId37">
          <w:r>
            <w:rPr/>
            <w:t>A/C.2/72/SR.16</w:t>
          </w:r>
        </w:hyperlink>
      </w:r>
    </w:p>
    <w:p>
      <w:pPr>
        <w:pStyle w:val="itssubhead"/>
        <w:keepNext/>
        <w:keepLines/>
        <w:spacing w:after="0"/>
      </w:pPr>
      <w:r>
        <w:t>ARMS TRANSFERS--INTERNATIONAL INSTRUMENTS (Agenda Item 99x)</w:t>
      </w:r>
    </w:p>
    <w:p>
      <w:pPr>
        <w:pStyle w:val="itsentry"/>
        <w:keepNext/>
        <w:keepLines/>
        <w:spacing w:after="0"/>
      </w:pPr>
      <w:r>
        <w:t>Jenie, Anggi</w:t>
      </w:r>
      <w:r>
        <w:t xml:space="preserve"> - </w:t>
      </w:r>
      <w:r>
        <w:rPr>
          <w:color w:val="000000" w:themeColor="hyperlink"/>
          <w:u w:val="single"/>
        </w:rPr>
        <w:hyperlink r:id="rId63">
          <w:r>
            <w:rPr/>
            <w:t>A/C.1/72/PV.26</w:t>
          </w:r>
        </w:hyperlink>
      </w:r>
    </w:p>
    <w:p>
      <w:pPr>
        <w:pStyle w:val="itssubhead"/>
        <w:keepNext/>
        <w:keepLines/>
        <w:spacing w:after="0"/>
      </w:pPr>
      <w:r>
        <w:t>UNRWA--ACTIVITIES (Agenda Item 53)</w:t>
      </w:r>
    </w:p>
    <w:p>
      <w:pPr>
        <w:pStyle w:val="itsentry"/>
        <w:keepNext/>
        <w:keepLines/>
        <w:spacing w:after="0"/>
      </w:pPr>
      <w:r>
        <w:t>Krisnamurthi, Ina Hagniningtyas</w:t>
      </w:r>
      <w:r>
        <w:t xml:space="preserve"> - </w:t>
      </w:r>
      <w:r>
        <w:rPr>
          <w:color w:val="000000" w:themeColor="hyperlink"/>
          <w:u w:val="single"/>
        </w:rPr>
        <w:hyperlink r:id="rId103">
          <w:r>
            <w:rPr/>
            <w:t>A/C.4/72/SR.25</w:t>
          </w:r>
        </w:hyperlink>
      </w:r>
    </w:p>
    <w:p>
      <w:pPr>
        <w:pStyle w:val="itsentry"/>
        <w:keepNext/>
        <w:keepLines/>
        <w:spacing w:after="0"/>
      </w:pPr>
      <w:r>
        <w:t>Bawazir, Ahmad Shaleh</w:t>
      </w:r>
      <w:r>
        <w:t xml:space="preserve"> - </w:t>
      </w:r>
      <w:r>
        <w:rPr>
          <w:color w:val="000000" w:themeColor="hyperlink"/>
          <w:u w:val="single"/>
        </w:rPr>
        <w:hyperlink r:id="rId214">
          <w:r>
            <w:rPr/>
            <w:t>A/C.4/72/SR.24</w:t>
          </w:r>
        </w:hyperlink>
      </w:r>
    </w:p>
    <w:p>
      <w:pPr>
        <w:pStyle w:val="itsentry"/>
        <w:keepNext/>
        <w:keepLines/>
        <w:spacing w:after="0"/>
      </w:pPr>
      <w:r>
        <w:t>Habib, Achsanul</w:t>
      </w:r>
      <w:r>
        <w:t xml:space="preserve"> - </w:t>
      </w:r>
      <w:r>
        <w:rPr>
          <w:color w:val="000000" w:themeColor="hyperlink"/>
          <w:u w:val="single"/>
        </w:rPr>
        <w:hyperlink r:id="rId284">
          <w:r>
            <w:rPr/>
            <w:t>A/C.4/72/SR.28</w:t>
          </w:r>
        </w:hyperlink>
      </w:r>
    </w:p>
    <w:p>
      <w:pPr>
        <w:pStyle w:val="itssubhead"/>
        <w:keepNext/>
        <w:keepLines/>
        <w:spacing w:after="0"/>
      </w:pPr>
      <w:r>
        <w:t>PEACEKEEPING OPERATIONS--FINANCING (Agenda Item 149)</w:t>
      </w:r>
    </w:p>
    <w:p>
      <w:pPr>
        <w:pStyle w:val="itsentry"/>
        <w:keepNext/>
        <w:keepLines/>
        <w:spacing w:after="0"/>
      </w:pPr>
      <w:r>
        <w:t>Krisnamurthi, Ina Hagniningtyas</w:t>
      </w:r>
      <w:r>
        <w:t xml:space="preserve"> - </w:t>
      </w:r>
      <w:r>
        <w:rPr>
          <w:color w:val="000000" w:themeColor="hyperlink"/>
          <w:u w:val="single"/>
        </w:rPr>
        <w:hyperlink r:id="rId53">
          <w:r>
            <w:rPr/>
            <w:t>A/C.5/72/SR.33</w:t>
          </w:r>
        </w:hyperlink>
      </w:r>
    </w:p>
    <w:p>
      <w:pPr>
        <w:pStyle w:val="itssubhead"/>
        <w:keepNext/>
        <w:keepLines/>
        <w:spacing w:after="0"/>
      </w:pPr>
      <w:r>
        <w:t>NUCLEAR DISARMAMENT NEGOTIATIONS (Agenda Item 99bb)</w:t>
      </w:r>
    </w:p>
    <w:p>
      <w:pPr>
        <w:pStyle w:val="itsentry"/>
        <w:keepNext/>
        <w:keepLines/>
        <w:spacing w:after="0"/>
      </w:pPr>
      <w:r>
        <w:t>Tene, Robert Matheus Michael</w:t>
      </w:r>
      <w:r>
        <w:t xml:space="preserve"> - </w:t>
      </w:r>
      <w:r>
        <w:rPr>
          <w:color w:val="000000" w:themeColor="hyperlink"/>
          <w:u w:val="single"/>
        </w:rPr>
        <w:hyperlink r:id="rId119">
          <w:r>
            <w:rPr/>
            <w:t>A/C.1/72/PV.13</w:t>
          </w:r>
        </w:hyperlink>
      </w:r>
    </w:p>
    <w:p>
      <w:pPr>
        <w:pStyle w:val="itssubhead"/>
        <w:keepNext/>
        <w:keepLines/>
        <w:spacing w:after="0"/>
      </w:pPr>
      <w:r>
        <w:t>MIGRANTS--PROTECTION (Agenda Item 72b)</w:t>
      </w:r>
    </w:p>
    <w:p>
      <w:pPr>
        <w:pStyle w:val="itsentry"/>
        <w:keepNext/>
        <w:keepLines/>
        <w:spacing w:after="0"/>
      </w:pPr>
      <w:r>
        <w:t>Donatirin, Sahadatun</w:t>
      </w:r>
      <w:r>
        <w:t xml:space="preserve"> - </w:t>
      </w:r>
      <w:r>
        <w:rPr>
          <w:color w:val="000000" w:themeColor="hyperlink"/>
          <w:u w:val="single"/>
        </w:rPr>
        <w:hyperlink r:id="rId250">
          <w:r>
            <w:rPr/>
            <w:t>A/C.3/72/SR.25</w:t>
          </w:r>
        </w:hyperlink>
      </w:r>
    </w:p>
    <w:p>
      <w:pPr>
        <w:pStyle w:val="itssubhead"/>
        <w:keepNext/>
        <w:keepLines/>
        <w:spacing w:after="0"/>
      </w:pPr>
      <w:r>
        <w:t>WOMEN MIGRANT WORKERS (Agenda Item 28a)</w:t>
      </w:r>
    </w:p>
    <w:p>
      <w:pPr>
        <w:pStyle w:val="itsentry"/>
        <w:keepNext/>
        <w:keepLines/>
        <w:spacing w:after="0"/>
      </w:pPr>
      <w:r>
        <w:t>Krisnamurthi, Ina Hagniningtyas</w:t>
      </w:r>
      <w:r>
        <w:t xml:space="preserve"> - </w:t>
      </w:r>
      <w:r>
        <w:rPr>
          <w:color w:val="000000" w:themeColor="hyperlink"/>
          <w:u w:val="single"/>
        </w:rPr>
        <w:hyperlink r:id="rId145">
          <w:r>
            <w:rPr/>
            <w:t>A/C.3/72/SR.51</w:t>
          </w:r>
        </w:hyperlink>
      </w:r>
    </w:p>
    <w:p>
      <w:pPr>
        <w:pStyle w:val="itssubhead"/>
        <w:keepNext/>
        <w:keepLines/>
        <w:spacing w:after="0"/>
      </w:pPr>
      <w:r>
        <w:t>HUMAN RIGHTS--SYRIAN ARAB REPUBLIC (Agenda Item 72c)</w:t>
      </w:r>
    </w:p>
    <w:p>
      <w:pPr>
        <w:pStyle w:val="itsentry"/>
        <w:keepNext/>
        <w:keepLines/>
        <w:spacing w:after="0"/>
      </w:pPr>
      <w:r>
        <w:t>Habib, Achsanul</w:t>
      </w:r>
      <w:r>
        <w:t xml:space="preserve"> - </w:t>
      </w:r>
      <w:r>
        <w:rPr>
          <w:color w:val="000000" w:themeColor="hyperlink"/>
          <w:u w:val="single"/>
        </w:rPr>
        <w:hyperlink r:id="rId273">
          <w:r>
            <w:rPr/>
            <w:t>A/72/PV.73</w:t>
          </w:r>
        </w:hyperlink>
      </w:r>
    </w:p>
    <w:p>
      <w:pPr>
        <w:pStyle w:val="itssubhead"/>
        <w:keepNext/>
        <w:keepLines/>
        <w:spacing w:after="0"/>
      </w:pPr>
      <w:r>
        <w:t>NUCLEAR DISARMAMENT (Agenda Item 99b)</w:t>
      </w:r>
    </w:p>
    <w:p>
      <w:pPr>
        <w:pStyle w:val="itsentry"/>
        <w:keepNext/>
        <w:keepLines/>
        <w:spacing w:after="0"/>
      </w:pPr>
      <w:r>
        <w:t>Tene, Robert Matheus Michael</w:t>
      </w:r>
      <w:r>
        <w:t xml:space="preserve"> - </w:t>
      </w:r>
      <w:r>
        <w:rPr>
          <w:color w:val="000000" w:themeColor="hyperlink"/>
          <w:u w:val="single"/>
        </w:rPr>
        <w:hyperlink r:id="rId119">
          <w:r>
            <w:rPr/>
            <w:t>A/C.1/72/PV.13</w:t>
          </w:r>
        </w:hyperlink>
      </w:r>
    </w:p>
    <w:p>
      <w:pPr>
        <w:pStyle w:val="itssubhead"/>
        <w:keepNext/>
        <w:keepLines/>
        <w:spacing w:after="0"/>
      </w:pPr>
      <w:r>
        <w:t>LAW OF THE SEA (Agenda Item 77a)</w:t>
      </w:r>
    </w:p>
    <w:p>
      <w:pPr>
        <w:pStyle w:val="itsentry"/>
        <w:keepNext/>
        <w:keepLines/>
        <w:spacing w:after="0"/>
      </w:pPr>
      <w:r>
        <w:t>Krisnamurthi, Ina Hagniningtyas</w:t>
      </w:r>
      <w:r>
        <w:t xml:space="preserve"> - </w:t>
      </w:r>
      <w:r>
        <w:rPr>
          <w:color w:val="000000" w:themeColor="hyperlink"/>
          <w:u w:val="single"/>
        </w:rPr>
        <w:hyperlink r:id="rId172">
          <w:r>
            <w:rPr/>
            <w:t>A/72/PV.64</w:t>
          </w:r>
        </w:hyperlink>
      </w:r>
    </w:p>
    <w:p>
      <w:pPr>
        <w:pStyle w:val="itssubhead"/>
        <w:keepNext/>
        <w:keepLines/>
        <w:spacing w:after="0"/>
      </w:pPr>
      <w:r>
        <w:t>RIGHTS OF THE CHILD (Agenda Item 68a)</w:t>
      </w:r>
    </w:p>
    <w:p>
      <w:pPr>
        <w:pStyle w:val="itsentry"/>
        <w:keepNext/>
        <w:keepLines/>
        <w:spacing w:after="0"/>
      </w:pPr>
      <w:r>
        <w:t>Arslan, Mohammad David</w:t>
      </w:r>
      <w:r>
        <w:t xml:space="preserve"> - </w:t>
      </w:r>
      <w:r>
        <w:rPr>
          <w:color w:val="000000" w:themeColor="hyperlink"/>
          <w:u w:val="single"/>
        </w:rPr>
        <w:hyperlink r:id="rId136">
          <w:r>
            <w:rPr/>
            <w:t>A/C.3/72/SR.14</w:t>
          </w:r>
        </w:hyperlink>
      </w:r>
    </w:p>
    <w:p>
      <w:pPr>
        <w:pStyle w:val="itssubhead"/>
        <w:keepNext/>
        <w:keepLines/>
        <w:spacing w:after="0"/>
      </w:pPr>
      <w:r>
        <w:t>UN. SECURITY COUNCIL--MEMBERSHIP (Agenda Item 122)</w:t>
      </w:r>
    </w:p>
    <w:p>
      <w:pPr>
        <w:pStyle w:val="itsentry"/>
        <w:keepNext/>
        <w:keepLines/>
        <w:spacing w:after="0"/>
      </w:pPr>
      <w:r>
        <w:t>Djani, Dian Triansyah</w:t>
      </w:r>
      <w:r>
        <w:t xml:space="preserve"> - </w:t>
      </w:r>
      <w:r>
        <w:rPr>
          <w:color w:val="000000" w:themeColor="hyperlink"/>
          <w:u w:val="single"/>
        </w:rPr>
        <w:hyperlink r:id="rId254">
          <w:r>
            <w:rPr/>
            <w:t>A/72/PV.42</w:t>
          </w:r>
        </w:hyperlink>
      </w:r>
    </w:p>
    <w:p>
      <w:pPr>
        <w:pStyle w:val="itssubhead"/>
        <w:keepNext/>
        <w:keepLines/>
        <w:spacing w:after="0"/>
      </w:pPr>
      <w:r>
        <w:t>AFRICA--DEVELOPMENT (Agenda Item 66b)</w:t>
      </w:r>
    </w:p>
    <w:p>
      <w:pPr>
        <w:pStyle w:val="itsentry"/>
        <w:keepNext/>
        <w:keepLines/>
        <w:spacing w:after="0"/>
      </w:pPr>
      <w:r>
        <w:t>Krisnamurthi, Ina Hagniningtyas</w:t>
      </w:r>
      <w:r>
        <w:t xml:space="preserve"> - </w:t>
      </w:r>
      <w:r>
        <w:rPr>
          <w:color w:val="000000" w:themeColor="hyperlink"/>
          <w:u w:val="single"/>
        </w:rPr>
        <w:hyperlink r:id="rId38">
          <w:r>
            <w:rPr/>
            <w:t>A/72/PV.33</w:t>
          </w:r>
        </w:hyperlink>
      </w:r>
    </w:p>
    <w:p>
      <w:pPr>
        <w:pStyle w:val="itssubhead"/>
        <w:keepNext/>
        <w:keepLines/>
        <w:spacing w:after="0"/>
      </w:pPr>
      <w:r>
        <w:t>RESPONSIBILITY TO PROTECT (Agenda Item 132)</w:t>
      </w:r>
    </w:p>
    <w:p>
      <w:pPr>
        <w:pStyle w:val="itsentry"/>
        <w:keepNext/>
        <w:keepLines/>
        <w:spacing w:after="0"/>
      </w:pPr>
      <w:r>
        <w:t>Krisnamurthi, Ina Hagniningtyas</w:t>
      </w:r>
      <w:r>
        <w:t xml:space="preserve"> - </w:t>
      </w:r>
      <w:r>
        <w:rPr>
          <w:color w:val="000000" w:themeColor="hyperlink"/>
          <w:u w:val="single"/>
        </w:rPr>
        <w:hyperlink r:id="rId88">
          <w:r>
            <w:rPr/>
            <w:t>A/72/PV.105</w:t>
          </w:r>
        </w:hyperlink>
      </w:r>
    </w:p>
    <w:p>
      <w:pPr>
        <w:pStyle w:val="itsentry"/>
        <w:keepNext/>
        <w:keepLines/>
        <w:spacing w:after="0"/>
      </w:pPr>
      <w:r>
        <w:t>Djani, Dian Triansyah</w:t>
      </w:r>
      <w:r>
        <w:t xml:space="preserve"> - </w:t>
      </w:r>
      <w:r>
        <w:rPr>
          <w:color w:val="000000" w:themeColor="hyperlink"/>
          <w:u w:val="single"/>
        </w:rPr>
        <w:hyperlink r:id="rId99">
          <w:r>
            <w:rPr/>
            <w:t>A/72/PV.2</w:t>
          </w:r>
        </w:hyperlink>
      </w:r>
    </w:p>
    <w:p>
      <w:pPr>
        <w:pStyle w:val="itssubhead"/>
        <w:keepNext/>
        <w:keepLines/>
        <w:spacing w:after="0"/>
      </w:pPr>
      <w:r>
        <w:t>DISARMAMENT--GENERAL AND COMPLETE (Agenda Item 99)</w:t>
      </w:r>
    </w:p>
    <w:p>
      <w:pPr>
        <w:pStyle w:val="itsentry"/>
        <w:keepNext/>
        <w:keepLines/>
        <w:spacing w:after="0"/>
      </w:pPr>
      <w:r>
        <w:t>Djani, Dian Triansyah</w:t>
      </w:r>
      <w:r>
        <w:t xml:space="preserve"> - </w:t>
      </w:r>
      <w:r>
        <w:rPr>
          <w:color w:val="000000" w:themeColor="hyperlink"/>
          <w:u w:val="single"/>
        </w:rPr>
        <w:hyperlink r:id="rId21">
          <w:r>
            <w:rPr/>
            <w:t>A/72/PV.112</w:t>
          </w:r>
        </w:hyperlink>
      </w:r>
    </w:p>
    <w:p>
      <w:pPr>
        <w:pStyle w:val="itssubhead"/>
        <w:keepNext/>
        <w:keepLines/>
        <w:spacing w:after="0"/>
      </w:pPr>
      <w:r>
        <w:t>NON-SELF-GOVERNING TERRITORIES--FELLOWSHIPS (Agenda Item 61)</w:t>
      </w:r>
    </w:p>
    <w:p>
      <w:pPr>
        <w:pStyle w:val="itsentry"/>
        <w:keepNext/>
        <w:keepLines/>
        <w:spacing w:after="0"/>
      </w:pPr>
      <w:r>
        <w:t>Djani, Dian Triansyah</w:t>
      </w:r>
      <w:r>
        <w:t xml:space="preserve"> - </w:t>
      </w:r>
      <w:r>
        <w:rPr>
          <w:color w:val="000000" w:themeColor="hyperlink"/>
          <w:u w:val="single"/>
        </w:rPr>
        <w:hyperlink r:id="rId149">
          <w:r>
            <w:rPr/>
            <w:t>A/C.4/72/SR.2</w:t>
          </w:r>
        </w:hyperlink>
      </w:r>
    </w:p>
    <w:p>
      <w:pPr>
        <w:pStyle w:val="itssubhead"/>
        <w:keepNext/>
        <w:keepLines/>
        <w:spacing w:after="0"/>
      </w:pPr>
      <w:r>
        <w:t>LANDLOCKED DEVELOPING COUNTRIES--CONFERENCE (2ND : 2014 : VIENNA) (Agenda Item 22b)</w:t>
      </w:r>
    </w:p>
    <w:p>
      <w:pPr>
        <w:pStyle w:val="itsentry"/>
        <w:keepNext/>
        <w:keepLines/>
        <w:spacing w:after="0"/>
      </w:pPr>
      <w:r>
        <w:t>Tobing, Sherwin Lumban</w:t>
      </w:r>
      <w:r>
        <w:t xml:space="preserve"> - </w:t>
      </w:r>
      <w:r>
        <w:rPr>
          <w:color w:val="000000" w:themeColor="hyperlink"/>
          <w:u w:val="single"/>
        </w:rPr>
        <w:hyperlink r:id="rId22">
          <w:r>
            <w:rPr/>
            <w:t>A/C.2/72/SR.18</w:t>
          </w:r>
        </w:hyperlink>
      </w:r>
    </w:p>
    <w:p>
      <w:pPr>
        <w:pStyle w:val="itssubhead"/>
        <w:keepNext/>
        <w:keepLines/>
        <w:spacing w:after="0"/>
      </w:pPr>
      <w:r>
        <w:t>HUMAN SETTLEMENTS (Agenda Item 20)</w:t>
      </w:r>
    </w:p>
    <w:p>
      <w:pPr>
        <w:pStyle w:val="itsentry"/>
        <w:keepNext/>
        <w:keepLines/>
        <w:spacing w:after="0"/>
      </w:pPr>
      <w:r>
        <w:t>Nuran, Ainan</w:t>
      </w:r>
      <w:r>
        <w:t xml:space="preserve"> - </w:t>
      </w:r>
      <w:r>
        <w:rPr>
          <w:color w:val="000000" w:themeColor="hyperlink"/>
          <w:u w:val="single"/>
        </w:rPr>
        <w:hyperlink r:id="rId42">
          <w:r>
            <w:rPr/>
            <w:t>A/C.2/72/SR.19</w:t>
          </w:r>
        </w:hyperlink>
      </w:r>
    </w:p>
    <w:p>
      <w:pPr>
        <w:pStyle w:val="itssubhead"/>
        <w:keepNext/>
        <w:keepLines/>
        <w:spacing w:after="0"/>
      </w:pPr>
      <w:r>
        <w:t>UN. PEACEBUILDING COMMISSION--REPORTS (2016-2017) (Agenda Item 30)</w:t>
      </w:r>
    </w:p>
    <w:p>
      <w:pPr>
        <w:pStyle w:val="itsentry"/>
        <w:keepNext/>
        <w:keepLines/>
        <w:spacing w:after="0"/>
      </w:pPr>
      <w:r>
        <w:t>Djani, Dian Triansyah</w:t>
      </w:r>
      <w:r>
        <w:t xml:space="preserve"> - </w:t>
      </w:r>
      <w:r>
        <w:rPr>
          <w:color w:val="000000" w:themeColor="hyperlink"/>
          <w:u w:val="single"/>
        </w:rPr>
        <w:hyperlink r:id="rId217">
          <w:r>
            <w:rPr/>
            <w:t>A/72/PV.90</w:t>
          </w:r>
        </w:hyperlink>
      </w:r>
    </w:p>
    <w:p>
      <w:pPr>
        <w:pStyle w:val="itssubhead"/>
        <w:keepNext/>
        <w:keepLines/>
        <w:spacing w:after="0"/>
      </w:pPr>
      <w:r>
        <w:t>WOMEN'S ADVANCEMENT--CONFERENCES (Agenda Item 28b)</w:t>
      </w:r>
    </w:p>
    <w:p>
      <w:pPr>
        <w:pStyle w:val="itsentry"/>
        <w:keepNext/>
        <w:keepLines/>
        <w:spacing w:after="0"/>
      </w:pPr>
      <w:r>
        <w:t>Krisnamurthi, Ina Hagniningtyas</w:t>
      </w:r>
      <w:r>
        <w:t xml:space="preserve"> - </w:t>
      </w:r>
      <w:r>
        <w:rPr>
          <w:color w:val="000000" w:themeColor="hyperlink"/>
          <w:u w:val="single"/>
        </w:rPr>
        <w:hyperlink r:id="rId69">
          <w:r>
            <w:rPr/>
            <w:t>A/C.3/72/SR.9</w:t>
          </w:r>
        </w:hyperlink>
      </w:r>
    </w:p>
    <w:p>
      <w:pPr>
        <w:pStyle w:val="itssubhead"/>
        <w:keepNext/>
        <w:keepLines/>
        <w:spacing w:after="0"/>
      </w:pPr>
      <w:r>
        <w:t>AGENDA 21--PROGRAMME IMPLEMENTATION (Agenda Item 19a)</w:t>
      </w:r>
    </w:p>
    <w:p>
      <w:pPr>
        <w:pStyle w:val="itsentry"/>
        <w:keepNext/>
        <w:keepLines/>
        <w:spacing w:after="0"/>
      </w:pPr>
      <w:r>
        <w:t>Rahmanto, Rio Budi</w:t>
      </w:r>
      <w:r>
        <w:t xml:space="preserve"> - </w:t>
      </w:r>
      <w:r>
        <w:rPr>
          <w:color w:val="000000" w:themeColor="hyperlink"/>
          <w:u w:val="single"/>
        </w:rPr>
        <w:hyperlink r:id="rId229">
          <w:r>
            <w:rPr/>
            <w:t>A/C.2/72/SR.9</w:t>
          </w:r>
        </w:hyperlink>
      </w:r>
      <w:r>
        <w:br/>
      </w:r>
    </w:p>
    <w:p>
      <w:pPr>
        <w:pStyle w:val="itshead"/>
        <w:keepNext/>
        <w:keepLines/>
      </w:pPr>
      <w:r>
        <w:t>Indonesia. Vice-President</w:t>
      </w:r>
    </w:p>
    <w:p>
      <w:pPr>
        <w:pStyle w:val="itssubhead"/>
        <w:keepNext/>
        <w:keepLines/>
        <w:spacing w:after="0"/>
      </w:pPr>
      <w:r>
        <w:t>UN. GENERAL ASSEMBLY (72ND SESS. : 2017-2018)--SPECIAL STATEMENTS (Agenda Item )</w:t>
      </w:r>
    </w:p>
    <w:p>
      <w:pPr>
        <w:pStyle w:val="itsentry"/>
        <w:keepNext/>
        <w:keepLines/>
        <w:spacing w:after="0"/>
      </w:pPr>
      <w:r>
        <w:t>Kalla, M. Jusuf</w:t>
      </w:r>
      <w:r>
        <w:t xml:space="preserve"> - </w:t>
      </w:r>
      <w:r>
        <w:rPr>
          <w:color w:val="000000" w:themeColor="hyperlink"/>
          <w:u w:val="single"/>
        </w:rPr>
        <w:hyperlink r:id="rId280">
          <w:r>
            <w:rPr/>
            <w:t>A/72/PV.13</w:t>
          </w:r>
        </w:hyperlink>
      </w:r>
    </w:p>
    <w:p>
      <w:pPr>
        <w:pStyle w:val="itssubhead"/>
        <w:keepNext/>
        <w:keepLines/>
        <w:spacing w:after="0"/>
      </w:pPr>
      <w:r>
        <w:t>UN. GENERAL ASSEMBLY (72ND SESS. : 2017-2018)--GENERAL DEBATE (Agenda Item 8)</w:t>
      </w:r>
    </w:p>
    <w:p>
      <w:pPr>
        <w:pStyle w:val="itsentry"/>
        <w:keepNext/>
        <w:keepLines/>
        <w:spacing w:after="0"/>
      </w:pPr>
      <w:r>
        <w:t>Kalla, M. Jusuf</w:t>
      </w:r>
      <w:r>
        <w:t xml:space="preserve"> - </w:t>
      </w:r>
      <w:r>
        <w:rPr>
          <w:color w:val="000000" w:themeColor="hyperlink"/>
          <w:u w:val="single"/>
        </w:rPr>
        <w:hyperlink r:id="rId280">
          <w:r>
            <w:rPr/>
            <w:t>A/72/PV.13</w:t>
          </w:r>
        </w:hyperlink>
      </w:r>
      <w:r>
        <w:br/>
      </w:r>
    </w:p>
    <w:p>
      <w:pPr>
        <w:pStyle w:val="itshead"/>
        <w:keepNext/>
        <w:keepLines/>
      </w:pPr>
      <w:r>
        <w:t>Institute for Africa and Middle East Studies (Viet Nam)</w:t>
      </w:r>
    </w:p>
    <w:p>
      <w:pPr>
        <w:pStyle w:val="itssubhead"/>
        <w:keepNext/>
        <w:keepLines/>
        <w:spacing w:after="0"/>
      </w:pPr>
      <w:r>
        <w:t>WESTERN SAHARA QUESTION (Agenda Item 62)</w:t>
      </w:r>
    </w:p>
    <w:p>
      <w:pPr>
        <w:pStyle w:val="itsentry"/>
        <w:keepNext/>
        <w:keepLines/>
        <w:spacing w:after="0"/>
      </w:pPr>
      <w:r>
        <w:t>Nguyen, Manh Hung</w:t>
      </w:r>
      <w:r>
        <w:t xml:space="preserve"> - </w:t>
      </w:r>
      <w:r>
        <w:rPr>
          <w:color w:val="000000" w:themeColor="hyperlink"/>
          <w:u w:val="single"/>
        </w:rPr>
        <w:hyperlink r:id="rId13">
          <w:r>
            <w:rPr/>
            <w:t>A/C.4/72/SR.4</w:t>
          </w:r>
        </w:hyperlink>
      </w:r>
      <w:r>
        <w:br/>
      </w:r>
    </w:p>
    <w:p>
      <w:pPr>
        <w:pStyle w:val="itshead"/>
        <w:keepNext/>
        <w:keepLines/>
      </w:pPr>
      <w:r>
        <w:t>Instituto de Seguridad Global (London)</w:t>
      </w:r>
    </w:p>
    <w:p>
      <w:pPr>
        <w:pStyle w:val="itssubhead"/>
        <w:keepNext/>
        <w:keepLines/>
        <w:spacing w:after="0"/>
      </w:pPr>
      <w:r>
        <w:t>WESTERN SAHARA QUESTION (Agenda Item 62)</w:t>
      </w:r>
    </w:p>
    <w:p>
      <w:pPr>
        <w:pStyle w:val="itsentry"/>
        <w:keepNext/>
        <w:keepLines/>
        <w:spacing w:after="0"/>
      </w:pPr>
      <w:r>
        <w:t>Gil Garre, José María</w:t>
      </w:r>
      <w:r>
        <w:t xml:space="preserve"> - </w:t>
      </w:r>
      <w:r>
        <w:rPr>
          <w:color w:val="000000" w:themeColor="hyperlink"/>
          <w:u w:val="single"/>
        </w:rPr>
        <w:hyperlink r:id="rId18">
          <w:r>
            <w:rPr/>
            <w:t>A/C.4/72/SR.5</w:t>
          </w:r>
        </w:hyperlink>
      </w:r>
      <w:r>
        <w:br/>
      </w:r>
    </w:p>
    <w:p>
      <w:pPr>
        <w:pStyle w:val="itshead"/>
        <w:keepNext/>
        <w:keepLines/>
      </w:pPr>
      <w:r>
        <w:t>Inter-Parliamentary Union</w:t>
      </w:r>
    </w:p>
    <w:p>
      <w:pPr>
        <w:pStyle w:val="itssubhead"/>
        <w:keepNext/>
        <w:keepLines/>
        <w:spacing w:after="0"/>
      </w:pPr>
      <w:r>
        <w:t>PEACEBUILDING (Agenda Item 65)</w:t>
      </w:r>
    </w:p>
    <w:p>
      <w:pPr>
        <w:pStyle w:val="itsentry"/>
        <w:keepNext/>
        <w:keepLines/>
        <w:spacing w:after="0"/>
      </w:pPr>
      <w:r>
        <w:t>Caroni, Andrea</w:t>
      </w:r>
      <w:r>
        <w:t xml:space="preserve"> - </w:t>
      </w:r>
      <w:r>
        <w:rPr>
          <w:color w:val="000000" w:themeColor="hyperlink"/>
          <w:u w:val="single"/>
        </w:rPr>
        <w:hyperlink r:id="rId94">
          <w:r>
            <w:rPr/>
            <w:t>A/72/PV.87</w:t>
          </w:r>
        </w:hyperlink>
      </w:r>
    </w:p>
    <w:p>
      <w:pPr>
        <w:pStyle w:val="itssubhead"/>
        <w:keepNext/>
        <w:keepLines/>
        <w:spacing w:after="0"/>
      </w:pPr>
      <w:r>
        <w:t>COUNTER-TERRORISM (Agenda Item 118)</w:t>
      </w:r>
    </w:p>
    <w:p>
      <w:pPr>
        <w:pStyle w:val="itsentry"/>
        <w:keepNext/>
        <w:keepLines/>
        <w:spacing w:after="0"/>
      </w:pPr>
      <w:r>
        <w:t>Torsney, Patricia Ann</w:t>
      </w:r>
      <w:r>
        <w:t xml:space="preserve"> - </w:t>
      </w:r>
      <w:r>
        <w:rPr>
          <w:color w:val="000000" w:themeColor="hyperlink"/>
          <w:u w:val="single"/>
        </w:rPr>
        <w:hyperlink r:id="rId300">
          <w:r>
            <w:rPr/>
            <w:t>A/72/PV.103</w:t>
          </w:r>
        </w:hyperlink>
      </w:r>
      <w:r>
        <w:br/>
      </w:r>
    </w:p>
    <w:p>
      <w:pPr>
        <w:pStyle w:val="itshead"/>
        <w:keepNext/>
        <w:keepLines/>
      </w:pPr>
      <w:r>
        <w:t>Inter-Parliamentary Union. President</w:t>
      </w:r>
    </w:p>
    <w:p>
      <w:pPr>
        <w:pStyle w:val="itssubhead"/>
        <w:keepNext/>
        <w:keepLines/>
        <w:spacing w:after="0"/>
      </w:pPr>
      <w:r>
        <w:t>INTER-PARLIAMENTARY UNION--UN (Agenda Item 126)</w:t>
      </w:r>
    </w:p>
    <w:p>
      <w:pPr>
        <w:pStyle w:val="itsentry"/>
        <w:keepNext/>
        <w:keepLines/>
        <w:spacing w:after="0"/>
      </w:pPr>
      <w:r>
        <w:t>Cuevas Barron, Gabriela</w:t>
      </w:r>
      <w:r>
        <w:t xml:space="preserve"> - </w:t>
      </w:r>
      <w:r>
        <w:rPr>
          <w:color w:val="000000" w:themeColor="hyperlink"/>
          <w:u w:val="single"/>
        </w:rPr>
        <w:hyperlink r:id="rId130">
          <w:r>
            <w:rPr/>
            <w:t>A/72/PV.89</w:t>
          </w:r>
        </w:hyperlink>
      </w:r>
      <w:r>
        <w:br/>
      </w:r>
    </w:p>
    <w:p>
      <w:pPr>
        <w:pStyle w:val="itshead"/>
        <w:keepNext/>
        <w:keepLines/>
      </w:pPr>
      <w:r>
        <w:t>International Chamber of Commerce</w:t>
      </w:r>
    </w:p>
    <w:p>
      <w:pPr>
        <w:pStyle w:val="itssubhead"/>
        <w:keepNext/>
        <w:keepLines/>
        <w:spacing w:after="0"/>
      </w:pPr>
      <w:r>
        <w:t>POVERTY--INTERNATIONAL DECADE (2008-2017) (Agenda Item 23a)</w:t>
      </w:r>
    </w:p>
    <w:p>
      <w:pPr>
        <w:pStyle w:val="itsentry"/>
        <w:keepNext/>
        <w:keepLines/>
        <w:spacing w:after="0"/>
      </w:pPr>
      <w:r>
        <w:t>Muraki Gottlieb, Hiroko</w:t>
      </w:r>
      <w:r>
        <w:t xml:space="preserve"> - </w:t>
      </w:r>
      <w:r>
        <w:rPr>
          <w:color w:val="000000" w:themeColor="hyperlink"/>
          <w:u w:val="single"/>
        </w:rPr>
        <w:hyperlink r:id="rId213">
          <w:r>
            <w:rPr/>
            <w:t>A/C.2/72/SR.13</w:t>
          </w:r>
        </w:hyperlink>
      </w:r>
    </w:p>
    <w:p>
      <w:pPr>
        <w:pStyle w:val="itssubhead"/>
        <w:keepNext/>
        <w:keepLines/>
        <w:spacing w:after="0"/>
      </w:pPr>
      <w:r>
        <w:t>GLOBALIZATION--UN (Agenda Item 21a)</w:t>
      </w:r>
    </w:p>
    <w:p>
      <w:pPr>
        <w:pStyle w:val="itsentry"/>
        <w:keepNext/>
        <w:keepLines/>
        <w:spacing w:after="0"/>
      </w:pPr>
      <w:r>
        <w:t>Muraki Gottlieb, Hiroko</w:t>
      </w:r>
      <w:r>
        <w:t xml:space="preserve"> - </w:t>
      </w:r>
      <w:r>
        <w:rPr>
          <w:color w:val="000000" w:themeColor="hyperlink"/>
          <w:u w:val="single"/>
        </w:rPr>
        <w:hyperlink r:id="rId54">
          <w:r>
            <w:rPr/>
            <w:t>A/C.2/72/SR.15</w:t>
          </w:r>
        </w:hyperlink>
      </w:r>
    </w:p>
    <w:p>
      <w:pPr>
        <w:pStyle w:val="itssubhead"/>
        <w:keepNext/>
        <w:keepLines/>
        <w:spacing w:after="0"/>
      </w:pPr>
      <w:r>
        <w:t>OPERATIONAL ACTIVITIES--UN SYSTEM (Agenda Item 24a)</w:t>
      </w:r>
    </w:p>
    <w:p>
      <w:pPr>
        <w:pStyle w:val="itsentry"/>
        <w:keepNext/>
        <w:keepLines/>
        <w:spacing w:after="0"/>
      </w:pPr>
      <w:r>
        <w:t>Muraki Gottlieb, Hiroko</w:t>
      </w:r>
      <w:r>
        <w:t xml:space="preserve"> - </w:t>
      </w:r>
      <w:r>
        <w:rPr>
          <w:color w:val="000000" w:themeColor="hyperlink"/>
          <w:u w:val="single"/>
        </w:rPr>
        <w:hyperlink r:id="rId107">
          <w:r>
            <w:rPr/>
            <w:t>A/C.2/72/SR.23</w:t>
          </w:r>
        </w:hyperlink>
      </w:r>
    </w:p>
    <w:p>
      <w:pPr>
        <w:pStyle w:val="itssubhead"/>
        <w:keepNext/>
        <w:keepLines/>
        <w:spacing w:after="0"/>
      </w:pPr>
      <w:r>
        <w:t>LEAST DEVELOPED COUNTRIES--CONFERENCE (4TH : 2011 : ISTANBUL) (Agenda Item 22a)</w:t>
      </w:r>
    </w:p>
    <w:p>
      <w:pPr>
        <w:pStyle w:val="itsentry"/>
        <w:keepNext/>
        <w:keepLines/>
        <w:spacing w:after="0"/>
      </w:pPr>
      <w:r>
        <w:t>Muraki Gottlieb, Hiroko</w:t>
      </w:r>
      <w:r>
        <w:t xml:space="preserve"> - </w:t>
      </w:r>
      <w:r>
        <w:rPr>
          <w:color w:val="000000" w:themeColor="hyperlink"/>
          <w:u w:val="single"/>
        </w:rPr>
        <w:hyperlink r:id="rId22">
          <w:r>
            <w:rPr/>
            <w:t>A/C.2/72/SR.18</w:t>
          </w:r>
        </w:hyperlink>
      </w:r>
    </w:p>
    <w:p>
      <w:pPr>
        <w:pStyle w:val="itssubhead"/>
        <w:keepNext/>
        <w:keepLines/>
        <w:spacing w:after="0"/>
      </w:pPr>
      <w:r>
        <w:t>UN. GENERAL ASSEMBLY (72ND SESS. : 2017-2018). 2ND COMMITTEE--GENERAL DEBATE (Agenda Item 8)</w:t>
      </w:r>
    </w:p>
    <w:p>
      <w:pPr>
        <w:pStyle w:val="itsentry"/>
        <w:keepNext/>
        <w:keepLines/>
        <w:spacing w:after="0"/>
      </w:pPr>
      <w:r>
        <w:t>Muraki Gottlieb, Hiroko</w:t>
      </w:r>
      <w:r>
        <w:t xml:space="preserve"> - </w:t>
      </w:r>
      <w:r>
        <w:rPr>
          <w:color w:val="000000" w:themeColor="hyperlink"/>
          <w:u w:val="single"/>
        </w:rPr>
        <w:hyperlink r:id="rId73">
          <w:r>
            <w:rPr/>
            <w:t>A/C.2/72/SR.5</w:t>
          </w:r>
        </w:hyperlink>
      </w:r>
    </w:p>
    <w:p>
      <w:pPr>
        <w:pStyle w:val="itssubhead"/>
        <w:keepNext/>
        <w:keepLines/>
        <w:spacing w:after="0"/>
      </w:pPr>
      <w:r>
        <w:t>INTERNATIONAL TRADE LAW (Agenda Item 79)</w:t>
      </w:r>
    </w:p>
    <w:p>
      <w:pPr>
        <w:pStyle w:val="itsentry"/>
        <w:keepNext/>
        <w:keepLines/>
        <w:spacing w:after="0"/>
      </w:pPr>
      <w:r>
        <w:t>Muraki Gottlieb, Hiroko</w:t>
      </w:r>
      <w:r>
        <w:t xml:space="preserve"> - </w:t>
      </w:r>
      <w:r>
        <w:rPr>
          <w:color w:val="000000" w:themeColor="hyperlink"/>
          <w:u w:val="single"/>
        </w:rPr>
        <w:hyperlink r:id="rId162">
          <w:r>
            <w:rPr/>
            <w:t>A/C.6/72/SR.10</w:t>
          </w:r>
        </w:hyperlink>
      </w:r>
    </w:p>
    <w:p>
      <w:pPr>
        <w:pStyle w:val="itssubhead"/>
        <w:keepNext/>
        <w:keepLines/>
        <w:spacing w:after="0"/>
      </w:pPr>
      <w:r>
        <w:t>INTERNATIONAL LAW (Agenda Item 81)</w:t>
      </w:r>
    </w:p>
    <w:p>
      <w:pPr>
        <w:pStyle w:val="itsentry"/>
        <w:keepNext/>
        <w:keepLines/>
        <w:spacing w:after="0"/>
      </w:pPr>
      <w:r>
        <w:t>Muraki Gottlieb, Hiroko</w:t>
      </w:r>
      <w:r>
        <w:t xml:space="preserve"> - </w:t>
      </w:r>
      <w:r>
        <w:rPr>
          <w:color w:val="000000" w:themeColor="hyperlink"/>
          <w:u w:val="single"/>
        </w:rPr>
        <w:hyperlink r:id="rId205">
          <w:r>
            <w:rPr/>
            <w:t>A/C.6/72/SR.25</w:t>
          </w:r>
        </w:hyperlink>
      </w:r>
    </w:p>
    <w:p>
      <w:pPr>
        <w:pStyle w:val="itssubhead"/>
        <w:keepNext/>
        <w:keepLines/>
        <w:spacing w:after="0"/>
      </w:pPr>
      <w:r>
        <w:t>TRANSNATIONAL CORPORATIONS--HUMAN RIGHTS (Agenda Item 72b)</w:t>
      </w:r>
    </w:p>
    <w:p>
      <w:pPr>
        <w:pStyle w:val="itsentry"/>
        <w:keepNext/>
        <w:keepLines/>
        <w:spacing w:after="0"/>
      </w:pPr>
      <w:r>
        <w:t>Muraki Gottlieb, Hiroko</w:t>
      </w:r>
      <w:r>
        <w:t xml:space="preserve"> - </w:t>
      </w:r>
      <w:r>
        <w:rPr>
          <w:color w:val="000000" w:themeColor="hyperlink"/>
          <w:u w:val="single"/>
        </w:rPr>
        <w:hyperlink r:id="rId20">
          <w:r>
            <w:rPr/>
            <w:t>A/C.3/72/SR.21</w:t>
          </w:r>
        </w:hyperlink>
      </w:r>
    </w:p>
    <w:p>
      <w:pPr>
        <w:pStyle w:val="itssubhead"/>
        <w:keepNext/>
        <w:keepLines/>
        <w:spacing w:after="0"/>
      </w:pPr>
      <w:r>
        <w:t>SCIENCE AND TECHNOLOGY--DEVELOPMENT (Agenda Item 21b)</w:t>
      </w:r>
    </w:p>
    <w:p>
      <w:pPr>
        <w:pStyle w:val="itsentry"/>
        <w:keepNext/>
        <w:keepLines/>
        <w:spacing w:after="0"/>
      </w:pPr>
      <w:r>
        <w:t>Muraki Gottlieb, Hiroko</w:t>
      </w:r>
      <w:r>
        <w:t xml:space="preserve"> - </w:t>
      </w:r>
      <w:r>
        <w:rPr>
          <w:color w:val="000000" w:themeColor="hyperlink"/>
          <w:u w:val="single"/>
        </w:rPr>
        <w:hyperlink r:id="rId54">
          <w:r>
            <w:rPr/>
            <w:t>A/C.2/72/SR.15</w:t>
          </w:r>
        </w:hyperlink>
      </w:r>
    </w:p>
    <w:p>
      <w:pPr>
        <w:pStyle w:val="itssubhead"/>
        <w:keepNext/>
        <w:keepLines/>
        <w:spacing w:after="0"/>
      </w:pPr>
      <w:r>
        <w:t>RULE OF LAW (Agenda Item 84)</w:t>
      </w:r>
    </w:p>
    <w:p>
      <w:pPr>
        <w:pStyle w:val="itsentry"/>
        <w:keepNext/>
        <w:keepLines/>
        <w:spacing w:after="0"/>
      </w:pPr>
      <w:r>
        <w:t>Muraki Gottlieb, Hiroko</w:t>
      </w:r>
      <w:r>
        <w:t xml:space="preserve"> - </w:t>
      </w:r>
      <w:r>
        <w:rPr>
          <w:color w:val="000000" w:themeColor="hyperlink"/>
          <w:u w:val="single"/>
        </w:rPr>
        <w:hyperlink r:id="rId209">
          <w:r>
            <w:rPr/>
            <w:t>A/C.6/72/SR.8</w:t>
          </w:r>
        </w:hyperlink>
      </w:r>
    </w:p>
    <w:p>
      <w:pPr>
        <w:pStyle w:val="itssubhead"/>
        <w:keepNext/>
        <w:keepLines/>
        <w:spacing w:after="0"/>
      </w:pPr>
      <w:r>
        <w:t>LANDLOCKED DEVELOPING COUNTRIES--CONFERENCE (2ND : 2014 : VIENNA) (Agenda Item 22b)</w:t>
      </w:r>
    </w:p>
    <w:p>
      <w:pPr>
        <w:pStyle w:val="itsentry"/>
        <w:keepNext/>
        <w:keepLines/>
        <w:spacing w:after="0"/>
      </w:pPr>
      <w:r>
        <w:t>Muraki Gottlieb, Hiroko</w:t>
      </w:r>
      <w:r>
        <w:t xml:space="preserve"> - </w:t>
      </w:r>
      <w:r>
        <w:rPr>
          <w:color w:val="000000" w:themeColor="hyperlink"/>
          <w:u w:val="single"/>
        </w:rPr>
        <w:hyperlink r:id="rId22">
          <w:r>
            <w:rPr/>
            <w:t>A/C.2/72/SR.18</w:t>
          </w:r>
        </w:hyperlink>
      </w:r>
    </w:p>
    <w:p>
      <w:pPr>
        <w:pStyle w:val="itssubhead"/>
        <w:keepNext/>
        <w:keepLines/>
        <w:spacing w:after="0"/>
      </w:pPr>
      <w:r>
        <w:t>ECONOMIC COOPERATION AMONG DEVELOPING COUNTRIES (Agenda Item 24b)</w:t>
      </w:r>
    </w:p>
    <w:p>
      <w:pPr>
        <w:pStyle w:val="itsentry"/>
        <w:keepNext/>
        <w:keepLines/>
        <w:spacing w:after="0"/>
      </w:pPr>
      <w:r>
        <w:t>Muraki Gottlieb, Hiroko</w:t>
      </w:r>
      <w:r>
        <w:t xml:space="preserve"> - </w:t>
      </w:r>
      <w:r>
        <w:rPr>
          <w:color w:val="000000" w:themeColor="hyperlink"/>
          <w:u w:val="single"/>
        </w:rPr>
        <w:hyperlink r:id="rId107">
          <w:r>
            <w:rPr/>
            <w:t>A/C.2/72/SR.23</w:t>
          </w:r>
        </w:hyperlink>
      </w:r>
    </w:p>
    <w:p>
      <w:pPr>
        <w:pStyle w:val="itssubhead"/>
        <w:keepNext/>
        <w:keepLines/>
        <w:spacing w:after="0"/>
      </w:pPr>
      <w:r>
        <w:t>FOOD SECURITY (Agenda Item 25)</w:t>
      </w:r>
    </w:p>
    <w:p>
      <w:pPr>
        <w:pStyle w:val="itsentry"/>
        <w:keepNext/>
        <w:keepLines/>
        <w:spacing w:after="0"/>
      </w:pPr>
      <w:r>
        <w:t>Muraki Gottlieb, Hiroko</w:t>
      </w:r>
      <w:r>
        <w:t xml:space="preserve"> - </w:t>
      </w:r>
      <w:r>
        <w:rPr>
          <w:color w:val="000000" w:themeColor="hyperlink"/>
          <w:u w:val="single"/>
        </w:rPr>
        <w:hyperlink r:id="rId135">
          <w:r>
            <w:rPr/>
            <w:t>A/C.2/72/SR.17</w:t>
          </w:r>
        </w:hyperlink>
      </w:r>
    </w:p>
    <w:p>
      <w:pPr>
        <w:pStyle w:val="itssubhead"/>
        <w:keepNext/>
        <w:keepLines/>
        <w:spacing w:after="0"/>
      </w:pPr>
      <w:r>
        <w:t>PARTNERSHIPS (Agenda Item 26)</w:t>
      </w:r>
    </w:p>
    <w:p>
      <w:pPr>
        <w:pStyle w:val="itsentry"/>
        <w:keepNext/>
        <w:keepLines/>
        <w:spacing w:after="0"/>
      </w:pPr>
      <w:r>
        <w:t>Kantrow, Louise</w:t>
      </w:r>
      <w:r>
        <w:t xml:space="preserve"> - </w:t>
      </w:r>
      <w:r>
        <w:rPr>
          <w:color w:val="000000" w:themeColor="hyperlink"/>
          <w:u w:val="single"/>
        </w:rPr>
        <w:hyperlink r:id="rId55">
          <w:r>
            <w:rPr/>
            <w:t>A/C.2/72/SR.20</w:t>
          </w:r>
        </w:hyperlink>
      </w:r>
      <w:r>
        <w:br/>
      </w:r>
    </w:p>
    <w:p>
      <w:pPr>
        <w:pStyle w:val="itshead"/>
        <w:keepNext/>
        <w:keepLines/>
      </w:pPr>
      <w:r>
        <w:t>International Civil Service Commission. Chair</w:t>
      </w:r>
    </w:p>
    <w:p>
      <w:pPr>
        <w:pStyle w:val="itssubhead"/>
        <w:keepNext/>
        <w:keepLines/>
        <w:spacing w:after="0"/>
      </w:pPr>
      <w:r>
        <w:t>PERSONNEL QUESTIONS--UN SYSTEM (Agenda Item 143)</w:t>
      </w:r>
    </w:p>
    <w:p>
      <w:pPr>
        <w:pStyle w:val="itsentry"/>
        <w:keepNext/>
        <w:keepLines/>
        <w:spacing w:after="0"/>
      </w:pPr>
      <w:r>
        <w:t>Rhodes, Kingston Papie</w:t>
      </w:r>
      <w:r>
        <w:t xml:space="preserve"> - </w:t>
      </w:r>
      <w:r>
        <w:rPr>
          <w:color w:val="000000" w:themeColor="hyperlink"/>
          <w:u w:val="single"/>
        </w:rPr>
        <w:hyperlink r:id="rId281">
          <w:r>
            <w:rPr/>
            <w:t>A/C.5/72/SR.15</w:t>
          </w:r>
        </w:hyperlink>
      </w:r>
      <w:r>
        <w:br/>
      </w:r>
    </w:p>
    <w:p>
      <w:pPr>
        <w:pStyle w:val="itshead"/>
        <w:keepNext/>
        <w:keepLines/>
      </w:pPr>
      <w:r>
        <w:t>International Committee of the Red Cross</w:t>
      </w:r>
    </w:p>
    <w:p>
      <w:pPr>
        <w:pStyle w:val="itssubhead"/>
        <w:keepNext/>
        <w:keepLines/>
        <w:spacing w:after="0"/>
      </w:pPr>
      <w:r>
        <w:t>EMERGENCY ASSISTANCE (Agenda Item 73a)</w:t>
      </w:r>
    </w:p>
    <w:p>
      <w:pPr>
        <w:pStyle w:val="itsentry"/>
        <w:keepNext/>
        <w:keepLines/>
        <w:spacing w:after="0"/>
      </w:pPr>
      <w:r>
        <w:t>Spoerri, Philip</w:t>
      </w:r>
      <w:r>
        <w:t xml:space="preserve"> - </w:t>
      </w:r>
      <w:r>
        <w:rPr>
          <w:color w:val="000000" w:themeColor="hyperlink"/>
          <w:u w:val="single"/>
        </w:rPr>
        <w:hyperlink r:id="rId263">
          <w:r>
            <w:rPr/>
            <w:t>A/72/PV.70</w:t>
          </w:r>
        </w:hyperlink>
      </w:r>
    </w:p>
    <w:p>
      <w:pPr>
        <w:pStyle w:val="itssubhead"/>
        <w:keepNext/>
        <w:keepLines/>
        <w:spacing w:after="0"/>
      </w:pPr>
      <w:r>
        <w:t>INTERNATIONAL JURISDICTION (Agenda Item 85)</w:t>
      </w:r>
    </w:p>
    <w:p>
      <w:pPr>
        <w:pStyle w:val="itsentry"/>
        <w:keepNext/>
        <w:keepLines/>
        <w:spacing w:after="0"/>
      </w:pPr>
      <w:r>
        <w:t>Sabga, Charles</w:t>
      </w:r>
      <w:r>
        <w:t xml:space="preserve"> - </w:t>
      </w:r>
      <w:r>
        <w:rPr>
          <w:color w:val="000000" w:themeColor="hyperlink"/>
          <w:u w:val="single"/>
        </w:rPr>
        <w:hyperlink r:id="rId177">
          <w:r>
            <w:rPr/>
            <w:t>A/C.6/72/SR.14</w:t>
          </w:r>
        </w:hyperlink>
      </w:r>
    </w:p>
    <w:p>
      <w:pPr>
        <w:pStyle w:val="itssubhead"/>
        <w:keepNext/>
        <w:keepLines/>
        <w:spacing w:after="0"/>
      </w:pPr>
      <w:r>
        <w:t>PEACEKEEPING OPERATIONS (Agenda Item 55)</w:t>
      </w:r>
    </w:p>
    <w:p>
      <w:pPr>
        <w:pStyle w:val="itsentry"/>
        <w:keepNext/>
        <w:keepLines/>
        <w:spacing w:after="0"/>
      </w:pPr>
      <w:r>
        <w:t xml:space="preserve">Coutou, Agnes </w:t>
      </w:r>
      <w:r>
        <w:t xml:space="preserve"> - </w:t>
      </w:r>
      <w:r>
        <w:rPr>
          <w:color w:val="000000" w:themeColor="hyperlink"/>
          <w:u w:val="single"/>
        </w:rPr>
        <w:hyperlink r:id="rId251">
          <w:r>
            <w:rPr/>
            <w:t>A/C.4/72/SR.19</w:t>
          </w:r>
        </w:hyperlink>
      </w:r>
    </w:p>
    <w:p>
      <w:pPr>
        <w:pStyle w:val="itssubhead"/>
        <w:keepNext/>
        <w:keepLines/>
        <w:spacing w:after="0"/>
      </w:pPr>
      <w:r>
        <w:t>TERRORISM (Agenda Item 109)</w:t>
      </w:r>
    </w:p>
    <w:p>
      <w:pPr>
        <w:pStyle w:val="itsentry"/>
        <w:keepNext/>
        <w:keepLines/>
        <w:spacing w:after="0"/>
      </w:pPr>
      <w:r>
        <w:t>Sabga, Charles</w:t>
      </w:r>
      <w:r>
        <w:t xml:space="preserve"> - </w:t>
      </w:r>
      <w:r>
        <w:rPr>
          <w:color w:val="000000" w:themeColor="hyperlink"/>
          <w:u w:val="single"/>
        </w:rPr>
        <w:hyperlink r:id="rId35">
          <w:r>
            <w:rPr/>
            <w:t>A/C.6/72/SR.5</w:t>
          </w:r>
        </w:hyperlink>
      </w:r>
    </w:p>
    <w:p>
      <w:pPr>
        <w:pStyle w:val="itssubhead"/>
        <w:keepNext/>
        <w:keepLines/>
        <w:spacing w:after="0"/>
      </w:pPr>
      <w:r>
        <w:t>UN. GENERAL ASSEMBLY (72ND SESS. : 2017-2018). 1ST COMMITTEE--GENERAL DEBATE (Agenda Item 8)</w:t>
      </w:r>
    </w:p>
    <w:p>
      <w:pPr>
        <w:pStyle w:val="itsentry"/>
        <w:keepNext/>
        <w:keepLines/>
        <w:spacing w:after="0"/>
      </w:pPr>
      <w:r>
        <w:t>Lawand, Kathleen</w:t>
      </w:r>
      <w:r>
        <w:t xml:space="preserve"> - </w:t>
      </w:r>
      <w:r>
        <w:rPr>
          <w:color w:val="000000" w:themeColor="hyperlink"/>
          <w:u w:val="single"/>
        </w:rPr>
        <w:hyperlink r:id="rId82">
          <w:r>
            <w:rPr/>
            <w:t>A/C.1/72/PV.9</w:t>
          </w:r>
        </w:hyperlink>
      </w:r>
    </w:p>
    <w:p>
      <w:pPr>
        <w:pStyle w:val="itssubhead"/>
        <w:keepNext/>
        <w:keepLines/>
        <w:spacing w:after="0"/>
      </w:pPr>
      <w:r>
        <w:t>REFUGEES (Agenda Item 64)</w:t>
      </w:r>
    </w:p>
    <w:p>
      <w:pPr>
        <w:pStyle w:val="itsentry"/>
        <w:keepNext/>
        <w:keepLines/>
        <w:spacing w:after="0"/>
      </w:pPr>
      <w:r>
        <w:t>Hagan, Kathleen</w:t>
      </w:r>
      <w:r>
        <w:t xml:space="preserve"> - </w:t>
      </w:r>
      <w:r>
        <w:rPr>
          <w:color w:val="000000" w:themeColor="hyperlink"/>
          <w:u w:val="single"/>
        </w:rPr>
        <w:hyperlink r:id="rId125">
          <w:r>
            <w:rPr/>
            <w:t>A/C.3/72/SR.41</w:t>
          </w:r>
        </w:hyperlink>
      </w:r>
      <w:r>
        <w:br/>
      </w:r>
    </w:p>
    <w:p>
      <w:pPr>
        <w:pStyle w:val="itshead"/>
        <w:keepNext/>
        <w:keepLines/>
      </w:pPr>
      <w:r>
        <w:t>International Criminal Court. President</w:t>
      </w:r>
    </w:p>
    <w:p>
      <w:pPr>
        <w:pStyle w:val="itssubhead"/>
        <w:keepNext/>
        <w:keepLines/>
        <w:spacing w:after="0"/>
      </w:pPr>
      <w:r>
        <w:t>INTERNATIONAL CRIMINAL COURT--REPORTS (Agenda Item 76)</w:t>
      </w:r>
    </w:p>
    <w:p>
      <w:pPr>
        <w:pStyle w:val="itsentry"/>
        <w:keepNext/>
        <w:keepLines/>
        <w:spacing w:after="0"/>
      </w:pPr>
      <w:r>
        <w:t>Fernández de Gurmendi, Silvia</w:t>
      </w:r>
      <w:r>
        <w:t xml:space="preserve"> - </w:t>
      </w:r>
      <w:r>
        <w:rPr>
          <w:color w:val="000000" w:themeColor="hyperlink"/>
          <w:u w:val="single"/>
        </w:rPr>
        <w:hyperlink r:id="rId174">
          <w:r>
            <w:rPr/>
            <w:t>A/72/PV.36</w:t>
          </w:r>
        </w:hyperlink>
      </w:r>
      <w:r>
        <w:br/>
      </w:r>
    </w:p>
    <w:p>
      <w:pPr>
        <w:pStyle w:val="itshead"/>
        <w:keepNext/>
        <w:keepLines/>
      </w:pPr>
      <w:r>
        <w:t>International Development Law Organization</w:t>
      </w:r>
    </w:p>
    <w:p>
      <w:pPr>
        <w:pStyle w:val="itssubhead"/>
        <w:keepNext/>
        <w:keepLines/>
        <w:spacing w:after="0"/>
      </w:pPr>
      <w:r>
        <w:t>PEACEBUILDING (Agenda Item 65)</w:t>
      </w:r>
    </w:p>
    <w:p>
      <w:pPr>
        <w:pStyle w:val="itsentry"/>
        <w:keepNext/>
        <w:keepLines/>
        <w:spacing w:after="0"/>
      </w:pPr>
      <w:r>
        <w:t>Civili, Patrizio</w:t>
      </w:r>
      <w:r>
        <w:t xml:space="preserve"> - </w:t>
      </w:r>
      <w:r>
        <w:rPr>
          <w:color w:val="000000" w:themeColor="hyperlink"/>
          <w:u w:val="single"/>
        </w:rPr>
        <w:hyperlink r:id="rId94">
          <w:r>
            <w:rPr/>
            <w:t>A/72/PV.87</w:t>
          </w:r>
        </w:hyperlink>
      </w:r>
    </w:p>
    <w:p>
      <w:pPr>
        <w:pStyle w:val="itssubhead"/>
        <w:keepNext/>
        <w:keepLines/>
        <w:spacing w:after="0"/>
      </w:pPr>
      <w:r>
        <w:t>RULE OF LAW (Agenda Item 84)</w:t>
      </w:r>
    </w:p>
    <w:p>
      <w:pPr>
        <w:pStyle w:val="itsentry"/>
        <w:keepNext/>
        <w:keepLines/>
        <w:spacing w:after="0"/>
      </w:pPr>
      <w:r>
        <w:t>Civili, Patrizio</w:t>
      </w:r>
      <w:r>
        <w:t xml:space="preserve"> - </w:t>
      </w:r>
      <w:r>
        <w:rPr>
          <w:color w:val="000000" w:themeColor="hyperlink"/>
          <w:u w:val="single"/>
        </w:rPr>
        <w:hyperlink r:id="rId209">
          <w:r>
            <w:rPr/>
            <w:t>A/C.6/72/SR.8</w:t>
          </w:r>
        </w:hyperlink>
      </w:r>
    </w:p>
    <w:p>
      <w:pPr>
        <w:pStyle w:val="itssubhead"/>
        <w:keepNext/>
        <w:keepLines/>
        <w:spacing w:after="0"/>
      </w:pPr>
      <w:r>
        <w:t>CRIME PREVENTION (Agenda Item 107)</w:t>
      </w:r>
    </w:p>
    <w:p>
      <w:pPr>
        <w:pStyle w:val="itsentry"/>
        <w:keepNext/>
        <w:keepLines/>
        <w:spacing w:after="0"/>
      </w:pPr>
      <w:r>
        <w:t>Arenas Licea, Judit</w:t>
      </w:r>
      <w:r>
        <w:t xml:space="preserve"> - </w:t>
      </w:r>
      <w:r>
        <w:rPr>
          <w:color w:val="000000" w:themeColor="hyperlink"/>
          <w:u w:val="single"/>
        </w:rPr>
        <w:hyperlink r:id="rId237">
          <w:r>
            <w:rPr/>
            <w:t>A/72/PV.27</w:t>
          </w:r>
        </w:hyperlink>
      </w:r>
      <w:r>
        <w:br/>
      </w:r>
    </w:p>
    <w:p>
      <w:pPr>
        <w:pStyle w:val="itshead"/>
        <w:keepNext/>
        <w:keepLines/>
      </w:pPr>
      <w:r>
        <w:t>International Federation of Red Cross and Red Crescent Societies</w:t>
      </w:r>
    </w:p>
    <w:p>
      <w:pPr>
        <w:pStyle w:val="itssubhead"/>
        <w:keepNext/>
        <w:keepLines/>
        <w:spacing w:after="0"/>
      </w:pPr>
      <w:r>
        <w:t>REFUGEES (Agenda Item 64)</w:t>
      </w:r>
    </w:p>
    <w:p>
      <w:pPr>
        <w:pStyle w:val="itsentry"/>
        <w:keepNext/>
        <w:keepLines/>
        <w:spacing w:after="0"/>
      </w:pPr>
      <w:r>
        <w:t xml:space="preserve">Salim, Dizery </w:t>
      </w:r>
      <w:r>
        <w:t xml:space="preserve"> - </w:t>
      </w:r>
      <w:r>
        <w:rPr>
          <w:color w:val="000000" w:themeColor="hyperlink"/>
          <w:u w:val="single"/>
        </w:rPr>
        <w:hyperlink r:id="rId125">
          <w:r>
            <w:rPr/>
            <w:t>A/C.3/72/SR.41</w:t>
          </w:r>
        </w:hyperlink>
      </w:r>
    </w:p>
    <w:p>
      <w:pPr>
        <w:pStyle w:val="itssubhead"/>
        <w:keepNext/>
        <w:keepLines/>
        <w:spacing w:after="0"/>
      </w:pPr>
      <w:r>
        <w:t>EMERGENCY ASSISTANCE (Agenda Item 73a)</w:t>
      </w:r>
    </w:p>
    <w:p>
      <w:pPr>
        <w:pStyle w:val="itsentry"/>
        <w:keepNext/>
        <w:keepLines/>
        <w:spacing w:after="0"/>
      </w:pPr>
      <w:r>
        <w:t xml:space="preserve">Christensen, Anne </w:t>
      </w:r>
      <w:r>
        <w:t xml:space="preserve"> - </w:t>
      </w:r>
      <w:r>
        <w:rPr>
          <w:color w:val="000000" w:themeColor="hyperlink"/>
          <w:u w:val="single"/>
        </w:rPr>
        <w:hyperlink r:id="rId263">
          <w:r>
            <w:rPr/>
            <w:t>A/72/PV.70</w:t>
          </w:r>
        </w:hyperlink>
      </w:r>
    </w:p>
    <w:p>
      <w:pPr>
        <w:pStyle w:val="itssubhead"/>
        <w:keepNext/>
        <w:keepLines/>
        <w:spacing w:after="0"/>
      </w:pPr>
      <w:r>
        <w:t>CHILDREN--UN. GENERAL ASSEMBLY (27TH SPECIAL SESS. : 2002) (Agenda Item 68b)</w:t>
      </w:r>
    </w:p>
    <w:p>
      <w:pPr>
        <w:pStyle w:val="itsentry"/>
        <w:keepNext/>
        <w:keepLines/>
        <w:spacing w:after="0"/>
      </w:pPr>
      <w:r>
        <w:t>Larrabee, Danielle</w:t>
      </w:r>
      <w:r>
        <w:t xml:space="preserve"> - </w:t>
      </w:r>
      <w:r>
        <w:rPr>
          <w:color w:val="000000" w:themeColor="hyperlink"/>
          <w:u w:val="single"/>
        </w:rPr>
        <w:hyperlink r:id="rId122">
          <w:r>
            <w:rPr/>
            <w:t>A/C.3/72/SR.15</w:t>
          </w:r>
        </w:hyperlink>
      </w:r>
    </w:p>
    <w:p>
      <w:pPr>
        <w:pStyle w:val="itssubhead"/>
        <w:keepNext/>
        <w:keepLines/>
        <w:spacing w:after="0"/>
      </w:pPr>
      <w:r>
        <w:t>WOMEN'S ADVANCEMENT--CONFERENCES (Agenda Item 28b)</w:t>
      </w:r>
    </w:p>
    <w:p>
      <w:pPr>
        <w:pStyle w:val="itsentry"/>
        <w:keepNext/>
        <w:keepLines/>
        <w:spacing w:after="0"/>
      </w:pPr>
      <w:r>
        <w:t xml:space="preserve">Christensen, Anne </w:t>
      </w:r>
      <w:r>
        <w:t xml:space="preserve"> - </w:t>
      </w:r>
      <w:r>
        <w:rPr>
          <w:color w:val="000000" w:themeColor="hyperlink"/>
          <w:u w:val="single"/>
        </w:rPr>
        <w:hyperlink r:id="rId121">
          <w:r>
            <w:rPr/>
            <w:t>A/C.3/72/SR.10</w:t>
          </w:r>
        </w:hyperlink>
      </w:r>
    </w:p>
    <w:p>
      <w:pPr>
        <w:pStyle w:val="itssubhead"/>
        <w:keepNext/>
        <w:keepLines/>
        <w:spacing w:after="0"/>
      </w:pPr>
      <w:r>
        <w:t>RIGHTS OF THE CHILD (Agenda Item 68a)</w:t>
      </w:r>
    </w:p>
    <w:p>
      <w:pPr>
        <w:pStyle w:val="itsentry"/>
        <w:keepNext/>
        <w:keepLines/>
        <w:spacing w:after="0"/>
      </w:pPr>
      <w:r>
        <w:t>Larrabee, Danielle</w:t>
      </w:r>
      <w:r>
        <w:t xml:space="preserve"> - </w:t>
      </w:r>
      <w:r>
        <w:rPr>
          <w:color w:val="000000" w:themeColor="hyperlink"/>
          <w:u w:val="single"/>
        </w:rPr>
        <w:hyperlink r:id="rId122">
          <w:r>
            <w:rPr/>
            <w:t>A/C.3/72/SR.15</w:t>
          </w:r>
        </w:hyperlink>
      </w:r>
    </w:p>
    <w:p>
      <w:pPr>
        <w:pStyle w:val="itssubhead"/>
        <w:keepNext/>
        <w:keepLines/>
        <w:spacing w:after="0"/>
      </w:pPr>
      <w:r>
        <w:t>DISASTER PREVENTION (Agenda Item 19c)</w:t>
      </w:r>
    </w:p>
    <w:p>
      <w:pPr>
        <w:pStyle w:val="itsentry"/>
        <w:keepNext/>
        <w:keepLines/>
        <w:spacing w:after="0"/>
      </w:pPr>
      <w:r>
        <w:t xml:space="preserve">Salim, Dizery </w:t>
      </w:r>
      <w:r>
        <w:t xml:space="preserve"> - </w:t>
      </w:r>
      <w:r>
        <w:rPr>
          <w:color w:val="000000" w:themeColor="hyperlink"/>
          <w:u w:val="single"/>
        </w:rPr>
        <w:hyperlink r:id="rId113">
          <w:r>
            <w:rPr/>
            <w:t>A/C.2/72/SR.10</w:t>
          </w:r>
        </w:hyperlink>
      </w:r>
    </w:p>
    <w:p>
      <w:pPr>
        <w:pStyle w:val="itssubhead"/>
        <w:keepNext/>
        <w:keepLines/>
        <w:spacing w:after="0"/>
      </w:pPr>
      <w:r>
        <w:t>TRAFFIC SAFETY (Agenda Item 12)</w:t>
      </w:r>
    </w:p>
    <w:p>
      <w:pPr>
        <w:pStyle w:val="itsentry"/>
        <w:keepNext/>
        <w:keepLines/>
        <w:spacing w:after="0"/>
      </w:pPr>
      <w:r>
        <w:t>Ghukasyan, Liana</w:t>
      </w:r>
      <w:r>
        <w:t xml:space="preserve"> - </w:t>
      </w:r>
      <w:r>
        <w:rPr>
          <w:color w:val="000000" w:themeColor="hyperlink"/>
          <w:u w:val="single"/>
        </w:rPr>
        <w:hyperlink r:id="rId70">
          <w:r>
            <w:rPr/>
            <w:t>A/72/PV.82</w:t>
          </w:r>
        </w:hyperlink>
      </w:r>
    </w:p>
    <w:p>
      <w:pPr>
        <w:pStyle w:val="itssubhead"/>
        <w:keepNext/>
        <w:keepLines/>
        <w:spacing w:after="0"/>
      </w:pPr>
      <w:r>
        <w:t>WOMEN'S ADVANCEMENT (Agenda Item 28a)</w:t>
      </w:r>
    </w:p>
    <w:p>
      <w:pPr>
        <w:pStyle w:val="itsentry"/>
        <w:keepNext/>
        <w:keepLines/>
        <w:spacing w:after="0"/>
      </w:pPr>
      <w:r>
        <w:t xml:space="preserve">Christensen, Anne </w:t>
      </w:r>
      <w:r>
        <w:t xml:space="preserve"> - </w:t>
      </w:r>
      <w:r>
        <w:rPr>
          <w:color w:val="000000" w:themeColor="hyperlink"/>
          <w:u w:val="single"/>
        </w:rPr>
        <w:hyperlink r:id="rId121">
          <w:r>
            <w:rPr/>
            <w:t>A/C.3/72/SR.10</w:t>
          </w:r>
        </w:hyperlink>
      </w:r>
      <w:r>
        <w:br/>
      </w:r>
    </w:p>
    <w:p>
      <w:pPr>
        <w:pStyle w:val="itshead"/>
        <w:keepNext/>
        <w:keepLines/>
      </w:pPr>
      <w:r>
        <w:t>International Olympic Committee</w:t>
      </w:r>
    </w:p>
    <w:p>
      <w:pPr>
        <w:pStyle w:val="itssubhead"/>
        <w:keepNext/>
        <w:keepLines/>
        <w:spacing w:after="0"/>
      </w:pPr>
      <w:r>
        <w:t>SPORTS (Agenda Item 11)</w:t>
      </w:r>
    </w:p>
    <w:p>
      <w:pPr>
        <w:pStyle w:val="itsentry"/>
        <w:keepNext/>
        <w:keepLines/>
        <w:spacing w:after="0"/>
      </w:pPr>
      <w:r>
        <w:t>Bach, Thomas</w:t>
      </w:r>
      <w:r>
        <w:t xml:space="preserve"> - </w:t>
      </w:r>
      <w:r>
        <w:rPr>
          <w:color w:val="000000" w:themeColor="hyperlink"/>
          <w:u w:val="single"/>
        </w:rPr>
        <w:hyperlink r:id="rId14">
          <w:r>
            <w:rPr/>
            <w:t>A/72/PV.48</w:t>
          </w:r>
        </w:hyperlink>
      </w:r>
      <w:r>
        <w:br/>
      </w:r>
    </w:p>
    <w:p>
      <w:pPr>
        <w:pStyle w:val="itshead"/>
        <w:keepNext/>
        <w:keepLines/>
      </w:pPr>
      <w:r>
        <w:t>International Organization for Migration</w:t>
      </w:r>
    </w:p>
    <w:p>
      <w:pPr>
        <w:pStyle w:val="itssubhead"/>
        <w:keepNext/>
        <w:keepLines/>
        <w:spacing w:after="0"/>
      </w:pPr>
      <w:r>
        <w:t>HUMAN SETTLEMENTS (Agenda Item 20)</w:t>
      </w:r>
    </w:p>
    <w:p>
      <w:pPr>
        <w:pStyle w:val="itsentry"/>
        <w:keepNext/>
        <w:keepLines/>
        <w:spacing w:after="0"/>
      </w:pPr>
      <w:r>
        <w:t>El Nour, Ashraf</w:t>
      </w:r>
      <w:r>
        <w:t xml:space="preserve"> - </w:t>
      </w:r>
      <w:r>
        <w:rPr>
          <w:color w:val="000000" w:themeColor="hyperlink"/>
          <w:u w:val="single"/>
        </w:rPr>
        <w:hyperlink r:id="rId42">
          <w:r>
            <w:rPr/>
            <w:t>A/C.2/72/SR.19</w:t>
          </w:r>
        </w:hyperlink>
      </w:r>
    </w:p>
    <w:p>
      <w:pPr>
        <w:pStyle w:val="itssubhead"/>
        <w:keepNext/>
        <w:keepLines/>
        <w:spacing w:after="0"/>
      </w:pPr>
      <w:r>
        <w:t>CRIME PREVENTION (Agenda Item 107)</w:t>
      </w:r>
    </w:p>
    <w:p>
      <w:pPr>
        <w:pStyle w:val="itsentry"/>
        <w:keepNext/>
        <w:keepLines/>
        <w:spacing w:after="0"/>
      </w:pPr>
      <w:r>
        <w:t>Gorman-Best, Kieran</w:t>
      </w:r>
      <w:r>
        <w:t xml:space="preserve"> - </w:t>
      </w:r>
      <w:r>
        <w:rPr>
          <w:color w:val="000000" w:themeColor="hyperlink"/>
          <w:u w:val="single"/>
        </w:rPr>
        <w:hyperlink r:id="rId237">
          <w:r>
            <w:rPr/>
            <w:t>A/72/PV.27</w:t>
          </w:r>
        </w:hyperlink>
      </w:r>
      <w:r>
        <w:br/>
      </w:r>
    </w:p>
    <w:p>
      <w:pPr>
        <w:pStyle w:val="itshead"/>
        <w:keepNext/>
        <w:keepLines/>
      </w:pPr>
      <w:r>
        <w:t>International Platform of Jurists for East Timor</w:t>
      </w:r>
    </w:p>
    <w:p>
      <w:pPr>
        <w:pStyle w:val="itssubhead"/>
        <w:keepNext/>
        <w:keepLines/>
        <w:spacing w:after="0"/>
      </w:pPr>
      <w:r>
        <w:t>WESTERN SAHARA QUESTION (Agenda Item 62)</w:t>
      </w:r>
    </w:p>
    <w:p>
      <w:pPr>
        <w:pStyle w:val="itsentry"/>
        <w:keepNext/>
        <w:keepLines/>
        <w:spacing w:after="0"/>
      </w:pPr>
      <w:r>
        <w:t>Leite, Pedro Pinto</w:t>
      </w:r>
      <w:r>
        <w:t xml:space="preserve"> - </w:t>
      </w:r>
      <w:r>
        <w:rPr>
          <w:color w:val="000000" w:themeColor="hyperlink"/>
          <w:u w:val="single"/>
        </w:rPr>
        <w:hyperlink r:id="rId18">
          <w:r>
            <w:rPr/>
            <w:t>A/C.4/72/SR.5</w:t>
          </w:r>
        </w:hyperlink>
      </w:r>
      <w:r>
        <w:br/>
      </w:r>
    </w:p>
    <w:p>
      <w:pPr>
        <w:pStyle w:val="itshead"/>
        <w:keepNext/>
        <w:keepLines/>
      </w:pPr>
      <w:r>
        <w:t>International Renewable Energy Agency</w:t>
      </w:r>
    </w:p>
    <w:p>
      <w:pPr>
        <w:pStyle w:val="itssubhead"/>
        <w:keepNext/>
        <w:keepLines/>
        <w:spacing w:after="0"/>
      </w:pPr>
      <w:r>
        <w:t>DISASTER PREVENTION (Agenda Item 19c)</w:t>
      </w:r>
    </w:p>
    <w:p>
      <w:pPr>
        <w:pStyle w:val="itsentry"/>
        <w:keepNext/>
        <w:keepLines/>
        <w:spacing w:after="0"/>
      </w:pPr>
      <w:r>
        <w:t xml:space="preserve">Ortiz de Urbina, Yera </w:t>
      </w:r>
      <w:r>
        <w:t xml:space="preserve"> - </w:t>
      </w:r>
      <w:r>
        <w:rPr>
          <w:color w:val="000000" w:themeColor="hyperlink"/>
          <w:u w:val="single"/>
        </w:rPr>
        <w:hyperlink r:id="rId113">
          <w:r>
            <w:rPr/>
            <w:t>A/C.2/72/SR.10</w:t>
          </w:r>
        </w:hyperlink>
      </w:r>
    </w:p>
    <w:p>
      <w:pPr>
        <w:pStyle w:val="itssubhead"/>
        <w:keepNext/>
        <w:keepLines/>
        <w:spacing w:after="0"/>
      </w:pPr>
      <w:r>
        <w:t>CLIMATE (Agenda Item 19d)</w:t>
      </w:r>
    </w:p>
    <w:p>
      <w:pPr>
        <w:pStyle w:val="itsentry"/>
        <w:keepNext/>
        <w:keepLines/>
        <w:spacing w:after="0"/>
      </w:pPr>
      <w:r>
        <w:t xml:space="preserve">Ortiz de Urbina, Yera </w:t>
      </w:r>
      <w:r>
        <w:t xml:space="preserve"> - </w:t>
      </w:r>
      <w:r>
        <w:rPr>
          <w:color w:val="000000" w:themeColor="hyperlink"/>
          <w:u w:val="single"/>
        </w:rPr>
        <w:hyperlink r:id="rId113">
          <w:r>
            <w:rPr/>
            <w:t>A/C.2/72/SR.10</w:t>
          </w:r>
        </w:hyperlink>
      </w:r>
    </w:p>
    <w:p>
      <w:pPr>
        <w:pStyle w:val="itssubhead"/>
        <w:keepNext/>
        <w:keepLines/>
        <w:spacing w:after="0"/>
      </w:pPr>
      <w:r>
        <w:t>SUSTAINABLE ENERGY (Agenda Item 19i)</w:t>
      </w:r>
    </w:p>
    <w:p>
      <w:pPr>
        <w:pStyle w:val="itsentry"/>
        <w:keepNext/>
        <w:keepLines/>
        <w:spacing w:after="0"/>
      </w:pPr>
      <w:r>
        <w:t xml:space="preserve">Ortiz de Urbina, Yera </w:t>
      </w:r>
      <w:r>
        <w:t xml:space="preserve"> - </w:t>
      </w:r>
      <w:r>
        <w:rPr>
          <w:color w:val="000000" w:themeColor="hyperlink"/>
          <w:u w:val="single"/>
        </w:rPr>
        <w:hyperlink r:id="rId113">
          <w:r>
            <w:rPr/>
            <w:t>A/C.2/72/SR.10</w:t>
          </w:r>
        </w:hyperlink>
      </w:r>
      <w:r>
        <w:br/>
      </w:r>
    </w:p>
    <w:p>
      <w:pPr>
        <w:pStyle w:val="itshead"/>
        <w:keepNext/>
        <w:keepLines/>
      </w:pPr>
      <w:r>
        <w:t>International Residual Mechanism for Criminal Tribunals. President</w:t>
      </w:r>
    </w:p>
    <w:p>
      <w:pPr>
        <w:pStyle w:val="itssubhead"/>
        <w:keepNext/>
        <w:keepLines/>
        <w:spacing w:after="0"/>
      </w:pPr>
      <w:r>
        <w:t>INTERNATIONAL TRIBUNAL--FORMER YUGOSLAVIA--REPORTS (Agenda Item 75)</w:t>
      </w:r>
    </w:p>
    <w:p>
      <w:pPr>
        <w:pStyle w:val="itsentry"/>
        <w:keepNext/>
        <w:keepLines/>
        <w:spacing w:after="0"/>
      </w:pPr>
      <w:r>
        <w:t>Meron, Theodor</w:t>
      </w:r>
      <w:r>
        <w:t xml:space="preserve"> - </w:t>
      </w:r>
      <w:r>
        <w:rPr>
          <w:color w:val="000000" w:themeColor="hyperlink"/>
          <w:u w:val="single"/>
        </w:rPr>
        <w:hyperlink r:id="rId266">
          <w:r>
            <w:rPr/>
            <w:t>A/72/PV.32</w:t>
          </w:r>
        </w:hyperlink>
      </w:r>
    </w:p>
    <w:p>
      <w:pPr>
        <w:pStyle w:val="itssubhead"/>
        <w:keepNext/>
        <w:keepLines/>
        <w:spacing w:after="0"/>
      </w:pPr>
      <w:r>
        <w:t>INTERNATIONAL RESIDUAL MECHANISM FOR CRIMINAL TRIBUNALS (Agenda Item 129)</w:t>
      </w:r>
    </w:p>
    <w:p>
      <w:pPr>
        <w:pStyle w:val="itsentry"/>
        <w:keepNext/>
        <w:keepLines/>
        <w:spacing w:after="0"/>
      </w:pPr>
      <w:r>
        <w:t>Meron, Theodor</w:t>
      </w:r>
      <w:r>
        <w:t xml:space="preserve"> - </w:t>
      </w:r>
      <w:r>
        <w:rPr>
          <w:color w:val="000000" w:themeColor="hyperlink"/>
          <w:u w:val="single"/>
        </w:rPr>
        <w:hyperlink r:id="rId266">
          <w:r>
            <w:rPr/>
            <w:t>A/72/PV.32</w:t>
          </w:r>
        </w:hyperlink>
      </w:r>
      <w:r>
        <w:br/>
      </w:r>
    </w:p>
    <w:p>
      <w:pPr>
        <w:pStyle w:val="itshead"/>
        <w:keepNext/>
        <w:keepLines/>
      </w:pPr>
      <w:r>
        <w:t>International Residual Mechanism for Criminal Tribunals. Registrar</w:t>
      </w:r>
    </w:p>
    <w:p>
      <w:pPr>
        <w:pStyle w:val="itssubhead"/>
        <w:keepNext/>
        <w:keepLines/>
        <w:spacing w:after="0"/>
      </w:pPr>
      <w:r>
        <w:t>INTERNATIONAL RESIDUAL MECHANISM FOR CRIMINAL TRIBUNALS--FINANCING (Agenda Item 148)</w:t>
      </w:r>
    </w:p>
    <w:p>
      <w:pPr>
        <w:pStyle w:val="itsentry"/>
        <w:keepNext/>
        <w:keepLines/>
        <w:spacing w:after="0"/>
      </w:pPr>
      <w:r>
        <w:t>Elias, O.A.</w:t>
      </w:r>
      <w:r>
        <w:t xml:space="preserve"> - </w:t>
      </w:r>
      <w:r>
        <w:rPr>
          <w:color w:val="000000" w:themeColor="hyperlink"/>
          <w:u w:val="single"/>
        </w:rPr>
        <w:hyperlink r:id="rId261">
          <w:r>
            <w:rPr/>
            <w:t>A/C.5/72/SR.32</w:t>
          </w:r>
        </w:hyperlink>
      </w:r>
      <w:r>
        <w:br/>
      </w:r>
    </w:p>
    <w:p>
      <w:pPr>
        <w:pStyle w:val="itshead"/>
        <w:keepNext/>
        <w:keepLines/>
      </w:pPr>
      <w:r>
        <w:t>International Seabed Authority. Secretary-General</w:t>
      </w:r>
    </w:p>
    <w:p>
      <w:pPr>
        <w:pStyle w:val="itssubhead"/>
        <w:keepNext/>
        <w:keepLines/>
        <w:spacing w:after="0"/>
      </w:pPr>
      <w:r>
        <w:t>LAW OF THE SEA (Agenda Item 77a)</w:t>
      </w:r>
    </w:p>
    <w:p>
      <w:pPr>
        <w:pStyle w:val="itsentry"/>
        <w:keepNext/>
        <w:keepLines/>
        <w:spacing w:after="0"/>
      </w:pPr>
      <w:r>
        <w:t>Lodge, Michael</w:t>
      </w:r>
      <w:r>
        <w:t xml:space="preserve"> - </w:t>
      </w:r>
      <w:r>
        <w:rPr>
          <w:color w:val="000000" w:themeColor="hyperlink"/>
          <w:u w:val="single"/>
        </w:rPr>
        <w:hyperlink r:id="rId172">
          <w:r>
            <w:rPr/>
            <w:t>A/72/PV.64</w:t>
          </w:r>
        </w:hyperlink>
      </w:r>
      <w:r>
        <w:br/>
      </w:r>
    </w:p>
    <w:p>
      <w:pPr>
        <w:pStyle w:val="itshead"/>
        <w:keepNext/>
        <w:keepLines/>
      </w:pPr>
      <w:r>
        <w:t>International Tribunal for the Law of the Sea. President</w:t>
      </w:r>
    </w:p>
    <w:p>
      <w:pPr>
        <w:pStyle w:val="itssubhead"/>
        <w:keepNext/>
        <w:keepLines/>
        <w:spacing w:after="0"/>
      </w:pPr>
      <w:r>
        <w:t>LAW OF THE SEA (Agenda Item 77a)</w:t>
      </w:r>
    </w:p>
    <w:p>
      <w:pPr>
        <w:pStyle w:val="itsentry"/>
        <w:keepNext/>
        <w:keepLines/>
        <w:spacing w:after="0"/>
      </w:pPr>
      <w:r>
        <w:t>Paik, Jin-Hyun</w:t>
      </w:r>
      <w:r>
        <w:t xml:space="preserve"> - </w:t>
      </w:r>
      <w:r>
        <w:rPr>
          <w:color w:val="000000" w:themeColor="hyperlink"/>
          <w:u w:val="single"/>
        </w:rPr>
        <w:hyperlink r:id="rId172">
          <w:r>
            <w:rPr/>
            <w:t>A/72/PV.64</w:t>
          </w:r>
        </w:hyperlink>
      </w:r>
      <w:r>
        <w:br/>
      </w:r>
    </w:p>
    <w:p>
      <w:pPr>
        <w:pStyle w:val="itshead"/>
        <w:keepNext/>
        <w:keepLines/>
      </w:pPr>
      <w:r>
        <w:t>International Tribunal for the Prosecution of Persons Responsible for Serious Violations of International Humanitarian Law Committed in the Territory of the Former Yugoslavia since 1991. President</w:t>
      </w:r>
    </w:p>
    <w:p>
      <w:pPr>
        <w:pStyle w:val="itssubhead"/>
        <w:keepNext/>
        <w:keepLines/>
        <w:spacing w:after="0"/>
      </w:pPr>
      <w:r>
        <w:t>INTERNATIONAL TRIBUNAL--FORMER YUGOSLAVIA--REPORTS (Agenda Item 75)</w:t>
      </w:r>
    </w:p>
    <w:p>
      <w:pPr>
        <w:pStyle w:val="itsentry"/>
        <w:keepNext/>
        <w:keepLines/>
        <w:spacing w:after="0"/>
      </w:pPr>
      <w:r>
        <w:t>Agius, Carmel A.</w:t>
      </w:r>
      <w:r>
        <w:t xml:space="preserve"> - </w:t>
      </w:r>
      <w:r>
        <w:rPr>
          <w:color w:val="000000" w:themeColor="hyperlink"/>
          <w:u w:val="single"/>
        </w:rPr>
        <w:hyperlink r:id="rId266">
          <w:r>
            <w:rPr/>
            <w:t>A/72/PV.32</w:t>
          </w:r>
        </w:hyperlink>
      </w:r>
      <w:r>
        <w:br/>
      </w:r>
    </w:p>
    <w:p>
      <w:pPr>
        <w:pStyle w:val="itshead"/>
        <w:keepNext/>
        <w:keepLines/>
      </w:pPr>
      <w:r>
        <w:t>Iran (Islamic Republic of)</w:t>
      </w:r>
    </w:p>
    <w:p>
      <w:pPr>
        <w:pStyle w:val="itssubhead"/>
        <w:keepNext/>
        <w:keepLines/>
        <w:spacing w:after="0"/>
      </w:pPr>
      <w:r>
        <w:t>PERSONS WITH DISABILITIES (Agenda Item 27b)</w:t>
      </w:r>
    </w:p>
    <w:p>
      <w:pPr>
        <w:pStyle w:val="itsentry"/>
        <w:keepNext/>
        <w:keepLines/>
        <w:spacing w:after="0"/>
      </w:pPr>
      <w:r>
        <w:t>Hassani Nejad Pirkouhi, Mohammad</w:t>
      </w:r>
      <w:r>
        <w:t xml:space="preserve"> - </w:t>
      </w:r>
      <w:r>
        <w:rPr>
          <w:color w:val="000000" w:themeColor="hyperlink"/>
          <w:u w:val="single"/>
        </w:rPr>
        <w:hyperlink r:id="rId76">
          <w:r>
            <w:rPr/>
            <w:t>A/C.3/72/SR.2</w:t>
          </w:r>
        </w:hyperlink>
      </w:r>
    </w:p>
    <w:p>
      <w:pPr>
        <w:pStyle w:val="itssubhead"/>
        <w:keepNext/>
        <w:keepLines/>
        <w:spacing w:after="0"/>
      </w:pPr>
      <w:r>
        <w:t>PEACE (Agenda Item 15)</w:t>
      </w:r>
    </w:p>
    <w:p>
      <w:pPr>
        <w:pStyle w:val="itsentry"/>
        <w:keepNext/>
        <w:keepLines/>
        <w:spacing w:after="0"/>
      </w:pPr>
      <w:r>
        <w:t>Dibaei, Mahmoud</w:t>
      </w:r>
      <w:r>
        <w:t xml:space="preserve"> - </w:t>
      </w:r>
      <w:r>
        <w:rPr>
          <w:color w:val="000000" w:themeColor="hyperlink"/>
          <w:u w:val="single"/>
        </w:rPr>
        <w:hyperlink r:id="rId247">
          <w:r>
            <w:rPr/>
            <w:t>A/72/PV.61</w:t>
          </w:r>
        </w:hyperlink>
      </w:r>
      <w:r>
        <w:t xml:space="preserve">; </w:t>
      </w:r>
      <w:r>
        <w:rPr>
          <w:color w:val="000000" w:themeColor="hyperlink"/>
          <w:u w:val="single"/>
        </w:rPr>
        <w:hyperlink r:id="rId164">
          <w:r>
            <w:rPr/>
            <w:t>A/72/PV.74</w:t>
          </w:r>
        </w:hyperlink>
      </w:r>
    </w:p>
    <w:p>
      <w:pPr>
        <w:pStyle w:val="itsentry"/>
        <w:keepNext/>
        <w:keepLines/>
        <w:spacing w:after="0"/>
      </w:pPr>
      <w:r>
        <w:t>Khoshroo, Gholamali</w:t>
      </w:r>
      <w:r>
        <w:t xml:space="preserve"> - </w:t>
      </w:r>
      <w:r>
        <w:rPr>
          <w:color w:val="000000" w:themeColor="hyperlink"/>
          <w:u w:val="single"/>
        </w:rPr>
        <w:hyperlink r:id="rId60">
          <w:r>
            <w:rPr/>
            <w:t>A/72/PV.68</w:t>
          </w:r>
        </w:hyperlink>
      </w:r>
      <w:r>
        <w:t xml:space="preserve">; </w:t>
      </w:r>
      <w:r>
        <w:rPr>
          <w:color w:val="000000" w:themeColor="hyperlink"/>
          <w:u w:val="single"/>
        </w:rPr>
        <w:hyperlink r:id="rId164">
          <w:r>
            <w:rPr/>
            <w:t>A/72/PV.74</w:t>
          </w:r>
        </w:hyperlink>
      </w:r>
    </w:p>
    <w:p>
      <w:pPr>
        <w:pStyle w:val="itssubhead"/>
        <w:keepNext/>
        <w:keepLines/>
        <w:spacing w:after="0"/>
      </w:pPr>
      <w:r>
        <w:t>SUSTAINABLE DEVELOPMENT (Agenda Item 19)</w:t>
      </w:r>
    </w:p>
    <w:p>
      <w:pPr>
        <w:pStyle w:val="itsentry"/>
        <w:keepNext/>
        <w:keepLines/>
        <w:spacing w:after="0"/>
      </w:pPr>
      <w:r>
        <w:t>Momeni, Javad</w:t>
      </w:r>
      <w:r>
        <w:t xml:space="preserve"> - </w:t>
      </w:r>
      <w:r>
        <w:rPr>
          <w:color w:val="000000" w:themeColor="hyperlink"/>
          <w:u w:val="single"/>
        </w:rPr>
        <w:hyperlink r:id="rId28">
          <w:r>
            <w:rPr/>
            <w:t>A/C.2/72/SR.8</w:t>
          </w:r>
        </w:hyperlink>
      </w:r>
    </w:p>
    <w:p>
      <w:pPr>
        <w:pStyle w:val="itssubhead"/>
        <w:keepNext/>
        <w:keepLines/>
        <w:spacing w:after="0"/>
      </w:pPr>
      <w:r>
        <w:t>NUCLEAR NON-PROLIFERATION--INTERNATIONAL OBLIGATIONS (Agenda Item 99w)</w:t>
      </w:r>
    </w:p>
    <w:p>
      <w:pPr>
        <w:pStyle w:val="itsentry"/>
        <w:keepNext/>
        <w:keepLines/>
        <w:spacing w:after="0"/>
      </w:pPr>
      <w:r>
        <w:t>Al-Habib, Eshagh</w:t>
      </w:r>
      <w:r>
        <w:t xml:space="preserve"> - </w:t>
      </w:r>
      <w:r>
        <w:rPr>
          <w:color w:val="000000" w:themeColor="hyperlink"/>
          <w:u w:val="single"/>
        </w:rPr>
        <w:hyperlink r:id="rId154">
          <w:r>
            <w:rPr/>
            <w:t>A/C.1/72/PV.23</w:t>
          </w:r>
        </w:hyperlink>
      </w:r>
      <w:r>
        <w:t xml:space="preserve">; </w:t>
      </w:r>
      <w:r>
        <w:rPr>
          <w:color w:val="000000" w:themeColor="hyperlink"/>
          <w:u w:val="single"/>
        </w:rPr>
        <w:hyperlink r:id="rId112">
          <w:r>
            <w:rPr/>
            <w:t>A/C.1/72/PV.24</w:t>
          </w:r>
        </w:hyperlink>
      </w:r>
    </w:p>
    <w:p>
      <w:pPr>
        <w:pStyle w:val="itssubhead"/>
        <w:keepNext/>
        <w:keepLines/>
        <w:spacing w:after="0"/>
      </w:pPr>
      <w:r>
        <w:t>WEAPONS--OUTER SPACE (Agenda Item 97b)</w:t>
      </w:r>
    </w:p>
    <w:p>
      <w:pPr>
        <w:pStyle w:val="itsentry"/>
        <w:keepNext/>
        <w:keepLines/>
        <w:spacing w:after="0"/>
      </w:pPr>
      <w:r>
        <w:t>Azadi, Nabi</w:t>
      </w:r>
      <w:r>
        <w:t xml:space="preserve"> - </w:t>
      </w:r>
      <w:r>
        <w:rPr>
          <w:color w:val="000000" w:themeColor="hyperlink"/>
          <w:u w:val="single"/>
        </w:rPr>
        <w:hyperlink r:id="rId95">
          <w:r>
            <w:rPr/>
            <w:t>A/C.1/72/PV.16</w:t>
          </w:r>
        </w:hyperlink>
      </w:r>
    </w:p>
    <w:p>
      <w:pPr>
        <w:pStyle w:val="itsentry"/>
        <w:keepNext/>
        <w:keepLines/>
        <w:spacing w:after="0"/>
      </w:pPr>
      <w:r>
        <w:t>Al-Habib, Eshagh</w:t>
      </w:r>
      <w:r>
        <w:t xml:space="preserve"> - </w:t>
      </w:r>
      <w:r>
        <w:rPr>
          <w:color w:val="000000" w:themeColor="hyperlink"/>
          <w:u w:val="single"/>
        </w:rPr>
        <w:hyperlink r:id="rId158">
          <w:r>
            <w:rPr/>
            <w:t>A/C.1/72/PV.25</w:t>
          </w:r>
        </w:hyperlink>
      </w:r>
    </w:p>
    <w:p>
      <w:pPr>
        <w:pStyle w:val="itssubhead"/>
        <w:keepNext/>
        <w:keepLines/>
        <w:spacing w:after="0"/>
      </w:pPr>
      <w:r>
        <w:t>NARCOTIC DRUGS (Agenda Item 108)</w:t>
      </w:r>
    </w:p>
    <w:p>
      <w:pPr>
        <w:pStyle w:val="itsentry"/>
        <w:keepNext/>
        <w:keepLines/>
        <w:spacing w:after="0"/>
      </w:pPr>
      <w:r>
        <w:t>Hassani Nejad Pirkouhi, Mohammad</w:t>
      </w:r>
      <w:r>
        <w:t xml:space="preserve"> - </w:t>
      </w:r>
      <w:r>
        <w:rPr>
          <w:color w:val="000000" w:themeColor="hyperlink"/>
          <w:u w:val="single"/>
        </w:rPr>
        <w:hyperlink r:id="rId93">
          <w:r>
            <w:rPr/>
            <w:t>A/C.3/72/SR.6</w:t>
          </w:r>
        </w:hyperlink>
      </w:r>
    </w:p>
    <w:p>
      <w:pPr>
        <w:pStyle w:val="itssubhead"/>
        <w:keepNext/>
        <w:keepLines/>
        <w:spacing w:after="0"/>
      </w:pPr>
      <w:r>
        <w:t>AGEING PERSONS (Agenda Item 27b)</w:t>
      </w:r>
    </w:p>
    <w:p>
      <w:pPr>
        <w:pStyle w:val="itsentry"/>
        <w:keepNext/>
        <w:keepLines/>
        <w:spacing w:after="0"/>
      </w:pPr>
      <w:r>
        <w:t>Hassani Nejad Pirkouhi, Mohammad</w:t>
      </w:r>
      <w:r>
        <w:t xml:space="preserve"> - </w:t>
      </w:r>
      <w:r>
        <w:rPr>
          <w:color w:val="000000" w:themeColor="hyperlink"/>
          <w:u w:val="single"/>
        </w:rPr>
        <w:hyperlink r:id="rId76">
          <w:r>
            <w:rPr/>
            <w:t>A/C.3/72/SR.2</w:t>
          </w:r>
        </w:hyperlink>
      </w:r>
    </w:p>
    <w:p>
      <w:pPr>
        <w:pStyle w:val="itssubhead"/>
        <w:keepNext/>
        <w:keepLines/>
        <w:spacing w:after="0"/>
      </w:pPr>
      <w:r>
        <w:t>ORGANIZATION FOR DEMOCRACY AND ECONOMIC DEVELOPMENT--GUAM (Agenda Item 35)</w:t>
      </w:r>
    </w:p>
    <w:p>
      <w:pPr>
        <w:pStyle w:val="itsentry"/>
        <w:keepNext/>
        <w:keepLines/>
        <w:spacing w:after="0"/>
      </w:pPr>
      <w:r>
        <w:t>Dibaei, Mahmoud</w:t>
      </w:r>
      <w:r>
        <w:t xml:space="preserve"> - </w:t>
      </w:r>
      <w:r>
        <w:rPr>
          <w:color w:val="000000" w:themeColor="hyperlink"/>
          <w:u w:val="single"/>
        </w:rPr>
        <w:hyperlink r:id="rId235">
          <w:r>
            <w:rPr/>
            <w:t>A/72/PV.98</w:t>
          </w:r>
        </w:hyperlink>
      </w:r>
    </w:p>
    <w:p>
      <w:pPr>
        <w:pStyle w:val="itssubhead"/>
        <w:keepNext/>
        <w:keepLines/>
        <w:spacing w:after="0"/>
      </w:pPr>
      <w:r>
        <w:t>SOCIAL DEVELOPMENT (Agenda Item 27)</w:t>
      </w:r>
    </w:p>
    <w:p>
      <w:pPr>
        <w:pStyle w:val="itsentry"/>
        <w:keepNext/>
        <w:keepLines/>
        <w:spacing w:after="0"/>
      </w:pPr>
      <w:r>
        <w:t>Hassani Nejad Pirkouhi, Mohammad</w:t>
      </w:r>
      <w:r>
        <w:t xml:space="preserve"> - </w:t>
      </w:r>
      <w:r>
        <w:rPr>
          <w:color w:val="000000" w:themeColor="hyperlink"/>
          <w:u w:val="single"/>
        </w:rPr>
        <w:hyperlink r:id="rId76">
          <w:r>
            <w:rPr/>
            <w:t>A/C.3/72/SR.2</w:t>
          </w:r>
        </w:hyperlink>
      </w:r>
    </w:p>
    <w:p>
      <w:pPr>
        <w:pStyle w:val="itssubhead"/>
        <w:keepNext/>
        <w:keepLines/>
        <w:spacing w:after="0"/>
      </w:pPr>
      <w:r>
        <w:t>RIGHT TO DEVELOPMENT (Agenda Item 72b)</w:t>
      </w:r>
    </w:p>
    <w:p>
      <w:pPr>
        <w:pStyle w:val="itsentry"/>
        <w:keepNext/>
        <w:keepLines/>
        <w:spacing w:after="0"/>
      </w:pPr>
      <w:r>
        <w:t>Khalvandi, Hosna</w:t>
      </w:r>
      <w:r>
        <w:t xml:space="preserve"> - </w:t>
      </w:r>
      <w:r>
        <w:rPr>
          <w:color w:val="000000" w:themeColor="hyperlink"/>
          <w:u w:val="single"/>
        </w:rPr>
        <w:hyperlink r:id="rId271">
          <w:r>
            <w:rPr/>
            <w:t>A/C.3/72/SR.22</w:t>
          </w:r>
        </w:hyperlink>
      </w:r>
    </w:p>
    <w:p>
      <w:pPr>
        <w:pStyle w:val="itssubhead"/>
        <w:keepNext/>
        <w:keepLines/>
        <w:spacing w:after="0"/>
      </w:pPr>
      <w:r>
        <w:t>NUCLEAR PROLIFERATION--MIDDLE EAST (Agenda Item 102)</w:t>
      </w:r>
    </w:p>
    <w:p>
      <w:pPr>
        <w:pStyle w:val="itsentry"/>
        <w:keepNext/>
        <w:keepLines/>
        <w:spacing w:after="0"/>
      </w:pPr>
      <w:r>
        <w:t>Al-Habib, Eshagh</w:t>
      </w:r>
      <w:r>
        <w:t xml:space="preserve"> - </w:t>
      </w:r>
      <w:r>
        <w:rPr>
          <w:color w:val="000000" w:themeColor="hyperlink"/>
          <w:u w:val="single"/>
        </w:rPr>
        <w:hyperlink r:id="rId154">
          <w:r>
            <w:rPr/>
            <w:t>A/C.1/72/PV.23</w:t>
          </w:r>
        </w:hyperlink>
      </w:r>
    </w:p>
    <w:p>
      <w:pPr>
        <w:pStyle w:val="itsentry"/>
        <w:keepNext/>
        <w:keepLines/>
        <w:spacing w:after="0"/>
      </w:pPr>
      <w:r>
        <w:t>Azadi, Nabi</w:t>
      </w:r>
      <w:r>
        <w:t xml:space="preserve"> - </w:t>
      </w:r>
      <w:r>
        <w:rPr>
          <w:color w:val="000000" w:themeColor="hyperlink"/>
          <w:u w:val="single"/>
        </w:rPr>
        <w:hyperlink r:id="rId34">
          <w:r>
            <w:rPr/>
            <w:t>A/C.1/72/PV.19</w:t>
          </w:r>
        </w:hyperlink>
      </w:r>
    </w:p>
    <w:p>
      <w:pPr>
        <w:pStyle w:val="itssubhead"/>
        <w:keepNext/>
        <w:keepLines/>
        <w:spacing w:after="0"/>
      </w:pPr>
      <w:r>
        <w:t>UN. GENERAL ASSEMBLY (72ND SESS. : 2017-2018)--GENERAL DEBATE--RIGHT OF REPLY (Agenda Item 8)</w:t>
      </w:r>
    </w:p>
    <w:p>
      <w:pPr>
        <w:pStyle w:val="itsentry"/>
        <w:keepNext/>
        <w:keepLines/>
        <w:spacing w:after="0"/>
      </w:pPr>
      <w:r>
        <w:t>Ghaniei, Mohammad Hossein</w:t>
      </w:r>
      <w:r>
        <w:t xml:space="preserve"> - </w:t>
      </w:r>
      <w:r>
        <w:rPr>
          <w:color w:val="000000" w:themeColor="hyperlink"/>
          <w:u w:val="single"/>
        </w:rPr>
        <w:hyperlink r:id="rId140">
          <w:r>
            <w:rPr/>
            <w:t>A/72/PV.23</w:t>
          </w:r>
        </w:hyperlink>
      </w:r>
    </w:p>
    <w:p>
      <w:pPr>
        <w:pStyle w:val="itsentry"/>
        <w:keepNext/>
        <w:keepLines/>
        <w:spacing w:after="0"/>
      </w:pPr>
      <w:r>
        <w:t>Maleki, Hossein</w:t>
      </w:r>
      <w:r>
        <w:t xml:space="preserve"> - </w:t>
      </w:r>
      <w:r>
        <w:rPr>
          <w:color w:val="000000" w:themeColor="hyperlink"/>
          <w:u w:val="single"/>
        </w:rPr>
        <w:hyperlink r:id="rId79">
          <w:r>
            <w:rPr/>
            <w:t>A/72/PV.6</w:t>
          </w:r>
        </w:hyperlink>
      </w:r>
    </w:p>
    <w:p>
      <w:pPr>
        <w:pStyle w:val="itssubhead"/>
        <w:keepNext/>
        <w:keepLines/>
        <w:spacing w:after="0"/>
      </w:pPr>
      <w:r>
        <w:t>RACIAL DISCRIMINATION--ELIMINATION (Agenda Item 70a)</w:t>
      </w:r>
    </w:p>
    <w:p>
      <w:pPr>
        <w:pStyle w:val="itsentry"/>
        <w:keepNext/>
        <w:keepLines/>
        <w:spacing w:after="0"/>
      </w:pPr>
      <w:r>
        <w:t>Khalvandi, Hosna</w:t>
      </w:r>
      <w:r>
        <w:t xml:space="preserve"> - </w:t>
      </w:r>
      <w:r>
        <w:rPr>
          <w:color w:val="000000" w:themeColor="hyperlink"/>
          <w:u w:val="single"/>
        </w:rPr>
        <w:hyperlink r:id="rId182">
          <w:r>
            <w:rPr/>
            <w:t>A/C.3/72/SR.38</w:t>
          </w:r>
        </w:hyperlink>
      </w:r>
    </w:p>
    <w:p>
      <w:pPr>
        <w:pStyle w:val="itssubhead"/>
        <w:keepNext/>
        <w:keepLines/>
        <w:spacing w:after="0"/>
      </w:pPr>
      <w:r>
        <w:t>PALESTINE QUESTION (Agenda Item 38)</w:t>
      </w:r>
    </w:p>
    <w:p>
      <w:pPr>
        <w:pStyle w:val="itsentry"/>
        <w:keepNext/>
        <w:keepLines/>
        <w:spacing w:after="0"/>
      </w:pPr>
      <w:r>
        <w:t>Dibaei, Mahmoud</w:t>
      </w:r>
      <w:r>
        <w:t xml:space="preserve"> - </w:t>
      </w:r>
      <w:r>
        <w:rPr>
          <w:color w:val="000000" w:themeColor="hyperlink"/>
          <w:u w:val="single"/>
        </w:rPr>
        <w:hyperlink r:id="rId109">
          <w:r>
            <w:rPr/>
            <w:t>A/72/PV.60</w:t>
          </w:r>
        </w:hyperlink>
      </w:r>
    </w:p>
    <w:p>
      <w:pPr>
        <w:pStyle w:val="itssubhead"/>
        <w:keepNext/>
        <w:keepLines/>
        <w:spacing w:after="0"/>
      </w:pPr>
      <w:r>
        <w:t>UN. GENERAL ASSEMBLY (72ND SESS. : 2017-2018)--AGENDA (Agenda Item 7)</w:t>
      </w:r>
    </w:p>
    <w:p>
      <w:pPr>
        <w:pStyle w:val="itsentry"/>
        <w:keepNext/>
        <w:keepLines/>
        <w:spacing w:after="0"/>
      </w:pPr>
      <w:r>
        <w:t>Nasimfar, Ali</w:t>
      </w:r>
      <w:r>
        <w:t xml:space="preserve"> - </w:t>
      </w:r>
      <w:r>
        <w:rPr>
          <w:color w:val="000000" w:themeColor="hyperlink"/>
          <w:u w:val="single"/>
        </w:rPr>
        <w:hyperlink r:id="rId99">
          <w:r>
            <w:rPr/>
            <w:t>A/72/PV.2</w:t>
          </w:r>
        </w:hyperlink>
      </w:r>
    </w:p>
    <w:p>
      <w:pPr>
        <w:pStyle w:val="itssubhead"/>
        <w:keepNext/>
        <w:keepLines/>
        <w:spacing w:after="0"/>
      </w:pPr>
      <w:r>
        <w:t>OUTER SPACE--CONFIDENCE-BUILDING MEASURES (Agenda Item 99v)</w:t>
      </w:r>
    </w:p>
    <w:p>
      <w:pPr>
        <w:pStyle w:val="itsentry"/>
        <w:keepNext/>
        <w:keepLines/>
        <w:spacing w:after="0"/>
      </w:pPr>
      <w:r>
        <w:t>Al-Habib, Eshagh</w:t>
      </w:r>
      <w:r>
        <w:t xml:space="preserve"> - </w:t>
      </w:r>
      <w:r>
        <w:rPr>
          <w:color w:val="000000" w:themeColor="hyperlink"/>
          <w:u w:val="single"/>
        </w:rPr>
        <w:hyperlink r:id="rId158">
          <w:r>
            <w:rPr/>
            <w:t>A/C.1/72/PV.25</w:t>
          </w:r>
        </w:hyperlink>
      </w:r>
    </w:p>
    <w:p>
      <w:pPr>
        <w:pStyle w:val="itsentry"/>
        <w:keepNext/>
        <w:keepLines/>
        <w:spacing w:after="0"/>
      </w:pPr>
      <w:r>
        <w:t>Azadi, Nabi</w:t>
      </w:r>
      <w:r>
        <w:t xml:space="preserve"> - </w:t>
      </w:r>
      <w:r>
        <w:rPr>
          <w:color w:val="000000" w:themeColor="hyperlink"/>
          <w:u w:val="single"/>
        </w:rPr>
        <w:hyperlink r:id="rId95">
          <w:r>
            <w:rPr/>
            <w:t>A/C.1/72/PV.16</w:t>
          </w:r>
        </w:hyperlink>
      </w:r>
    </w:p>
    <w:p>
      <w:pPr>
        <w:pStyle w:val="itssubhead"/>
        <w:keepNext/>
        <w:keepLines/>
        <w:spacing w:after="0"/>
      </w:pPr>
      <w:r>
        <w:t>RULE OF LAW (Agenda Item 84)</w:t>
      </w:r>
    </w:p>
    <w:p>
      <w:pPr>
        <w:pStyle w:val="itsentry"/>
        <w:keepNext/>
        <w:keepLines/>
        <w:spacing w:after="0"/>
      </w:pPr>
      <w:r>
        <w:t>Nasimfar, Ali</w:t>
      </w:r>
      <w:r>
        <w:t xml:space="preserve"> - </w:t>
      </w:r>
      <w:r>
        <w:rPr>
          <w:color w:val="000000" w:themeColor="hyperlink"/>
          <w:u w:val="single"/>
        </w:rPr>
        <w:hyperlink r:id="rId197">
          <w:r>
            <w:rPr/>
            <w:t>A/C.6/72/SR.30</w:t>
          </w:r>
        </w:hyperlink>
      </w:r>
    </w:p>
    <w:p>
      <w:pPr>
        <w:pStyle w:val="itsentry"/>
        <w:keepNext/>
        <w:keepLines/>
        <w:spacing w:after="0"/>
      </w:pPr>
      <w:r>
        <w:t>Bagherpour Ardekani, Abbas</w:t>
      </w:r>
      <w:r>
        <w:t xml:space="preserve"> - </w:t>
      </w:r>
      <w:r>
        <w:rPr>
          <w:color w:val="000000" w:themeColor="hyperlink"/>
          <w:u w:val="single"/>
        </w:rPr>
        <w:hyperlink r:id="rId176">
          <w:r>
            <w:rPr/>
            <w:t>A/C.6/72/SR.7</w:t>
          </w:r>
        </w:hyperlink>
      </w:r>
    </w:p>
    <w:p>
      <w:pPr>
        <w:pStyle w:val="itssubhead"/>
        <w:keepNext/>
        <w:keepLines/>
        <w:spacing w:after="0"/>
      </w:pPr>
      <w:r>
        <w:t>DECOLONIZATION--UN SYSTEM (Agenda Item 60)</w:t>
      </w:r>
    </w:p>
    <w:p>
      <w:pPr>
        <w:pStyle w:val="itsentry"/>
        <w:keepNext/>
        <w:keepLines/>
        <w:spacing w:after="0"/>
      </w:pPr>
      <w:r>
        <w:t>Al-Habib, Eshagh</w:t>
      </w:r>
      <w:r>
        <w:t xml:space="preserve"> - </w:t>
      </w:r>
      <w:r>
        <w:rPr>
          <w:color w:val="000000" w:themeColor="hyperlink"/>
          <w:u w:val="single"/>
        </w:rPr>
        <w:hyperlink r:id="rId149">
          <w:r>
            <w:rPr/>
            <w:t>A/C.4/72/SR.2</w:t>
          </w:r>
        </w:hyperlink>
      </w:r>
    </w:p>
    <w:p>
      <w:pPr>
        <w:pStyle w:val="itssubhead"/>
        <w:keepNext/>
        <w:keepLines/>
        <w:spacing w:after="0"/>
      </w:pPr>
      <w:r>
        <w:t>ARMS TRANSFERS--INTERNATIONAL INSTRUMENTS (Agenda Item 99x)</w:t>
      </w:r>
    </w:p>
    <w:p>
      <w:pPr>
        <w:pStyle w:val="itsentry"/>
        <w:keepNext/>
        <w:keepLines/>
        <w:spacing w:after="0"/>
      </w:pPr>
      <w:r>
        <w:t>Al-Habib, Eshagh</w:t>
      </w:r>
      <w:r>
        <w:t xml:space="preserve"> - </w:t>
      </w:r>
      <w:r>
        <w:rPr>
          <w:color w:val="000000" w:themeColor="hyperlink"/>
          <w:u w:val="single"/>
        </w:rPr>
        <w:hyperlink r:id="rId63">
          <w:r>
            <w:rPr/>
            <w:t>A/C.1/72/PV.26</w:t>
          </w:r>
        </w:hyperlink>
      </w:r>
    </w:p>
    <w:p>
      <w:pPr>
        <w:pStyle w:val="itssubhead"/>
        <w:keepNext/>
        <w:keepLines/>
        <w:spacing w:after="0"/>
      </w:pPr>
      <w:r>
        <w:t>NON-SELF-GOVERNING TERRITORIES--REPORTS (Agenda Item 58)</w:t>
      </w:r>
    </w:p>
    <w:p>
      <w:pPr>
        <w:pStyle w:val="itsentry"/>
        <w:keepNext/>
        <w:keepLines/>
        <w:spacing w:after="0"/>
      </w:pPr>
      <w:r>
        <w:t>Al-Habib, Eshagh</w:t>
      </w:r>
      <w:r>
        <w:t xml:space="preserve"> - </w:t>
      </w:r>
      <w:r>
        <w:rPr>
          <w:color w:val="000000" w:themeColor="hyperlink"/>
          <w:u w:val="single"/>
        </w:rPr>
        <w:hyperlink r:id="rId149">
          <w:r>
            <w:rPr/>
            <w:t>A/C.4/72/SR.2</w:t>
          </w:r>
        </w:hyperlink>
      </w:r>
    </w:p>
    <w:p>
      <w:pPr>
        <w:pStyle w:val="itssubhead"/>
        <w:keepNext/>
        <w:keepLines/>
        <w:spacing w:after="0"/>
      </w:pPr>
      <w:r>
        <w:t>DECOLONIZATION (Agenda Item 62)</w:t>
      </w:r>
    </w:p>
    <w:p>
      <w:pPr>
        <w:pStyle w:val="itsentry"/>
        <w:keepNext/>
        <w:keepLines/>
        <w:spacing w:after="0"/>
      </w:pPr>
      <w:r>
        <w:t>Al-Habib, Eshagh</w:t>
      </w:r>
      <w:r>
        <w:t xml:space="preserve"> - </w:t>
      </w:r>
      <w:r>
        <w:rPr>
          <w:color w:val="000000" w:themeColor="hyperlink"/>
          <w:u w:val="single"/>
        </w:rPr>
        <w:hyperlink r:id="rId149">
          <w:r>
            <w:rPr/>
            <w:t>A/C.4/72/SR.2</w:t>
          </w:r>
        </w:hyperlink>
      </w:r>
    </w:p>
    <w:p>
      <w:pPr>
        <w:pStyle w:val="itssubhead"/>
        <w:keepNext/>
        <w:keepLines/>
        <w:spacing w:after="0"/>
      </w:pPr>
      <w:r>
        <w:t>SELF-DETERMINATION OF PEOPLES (Agenda Item 71)</w:t>
      </w:r>
    </w:p>
    <w:p>
      <w:pPr>
        <w:pStyle w:val="itsentry"/>
        <w:keepNext/>
        <w:keepLines/>
        <w:spacing w:after="0"/>
      </w:pPr>
      <w:r>
        <w:t>Khalvandi, Hosna</w:t>
      </w:r>
      <w:r>
        <w:t xml:space="preserve"> - </w:t>
      </w:r>
      <w:r>
        <w:rPr>
          <w:color w:val="000000" w:themeColor="hyperlink"/>
          <w:u w:val="single"/>
        </w:rPr>
        <w:hyperlink r:id="rId182">
          <w:r>
            <w:rPr/>
            <w:t>A/C.3/72/SR.38</w:t>
          </w:r>
        </w:hyperlink>
      </w:r>
    </w:p>
    <w:p>
      <w:pPr>
        <w:pStyle w:val="itssubhead"/>
        <w:keepNext/>
        <w:keepLines/>
        <w:spacing w:after="0"/>
      </w:pPr>
      <w:r>
        <w:t>RACIAL DISCRIMINATION--PROGRAMME IMPLEMENTATION (Agenda Item 70b)</w:t>
      </w:r>
    </w:p>
    <w:p>
      <w:pPr>
        <w:pStyle w:val="itsentry"/>
        <w:keepNext/>
        <w:keepLines/>
        <w:spacing w:after="0"/>
      </w:pPr>
      <w:r>
        <w:t>Khalvandi, Hosna</w:t>
      </w:r>
      <w:r>
        <w:t xml:space="preserve"> - </w:t>
      </w:r>
      <w:r>
        <w:rPr>
          <w:color w:val="000000" w:themeColor="hyperlink"/>
          <w:u w:val="single"/>
        </w:rPr>
        <w:hyperlink r:id="rId182">
          <w:r>
            <w:rPr/>
            <w:t>A/C.3/72/SR.38</w:t>
          </w:r>
        </w:hyperlink>
      </w:r>
    </w:p>
    <w:p>
      <w:pPr>
        <w:pStyle w:val="itssubhead"/>
        <w:keepNext/>
        <w:keepLines/>
        <w:spacing w:after="0"/>
      </w:pPr>
      <w:r>
        <w:t>INFORMATION--INTERNATIONAL SECURITY (Agenda Item 94)</w:t>
      </w:r>
    </w:p>
    <w:p>
      <w:pPr>
        <w:pStyle w:val="itsentry"/>
        <w:keepNext/>
        <w:keepLines/>
        <w:spacing w:after="0"/>
      </w:pPr>
      <w:r>
        <w:t>Azadi, Nabi</w:t>
      </w:r>
      <w:r>
        <w:t xml:space="preserve"> - </w:t>
      </w:r>
      <w:r>
        <w:rPr>
          <w:color w:val="000000" w:themeColor="hyperlink"/>
          <w:u w:val="single"/>
        </w:rPr>
        <w:hyperlink r:id="rId33">
          <w:r>
            <w:rPr/>
            <w:t>A/C.1/72/PV.20</w:t>
          </w:r>
        </w:hyperlink>
      </w:r>
    </w:p>
    <w:p>
      <w:pPr>
        <w:pStyle w:val="itssubhead"/>
        <w:keepNext/>
        <w:keepLines/>
        <w:spacing w:after="0"/>
      </w:pPr>
      <w:r>
        <w:t>TERRITORIES OCCUPIED BY ISRAEL--HUMAN RIGHTS (Agenda Item 54)</w:t>
      </w:r>
    </w:p>
    <w:p>
      <w:pPr>
        <w:pStyle w:val="itsentry"/>
        <w:keepNext/>
        <w:keepLines/>
        <w:spacing w:after="0"/>
      </w:pPr>
      <w:r>
        <w:t>Maleki, Hossein</w:t>
      </w:r>
      <w:r>
        <w:t xml:space="preserve"> - </w:t>
      </w:r>
      <w:r>
        <w:rPr>
          <w:color w:val="000000" w:themeColor="hyperlink"/>
          <w:u w:val="single"/>
        </w:rPr>
        <w:hyperlink r:id="rId106">
          <w:r>
            <w:rPr/>
            <w:t>A/C.4/72/SR.26</w:t>
          </w:r>
        </w:hyperlink>
      </w:r>
      <w:r>
        <w:t xml:space="preserve">; </w:t>
      </w:r>
      <w:r>
        <w:rPr>
          <w:color w:val="000000" w:themeColor="hyperlink"/>
          <w:u w:val="single"/>
        </w:rPr>
        <w:hyperlink r:id="rId284">
          <w:r>
            <w:rPr/>
            <w:t>A/C.4/72/SR.28</w:t>
          </w:r>
        </w:hyperlink>
      </w:r>
    </w:p>
    <w:p>
      <w:pPr>
        <w:pStyle w:val="itssubhead"/>
        <w:keepNext/>
        <w:keepLines/>
        <w:spacing w:after="0"/>
      </w:pPr>
      <w:r>
        <w:t>CUBA--UNITED STATES (Agenda Item 42)</w:t>
      </w:r>
    </w:p>
    <w:p>
      <w:pPr>
        <w:pStyle w:val="itsentry"/>
        <w:keepNext/>
        <w:keepLines/>
        <w:spacing w:after="0"/>
      </w:pPr>
      <w:r>
        <w:t>Dehghani, Gholamhossein</w:t>
      </w:r>
      <w:r>
        <w:t xml:space="preserve"> - </w:t>
      </w:r>
      <w:r>
        <w:rPr>
          <w:color w:val="000000" w:themeColor="hyperlink"/>
          <w:u w:val="single"/>
        </w:rPr>
        <w:hyperlink r:id="rId139">
          <w:r>
            <w:rPr/>
            <w:t>A/72/PV.39</w:t>
          </w:r>
        </w:hyperlink>
      </w:r>
    </w:p>
    <w:p>
      <w:pPr>
        <w:pStyle w:val="itssubhead"/>
        <w:keepNext/>
        <w:keepLines/>
        <w:spacing w:after="0"/>
      </w:pPr>
      <w:r>
        <w:t>SANCTIONS--INTERNATIONAL RELATIONS (Agenda Item 72b)</w:t>
      </w:r>
    </w:p>
    <w:p>
      <w:pPr>
        <w:pStyle w:val="itsentry"/>
        <w:keepNext/>
        <w:keepLines/>
        <w:spacing w:after="0"/>
      </w:pPr>
      <w:r>
        <w:t>Hassani Nejad Pirkouhi, Mohammad</w:t>
      </w:r>
      <w:r>
        <w:t xml:space="preserve"> - </w:t>
      </w:r>
      <w:r>
        <w:rPr>
          <w:color w:val="000000" w:themeColor="hyperlink"/>
          <w:u w:val="single"/>
        </w:rPr>
        <w:hyperlink r:id="rId124">
          <w:r>
            <w:rPr/>
            <w:t>A/C.3/72/SR.23</w:t>
          </w:r>
        </w:hyperlink>
      </w:r>
    </w:p>
    <w:p>
      <w:pPr>
        <w:pStyle w:val="itssubhead"/>
        <w:keepNext/>
        <w:keepLines/>
        <w:spacing w:after="0"/>
      </w:pPr>
      <w:r>
        <w:t>ARMS RACE--OUTER SPACE (Agenda Item 97a)</w:t>
      </w:r>
    </w:p>
    <w:p>
      <w:pPr>
        <w:pStyle w:val="itsentry"/>
        <w:keepNext/>
        <w:keepLines/>
        <w:spacing w:after="0"/>
      </w:pPr>
      <w:r>
        <w:t>Azadi, Nabi</w:t>
      </w:r>
      <w:r>
        <w:t xml:space="preserve"> - </w:t>
      </w:r>
      <w:r>
        <w:rPr>
          <w:color w:val="000000" w:themeColor="hyperlink"/>
          <w:u w:val="single"/>
        </w:rPr>
        <w:hyperlink r:id="rId95">
          <w:r>
            <w:rPr/>
            <w:t>A/C.1/72/PV.16</w:t>
          </w:r>
        </w:hyperlink>
      </w:r>
    </w:p>
    <w:p>
      <w:pPr>
        <w:pStyle w:val="itssubhead"/>
        <w:keepNext/>
        <w:keepLines/>
        <w:spacing w:after="0"/>
      </w:pPr>
      <w:r>
        <w:t>WOMEN'S ADVANCEMENT--CONFERENCES (Agenda Item 28b)</w:t>
      </w:r>
    </w:p>
    <w:p>
      <w:pPr>
        <w:pStyle w:val="itsentry"/>
        <w:keepNext/>
        <w:keepLines/>
        <w:spacing w:after="0"/>
      </w:pPr>
      <w:r>
        <w:t>Khalvandi, Hosna</w:t>
      </w:r>
      <w:r>
        <w:t xml:space="preserve"> - </w:t>
      </w:r>
      <w:r>
        <w:rPr>
          <w:color w:val="000000" w:themeColor="hyperlink"/>
          <w:u w:val="single"/>
        </w:rPr>
        <w:hyperlink r:id="rId142">
          <w:r>
            <w:rPr/>
            <w:t>A/C.3/72/SR.8</w:t>
          </w:r>
        </w:hyperlink>
      </w:r>
    </w:p>
    <w:p>
      <w:pPr>
        <w:pStyle w:val="itssubhead"/>
        <w:keepNext/>
        <w:keepLines/>
        <w:spacing w:after="0"/>
      </w:pPr>
      <w:r>
        <w:t>STORMS (Agenda Item 19j)</w:t>
      </w:r>
    </w:p>
    <w:p>
      <w:pPr>
        <w:pStyle w:val="itsentry"/>
        <w:keepNext/>
        <w:keepLines/>
        <w:spacing w:after="0"/>
      </w:pPr>
      <w:r>
        <w:t>Momeni, Javad</w:t>
      </w:r>
      <w:r>
        <w:t xml:space="preserve"> - </w:t>
      </w:r>
      <w:r>
        <w:rPr>
          <w:color w:val="000000" w:themeColor="hyperlink"/>
          <w:u w:val="single"/>
        </w:rPr>
        <w:hyperlink r:id="rId229">
          <w:r>
            <w:rPr/>
            <w:t>A/C.2/72/SR.9</w:t>
          </w:r>
        </w:hyperlink>
      </w:r>
    </w:p>
    <w:p>
      <w:pPr>
        <w:pStyle w:val="itssubhead"/>
        <w:keepNext/>
        <w:keepLines/>
        <w:spacing w:after="0"/>
      </w:pPr>
      <w:r>
        <w:t>PEACE--REGIONAL CENTRE--ASIA AND THE PACIFIC (Agenda Item 100d)</w:t>
      </w:r>
    </w:p>
    <w:p>
      <w:pPr>
        <w:pStyle w:val="itsentry"/>
        <w:keepNext/>
        <w:keepLines/>
        <w:spacing w:after="0"/>
      </w:pPr>
      <w:r>
        <w:t>Bakhshi, Mr.</w:t>
      </w:r>
      <w:r>
        <w:t xml:space="preserve"> - </w:t>
      </w:r>
      <w:r>
        <w:rPr>
          <w:color w:val="000000" w:themeColor="hyperlink"/>
          <w:u w:val="single"/>
        </w:rPr>
        <w:hyperlink r:id="rId232">
          <w:r>
            <w:rPr/>
            <w:t>A/C.1/72/PV.27</w:t>
          </w:r>
        </w:hyperlink>
      </w:r>
    </w:p>
    <w:p>
      <w:pPr>
        <w:pStyle w:val="itssubhead"/>
        <w:keepNext/>
        <w:keepLines/>
        <w:spacing w:after="0"/>
      </w:pPr>
      <w:r>
        <w:t>HUMAN RIGHTS--DEMOCRATIC PEOPLE'S REPUBLIC OF KOREA (Agenda Item 72c)</w:t>
      </w:r>
    </w:p>
    <w:p>
      <w:pPr>
        <w:pStyle w:val="itsentry"/>
        <w:keepNext/>
        <w:keepLines/>
        <w:spacing w:after="0"/>
      </w:pPr>
      <w:r>
        <w:t>Hassani Nejad Pirkouhi, Mohammad</w:t>
      </w:r>
      <w:r>
        <w:t xml:space="preserve"> - </w:t>
      </w:r>
      <w:r>
        <w:rPr>
          <w:color w:val="000000" w:themeColor="hyperlink"/>
          <w:u w:val="single"/>
        </w:rPr>
        <w:hyperlink r:id="rId273">
          <w:r>
            <w:rPr/>
            <w:t>A/72/PV.73</w:t>
          </w:r>
        </w:hyperlink>
      </w:r>
      <w:r>
        <w:t xml:space="preserve">; </w:t>
      </w:r>
      <w:r>
        <w:rPr>
          <w:color w:val="000000" w:themeColor="hyperlink"/>
          <w:u w:val="single"/>
        </w:rPr>
        <w:hyperlink r:id="rId126">
          <w:r>
            <w:rPr/>
            <w:t>A/C.3/72/SR.32</w:t>
          </w:r>
        </w:hyperlink>
      </w:r>
      <w:r>
        <w:t xml:space="preserve">; </w:t>
      </w:r>
      <w:r>
        <w:rPr>
          <w:color w:val="000000" w:themeColor="hyperlink"/>
          <w:u w:val="single"/>
        </w:rPr>
        <w:hyperlink r:id="rId191">
          <w:r>
            <w:rPr/>
            <w:t>A/C.3/72/SR.45</w:t>
          </w:r>
        </w:hyperlink>
      </w:r>
    </w:p>
    <w:p>
      <w:pPr>
        <w:pStyle w:val="itssubhead"/>
        <w:keepNext/>
        <w:keepLines/>
        <w:spacing w:after="0"/>
      </w:pPr>
      <w:r>
        <w:t>POVERTY--INTERNATIONAL DECADE (2008-2017) (Agenda Item 23a)</w:t>
      </w:r>
    </w:p>
    <w:p>
      <w:pPr>
        <w:pStyle w:val="itsentry"/>
        <w:keepNext/>
        <w:keepLines/>
        <w:spacing w:after="0"/>
      </w:pPr>
      <w:r>
        <w:t>Momeni, Javad</w:t>
      </w:r>
      <w:r>
        <w:t xml:space="preserve"> - </w:t>
      </w:r>
      <w:r>
        <w:rPr>
          <w:color w:val="000000" w:themeColor="hyperlink"/>
          <w:u w:val="single"/>
        </w:rPr>
        <w:hyperlink r:id="rId43">
          <w:r>
            <w:rPr/>
            <w:t>A/C.2/72/SR.12</w:t>
          </w:r>
        </w:hyperlink>
      </w:r>
    </w:p>
    <w:p>
      <w:pPr>
        <w:pStyle w:val="itssubhead"/>
        <w:keepNext/>
        <w:keepLines/>
        <w:spacing w:after="0"/>
      </w:pPr>
      <w:r>
        <w:t>NUCLEAR DISARMAMENT (Agenda Item 99b)</w:t>
      </w:r>
    </w:p>
    <w:p>
      <w:pPr>
        <w:pStyle w:val="itsentry"/>
        <w:keepNext/>
        <w:keepLines/>
        <w:spacing w:after="0"/>
      </w:pPr>
      <w:r>
        <w:t>Azadi, Nabi</w:t>
      </w:r>
      <w:r>
        <w:t xml:space="preserve"> - </w:t>
      </w:r>
      <w:r>
        <w:rPr>
          <w:color w:val="000000" w:themeColor="hyperlink"/>
          <w:u w:val="single"/>
        </w:rPr>
        <w:hyperlink r:id="rId253">
          <w:r>
            <w:rPr/>
            <w:t>A/C.1/72/PV.14</w:t>
          </w:r>
        </w:hyperlink>
      </w:r>
    </w:p>
    <w:p>
      <w:pPr>
        <w:pStyle w:val="itsentry"/>
        <w:keepNext/>
        <w:keepLines/>
        <w:spacing w:after="0"/>
      </w:pPr>
      <w:r>
        <w:t>Khoshroo, Gholamali</w:t>
      </w:r>
      <w:r>
        <w:t xml:space="preserve"> - </w:t>
      </w:r>
      <w:r>
        <w:rPr>
          <w:color w:val="000000" w:themeColor="hyperlink"/>
          <w:u w:val="single"/>
        </w:rPr>
        <w:hyperlink r:id="rId253">
          <w:r>
            <w:rPr/>
            <w:t>A/C.1/72/PV.14</w:t>
          </w:r>
        </w:hyperlink>
      </w:r>
    </w:p>
    <w:p>
      <w:pPr>
        <w:pStyle w:val="itsentry"/>
        <w:keepNext/>
        <w:keepLines/>
        <w:spacing w:after="0"/>
      </w:pPr>
      <w:r>
        <w:t>Al-Habib, Eshagh</w:t>
      </w:r>
      <w:r>
        <w:t xml:space="preserve"> - </w:t>
      </w:r>
      <w:r>
        <w:rPr>
          <w:color w:val="000000" w:themeColor="hyperlink"/>
          <w:u w:val="single"/>
        </w:rPr>
        <w:hyperlink r:id="rId154">
          <w:r>
            <w:rPr/>
            <w:t>A/C.1/72/PV.23</w:t>
          </w:r>
        </w:hyperlink>
      </w:r>
    </w:p>
    <w:p>
      <w:pPr>
        <w:pStyle w:val="itssubhead"/>
        <w:keepNext/>
        <w:keepLines/>
        <w:spacing w:after="0"/>
      </w:pPr>
      <w:r>
        <w:t>UN. SECURITY COUNCIL--REPORTS (Agenda Item 29)</w:t>
      </w:r>
    </w:p>
    <w:p>
      <w:pPr>
        <w:pStyle w:val="itsentry"/>
        <w:keepNext/>
        <w:keepLines/>
        <w:spacing w:after="0"/>
      </w:pPr>
      <w:r>
        <w:t>Khoshroo, Gholamali</w:t>
      </w:r>
      <w:r>
        <w:t xml:space="preserve"> - </w:t>
      </w:r>
      <w:r>
        <w:rPr>
          <w:color w:val="000000" w:themeColor="hyperlink"/>
          <w:u w:val="single"/>
        </w:rPr>
        <w:hyperlink r:id="rId314">
          <w:r>
            <w:rPr/>
            <w:t>A/72/PV.114</w:t>
          </w:r>
        </w:hyperlink>
      </w:r>
    </w:p>
    <w:p>
      <w:pPr>
        <w:pStyle w:val="itssubhead"/>
        <w:keepNext/>
        <w:keepLines/>
        <w:spacing w:after="0"/>
      </w:pPr>
      <w:r>
        <w:t>BIOLOGICAL WEAPONS--TREATY (1972) (Agenda Item 106)</w:t>
      </w:r>
    </w:p>
    <w:p>
      <w:pPr>
        <w:pStyle w:val="itsentry"/>
        <w:keepNext/>
        <w:keepLines/>
        <w:spacing w:after="0"/>
      </w:pPr>
      <w:r>
        <w:t>Khoshroo, Gholamali</w:t>
      </w:r>
      <w:r>
        <w:t xml:space="preserve"> - </w:t>
      </w:r>
      <w:r>
        <w:rPr>
          <w:color w:val="000000" w:themeColor="hyperlink"/>
          <w:u w:val="single"/>
        </w:rPr>
        <w:hyperlink r:id="rId95">
          <w:r>
            <w:rPr/>
            <w:t>A/C.1/72/PV.16</w:t>
          </w:r>
        </w:hyperlink>
      </w:r>
    </w:p>
    <w:p>
      <w:pPr>
        <w:pStyle w:val="itsentry"/>
        <w:keepNext/>
        <w:keepLines/>
        <w:spacing w:after="0"/>
      </w:pPr>
      <w:r>
        <w:t>Al-Habib, Eshagh</w:t>
      </w:r>
      <w:r>
        <w:t xml:space="preserve"> - </w:t>
      </w:r>
      <w:r>
        <w:rPr>
          <w:color w:val="000000" w:themeColor="hyperlink"/>
          <w:u w:val="single"/>
        </w:rPr>
        <w:hyperlink r:id="rId158">
          <w:r>
            <w:rPr/>
            <w:t>A/C.1/72/PV.25</w:t>
          </w:r>
        </w:hyperlink>
      </w:r>
    </w:p>
    <w:p>
      <w:pPr>
        <w:pStyle w:val="itssubhead"/>
        <w:keepNext/>
        <w:keepLines/>
        <w:spacing w:after="0"/>
      </w:pPr>
      <w:r>
        <w:t>HUMAN RIGHTS--SYRIAN ARAB REPUBLIC (Agenda Item 72c)</w:t>
      </w:r>
    </w:p>
    <w:p>
      <w:pPr>
        <w:pStyle w:val="itsentry"/>
        <w:keepNext/>
        <w:keepLines/>
        <w:spacing w:after="0"/>
      </w:pPr>
      <w:r>
        <w:t>Hassani Nejad Pirkouhi, Mohammad</w:t>
      </w:r>
      <w:r>
        <w:t xml:space="preserve"> - </w:t>
      </w:r>
      <w:r>
        <w:rPr>
          <w:color w:val="000000" w:themeColor="hyperlink"/>
          <w:u w:val="single"/>
        </w:rPr>
        <w:hyperlink r:id="rId273">
          <w:r>
            <w:rPr/>
            <w:t>A/72/PV.73</w:t>
          </w:r>
        </w:hyperlink>
      </w:r>
      <w:r>
        <w:t xml:space="preserve">; </w:t>
      </w:r>
      <w:r>
        <w:rPr>
          <w:color w:val="000000" w:themeColor="hyperlink"/>
          <w:u w:val="single"/>
        </w:rPr>
        <w:hyperlink r:id="rId105">
          <w:r>
            <w:rPr/>
            <w:t>A/C.3/72/SR.46</w:t>
          </w:r>
        </w:hyperlink>
      </w:r>
    </w:p>
    <w:p>
      <w:pPr>
        <w:pStyle w:val="itssubhead"/>
        <w:keepNext/>
        <w:keepLines/>
        <w:spacing w:after="0"/>
      </w:pPr>
      <w:r>
        <w:t>AFGHANISTAN SITUATION (Agenda Item 39)</w:t>
      </w:r>
    </w:p>
    <w:p>
      <w:pPr>
        <w:pStyle w:val="itsentry"/>
        <w:keepNext/>
        <w:keepLines/>
        <w:spacing w:after="0"/>
      </w:pPr>
      <w:r>
        <w:t>Khoshroo, Gholamali</w:t>
      </w:r>
      <w:r>
        <w:t xml:space="preserve"> - </w:t>
      </w:r>
      <w:r>
        <w:rPr>
          <w:color w:val="000000" w:themeColor="hyperlink"/>
          <w:u w:val="single"/>
        </w:rPr>
        <w:hyperlink r:id="rId78">
          <w:r>
            <w:rPr/>
            <w:t>A/72/PV.56</w:t>
          </w:r>
        </w:hyperlink>
      </w:r>
    </w:p>
    <w:p>
      <w:pPr>
        <w:pStyle w:val="itssubhead"/>
        <w:keepNext/>
        <w:keepLines/>
        <w:spacing w:after="0"/>
      </w:pPr>
      <w:r>
        <w:t>INTERNATIONAL JURISDICTION (Agenda Item 85)</w:t>
      </w:r>
    </w:p>
    <w:p>
      <w:pPr>
        <w:pStyle w:val="itsentry"/>
        <w:keepNext/>
        <w:keepLines/>
        <w:spacing w:after="0"/>
      </w:pPr>
      <w:r>
        <w:t>Bagherpour Ardekani, Abbas</w:t>
      </w:r>
      <w:r>
        <w:t xml:space="preserve"> - </w:t>
      </w:r>
      <w:r>
        <w:rPr>
          <w:color w:val="000000" w:themeColor="hyperlink"/>
          <w:u w:val="single"/>
        </w:rPr>
        <w:hyperlink r:id="rId177">
          <w:r>
            <w:rPr/>
            <w:t>A/C.6/72/SR.14</w:t>
          </w:r>
        </w:hyperlink>
      </w:r>
    </w:p>
    <w:p>
      <w:pPr>
        <w:pStyle w:val="itssubhead"/>
        <w:keepNext/>
        <w:keepLines/>
        <w:spacing w:after="0"/>
      </w:pPr>
      <w:r>
        <w:t>HUMAN RIGHTS ADVANCEMENT (Agenda Item 72b)</w:t>
      </w:r>
    </w:p>
    <w:p>
      <w:pPr>
        <w:pStyle w:val="itsentry"/>
        <w:keepNext/>
        <w:keepLines/>
        <w:spacing w:after="0"/>
      </w:pPr>
      <w:r>
        <w:t>Hassani Nejad Pirkouhi, Mohammad</w:t>
      </w:r>
      <w:r>
        <w:t xml:space="preserve"> - </w:t>
      </w:r>
      <w:r>
        <w:rPr>
          <w:color w:val="000000" w:themeColor="hyperlink"/>
          <w:u w:val="single"/>
        </w:rPr>
        <w:hyperlink r:id="rId170">
          <w:r>
            <w:rPr/>
            <w:t>A/C.3/72/SR.20</w:t>
          </w:r>
        </w:hyperlink>
      </w:r>
    </w:p>
    <w:p>
      <w:pPr>
        <w:pStyle w:val="itssubhead"/>
        <w:keepNext/>
        <w:keepLines/>
        <w:spacing w:after="0"/>
      </w:pPr>
      <w:r>
        <w:t>HUMAN RIGHTS--REPORTS (Agenda Item 72c)</w:t>
      </w:r>
    </w:p>
    <w:p>
      <w:pPr>
        <w:pStyle w:val="itsentry"/>
        <w:keepNext/>
        <w:keepLines/>
        <w:spacing w:after="0"/>
      </w:pPr>
      <w:r>
        <w:t>Khalvandi, Hosna</w:t>
      </w:r>
      <w:r>
        <w:t xml:space="preserve"> - </w:t>
      </w:r>
      <w:r>
        <w:rPr>
          <w:color w:val="000000" w:themeColor="hyperlink"/>
          <w:u w:val="single"/>
        </w:rPr>
        <w:hyperlink r:id="rId129">
          <w:r>
            <w:rPr/>
            <w:t>A/C.3/72/SR.33</w:t>
          </w:r>
        </w:hyperlink>
      </w:r>
    </w:p>
    <w:p>
      <w:pPr>
        <w:pStyle w:val="itssubhead"/>
        <w:keepNext/>
        <w:keepLines/>
        <w:spacing w:after="0"/>
      </w:pPr>
      <w:r>
        <w:t>NON-SELF-GOVERNING TERRITORIES--ECONOMIC INTERESTS (Agenda Item 59)</w:t>
      </w:r>
    </w:p>
    <w:p>
      <w:pPr>
        <w:pStyle w:val="itsentry"/>
        <w:keepNext/>
        <w:keepLines/>
        <w:spacing w:after="0"/>
      </w:pPr>
      <w:r>
        <w:t>Al-Habib, Eshagh</w:t>
      </w:r>
      <w:r>
        <w:t xml:space="preserve"> - </w:t>
      </w:r>
      <w:r>
        <w:rPr>
          <w:color w:val="000000" w:themeColor="hyperlink"/>
          <w:u w:val="single"/>
        </w:rPr>
        <w:hyperlink r:id="rId149">
          <w:r>
            <w:rPr/>
            <w:t>A/C.4/72/SR.2</w:t>
          </w:r>
        </w:hyperlink>
      </w:r>
    </w:p>
    <w:p>
      <w:pPr>
        <w:pStyle w:val="itssubhead"/>
        <w:keepNext/>
        <w:keepLines/>
        <w:spacing w:after="0"/>
      </w:pPr>
      <w:r>
        <w:t>UN DISENGAGEMENT OBSERVER FORCE--FINANCING (Agenda Item 160a)</w:t>
      </w:r>
    </w:p>
    <w:p>
      <w:pPr>
        <w:pStyle w:val="itsentry"/>
        <w:keepNext/>
        <w:keepLines/>
        <w:spacing w:after="0"/>
      </w:pPr>
      <w:r>
        <w:t>Tavoli, Hamid</w:t>
      </w:r>
      <w:r>
        <w:t xml:space="preserve"> - </w:t>
      </w:r>
      <w:r>
        <w:rPr>
          <w:color w:val="000000" w:themeColor="hyperlink"/>
          <w:u w:val="single"/>
        </w:rPr>
        <w:hyperlink r:id="rId202">
          <w:r>
            <w:rPr/>
            <w:t>A/C.5/72/SR.48</w:t>
          </w:r>
        </w:hyperlink>
      </w:r>
    </w:p>
    <w:p>
      <w:pPr>
        <w:pStyle w:val="itssubhead"/>
        <w:keepNext/>
        <w:keepLines/>
        <w:spacing w:after="0"/>
      </w:pPr>
      <w:r>
        <w:t>DISARMAMENT--GENERAL AND COMPLETE (Agenda Item 99)</w:t>
      </w:r>
    </w:p>
    <w:p>
      <w:pPr>
        <w:pStyle w:val="itsentry"/>
        <w:keepNext/>
        <w:keepLines/>
        <w:spacing w:after="0"/>
      </w:pPr>
      <w:r>
        <w:t>Khoshroo, Gholamali</w:t>
      </w:r>
      <w:r>
        <w:t xml:space="preserve"> - </w:t>
      </w:r>
      <w:r>
        <w:rPr>
          <w:color w:val="000000" w:themeColor="hyperlink"/>
          <w:u w:val="single"/>
        </w:rPr>
        <w:hyperlink r:id="rId21">
          <w:r>
            <w:rPr/>
            <w:t>A/72/PV.112</w:t>
          </w:r>
        </w:hyperlink>
      </w:r>
    </w:p>
    <w:p>
      <w:pPr>
        <w:pStyle w:val="itssubhead"/>
        <w:keepNext/>
        <w:keepLines/>
        <w:spacing w:after="0"/>
      </w:pPr>
      <w:r>
        <w:t>RESPONSIBILITY TO PROTECT (Agenda Item 132)</w:t>
      </w:r>
    </w:p>
    <w:p>
      <w:pPr>
        <w:pStyle w:val="itsentry"/>
        <w:keepNext/>
        <w:keepLines/>
        <w:spacing w:after="0"/>
      </w:pPr>
      <w:r>
        <w:t>Nasimfar, Ali</w:t>
      </w:r>
      <w:r>
        <w:t xml:space="preserve"> - </w:t>
      </w:r>
      <w:r>
        <w:rPr>
          <w:color w:val="000000" w:themeColor="hyperlink"/>
          <w:u w:val="single"/>
        </w:rPr>
        <w:hyperlink r:id="rId99">
          <w:r>
            <w:rPr/>
            <w:t>A/72/PV.2</w:t>
          </w:r>
        </w:hyperlink>
      </w:r>
    </w:p>
    <w:p>
      <w:pPr>
        <w:pStyle w:val="itsentry"/>
        <w:keepNext/>
        <w:keepLines/>
        <w:spacing w:after="0"/>
      </w:pPr>
      <w:r>
        <w:t>Khoshroo, Gholamali</w:t>
      </w:r>
      <w:r>
        <w:t xml:space="preserve"> - </w:t>
      </w:r>
      <w:r>
        <w:rPr>
          <w:color w:val="000000" w:themeColor="hyperlink"/>
          <w:u w:val="single"/>
        </w:rPr>
        <w:hyperlink r:id="rId88">
          <w:r>
            <w:rPr/>
            <w:t>A/72/PV.105</w:t>
          </w:r>
        </w:hyperlink>
      </w:r>
    </w:p>
    <w:p>
      <w:pPr>
        <w:pStyle w:val="itssubhead"/>
        <w:keepNext/>
        <w:keepLines/>
        <w:spacing w:after="0"/>
      </w:pPr>
      <w:r>
        <w:t>TERRORISM (Agenda Item 109)</w:t>
      </w:r>
    </w:p>
    <w:p>
      <w:pPr>
        <w:pStyle w:val="itsentry"/>
        <w:keepNext/>
        <w:keepLines/>
        <w:spacing w:after="0"/>
      </w:pPr>
      <w:r>
        <w:t>Bagherpour Ardekani, Abbas</w:t>
      </w:r>
      <w:r>
        <w:t xml:space="preserve"> - </w:t>
      </w:r>
      <w:r>
        <w:rPr>
          <w:color w:val="000000" w:themeColor="hyperlink"/>
          <w:u w:val="single"/>
        </w:rPr>
        <w:hyperlink r:id="rId65">
          <w:r>
            <w:rPr/>
            <w:t>A/C.6/72/SR.3</w:t>
          </w:r>
        </w:hyperlink>
      </w:r>
    </w:p>
    <w:p>
      <w:pPr>
        <w:pStyle w:val="itssubhead"/>
        <w:keepNext/>
        <w:keepLines/>
        <w:spacing w:after="0"/>
      </w:pPr>
      <w:r>
        <w:t>OUTER SPACE--PEACEFUL USES--INTERNATIONAL COOPERATION (Agenda Item 52a)</w:t>
      </w:r>
    </w:p>
    <w:p>
      <w:pPr>
        <w:pStyle w:val="itsentry"/>
        <w:keepNext/>
        <w:keepLines/>
        <w:spacing w:after="0"/>
      </w:pPr>
      <w:r>
        <w:t>Matin Razm, Ehsan</w:t>
      </w:r>
      <w:r>
        <w:t xml:space="preserve"> - </w:t>
      </w:r>
      <w:r>
        <w:rPr>
          <w:color w:val="000000" w:themeColor="hyperlink"/>
          <w:u w:val="single"/>
        </w:rPr>
        <w:hyperlink r:id="rId97">
          <w:r>
            <w:rPr/>
            <w:t>A/C.4/72/SR.13</w:t>
          </w:r>
        </w:hyperlink>
      </w:r>
    </w:p>
    <w:p>
      <w:pPr>
        <w:pStyle w:val="itsentry"/>
        <w:keepNext/>
        <w:keepLines/>
        <w:spacing w:after="0"/>
      </w:pPr>
      <w:r>
        <w:t>Maleki, Hossein</w:t>
      </w:r>
      <w:r>
        <w:t xml:space="preserve"> - </w:t>
      </w:r>
      <w:r>
        <w:rPr>
          <w:color w:val="000000" w:themeColor="hyperlink"/>
          <w:u w:val="single"/>
        </w:rPr>
        <w:hyperlink r:id="rId96">
          <w:r>
            <w:rPr/>
            <w:t>A/C.4/72/SR.12</w:t>
          </w:r>
        </w:hyperlink>
      </w:r>
    </w:p>
    <w:p>
      <w:pPr>
        <w:pStyle w:val="itsentry"/>
        <w:keepNext/>
        <w:keepLines/>
        <w:spacing w:after="0"/>
      </w:pPr>
      <w:r>
        <w:t>Al-Habib, Eshagh</w:t>
      </w:r>
      <w:r>
        <w:t xml:space="preserve"> - </w:t>
      </w:r>
      <w:r>
        <w:rPr>
          <w:color w:val="000000" w:themeColor="hyperlink"/>
          <w:u w:val="single"/>
        </w:rPr>
        <w:hyperlink r:id="rId45">
          <w:r>
            <w:rPr/>
            <w:t>A/C.4/72/SR.10</w:t>
          </w:r>
        </w:hyperlink>
      </w:r>
    </w:p>
    <w:p>
      <w:pPr>
        <w:pStyle w:val="itssubhead"/>
        <w:keepNext/>
        <w:keepLines/>
        <w:spacing w:after="0"/>
      </w:pPr>
      <w:r>
        <w:t>INDIGENOUS PEOPLES (Agenda Item 69a)</w:t>
      </w:r>
    </w:p>
    <w:p>
      <w:pPr>
        <w:pStyle w:val="itsentry"/>
        <w:keepNext/>
        <w:keepLines/>
        <w:spacing w:after="0"/>
      </w:pPr>
      <w:r>
        <w:t>Hassani Nejad Pirkouhi, Mohammad</w:t>
      </w:r>
      <w:r>
        <w:t xml:space="preserve"> - </w:t>
      </w:r>
      <w:r>
        <w:rPr>
          <w:color w:val="000000" w:themeColor="hyperlink"/>
          <w:u w:val="single"/>
        </w:rPr>
        <w:hyperlink r:id="rId199">
          <w:r>
            <w:rPr/>
            <w:t>A/C.3/72/SR.16</w:t>
          </w:r>
        </w:hyperlink>
      </w:r>
    </w:p>
    <w:p>
      <w:pPr>
        <w:pStyle w:val="itssubhead"/>
        <w:keepNext/>
        <w:keepLines/>
        <w:spacing w:after="0"/>
      </w:pPr>
      <w:r>
        <w:t>HUMAN RIGHTS--TERRITORIES OCCUPIED BY ISRAEL (Agenda Item 72c)</w:t>
      </w:r>
    </w:p>
    <w:p>
      <w:pPr>
        <w:pStyle w:val="itsentry"/>
        <w:keepNext/>
        <w:keepLines/>
        <w:spacing w:after="0"/>
      </w:pPr>
      <w:r>
        <w:t>Hassani Nejad Pirkouhi, Mohammad</w:t>
      </w:r>
      <w:r>
        <w:t xml:space="preserve"> - </w:t>
      </w:r>
      <w:r>
        <w:rPr>
          <w:color w:val="000000" w:themeColor="hyperlink"/>
          <w:u w:val="single"/>
        </w:rPr>
        <w:hyperlink r:id="rId86">
          <w:r>
            <w:rPr/>
            <w:t>A/C.3/72/SR.34</w:t>
          </w:r>
        </w:hyperlink>
      </w:r>
    </w:p>
    <w:p>
      <w:pPr>
        <w:pStyle w:val="itssubhead"/>
        <w:keepNext/>
        <w:keepLines/>
        <w:spacing w:after="0"/>
      </w:pPr>
      <w:r>
        <w:t>RESPONSIBILITY OF INTERNATIONAL ORGANIZATIONS (Agenda Item 87)</w:t>
      </w:r>
    </w:p>
    <w:p>
      <w:pPr>
        <w:pStyle w:val="itsentry"/>
        <w:keepNext/>
        <w:keepLines/>
        <w:spacing w:after="0"/>
      </w:pPr>
      <w:r>
        <w:t xml:space="preserve">Mousavinejad, Elahe Sadat </w:t>
      </w:r>
      <w:r>
        <w:t xml:space="preserve"> - </w:t>
      </w:r>
      <w:r>
        <w:rPr>
          <w:color w:val="000000" w:themeColor="hyperlink"/>
          <w:u w:val="single"/>
        </w:rPr>
        <w:hyperlink r:id="rId200">
          <w:r>
            <w:rPr/>
            <w:t>A/C.6/72/SR.15</w:t>
          </w:r>
        </w:hyperlink>
      </w:r>
    </w:p>
    <w:p>
      <w:pPr>
        <w:pStyle w:val="itssubhead"/>
        <w:keepNext/>
        <w:keepLines/>
        <w:spacing w:after="0"/>
      </w:pPr>
      <w:r>
        <w:t>UN. CONFERENCE ON DISARMAMENT--REPORTS (2017) (Agenda Item 101a)</w:t>
      </w:r>
    </w:p>
    <w:p>
      <w:pPr>
        <w:pStyle w:val="itsentry"/>
        <w:keepNext/>
        <w:keepLines/>
        <w:spacing w:after="0"/>
      </w:pPr>
      <w:r>
        <w:t>Bakhshi, Mr.</w:t>
      </w:r>
      <w:r>
        <w:t xml:space="preserve"> - </w:t>
      </w:r>
      <w:r>
        <w:rPr>
          <w:color w:val="000000" w:themeColor="hyperlink"/>
          <w:u w:val="single"/>
        </w:rPr>
        <w:hyperlink r:id="rId154">
          <w:r>
            <w:rPr/>
            <w:t>A/C.1/72/PV.23</w:t>
          </w:r>
        </w:hyperlink>
      </w:r>
    </w:p>
    <w:p>
      <w:pPr>
        <w:pStyle w:val="itssubhead"/>
        <w:keepNext/>
        <w:keepLines/>
        <w:spacing w:after="0"/>
      </w:pPr>
      <w:r>
        <w:t>INFORMATION TECHNOLOGY--DEVELOPMENT (Agenda Item 16)</w:t>
      </w:r>
    </w:p>
    <w:p>
      <w:pPr>
        <w:pStyle w:val="itsentry"/>
        <w:keepNext/>
        <w:keepLines/>
        <w:spacing w:after="0"/>
      </w:pPr>
      <w:r>
        <w:t xml:space="preserve">Alikhani, Ebrahim </w:t>
      </w:r>
      <w:r>
        <w:t xml:space="preserve"> - </w:t>
      </w:r>
      <w:r>
        <w:rPr>
          <w:color w:val="000000" w:themeColor="hyperlink"/>
          <w:u w:val="single"/>
        </w:rPr>
        <w:hyperlink r:id="rId54">
          <w:r>
            <w:rPr/>
            <w:t>A/C.2/72/SR.15</w:t>
          </w:r>
        </w:hyperlink>
      </w:r>
    </w:p>
    <w:p>
      <w:pPr>
        <w:pStyle w:val="itssubhead"/>
        <w:keepNext/>
        <w:keepLines/>
        <w:spacing w:after="0"/>
      </w:pPr>
      <w:r>
        <w:t>INTERNATIONAL TRADE (Agenda Item 17a)</w:t>
      </w:r>
    </w:p>
    <w:p>
      <w:pPr>
        <w:pStyle w:val="itsentry"/>
        <w:keepNext/>
        <w:keepLines/>
        <w:spacing w:after="0"/>
      </w:pPr>
      <w:r>
        <w:t>Khoshroo, Gholamali</w:t>
      </w:r>
      <w:r>
        <w:t xml:space="preserve"> - </w:t>
      </w:r>
      <w:r>
        <w:rPr>
          <w:color w:val="000000" w:themeColor="hyperlink"/>
          <w:u w:val="single"/>
        </w:rPr>
        <w:hyperlink r:id="rId25">
          <w:r>
            <w:rPr/>
            <w:t>A/C.2/72/SR.6</w:t>
          </w:r>
        </w:hyperlink>
      </w:r>
    </w:p>
    <w:p>
      <w:pPr>
        <w:pStyle w:val="itsentry"/>
        <w:keepNext/>
        <w:keepLines/>
        <w:spacing w:after="0"/>
      </w:pPr>
      <w:r>
        <w:t>Safaei, Javad</w:t>
      </w:r>
      <w:r>
        <w:t xml:space="preserve"> - </w:t>
      </w:r>
      <w:r>
        <w:rPr>
          <w:color w:val="000000" w:themeColor="hyperlink"/>
          <w:u w:val="single"/>
        </w:rPr>
        <w:hyperlink r:id="rId25">
          <w:r>
            <w:rPr/>
            <w:t>A/C.2/72/SR.6</w:t>
          </w:r>
        </w:hyperlink>
      </w:r>
    </w:p>
    <w:p>
      <w:pPr>
        <w:pStyle w:val="itssubhead"/>
        <w:keepNext/>
        <w:keepLines/>
        <w:spacing w:after="0"/>
      </w:pPr>
      <w:r>
        <w:t>NUCLEAR-WEAPON-FREE ZONE--MIDDLE EAST (Agenda Item 95)</w:t>
      </w:r>
    </w:p>
    <w:p>
      <w:pPr>
        <w:pStyle w:val="itsentry"/>
        <w:keepNext/>
        <w:keepLines/>
        <w:spacing w:after="0"/>
      </w:pPr>
      <w:r>
        <w:t>Al-Habib, Eshagh</w:t>
      </w:r>
      <w:r>
        <w:t xml:space="preserve"> - </w:t>
      </w:r>
      <w:r>
        <w:rPr>
          <w:color w:val="000000" w:themeColor="hyperlink"/>
          <w:u w:val="single"/>
        </w:rPr>
        <w:hyperlink r:id="rId117">
          <w:r>
            <w:rPr/>
            <w:t>A/C.1/72/PV.21</w:t>
          </w:r>
        </w:hyperlink>
      </w:r>
      <w:r>
        <w:t xml:space="preserve">; </w:t>
      </w:r>
      <w:r>
        <w:rPr>
          <w:color w:val="000000" w:themeColor="hyperlink"/>
          <w:u w:val="single"/>
        </w:rPr>
        <w:hyperlink r:id="rId154">
          <w:r>
            <w:rPr/>
            <w:t>A/C.1/72/PV.23</w:t>
          </w:r>
        </w:hyperlink>
      </w:r>
    </w:p>
    <w:p>
      <w:pPr>
        <w:pStyle w:val="itssubhead"/>
        <w:keepNext/>
        <w:keepLines/>
        <w:spacing w:after="0"/>
      </w:pPr>
      <w:r>
        <w:t>UN. SECRETARY-GENERAL--REPORTS (2016-2017) (Agenda Item 110)</w:t>
      </w:r>
    </w:p>
    <w:p>
      <w:pPr>
        <w:pStyle w:val="itsentry"/>
        <w:keepNext/>
        <w:keepLines/>
        <w:spacing w:after="0"/>
      </w:pPr>
      <w:r>
        <w:t>Khoshroo, Gholamali</w:t>
      </w:r>
      <w:r>
        <w:t xml:space="preserve"> - </w:t>
      </w:r>
      <w:r>
        <w:rPr>
          <w:color w:val="000000" w:themeColor="hyperlink"/>
          <w:u w:val="single"/>
        </w:rPr>
        <w:hyperlink r:id="rId181">
          <w:r>
            <w:rPr/>
            <w:t>A/72/PV.28</w:t>
          </w:r>
        </w:hyperlink>
      </w:r>
    </w:p>
    <w:p>
      <w:pPr>
        <w:pStyle w:val="itssubhead"/>
        <w:keepNext/>
        <w:keepLines/>
        <w:spacing w:after="0"/>
      </w:pPr>
      <w:r>
        <w:t>CONVENTIONAL ARMS--REGIONAL PROGRAMMES (Agenda Item 99g)</w:t>
      </w:r>
    </w:p>
    <w:p>
      <w:pPr>
        <w:pStyle w:val="itsentry"/>
        <w:keepNext/>
        <w:keepLines/>
        <w:spacing w:after="0"/>
      </w:pPr>
      <w:r>
        <w:t>Bakhshi, Mr.</w:t>
      </w:r>
      <w:r>
        <w:t xml:space="preserve"> - </w:t>
      </w:r>
      <w:r>
        <w:rPr>
          <w:color w:val="000000" w:themeColor="hyperlink"/>
          <w:u w:val="single"/>
        </w:rPr>
        <w:hyperlink r:id="rId232">
          <w:r>
            <w:rPr/>
            <w:t>A/C.1/72/PV.27</w:t>
          </w:r>
        </w:hyperlink>
      </w:r>
    </w:p>
    <w:p>
      <w:pPr>
        <w:pStyle w:val="itssubhead"/>
        <w:keepNext/>
        <w:keepLines/>
        <w:spacing w:after="0"/>
      </w:pPr>
      <w:r>
        <w:t>UNRWA--ACTIVITIES (Agenda Item 53)</w:t>
      </w:r>
    </w:p>
    <w:p>
      <w:pPr>
        <w:pStyle w:val="itsentry"/>
        <w:keepNext/>
        <w:keepLines/>
        <w:spacing w:after="0"/>
      </w:pPr>
      <w:r>
        <w:t>Maleki, Hossein</w:t>
      </w:r>
      <w:r>
        <w:t xml:space="preserve"> - </w:t>
      </w:r>
      <w:r>
        <w:rPr>
          <w:color w:val="000000" w:themeColor="hyperlink"/>
          <w:u w:val="single"/>
        </w:rPr>
        <w:hyperlink r:id="rId214">
          <w:r>
            <w:rPr/>
            <w:t>A/C.4/72/SR.24</w:t>
          </w:r>
        </w:hyperlink>
      </w:r>
    </w:p>
    <w:p>
      <w:pPr>
        <w:pStyle w:val="itssubhead"/>
        <w:keepNext/>
        <w:keepLines/>
        <w:spacing w:after="0"/>
      </w:pPr>
      <w:r>
        <w:t>CONVENTIONAL WEAPONS--TREATY (1980) (Agenda Item 103)</w:t>
      </w:r>
    </w:p>
    <w:p>
      <w:pPr>
        <w:pStyle w:val="itsentry"/>
        <w:keepNext/>
        <w:keepLines/>
        <w:spacing w:after="0"/>
      </w:pPr>
      <w:r>
        <w:t>Al-Habib, Eshagh</w:t>
      </w:r>
      <w:r>
        <w:t xml:space="preserve"> - </w:t>
      </w:r>
      <w:r>
        <w:rPr>
          <w:color w:val="000000" w:themeColor="hyperlink"/>
          <w:u w:val="single"/>
        </w:rPr>
        <w:hyperlink r:id="rId34">
          <w:r>
            <w:rPr/>
            <w:t>A/C.1/72/PV.19</w:t>
          </w:r>
        </w:hyperlink>
      </w:r>
    </w:p>
    <w:p>
      <w:pPr>
        <w:pStyle w:val="itssubhead"/>
        <w:keepNext/>
        <w:keepLines/>
        <w:spacing w:after="0"/>
      </w:pPr>
      <w:r>
        <w:t>CRIME PREVENTION (Agenda Item 107)</w:t>
      </w:r>
    </w:p>
    <w:p>
      <w:pPr>
        <w:pStyle w:val="itsentry"/>
        <w:keepNext/>
        <w:keepLines/>
        <w:spacing w:after="0"/>
      </w:pPr>
      <w:r>
        <w:t>Al-Habib, Eshagh</w:t>
      </w:r>
      <w:r>
        <w:t xml:space="preserve"> - </w:t>
      </w:r>
      <w:r>
        <w:rPr>
          <w:color w:val="000000" w:themeColor="hyperlink"/>
          <w:u w:val="single"/>
        </w:rPr>
        <w:hyperlink r:id="rId166">
          <w:r>
            <w:rPr/>
            <w:t>A/72/PV.25</w:t>
          </w:r>
        </w:hyperlink>
      </w:r>
    </w:p>
    <w:p>
      <w:pPr>
        <w:pStyle w:val="itsentry"/>
        <w:keepNext/>
        <w:keepLines/>
        <w:spacing w:after="0"/>
      </w:pPr>
      <w:r>
        <w:t>Hassani Nejad Pirkouhi, Mohammad</w:t>
      </w:r>
      <w:r>
        <w:t xml:space="preserve"> - </w:t>
      </w:r>
      <w:r>
        <w:rPr>
          <w:color w:val="000000" w:themeColor="hyperlink"/>
          <w:u w:val="single"/>
        </w:rPr>
        <w:hyperlink r:id="rId93">
          <w:r>
            <w:rPr/>
            <w:t>A/C.3/72/SR.6</w:t>
          </w:r>
        </w:hyperlink>
      </w:r>
    </w:p>
    <w:p>
      <w:pPr>
        <w:pStyle w:val="itssubhead"/>
        <w:keepNext/>
        <w:keepLines/>
        <w:spacing w:after="0"/>
      </w:pPr>
      <w:r>
        <w:t>AGENDA 21--PROGRAMME IMPLEMENTATION (Agenda Item 19a)</w:t>
      </w:r>
    </w:p>
    <w:p>
      <w:pPr>
        <w:pStyle w:val="itsentry"/>
        <w:keepNext/>
        <w:keepLines/>
        <w:spacing w:after="0"/>
      </w:pPr>
      <w:r>
        <w:t>Momeni, Javad</w:t>
      </w:r>
      <w:r>
        <w:t xml:space="preserve"> - </w:t>
      </w:r>
      <w:r>
        <w:rPr>
          <w:color w:val="000000" w:themeColor="hyperlink"/>
          <w:u w:val="single"/>
        </w:rPr>
        <w:hyperlink r:id="rId229">
          <w:r>
            <w:rPr/>
            <w:t>A/C.2/72/SR.9</w:t>
          </w:r>
        </w:hyperlink>
      </w:r>
    </w:p>
    <w:p>
      <w:pPr>
        <w:pStyle w:val="itssubhead"/>
        <w:keepNext/>
        <w:keepLines/>
        <w:spacing w:after="0"/>
      </w:pPr>
      <w:r>
        <w:t>DISARMAMENT--UN. GENERAL ASSEMBLY (10TH SPECIAL SESS. : 1978) (Agenda Item 101)</w:t>
      </w:r>
    </w:p>
    <w:p>
      <w:pPr>
        <w:pStyle w:val="itsentry"/>
        <w:keepNext/>
        <w:keepLines/>
        <w:spacing w:after="0"/>
      </w:pPr>
      <w:r>
        <w:t>Bakhshi, Mr.</w:t>
      </w:r>
      <w:r>
        <w:t xml:space="preserve"> - </w:t>
      </w:r>
      <w:r>
        <w:rPr>
          <w:color w:val="000000" w:themeColor="hyperlink"/>
          <w:u w:val="single"/>
        </w:rPr>
        <w:hyperlink r:id="rId154">
          <w:r>
            <w:rPr/>
            <w:t>A/C.1/72/PV.23</w:t>
          </w:r>
        </w:hyperlink>
      </w:r>
    </w:p>
    <w:p>
      <w:pPr>
        <w:pStyle w:val="itssubhead"/>
        <w:keepNext/>
        <w:keepLines/>
        <w:spacing w:after="0"/>
      </w:pPr>
      <w:r>
        <w:t>WOMEN IN DEVELOPMENT (Agenda Item 23b)</w:t>
      </w:r>
    </w:p>
    <w:p>
      <w:pPr>
        <w:pStyle w:val="itsentry"/>
        <w:keepNext/>
        <w:keepLines/>
        <w:spacing w:after="0"/>
      </w:pPr>
      <w:r>
        <w:t>Momeni, Javad</w:t>
      </w:r>
      <w:r>
        <w:t xml:space="preserve"> - </w:t>
      </w:r>
      <w:r>
        <w:rPr>
          <w:color w:val="000000" w:themeColor="hyperlink"/>
          <w:u w:val="single"/>
        </w:rPr>
        <w:hyperlink r:id="rId43">
          <w:r>
            <w:rPr/>
            <w:t>A/C.2/72/SR.12</w:t>
          </w:r>
        </w:hyperlink>
      </w:r>
    </w:p>
    <w:p>
      <w:pPr>
        <w:pStyle w:val="itssubhead"/>
        <w:keepNext/>
        <w:keepLines/>
        <w:spacing w:after="0"/>
      </w:pPr>
      <w:r>
        <w:t>INTERNATIONAL LAW (Agenda Item 81)</w:t>
      </w:r>
    </w:p>
    <w:p>
      <w:pPr>
        <w:pStyle w:val="itsentry"/>
        <w:keepNext/>
        <w:keepLines/>
        <w:spacing w:after="0"/>
      </w:pPr>
      <w:r>
        <w:t>Bagherpour Ardekani, Abbas</w:t>
      </w:r>
      <w:r>
        <w:t xml:space="preserve"> - </w:t>
      </w:r>
      <w:r>
        <w:rPr>
          <w:color w:val="000000" w:themeColor="hyperlink"/>
          <w:u w:val="single"/>
        </w:rPr>
        <w:hyperlink r:id="rId230">
          <w:r>
            <w:rPr/>
            <w:t>A/C.6/72/SR.20</w:t>
          </w:r>
        </w:hyperlink>
      </w:r>
    </w:p>
    <w:p>
      <w:pPr>
        <w:pStyle w:val="itsentry"/>
        <w:keepNext/>
        <w:keepLines/>
        <w:spacing w:after="0"/>
      </w:pPr>
      <w:r>
        <w:t xml:space="preserve">Mousavinejad, Elahe Sadat </w:t>
      </w:r>
      <w:r>
        <w:t xml:space="preserve"> - </w:t>
      </w:r>
      <w:r>
        <w:rPr>
          <w:color w:val="000000" w:themeColor="hyperlink"/>
          <w:u w:val="single"/>
        </w:rPr>
        <w:hyperlink r:id="rId231">
          <w:r>
            <w:rPr/>
            <w:t>A/C.6/72/SR.24</w:t>
          </w:r>
        </w:hyperlink>
      </w:r>
      <w:r>
        <w:t xml:space="preserve">; </w:t>
      </w:r>
      <w:r>
        <w:rPr>
          <w:color w:val="000000" w:themeColor="hyperlink"/>
          <w:u w:val="single"/>
        </w:rPr>
        <w:hyperlink r:id="rId155">
          <w:r>
            <w:rPr/>
            <w:t>A/C.6/72/SR.26</w:t>
          </w:r>
        </w:hyperlink>
      </w:r>
    </w:p>
    <w:p>
      <w:pPr>
        <w:pStyle w:val="itssubhead"/>
        <w:keepNext/>
        <w:keepLines/>
        <w:spacing w:after="0"/>
      </w:pPr>
      <w:r>
        <w:t>HUMAN RIGHTS--BELARUS (Agenda Item 72c)</w:t>
      </w:r>
    </w:p>
    <w:p>
      <w:pPr>
        <w:pStyle w:val="itsentry"/>
        <w:keepNext/>
        <w:keepLines/>
        <w:spacing w:after="0"/>
      </w:pPr>
      <w:r>
        <w:t>Khalvandi, Hosna</w:t>
      </w:r>
      <w:r>
        <w:t xml:space="preserve"> - </w:t>
      </w:r>
      <w:r>
        <w:rPr>
          <w:color w:val="000000" w:themeColor="hyperlink"/>
          <w:u w:val="single"/>
        </w:rPr>
        <w:hyperlink r:id="rId126">
          <w:r>
            <w:rPr/>
            <w:t>A/C.3/72/SR.32</w:t>
          </w:r>
        </w:hyperlink>
      </w:r>
    </w:p>
    <w:p>
      <w:pPr>
        <w:pStyle w:val="itssubhead"/>
        <w:keepNext/>
        <w:keepLines/>
        <w:spacing w:after="0"/>
      </w:pPr>
      <w:r>
        <w:t>FISSIONABLE MATERIALS--TREATY (PROPOSED) (Agenda Item 99a)</w:t>
      </w:r>
    </w:p>
    <w:p>
      <w:pPr>
        <w:pStyle w:val="itsentry"/>
        <w:keepNext/>
        <w:keepLines/>
        <w:spacing w:after="0"/>
      </w:pPr>
      <w:r>
        <w:t>Al-Habib, Eshagh</w:t>
      </w:r>
      <w:r>
        <w:t xml:space="preserve"> - </w:t>
      </w:r>
      <w:r>
        <w:rPr>
          <w:color w:val="000000" w:themeColor="hyperlink"/>
          <w:u w:val="single"/>
        </w:rPr>
        <w:hyperlink r:id="rId158">
          <w:r>
            <w:rPr/>
            <w:t>A/C.1/72/PV.25</w:t>
          </w:r>
        </w:hyperlink>
      </w:r>
    </w:p>
    <w:p>
      <w:pPr>
        <w:pStyle w:val="itssubhead"/>
        <w:keepNext/>
        <w:keepLines/>
        <w:spacing w:after="0"/>
      </w:pPr>
      <w:r>
        <w:t>HUMAN RIGHTS--PROGRAMMES OF ACTION (1993) (Agenda Item 72d)</w:t>
      </w:r>
    </w:p>
    <w:p>
      <w:pPr>
        <w:pStyle w:val="itsentry"/>
        <w:keepNext/>
        <w:keepLines/>
        <w:spacing w:after="0"/>
      </w:pPr>
      <w:r>
        <w:t>Hassani Nejad Pirkouhi, Mohammad</w:t>
      </w:r>
      <w:r>
        <w:t xml:space="preserve"> - </w:t>
      </w:r>
      <w:r>
        <w:rPr>
          <w:color w:val="000000" w:themeColor="hyperlink"/>
          <w:u w:val="single"/>
        </w:rPr>
        <w:hyperlink r:id="rId236">
          <w:r>
            <w:rPr/>
            <w:t>A/C.3/72/SR.18</w:t>
          </w:r>
        </w:hyperlink>
      </w:r>
    </w:p>
    <w:p>
      <w:pPr>
        <w:pStyle w:val="itssubhead"/>
        <w:keepNext/>
        <w:keepLines/>
        <w:spacing w:after="0"/>
      </w:pPr>
      <w:r>
        <w:t>RIGHTS OF THE CHILD (Agenda Item 68a)</w:t>
      </w:r>
    </w:p>
    <w:p>
      <w:pPr>
        <w:pStyle w:val="itsentry"/>
        <w:keepNext/>
        <w:keepLines/>
        <w:spacing w:after="0"/>
      </w:pPr>
      <w:r>
        <w:t>Khalvandi, Hosna</w:t>
      </w:r>
      <w:r>
        <w:t xml:space="preserve"> - </w:t>
      </w:r>
      <w:r>
        <w:rPr>
          <w:color w:val="000000" w:themeColor="hyperlink"/>
          <w:u w:val="single"/>
        </w:rPr>
        <w:hyperlink r:id="rId68">
          <w:r>
            <w:rPr/>
            <w:t>A/C.3/72/SR.13</w:t>
          </w:r>
        </w:hyperlink>
      </w:r>
    </w:p>
    <w:p>
      <w:pPr>
        <w:pStyle w:val="itssubhead"/>
        <w:keepNext/>
        <w:keepLines/>
        <w:spacing w:after="0"/>
      </w:pPr>
      <w:r>
        <w:t>CLIMATE (Agenda Item 19d)</w:t>
      </w:r>
    </w:p>
    <w:p>
      <w:pPr>
        <w:pStyle w:val="itsentry"/>
        <w:keepNext/>
        <w:keepLines/>
        <w:spacing w:after="0"/>
      </w:pPr>
      <w:r>
        <w:t>Momeni, Javad</w:t>
      </w:r>
      <w:r>
        <w:t xml:space="preserve"> - </w:t>
      </w:r>
      <w:r>
        <w:rPr>
          <w:color w:val="000000" w:themeColor="hyperlink"/>
          <w:u w:val="single"/>
        </w:rPr>
        <w:hyperlink r:id="rId229">
          <w:r>
            <w:rPr/>
            <w:t>A/C.2/72/SR.9</w:t>
          </w:r>
        </w:hyperlink>
      </w:r>
    </w:p>
    <w:p>
      <w:pPr>
        <w:pStyle w:val="itssubhead"/>
        <w:keepNext/>
        <w:keepLines/>
        <w:spacing w:after="0"/>
      </w:pPr>
      <w:r>
        <w:t>COUNTER-TERRORISM (Agenda Item 118)</w:t>
      </w:r>
    </w:p>
    <w:p>
      <w:pPr>
        <w:pStyle w:val="itsentry"/>
        <w:keepNext/>
        <w:keepLines/>
        <w:spacing w:after="0"/>
      </w:pPr>
      <w:r>
        <w:t>Al-Habib, Eshagh</w:t>
      </w:r>
      <w:r>
        <w:t xml:space="preserve"> - </w:t>
      </w:r>
      <w:r>
        <w:rPr>
          <w:color w:val="000000" w:themeColor="hyperlink"/>
          <w:u w:val="single"/>
        </w:rPr>
        <w:hyperlink r:id="rId74">
          <w:r>
            <w:rPr/>
            <w:t>A/72/PV.102</w:t>
          </w:r>
        </w:hyperlink>
      </w:r>
    </w:p>
    <w:p>
      <w:pPr>
        <w:pStyle w:val="itssubhead"/>
        <w:keepNext/>
        <w:keepLines/>
        <w:spacing w:after="0"/>
      </w:pPr>
      <w:r>
        <w:t>UN--CHARTER (Agenda Item 83)</w:t>
      </w:r>
    </w:p>
    <w:p>
      <w:pPr>
        <w:pStyle w:val="itsentry"/>
        <w:keepNext/>
        <w:keepLines/>
        <w:spacing w:after="0"/>
      </w:pPr>
      <w:r>
        <w:t>Bagherpour Ardekani, Abbas</w:t>
      </w:r>
      <w:r>
        <w:t xml:space="preserve"> - </w:t>
      </w:r>
      <w:r>
        <w:rPr>
          <w:color w:val="000000" w:themeColor="hyperlink"/>
          <w:u w:val="single"/>
        </w:rPr>
        <w:hyperlink r:id="rId218">
          <w:r>
            <w:rPr/>
            <w:t>A/C.6/72/SR.12</w:t>
          </w:r>
        </w:hyperlink>
      </w:r>
    </w:p>
    <w:p>
      <w:pPr>
        <w:pStyle w:val="itssubhead"/>
        <w:keepNext/>
        <w:keepLines/>
        <w:spacing w:after="0"/>
      </w:pPr>
      <w:r>
        <w:t>UN. GENERAL ASSEMBLY (72ND SESS. : 2017-2018). CREDENTIALS COMMITTEE--REPORTS (Agenda Item 3b)</w:t>
      </w:r>
    </w:p>
    <w:p>
      <w:pPr>
        <w:pStyle w:val="itsentry"/>
        <w:keepNext/>
        <w:keepLines/>
        <w:spacing w:after="0"/>
      </w:pPr>
      <w:r>
        <w:t>Dibaei, Mahmoud</w:t>
      </w:r>
      <w:r>
        <w:t xml:space="preserve"> - </w:t>
      </w:r>
      <w:r>
        <w:rPr>
          <w:color w:val="000000" w:themeColor="hyperlink"/>
          <w:u w:val="single"/>
        </w:rPr>
        <w:hyperlink r:id="rId180">
          <w:r>
            <w:rPr/>
            <w:t>A/72/PV.71</w:t>
          </w:r>
        </w:hyperlink>
      </w:r>
    </w:p>
    <w:p>
      <w:pPr>
        <w:pStyle w:val="itssubhead"/>
        <w:keepNext/>
        <w:keepLines/>
        <w:spacing w:after="0"/>
      </w:pPr>
      <w:r>
        <w:t>UN CONFERENCES (Agenda Item 14)</w:t>
      </w:r>
    </w:p>
    <w:p>
      <w:pPr>
        <w:pStyle w:val="itsentry"/>
        <w:keepNext/>
        <w:keepLines/>
        <w:spacing w:after="0"/>
      </w:pPr>
      <w:r>
        <w:t>Momeni, Javad</w:t>
      </w:r>
      <w:r>
        <w:t xml:space="preserve"> - </w:t>
      </w:r>
      <w:r>
        <w:rPr>
          <w:color w:val="000000" w:themeColor="hyperlink"/>
          <w:u w:val="single"/>
        </w:rPr>
        <w:hyperlink r:id="rId242">
          <w:r>
            <w:rPr/>
            <w:t>A/72/PV.88</w:t>
          </w:r>
        </w:hyperlink>
      </w:r>
    </w:p>
    <w:p>
      <w:pPr>
        <w:pStyle w:val="itssubhead"/>
        <w:keepNext/>
        <w:keepLines/>
        <w:spacing w:after="0"/>
      </w:pPr>
      <w:r>
        <w:t>TERRITORIES OCCUPIED BY ISRAEL--NATURAL RESOURCES (Agenda Item 63)</w:t>
      </w:r>
    </w:p>
    <w:p>
      <w:pPr>
        <w:pStyle w:val="itsentry"/>
        <w:keepNext/>
        <w:keepLines/>
        <w:spacing w:after="0"/>
      </w:pPr>
      <w:r>
        <w:t>Roodgar, Mr.</w:t>
      </w:r>
      <w:r>
        <w:t xml:space="preserve"> - </w:t>
      </w:r>
      <w:r>
        <w:rPr>
          <w:color w:val="000000" w:themeColor="hyperlink"/>
          <w:u w:val="single"/>
        </w:rPr>
        <w:hyperlink r:id="rId225">
          <w:r>
            <w:rPr/>
            <w:t>A/C.2/72/SR.21</w:t>
          </w:r>
        </w:hyperlink>
      </w:r>
    </w:p>
    <w:p>
      <w:pPr>
        <w:pStyle w:val="itssubhead"/>
        <w:keepNext/>
        <w:keepLines/>
        <w:spacing w:after="0"/>
      </w:pPr>
      <w:r>
        <w:t>NUCLEAR DISARMAMENT NEGOTIATIONS (Agenda Item 99bb)</w:t>
      </w:r>
    </w:p>
    <w:p>
      <w:pPr>
        <w:pStyle w:val="itsentry"/>
        <w:keepNext/>
        <w:keepLines/>
        <w:spacing w:after="0"/>
      </w:pPr>
      <w:r>
        <w:t>Al-Habib, Eshagh</w:t>
      </w:r>
      <w:r>
        <w:t xml:space="preserve"> - </w:t>
      </w:r>
      <w:r>
        <w:rPr>
          <w:color w:val="000000" w:themeColor="hyperlink"/>
          <w:u w:val="single"/>
        </w:rPr>
        <w:hyperlink r:id="rId158">
          <w:r>
            <w:rPr/>
            <w:t>A/C.1/72/PV.25</w:t>
          </w:r>
        </w:hyperlink>
      </w:r>
    </w:p>
    <w:p>
      <w:pPr>
        <w:pStyle w:val="itsentry"/>
        <w:keepNext/>
        <w:keepLines/>
        <w:spacing w:after="0"/>
      </w:pPr>
      <w:r>
        <w:t>Khoshroo, Gholamali</w:t>
      </w:r>
      <w:r>
        <w:t xml:space="preserve"> - </w:t>
      </w:r>
      <w:r>
        <w:rPr>
          <w:color w:val="000000" w:themeColor="hyperlink"/>
          <w:u w:val="single"/>
        </w:rPr>
        <w:hyperlink r:id="rId253">
          <w:r>
            <w:rPr/>
            <w:t>A/C.1/72/PV.14</w:t>
          </w:r>
        </w:hyperlink>
      </w:r>
    </w:p>
    <w:p>
      <w:pPr>
        <w:pStyle w:val="itssubhead"/>
        <w:keepNext/>
        <w:keepLines/>
        <w:spacing w:after="0"/>
      </w:pPr>
      <w:r>
        <w:t>SCIENCE AND TECHNOLOGY--INTERNATIONAL SECURITY (Agenda Item 98)</w:t>
      </w:r>
    </w:p>
    <w:p>
      <w:pPr>
        <w:pStyle w:val="itsentry"/>
        <w:keepNext/>
        <w:keepLines/>
        <w:spacing w:after="0"/>
      </w:pPr>
      <w:r>
        <w:t>Al-Habib, Eshagh</w:t>
      </w:r>
      <w:r>
        <w:t xml:space="preserve"> - </w:t>
      </w:r>
      <w:r>
        <w:rPr>
          <w:color w:val="000000" w:themeColor="hyperlink"/>
          <w:u w:val="single"/>
        </w:rPr>
        <w:hyperlink r:id="rId232">
          <w:r>
            <w:rPr/>
            <w:t>A/C.1/72/PV.27</w:t>
          </w:r>
        </w:hyperlink>
      </w:r>
    </w:p>
    <w:p>
      <w:pPr>
        <w:pStyle w:val="itssubhead"/>
        <w:keepNext/>
        <w:keepLines/>
        <w:spacing w:after="0"/>
      </w:pPr>
      <w:r>
        <w:t>EXPLOSIVES (Agenda Item 99dd)</w:t>
      </w:r>
    </w:p>
    <w:p>
      <w:pPr>
        <w:pStyle w:val="itsentry"/>
        <w:keepNext/>
        <w:keepLines/>
        <w:spacing w:after="0"/>
      </w:pPr>
      <w:r>
        <w:t>Al-Habib, Eshagh</w:t>
      </w:r>
      <w:r>
        <w:t xml:space="preserve"> - </w:t>
      </w:r>
      <w:r>
        <w:rPr>
          <w:color w:val="000000" w:themeColor="hyperlink"/>
          <w:u w:val="single"/>
        </w:rPr>
        <w:hyperlink r:id="rId63">
          <w:r>
            <w:rPr/>
            <w:t>A/C.1/72/PV.26</w:t>
          </w:r>
        </w:hyperlink>
      </w:r>
    </w:p>
    <w:p>
      <w:pPr>
        <w:pStyle w:val="itssubhead"/>
        <w:keepNext/>
        <w:keepLines/>
        <w:spacing w:after="0"/>
      </w:pPr>
      <w:r>
        <w:t>CHEMICAL WEAPONS--TREATY (1993) (Agenda Item 99l)</w:t>
      </w:r>
    </w:p>
    <w:p>
      <w:pPr>
        <w:pStyle w:val="itsentry"/>
        <w:keepNext/>
        <w:keepLines/>
        <w:spacing w:after="0"/>
      </w:pPr>
      <w:r>
        <w:t>Khoshroo, Gholamali</w:t>
      </w:r>
      <w:r>
        <w:t xml:space="preserve"> - </w:t>
      </w:r>
      <w:r>
        <w:rPr>
          <w:color w:val="000000" w:themeColor="hyperlink"/>
          <w:u w:val="single"/>
        </w:rPr>
        <w:hyperlink r:id="rId95">
          <w:r>
            <w:rPr/>
            <w:t>A/C.1/72/PV.16</w:t>
          </w:r>
        </w:hyperlink>
      </w:r>
    </w:p>
    <w:p>
      <w:pPr>
        <w:pStyle w:val="itsentry"/>
        <w:keepNext/>
        <w:keepLines/>
        <w:spacing w:after="0"/>
      </w:pPr>
      <w:r>
        <w:t>Azadi, Nabi</w:t>
      </w:r>
      <w:r>
        <w:t xml:space="preserve"> - </w:t>
      </w:r>
      <w:r>
        <w:rPr>
          <w:color w:val="000000" w:themeColor="hyperlink"/>
          <w:u w:val="single"/>
        </w:rPr>
        <w:hyperlink r:id="rId120">
          <w:r>
            <w:rPr/>
            <w:t>A/C.1/72/PV.28</w:t>
          </w:r>
        </w:hyperlink>
      </w:r>
    </w:p>
    <w:p>
      <w:pPr>
        <w:pStyle w:val="itssubhead"/>
        <w:keepNext/>
        <w:keepLines/>
        <w:spacing w:after="0"/>
      </w:pPr>
      <w:r>
        <w:t>SOCIAL SITUATION (Agenda Item 27b)</w:t>
      </w:r>
    </w:p>
    <w:p>
      <w:pPr>
        <w:pStyle w:val="itsentry"/>
        <w:keepNext/>
        <w:keepLines/>
        <w:spacing w:after="0"/>
      </w:pPr>
      <w:r>
        <w:t>Hassani Nejad Pirkouhi, Mohammad</w:t>
      </w:r>
      <w:r>
        <w:t xml:space="preserve"> - </w:t>
      </w:r>
      <w:r>
        <w:rPr>
          <w:color w:val="000000" w:themeColor="hyperlink"/>
          <w:u w:val="single"/>
        </w:rPr>
        <w:hyperlink r:id="rId76">
          <w:r>
            <w:rPr/>
            <w:t>A/C.3/72/SR.2</w:t>
          </w:r>
        </w:hyperlink>
      </w:r>
    </w:p>
    <w:p>
      <w:pPr>
        <w:pStyle w:val="itssubhead"/>
        <w:keepNext/>
        <w:keepLines/>
        <w:spacing w:after="0"/>
      </w:pPr>
      <w:r>
        <w:t>FAMILY (Agenda Item 27b)</w:t>
      </w:r>
    </w:p>
    <w:p>
      <w:pPr>
        <w:pStyle w:val="itsentry"/>
        <w:keepNext/>
        <w:keepLines/>
        <w:spacing w:after="0"/>
      </w:pPr>
      <w:r>
        <w:t>Hassani Nejad Pirkouhi, Mohammad</w:t>
      </w:r>
      <w:r>
        <w:t xml:space="preserve"> - </w:t>
      </w:r>
      <w:r>
        <w:rPr>
          <w:color w:val="000000" w:themeColor="hyperlink"/>
          <w:u w:val="single"/>
        </w:rPr>
        <w:hyperlink r:id="rId76">
          <w:r>
            <w:rPr/>
            <w:t>A/C.3/72/SR.2</w:t>
          </w:r>
        </w:hyperlink>
      </w:r>
    </w:p>
    <w:p>
      <w:pPr>
        <w:pStyle w:val="itssubhead"/>
        <w:keepNext/>
        <w:keepLines/>
        <w:spacing w:after="0"/>
      </w:pPr>
      <w:r>
        <w:t>INFORMATION (Agenda Item 57)</w:t>
      </w:r>
    </w:p>
    <w:p>
      <w:pPr>
        <w:pStyle w:val="itsentry"/>
        <w:keepNext/>
        <w:keepLines/>
        <w:spacing w:after="0"/>
      </w:pPr>
      <w:r>
        <w:t>Maleki, Hossein</w:t>
      </w:r>
      <w:r>
        <w:t xml:space="preserve"> - </w:t>
      </w:r>
      <w:r>
        <w:rPr>
          <w:color w:val="000000" w:themeColor="hyperlink"/>
          <w:u w:val="single"/>
        </w:rPr>
        <w:hyperlink r:id="rId26">
          <w:r>
            <w:rPr/>
            <w:t>A/C.4/72/SR.14</w:t>
          </w:r>
        </w:hyperlink>
      </w:r>
    </w:p>
    <w:p>
      <w:pPr>
        <w:pStyle w:val="itssubhead"/>
        <w:keepNext/>
        <w:keepLines/>
        <w:spacing w:after="0"/>
      </w:pPr>
      <w:r>
        <w:t>UN. GENERAL ASSEMBLY (72ND SESS. : 2017-2018). 1ST COMMITTEE--GENERAL DEBATE (Agenda Item 8)</w:t>
      </w:r>
    </w:p>
    <w:p>
      <w:pPr>
        <w:pStyle w:val="itsentry"/>
        <w:keepNext/>
        <w:keepLines/>
        <w:spacing w:after="0"/>
      </w:pPr>
      <w:r>
        <w:t>Pargou, Khodadad Seifi</w:t>
      </w:r>
      <w:r>
        <w:t xml:space="preserve"> - </w:t>
      </w:r>
      <w:r>
        <w:rPr>
          <w:color w:val="000000" w:themeColor="hyperlink"/>
          <w:u w:val="single"/>
        </w:rPr>
        <w:hyperlink r:id="rId156">
          <w:r>
            <w:rPr/>
            <w:t>A/C.1/72/PV.3</w:t>
          </w:r>
        </w:hyperlink>
      </w:r>
    </w:p>
    <w:p>
      <w:pPr>
        <w:pStyle w:val="itsentry"/>
        <w:keepNext/>
        <w:keepLines/>
        <w:spacing w:after="0"/>
      </w:pPr>
      <w:r>
        <w:t>Khoshroo, Gholamali</w:t>
      </w:r>
      <w:r>
        <w:t xml:space="preserve"> - </w:t>
      </w:r>
      <w:r>
        <w:rPr>
          <w:color w:val="000000" w:themeColor="hyperlink"/>
          <w:u w:val="single"/>
        </w:rPr>
        <w:hyperlink r:id="rId62">
          <w:r>
            <w:rPr/>
            <w:t>A/C.1/72/PV.8</w:t>
          </w:r>
        </w:hyperlink>
      </w:r>
    </w:p>
    <w:p>
      <w:pPr>
        <w:pStyle w:val="itssubhead"/>
        <w:keepNext/>
        <w:keepLines/>
        <w:spacing w:after="0"/>
      </w:pPr>
      <w:r>
        <w:t>NUCLEAR NON-PROLIFERATION--TREATY COMPLIANCE (Agenda Item 99aa)</w:t>
      </w:r>
    </w:p>
    <w:p>
      <w:pPr>
        <w:pStyle w:val="itsentry"/>
        <w:keepNext/>
        <w:keepLines/>
        <w:spacing w:after="0"/>
      </w:pPr>
      <w:r>
        <w:t>Al-Habib, Eshagh</w:t>
      </w:r>
      <w:r>
        <w:t xml:space="preserve"> - </w:t>
      </w:r>
      <w:r>
        <w:rPr>
          <w:color w:val="000000" w:themeColor="hyperlink"/>
          <w:u w:val="single"/>
        </w:rPr>
        <w:hyperlink r:id="rId63">
          <w:r>
            <w:rPr/>
            <w:t>A/C.1/72/PV.26</w:t>
          </w:r>
        </w:hyperlink>
      </w:r>
    </w:p>
    <w:p>
      <w:pPr>
        <w:pStyle w:val="itssubhead"/>
        <w:keepNext/>
        <w:keepLines/>
        <w:spacing w:after="0"/>
      </w:pPr>
      <w:r>
        <w:t>UN--BUDGET (2018-2019) (Agenda Item 136)</w:t>
      </w:r>
    </w:p>
    <w:p>
      <w:pPr>
        <w:pStyle w:val="itsentry"/>
        <w:keepNext/>
        <w:keepLines/>
        <w:spacing w:after="0"/>
      </w:pPr>
      <w:r>
        <w:t>Yazdani, Abbas</w:t>
      </w:r>
      <w:r>
        <w:t xml:space="preserve"> - </w:t>
      </w:r>
      <w:r>
        <w:rPr>
          <w:color w:val="000000" w:themeColor="hyperlink"/>
          <w:u w:val="single"/>
        </w:rPr>
        <w:hyperlink r:id="rId227">
          <w:r>
            <w:rPr/>
            <w:t>A/72/PV.76</w:t>
          </w:r>
        </w:hyperlink>
      </w:r>
      <w:r>
        <w:t xml:space="preserve">; </w:t>
      </w:r>
      <w:r>
        <w:rPr>
          <w:color w:val="000000" w:themeColor="hyperlink"/>
          <w:u w:val="single"/>
        </w:rPr>
        <w:hyperlink r:id="rId307">
          <w:r>
            <w:rPr/>
            <w:t>A/C.5/72/SR.18</w:t>
          </w:r>
        </w:hyperlink>
      </w:r>
      <w:r>
        <w:t xml:space="preserve">; </w:t>
      </w:r>
      <w:r>
        <w:rPr>
          <w:color w:val="000000" w:themeColor="hyperlink"/>
          <w:u w:val="single"/>
        </w:rPr>
        <w:hyperlink r:id="rId228">
          <w:r>
            <w:rPr/>
            <w:t>A/C.5/72/SR.29</w:t>
          </w:r>
        </w:hyperlink>
      </w:r>
    </w:p>
    <w:p>
      <w:pPr>
        <w:pStyle w:val="itssubhead"/>
        <w:keepNext/>
        <w:keepLines/>
        <w:spacing w:after="0"/>
      </w:pPr>
      <w:r>
        <w:t>NUCLEAR WEAPON TESTS--TREATY (Agenda Item 105)</w:t>
      </w:r>
    </w:p>
    <w:p>
      <w:pPr>
        <w:pStyle w:val="itsentry"/>
        <w:keepNext/>
        <w:keepLines/>
        <w:spacing w:after="0"/>
      </w:pPr>
      <w:r>
        <w:t>Al-Habib, Eshagh</w:t>
      </w:r>
      <w:r>
        <w:t xml:space="preserve"> - </w:t>
      </w:r>
      <w:r>
        <w:rPr>
          <w:color w:val="000000" w:themeColor="hyperlink"/>
          <w:u w:val="single"/>
        </w:rPr>
        <w:hyperlink r:id="rId158">
          <w:r>
            <w:rPr/>
            <w:t>A/C.1/72/PV.25</w:t>
          </w:r>
        </w:hyperlink>
      </w:r>
    </w:p>
    <w:p>
      <w:pPr>
        <w:pStyle w:val="itssubhead"/>
        <w:keepNext/>
        <w:keepLines/>
        <w:spacing w:after="0"/>
      </w:pPr>
      <w:r>
        <w:t>IAEA--REPORTS (2016) (Agenda Item 89)</w:t>
      </w:r>
    </w:p>
    <w:p>
      <w:pPr>
        <w:pStyle w:val="itsentry"/>
        <w:keepNext/>
        <w:keepLines/>
        <w:spacing w:after="0"/>
      </w:pPr>
      <w:r>
        <w:t>Khoshroo, Gholamali</w:t>
      </w:r>
      <w:r>
        <w:t xml:space="preserve"> - </w:t>
      </w:r>
      <w:r>
        <w:rPr>
          <w:color w:val="000000" w:themeColor="hyperlink"/>
          <w:u w:val="single"/>
        </w:rPr>
        <w:hyperlink r:id="rId127">
          <w:r>
            <w:rPr/>
            <w:t>A/72/PV.46</w:t>
          </w:r>
        </w:hyperlink>
      </w:r>
    </w:p>
    <w:p>
      <w:pPr>
        <w:pStyle w:val="itssubhead"/>
        <w:keepNext/>
        <w:keepLines/>
        <w:spacing w:after="0"/>
      </w:pPr>
      <w:r>
        <w:t>NON-CITIZENS--DEPORTATION (Agenda Item 82)</w:t>
      </w:r>
    </w:p>
    <w:p>
      <w:pPr>
        <w:pStyle w:val="itsentry"/>
        <w:keepNext/>
        <w:keepLines/>
        <w:spacing w:after="0"/>
      </w:pPr>
      <w:r>
        <w:t>Bagherpour Ardekani, Abbas</w:t>
      </w:r>
      <w:r>
        <w:t xml:space="preserve"> - </w:t>
      </w:r>
      <w:r>
        <w:rPr>
          <w:color w:val="000000" w:themeColor="hyperlink"/>
          <w:u w:val="single"/>
        </w:rPr>
        <w:hyperlink r:id="rId177">
          <w:r>
            <w:rPr/>
            <w:t>A/C.6/72/SR.14</w:t>
          </w:r>
        </w:hyperlink>
      </w:r>
    </w:p>
    <w:p>
      <w:pPr>
        <w:pStyle w:val="itssubhead"/>
        <w:keepNext/>
        <w:keepLines/>
        <w:spacing w:after="0"/>
      </w:pPr>
      <w:r>
        <w:t>HUMAN RIGHTS--UKRAINE (Agenda Item 72c)</w:t>
      </w:r>
    </w:p>
    <w:p>
      <w:pPr>
        <w:pStyle w:val="itsentry"/>
        <w:keepNext/>
        <w:keepLines/>
        <w:spacing w:after="0"/>
      </w:pPr>
      <w:r>
        <w:t>Hassani Nejad Pirkouhi, Mohammad</w:t>
      </w:r>
      <w:r>
        <w:t xml:space="preserve"> - </w:t>
      </w:r>
      <w:r>
        <w:rPr>
          <w:color w:val="000000" w:themeColor="hyperlink"/>
          <w:u w:val="single"/>
        </w:rPr>
        <w:hyperlink r:id="rId191">
          <w:r>
            <w:rPr/>
            <w:t>A/C.3/72/SR.45</w:t>
          </w:r>
        </w:hyperlink>
      </w:r>
    </w:p>
    <w:p>
      <w:pPr>
        <w:pStyle w:val="itssubhead"/>
        <w:keepNext/>
        <w:keepLines/>
        <w:spacing w:after="0"/>
      </w:pPr>
      <w:r>
        <w:t>PEACEBUILDING (Agenda Item 65)</w:t>
      </w:r>
    </w:p>
    <w:p>
      <w:pPr>
        <w:pStyle w:val="itsentry"/>
        <w:keepNext/>
        <w:keepLines/>
        <w:spacing w:after="0"/>
      </w:pPr>
      <w:r>
        <w:t>Zarif-Khonsari, Mohammad Javad</w:t>
      </w:r>
      <w:r>
        <w:t xml:space="preserve"> - </w:t>
      </w:r>
      <w:r>
        <w:rPr>
          <w:color w:val="000000" w:themeColor="hyperlink"/>
          <w:u w:val="single"/>
        </w:rPr>
        <w:hyperlink r:id="rId72">
          <w:r>
            <w:rPr/>
            <w:t>A/72/PV.83</w:t>
          </w:r>
        </w:hyperlink>
      </w:r>
    </w:p>
    <w:p>
      <w:pPr>
        <w:pStyle w:val="itsentry"/>
        <w:keepNext/>
        <w:keepLines/>
        <w:spacing w:after="0"/>
      </w:pPr>
      <w:r>
        <w:t>Sahraei, Mohammad Reza</w:t>
      </w:r>
      <w:r>
        <w:t xml:space="preserve"> - </w:t>
      </w:r>
      <w:r>
        <w:rPr>
          <w:color w:val="000000" w:themeColor="hyperlink"/>
          <w:u w:val="single"/>
        </w:rPr>
        <w:hyperlink r:id="rId94">
          <w:r>
            <w:rPr/>
            <w:t>A/72/PV.87</w:t>
          </w:r>
        </w:hyperlink>
      </w:r>
    </w:p>
    <w:p>
      <w:pPr>
        <w:pStyle w:val="itssubhead"/>
        <w:keepNext/>
        <w:keepLines/>
        <w:spacing w:after="0"/>
      </w:pPr>
      <w:r>
        <w:t>HUMAN RIGHTS--MYANMAR (Agenda Item 72c)</w:t>
      </w:r>
    </w:p>
    <w:p>
      <w:pPr>
        <w:pStyle w:val="itsentry"/>
        <w:keepNext/>
        <w:keepLines/>
        <w:spacing w:after="0"/>
      </w:pPr>
      <w:r>
        <w:t>Hassani Nejad Pirkouhi, Mohammad</w:t>
      </w:r>
      <w:r>
        <w:t xml:space="preserve"> - </w:t>
      </w:r>
      <w:r>
        <w:rPr>
          <w:color w:val="000000" w:themeColor="hyperlink"/>
          <w:u w:val="single"/>
        </w:rPr>
        <w:hyperlink r:id="rId173">
          <w:r>
            <w:rPr/>
            <w:t>A/C.3/72/SR.47</w:t>
          </w:r>
        </w:hyperlink>
      </w:r>
    </w:p>
    <w:p>
      <w:pPr>
        <w:pStyle w:val="itssubhead"/>
        <w:keepNext/>
        <w:keepLines/>
        <w:spacing w:after="0"/>
      </w:pPr>
      <w:r>
        <w:t>UN. HUMAN RIGHTS COUNCIL--REPORTS (Agenda Item 67)</w:t>
      </w:r>
    </w:p>
    <w:p>
      <w:pPr>
        <w:pStyle w:val="itsentry"/>
        <w:keepNext/>
        <w:keepLines/>
        <w:spacing w:after="0"/>
      </w:pPr>
      <w:r>
        <w:t>Khalvandi, Hosna</w:t>
      </w:r>
      <w:r>
        <w:t xml:space="preserve"> - </w:t>
      </w:r>
      <w:r>
        <w:rPr>
          <w:color w:val="000000" w:themeColor="hyperlink"/>
          <w:u w:val="single"/>
        </w:rPr>
        <w:hyperlink r:id="rId111">
          <w:r>
            <w:rPr/>
            <w:t>A/C.3/72/SR.42</w:t>
          </w:r>
        </w:hyperlink>
      </w:r>
    </w:p>
    <w:p>
      <w:pPr>
        <w:pStyle w:val="itsentry"/>
        <w:keepNext/>
        <w:keepLines/>
        <w:spacing w:after="0"/>
      </w:pPr>
      <w:r>
        <w:t>Hassani Nejad Pirkouhi, Mohammad</w:t>
      </w:r>
      <w:r>
        <w:t xml:space="preserve"> - </w:t>
      </w:r>
      <w:r>
        <w:rPr>
          <w:color w:val="000000" w:themeColor="hyperlink"/>
          <w:u w:val="single"/>
        </w:rPr>
        <w:hyperlink r:id="rId165">
          <w:r>
            <w:rPr/>
            <w:t>A/72/PV.40</w:t>
          </w:r>
        </w:hyperlink>
      </w:r>
      <w:r>
        <w:t xml:space="preserve">; </w:t>
      </w:r>
      <w:r>
        <w:rPr>
          <w:color w:val="000000" w:themeColor="hyperlink"/>
          <w:u w:val="single"/>
        </w:rPr>
        <w:hyperlink r:id="rId141">
          <w:r>
            <w:rPr/>
            <w:t>A/C.3/72/SR.48</w:t>
          </w:r>
        </w:hyperlink>
      </w:r>
    </w:p>
    <w:p>
      <w:pPr>
        <w:pStyle w:val="itssubhead"/>
        <w:keepNext/>
        <w:keepLines/>
        <w:spacing w:after="0"/>
      </w:pPr>
      <w:r>
        <w:t>NON-SELF-GOVERNING TERRITORIES--FELLOWSHIPS (Agenda Item 61)</w:t>
      </w:r>
    </w:p>
    <w:p>
      <w:pPr>
        <w:pStyle w:val="itsentry"/>
        <w:keepNext/>
        <w:keepLines/>
        <w:spacing w:after="0"/>
      </w:pPr>
      <w:r>
        <w:t>Al-Habib, Eshagh</w:t>
      </w:r>
      <w:r>
        <w:t xml:space="preserve"> - </w:t>
      </w:r>
      <w:r>
        <w:rPr>
          <w:color w:val="000000" w:themeColor="hyperlink"/>
          <w:u w:val="single"/>
        </w:rPr>
        <w:hyperlink r:id="rId149">
          <w:r>
            <w:rPr/>
            <w:t>A/C.4/72/SR.2</w:t>
          </w:r>
        </w:hyperlink>
      </w:r>
    </w:p>
    <w:p>
      <w:pPr>
        <w:pStyle w:val="itssubhead"/>
        <w:keepNext/>
        <w:keepLines/>
        <w:spacing w:after="0"/>
      </w:pPr>
      <w:r>
        <w:t>ECONOMIC COOPERATION AMONG DEVELOPING COUNTRIES (Agenda Item 24b)</w:t>
      </w:r>
    </w:p>
    <w:p>
      <w:pPr>
        <w:pStyle w:val="itsentry"/>
        <w:keepNext/>
        <w:keepLines/>
        <w:spacing w:after="0"/>
      </w:pPr>
      <w:r>
        <w:t xml:space="preserve">Alikhani, Ebrahim </w:t>
      </w:r>
      <w:r>
        <w:t xml:space="preserve"> - </w:t>
      </w:r>
      <w:r>
        <w:rPr>
          <w:color w:val="000000" w:themeColor="hyperlink"/>
          <w:u w:val="single"/>
        </w:rPr>
        <w:hyperlink r:id="rId30">
          <w:r>
            <w:rPr/>
            <w:t>A/C.2/72/SR.22</w:t>
          </w:r>
        </w:hyperlink>
      </w:r>
    </w:p>
    <w:p>
      <w:pPr>
        <w:pStyle w:val="itssubhead"/>
        <w:keepNext/>
        <w:keepLines/>
        <w:spacing w:after="0"/>
      </w:pPr>
      <w:r>
        <w:t>UN--HOST COUNTRY RELATIONS (Agenda Item 166)</w:t>
      </w:r>
    </w:p>
    <w:p>
      <w:pPr>
        <w:pStyle w:val="itsentry"/>
        <w:keepNext/>
        <w:keepLines/>
        <w:spacing w:after="0"/>
      </w:pPr>
      <w:r>
        <w:t>Nasimfar, Ali</w:t>
      </w:r>
      <w:r>
        <w:t xml:space="preserve"> - </w:t>
      </w:r>
      <w:r>
        <w:rPr>
          <w:color w:val="000000" w:themeColor="hyperlink"/>
          <w:u w:val="single"/>
        </w:rPr>
        <w:hyperlink r:id="rId222">
          <w:r>
            <w:rPr/>
            <w:t>A/C.6/72/SR.27</w:t>
          </w:r>
        </w:hyperlink>
      </w:r>
    </w:p>
    <w:p>
      <w:pPr>
        <w:pStyle w:val="itssubhead"/>
        <w:keepNext/>
        <w:keepLines/>
        <w:spacing w:after="0"/>
      </w:pPr>
      <w:r>
        <w:t>CLUSTER MUNITIONS (Agenda Item 99hh)</w:t>
      </w:r>
    </w:p>
    <w:p>
      <w:pPr>
        <w:pStyle w:val="itsentry"/>
        <w:keepNext/>
        <w:keepLines/>
        <w:spacing w:after="0"/>
      </w:pPr>
      <w:r>
        <w:t>Al-Habib, Eshagh</w:t>
      </w:r>
      <w:r>
        <w:t xml:space="preserve"> - </w:t>
      </w:r>
      <w:r>
        <w:rPr>
          <w:color w:val="000000" w:themeColor="hyperlink"/>
          <w:u w:val="single"/>
        </w:rPr>
        <w:hyperlink r:id="rId63">
          <w:r>
            <w:rPr/>
            <w:t>A/C.1/72/PV.26</w:t>
          </w:r>
        </w:hyperlink>
      </w:r>
    </w:p>
    <w:p>
      <w:pPr>
        <w:pStyle w:val="itssubhead"/>
        <w:keepNext/>
        <w:keepLines/>
        <w:spacing w:after="0"/>
      </w:pPr>
      <w:r>
        <w:t>REFUGEES (Agenda Item 64)</w:t>
      </w:r>
    </w:p>
    <w:p>
      <w:pPr>
        <w:pStyle w:val="itsentry"/>
        <w:keepNext/>
        <w:keepLines/>
        <w:spacing w:after="0"/>
      </w:pPr>
      <w:r>
        <w:t>Hassani Nejad Pirkouhi, Mohammad</w:t>
      </w:r>
      <w:r>
        <w:t xml:space="preserve"> - </w:t>
      </w:r>
      <w:r>
        <w:rPr>
          <w:color w:val="000000" w:themeColor="hyperlink"/>
          <w:u w:val="single"/>
        </w:rPr>
        <w:hyperlink r:id="rId67">
          <w:r>
            <w:rPr/>
            <w:t>A/C.3/72/SR.40</w:t>
          </w:r>
        </w:hyperlink>
      </w:r>
    </w:p>
    <w:p>
      <w:pPr>
        <w:pStyle w:val="itssubhead"/>
        <w:keepNext/>
        <w:keepLines/>
        <w:spacing w:after="0"/>
      </w:pPr>
      <w:r>
        <w:t>UN. GENERAL ASSEMBLY (72ND SESS. : 2017-2018). 2ND COMMITTEE--GENERAL DEBATE (Agenda Item 8)</w:t>
      </w:r>
    </w:p>
    <w:p>
      <w:pPr>
        <w:pStyle w:val="itsentry"/>
        <w:keepNext/>
        <w:keepLines/>
        <w:spacing w:after="0"/>
      </w:pPr>
      <w:r>
        <w:t>Al-Habib, Eshagh</w:t>
      </w:r>
      <w:r>
        <w:t xml:space="preserve"> - </w:t>
      </w:r>
      <w:r>
        <w:rPr>
          <w:color w:val="000000" w:themeColor="hyperlink"/>
          <w:u w:val="single"/>
        </w:rPr>
        <w:hyperlink r:id="rId238">
          <w:r>
            <w:rPr/>
            <w:t>A/C.2/72/SR.3</w:t>
          </w:r>
        </w:hyperlink>
      </w:r>
    </w:p>
    <w:p>
      <w:pPr>
        <w:pStyle w:val="itssubhead"/>
        <w:keepNext/>
        <w:keepLines/>
        <w:spacing w:after="0"/>
      </w:pPr>
      <w:r>
        <w:t>HUMAN RIGHTS--ERITREA (Agenda Item 72c)</w:t>
      </w:r>
    </w:p>
    <w:p>
      <w:pPr>
        <w:pStyle w:val="itsentry"/>
        <w:keepNext/>
        <w:keepLines/>
        <w:spacing w:after="0"/>
      </w:pPr>
      <w:r>
        <w:t>Khalvandi, Hosna</w:t>
      </w:r>
      <w:r>
        <w:t xml:space="preserve"> - </w:t>
      </w:r>
      <w:r>
        <w:rPr>
          <w:color w:val="000000" w:themeColor="hyperlink"/>
          <w:u w:val="single"/>
        </w:rPr>
        <w:hyperlink r:id="rId126">
          <w:r>
            <w:rPr/>
            <w:t>A/C.3/72/SR.32</w:t>
          </w:r>
        </w:hyperlink>
      </w:r>
    </w:p>
    <w:p>
      <w:pPr>
        <w:pStyle w:val="itssubhead"/>
        <w:keepNext/>
        <w:keepLines/>
        <w:spacing w:after="0"/>
      </w:pPr>
      <w:r>
        <w:t>WOMEN'S ADVANCEMENT (Agenda Item 28a)</w:t>
      </w:r>
    </w:p>
    <w:p>
      <w:pPr>
        <w:pStyle w:val="itsentry"/>
        <w:keepNext/>
        <w:keepLines/>
        <w:spacing w:after="0"/>
      </w:pPr>
      <w:r>
        <w:t>Khalvandi, Hosna</w:t>
      </w:r>
      <w:r>
        <w:t xml:space="preserve"> - </w:t>
      </w:r>
      <w:r>
        <w:rPr>
          <w:color w:val="000000" w:themeColor="hyperlink"/>
          <w:u w:val="single"/>
        </w:rPr>
        <w:hyperlink r:id="rId142">
          <w:r>
            <w:rPr/>
            <w:t>A/C.3/72/SR.8</w:t>
          </w:r>
        </w:hyperlink>
      </w:r>
    </w:p>
    <w:p>
      <w:pPr>
        <w:pStyle w:val="itssubhead"/>
        <w:keepNext/>
        <w:keepLines/>
        <w:spacing w:after="0"/>
      </w:pPr>
      <w:r>
        <w:t>UN. DISARMAMENT COMMISSION--REPORTS (2017) (Agenda Item 101b)</w:t>
      </w:r>
    </w:p>
    <w:p>
      <w:pPr>
        <w:pStyle w:val="itsentry"/>
        <w:keepNext/>
        <w:keepLines/>
        <w:spacing w:after="0"/>
      </w:pPr>
      <w:r>
        <w:t>Bakhshi, Mr.</w:t>
      </w:r>
      <w:r>
        <w:t xml:space="preserve"> - </w:t>
      </w:r>
      <w:r>
        <w:rPr>
          <w:color w:val="000000" w:themeColor="hyperlink"/>
          <w:u w:val="single"/>
        </w:rPr>
        <w:hyperlink r:id="rId154">
          <w:r>
            <w:rPr/>
            <w:t>A/C.1/72/PV.23</w:t>
          </w:r>
        </w:hyperlink>
      </w:r>
    </w:p>
    <w:p>
      <w:pPr>
        <w:pStyle w:val="itssubhead"/>
        <w:keepNext/>
        <w:keepLines/>
        <w:spacing w:after="0"/>
      </w:pPr>
      <w:r>
        <w:t>HUMAN SETTLEMENTS (Agenda Item 20)</w:t>
      </w:r>
    </w:p>
    <w:p>
      <w:pPr>
        <w:pStyle w:val="itsentry"/>
        <w:keepNext/>
        <w:keepLines/>
        <w:spacing w:after="0"/>
      </w:pPr>
      <w:r>
        <w:t>Momeni, Javad</w:t>
      </w:r>
      <w:r>
        <w:t xml:space="preserve"> - </w:t>
      </w:r>
      <w:r>
        <w:rPr>
          <w:color w:val="000000" w:themeColor="hyperlink"/>
          <w:u w:val="single"/>
        </w:rPr>
        <w:hyperlink r:id="rId42">
          <w:r>
            <w:rPr/>
            <w:t>A/C.2/72/SR.19</w:t>
          </w:r>
        </w:hyperlink>
      </w:r>
    </w:p>
    <w:p>
      <w:pPr>
        <w:pStyle w:val="itssubhead"/>
        <w:keepNext/>
        <w:keepLines/>
        <w:spacing w:after="0"/>
      </w:pPr>
      <w:r>
        <w:t>ARMED CONFLICTS--TREATIES (Agenda Item 86)</w:t>
      </w:r>
    </w:p>
    <w:p>
      <w:pPr>
        <w:pStyle w:val="itsentry"/>
        <w:keepNext/>
        <w:keepLines/>
        <w:spacing w:after="0"/>
      </w:pPr>
      <w:r>
        <w:t>Bagherpour Ardekani, Abbas</w:t>
      </w:r>
      <w:r>
        <w:t xml:space="preserve"> - </w:t>
      </w:r>
      <w:r>
        <w:rPr>
          <w:color w:val="000000" w:themeColor="hyperlink"/>
          <w:u w:val="single"/>
        </w:rPr>
        <w:hyperlink r:id="rId196">
          <w:r>
            <w:rPr/>
            <w:t>A/C.6/72/SR.17</w:t>
          </w:r>
        </w:hyperlink>
      </w:r>
    </w:p>
    <w:p>
      <w:pPr>
        <w:pStyle w:val="itssubhead"/>
        <w:keepNext/>
        <w:keepLines/>
        <w:spacing w:after="0"/>
      </w:pPr>
      <w:r>
        <w:t>HUMAN RIGHTS--IRAN (ISLAMIC REPUBLIC OF) (Agenda Item 72c)</w:t>
      </w:r>
    </w:p>
    <w:p>
      <w:pPr>
        <w:pStyle w:val="itsentry"/>
        <w:keepNext/>
        <w:keepLines/>
        <w:spacing w:after="0"/>
      </w:pPr>
      <w:r>
        <w:t>Hassani Nejad Pirkouhi, Mohammad</w:t>
      </w:r>
      <w:r>
        <w:t xml:space="preserve"> - </w:t>
      </w:r>
      <w:r>
        <w:rPr>
          <w:color w:val="000000" w:themeColor="hyperlink"/>
          <w:u w:val="single"/>
        </w:rPr>
        <w:hyperlink r:id="rId273">
          <w:r>
            <w:rPr/>
            <w:t>A/72/PV.73</w:t>
          </w:r>
        </w:hyperlink>
      </w:r>
      <w:r>
        <w:t xml:space="preserve">; </w:t>
      </w:r>
      <w:r>
        <w:rPr>
          <w:color w:val="000000" w:themeColor="hyperlink"/>
          <w:u w:val="single"/>
        </w:rPr>
        <w:hyperlink r:id="rId195">
          <w:r>
            <w:rPr/>
            <w:t>A/C.3/72/SR.31</w:t>
          </w:r>
        </w:hyperlink>
      </w:r>
    </w:p>
    <w:p>
      <w:pPr>
        <w:pStyle w:val="itsentry"/>
        <w:keepNext/>
        <w:keepLines/>
        <w:spacing w:after="0"/>
      </w:pPr>
      <w:r>
        <w:t>Al-Habib, Eshagh</w:t>
      </w:r>
      <w:r>
        <w:t xml:space="preserve"> - </w:t>
      </w:r>
      <w:r>
        <w:rPr>
          <w:color w:val="000000" w:themeColor="hyperlink"/>
          <w:u w:val="single"/>
        </w:rPr>
        <w:hyperlink r:id="rId191">
          <w:r>
            <w:rPr/>
            <w:t>A/C.3/72/SR.45</w:t>
          </w:r>
        </w:hyperlink>
      </w:r>
    </w:p>
    <w:p>
      <w:pPr>
        <w:pStyle w:val="itssubhead"/>
        <w:keepNext/>
        <w:keepLines/>
        <w:spacing w:after="0"/>
      </w:pPr>
      <w:r>
        <w:t>SPECIAL POLITICAL MISSIONS (Agenda Item 56)</w:t>
      </w:r>
    </w:p>
    <w:p>
      <w:pPr>
        <w:pStyle w:val="itsentry"/>
        <w:keepNext/>
        <w:keepLines/>
        <w:spacing w:after="0"/>
      </w:pPr>
      <w:r>
        <w:t>Maleki, Hossein</w:t>
      </w:r>
      <w:r>
        <w:t xml:space="preserve"> - </w:t>
      </w:r>
      <w:r>
        <w:rPr>
          <w:color w:val="000000" w:themeColor="hyperlink"/>
          <w:u w:val="single"/>
        </w:rPr>
        <w:hyperlink r:id="rId48">
          <w:r>
            <w:rPr/>
            <w:t>A/C.4/72/SR.21</w:t>
          </w:r>
        </w:hyperlink>
      </w:r>
    </w:p>
    <w:p>
      <w:pPr>
        <w:pStyle w:val="itssubhead"/>
        <w:keepNext/>
        <w:keepLines/>
        <w:spacing w:after="0"/>
      </w:pPr>
      <w:r>
        <w:t>RADIATION EFFECTS (Agenda Item 51)</w:t>
      </w:r>
    </w:p>
    <w:p>
      <w:pPr>
        <w:pStyle w:val="itsentry"/>
        <w:keepNext/>
        <w:keepLines/>
        <w:spacing w:after="0"/>
      </w:pPr>
      <w:r>
        <w:t>Matin Razm, Ehsan</w:t>
      </w:r>
      <w:r>
        <w:t xml:space="preserve"> - </w:t>
      </w:r>
      <w:r>
        <w:rPr>
          <w:color w:val="000000" w:themeColor="hyperlink"/>
          <w:u w:val="single"/>
        </w:rPr>
        <w:hyperlink r:id="rId98">
          <w:r>
            <w:rPr/>
            <w:t>A/C.4/72/SR.23</w:t>
          </w:r>
        </w:hyperlink>
      </w:r>
    </w:p>
    <w:p>
      <w:pPr>
        <w:pStyle w:val="itssubhead"/>
        <w:keepNext/>
        <w:keepLines/>
        <w:spacing w:after="0"/>
      </w:pPr>
      <w:r>
        <w:t>HUMAN RIGHTS (Agenda Item 72)</w:t>
      </w:r>
    </w:p>
    <w:p>
      <w:pPr>
        <w:pStyle w:val="itsentry"/>
        <w:keepNext/>
        <w:keepLines/>
        <w:spacing w:after="0"/>
      </w:pPr>
      <w:r>
        <w:t>Hassani Nejad Pirkouhi, Mohammad</w:t>
      </w:r>
      <w:r>
        <w:t xml:space="preserve"> - </w:t>
      </w:r>
      <w:r>
        <w:rPr>
          <w:color w:val="000000" w:themeColor="hyperlink"/>
          <w:u w:val="single"/>
        </w:rPr>
        <w:hyperlink r:id="rId92">
          <w:r>
            <w:rPr/>
            <w:t>A/C.3/72/SR.35</w:t>
          </w:r>
        </w:hyperlink>
      </w:r>
    </w:p>
    <w:p>
      <w:pPr>
        <w:pStyle w:val="itssubhead"/>
        <w:keepNext/>
        <w:keepLines/>
        <w:spacing w:after="0"/>
      </w:pPr>
      <w:r>
        <w:t>CHILDREN--UN. GENERAL ASSEMBLY (27TH SPECIAL SESS. : 2002) (Agenda Item 68b)</w:t>
      </w:r>
    </w:p>
    <w:p>
      <w:pPr>
        <w:pStyle w:val="itsentry"/>
        <w:keepNext/>
        <w:keepLines/>
        <w:spacing w:after="0"/>
      </w:pPr>
      <w:r>
        <w:t>Khalvandi, Hosna</w:t>
      </w:r>
      <w:r>
        <w:t xml:space="preserve"> - </w:t>
      </w:r>
      <w:r>
        <w:rPr>
          <w:color w:val="000000" w:themeColor="hyperlink"/>
          <w:u w:val="single"/>
        </w:rPr>
        <w:hyperlink r:id="rId68">
          <w:r>
            <w:rPr/>
            <w:t>A/C.3/72/SR.13</w:t>
          </w:r>
        </w:hyperlink>
      </w:r>
    </w:p>
    <w:p>
      <w:pPr>
        <w:pStyle w:val="itssubhead"/>
        <w:keepNext/>
        <w:keepLines/>
        <w:spacing w:after="0"/>
      </w:pPr>
      <w:r>
        <w:t>PEACEKEEPING OPERATIONS (Agenda Item 55)</w:t>
      </w:r>
    </w:p>
    <w:p>
      <w:pPr>
        <w:pStyle w:val="itsentry"/>
        <w:keepNext/>
        <w:keepLines/>
        <w:spacing w:after="0"/>
      </w:pPr>
      <w:r>
        <w:t>Maleki, Hossein</w:t>
      </w:r>
      <w:r>
        <w:t xml:space="preserve"> - </w:t>
      </w:r>
      <w:r>
        <w:rPr>
          <w:color w:val="000000" w:themeColor="hyperlink"/>
          <w:u w:val="single"/>
        </w:rPr>
        <w:hyperlink r:id="rId49">
          <w:r>
            <w:rPr/>
            <w:t>A/C.4/72/SR.17</w:t>
          </w:r>
        </w:hyperlink>
      </w:r>
    </w:p>
    <w:p>
      <w:pPr>
        <w:pStyle w:val="itsentry"/>
        <w:keepNext/>
        <w:keepLines/>
        <w:spacing w:after="0"/>
      </w:pPr>
      <w:r>
        <w:t>Matin Razm, Ehsan</w:t>
      </w:r>
      <w:r>
        <w:t xml:space="preserve"> - </w:t>
      </w:r>
      <w:r>
        <w:rPr>
          <w:color w:val="000000" w:themeColor="hyperlink"/>
          <w:u w:val="single"/>
        </w:rPr>
        <w:hyperlink r:id="rId251">
          <w:r>
            <w:rPr/>
            <w:t>A/C.4/72/SR.19</w:t>
          </w:r>
        </w:hyperlink>
      </w:r>
    </w:p>
    <w:p>
      <w:pPr>
        <w:pStyle w:val="itssubhead"/>
        <w:keepNext/>
        <w:keepLines/>
        <w:spacing w:after="0"/>
      </w:pPr>
      <w:r>
        <w:t>OPERATIONAL ACTIVITIES--UN SYSTEM (Agenda Item 24a)</w:t>
      </w:r>
    </w:p>
    <w:p>
      <w:pPr>
        <w:pStyle w:val="itsentry"/>
        <w:keepNext/>
        <w:keepLines/>
        <w:spacing w:after="0"/>
      </w:pPr>
      <w:r>
        <w:t xml:space="preserve">Alikhani, Ebrahim </w:t>
      </w:r>
      <w:r>
        <w:t xml:space="preserve"> - </w:t>
      </w:r>
      <w:r>
        <w:rPr>
          <w:color w:val="000000" w:themeColor="hyperlink"/>
          <w:u w:val="single"/>
        </w:rPr>
        <w:hyperlink r:id="rId30">
          <w:r>
            <w:rPr/>
            <w:t>A/C.2/72/SR.22</w:t>
          </w:r>
        </w:hyperlink>
      </w:r>
    </w:p>
    <w:p>
      <w:pPr>
        <w:pStyle w:val="itssubhead"/>
        <w:keepNext/>
        <w:keepLines/>
        <w:spacing w:after="0"/>
      </w:pPr>
      <w:r>
        <w:t>LANDMINES--TREATIES (1997) (Agenda Item 99m)</w:t>
      </w:r>
    </w:p>
    <w:p>
      <w:pPr>
        <w:pStyle w:val="itsentry"/>
        <w:keepNext/>
        <w:keepLines/>
        <w:spacing w:after="0"/>
      </w:pPr>
      <w:r>
        <w:t>Al-Habib, Eshagh</w:t>
      </w:r>
      <w:r>
        <w:t xml:space="preserve"> - </w:t>
      </w:r>
      <w:r>
        <w:rPr>
          <w:color w:val="000000" w:themeColor="hyperlink"/>
          <w:u w:val="single"/>
        </w:rPr>
        <w:hyperlink r:id="rId63">
          <w:r>
            <w:rPr/>
            <w:t>A/C.1/72/PV.26</w:t>
          </w:r>
        </w:hyperlink>
      </w:r>
    </w:p>
    <w:p>
      <w:pPr>
        <w:pStyle w:val="itssubhead"/>
        <w:keepNext/>
        <w:keepLines/>
        <w:spacing w:after="0"/>
      </w:pPr>
      <w:r>
        <w:t>UN HIGH COMMISSIONER FOR HUMAN RIGHTS (Agenda Item 115h)</w:t>
      </w:r>
    </w:p>
    <w:p>
      <w:pPr>
        <w:pStyle w:val="itsentry"/>
        <w:keepNext/>
        <w:keepLines/>
        <w:spacing w:after="0"/>
      </w:pPr>
      <w:r>
        <w:t>Hassani Nejad Pirkouhi, Mohammad</w:t>
      </w:r>
      <w:r>
        <w:t xml:space="preserve"> - </w:t>
      </w:r>
      <w:r>
        <w:rPr>
          <w:color w:val="000000" w:themeColor="hyperlink"/>
          <w:u w:val="single"/>
        </w:rPr>
        <w:hyperlink r:id="rId268">
          <w:r>
            <w:rPr/>
            <w:t>A/72/PV.111</w:t>
          </w:r>
        </w:hyperlink>
      </w:r>
      <w:r>
        <w:br/>
      </w:r>
    </w:p>
    <w:p>
      <w:pPr>
        <w:pStyle w:val="itshead"/>
        <w:keepNext/>
        <w:keepLines/>
      </w:pPr>
      <w:r>
        <w:t>Iran (Islamic Republic of). President</w:t>
      </w:r>
    </w:p>
    <w:p>
      <w:pPr>
        <w:pStyle w:val="itssubhead"/>
        <w:keepNext/>
        <w:keepLines/>
        <w:spacing w:after="0"/>
      </w:pPr>
      <w:r>
        <w:t>UN. GENERAL ASSEMBLY (72ND SESS. : 2017-2018)--SPECIAL STATEMENTS (Agenda Item )</w:t>
      </w:r>
    </w:p>
    <w:p>
      <w:pPr>
        <w:pStyle w:val="itsentry"/>
        <w:keepNext/>
        <w:keepLines/>
        <w:spacing w:after="0"/>
      </w:pPr>
      <w:r>
        <w:t>Rouhani, Hassan</w:t>
      </w:r>
      <w:r>
        <w:t xml:space="preserve"> - </w:t>
      </w:r>
      <w:r>
        <w:rPr>
          <w:color w:val="000000" w:themeColor="hyperlink"/>
          <w:u w:val="single"/>
        </w:rPr>
        <w:hyperlink r:id="rId210">
          <w:r>
            <w:rPr/>
            <w:t>A/72/PV.7</w:t>
          </w:r>
        </w:hyperlink>
      </w:r>
    </w:p>
    <w:p>
      <w:pPr>
        <w:pStyle w:val="itssubhead"/>
        <w:keepNext/>
        <w:keepLines/>
        <w:spacing w:after="0"/>
      </w:pPr>
      <w:r>
        <w:t>UN. GENERAL ASSEMBLY (72ND SESS. : 2017-2018)--GENERAL DEBATE (Agenda Item 8)</w:t>
      </w:r>
    </w:p>
    <w:p>
      <w:pPr>
        <w:pStyle w:val="itsentry"/>
        <w:keepNext/>
        <w:keepLines/>
        <w:spacing w:after="0"/>
      </w:pPr>
      <w:r>
        <w:t>Rouhani, Hassan</w:t>
      </w:r>
      <w:r>
        <w:t xml:space="preserve"> - </w:t>
      </w:r>
      <w:r>
        <w:rPr>
          <w:color w:val="000000" w:themeColor="hyperlink"/>
          <w:u w:val="single"/>
        </w:rPr>
        <w:hyperlink r:id="rId210">
          <w:r>
            <w:rPr/>
            <w:t>A/72/PV.7</w:t>
          </w:r>
        </w:hyperlink>
      </w:r>
      <w:r>
        <w:br/>
      </w:r>
    </w:p>
    <w:p>
      <w:pPr>
        <w:pStyle w:val="itshead"/>
        <w:keepNext/>
        <w:keepLines/>
      </w:pPr>
      <w:r>
        <w:t>Iraq</w:t>
      </w:r>
    </w:p>
    <w:p>
      <w:pPr>
        <w:pStyle w:val="itssubhead"/>
        <w:keepNext/>
        <w:keepLines/>
        <w:spacing w:after="0"/>
      </w:pPr>
      <w:r>
        <w:t>COUNTER-TERRORISM (Agenda Item 118)</w:t>
      </w:r>
    </w:p>
    <w:p>
      <w:pPr>
        <w:pStyle w:val="itsentry"/>
        <w:keepNext/>
        <w:keepLines/>
        <w:spacing w:after="0"/>
      </w:pPr>
      <w:r>
        <w:t>Bahr Aluloom, Mohammed Hussein</w:t>
      </w:r>
      <w:r>
        <w:t xml:space="preserve"> - </w:t>
      </w:r>
      <w:r>
        <w:rPr>
          <w:color w:val="000000" w:themeColor="hyperlink"/>
          <w:u w:val="single"/>
        </w:rPr>
        <w:hyperlink r:id="rId163">
          <w:r>
            <w:rPr/>
            <w:t>A/72/PV.101</w:t>
          </w:r>
        </w:hyperlink>
      </w:r>
    </w:p>
    <w:p>
      <w:pPr>
        <w:pStyle w:val="itssubhead"/>
        <w:keepNext/>
        <w:keepLines/>
        <w:spacing w:after="0"/>
      </w:pPr>
      <w:r>
        <w:t>INTERNATIONAL LAW--TRAINING PROGRAMMES (Agenda Item 80)</w:t>
      </w:r>
    </w:p>
    <w:p>
      <w:pPr>
        <w:pStyle w:val="itsentry"/>
        <w:keepNext/>
        <w:keepLines/>
        <w:spacing w:after="0"/>
      </w:pPr>
      <w:r>
        <w:t>Ahmed, Ahmed Abdulmunem Ahmed</w:t>
      </w:r>
      <w:r>
        <w:t xml:space="preserve"> - </w:t>
      </w:r>
      <w:r>
        <w:rPr>
          <w:color w:val="000000" w:themeColor="hyperlink"/>
          <w:u w:val="single"/>
        </w:rPr>
        <w:hyperlink r:id="rId23">
          <w:r>
            <w:rPr/>
            <w:t>A/C.6/72/SR.16</w:t>
          </w:r>
        </w:hyperlink>
      </w:r>
    </w:p>
    <w:p>
      <w:pPr>
        <w:pStyle w:val="itssubhead"/>
        <w:keepNext/>
        <w:keepLines/>
        <w:spacing w:after="0"/>
      </w:pPr>
      <w:r>
        <w:t>EXTERNAL DEBT (Agenda Item 17c)</w:t>
      </w:r>
    </w:p>
    <w:p>
      <w:pPr>
        <w:pStyle w:val="itsentry"/>
        <w:keepNext/>
        <w:keepLines/>
        <w:spacing w:after="0"/>
      </w:pPr>
      <w:r>
        <w:t>Ali, Mr.</w:t>
      </w:r>
      <w:r>
        <w:t xml:space="preserve"> - </w:t>
      </w:r>
      <w:r>
        <w:rPr>
          <w:color w:val="000000" w:themeColor="hyperlink"/>
          <w:u w:val="single"/>
        </w:rPr>
        <w:hyperlink r:id="rId101">
          <w:r>
            <w:rPr/>
            <w:t>A/C.2/72/SR.7</w:t>
          </w:r>
        </w:hyperlink>
      </w:r>
    </w:p>
    <w:p>
      <w:pPr>
        <w:pStyle w:val="itssubhead"/>
        <w:keepNext/>
        <w:keepLines/>
        <w:spacing w:after="0"/>
      </w:pPr>
      <w:r>
        <w:t>UN. GENERAL ASSEMBLY (72ND SESS. : 2017-2018). 1ST COMMITTEE--GENERAL DEBATE (Agenda Item 8)</w:t>
      </w:r>
    </w:p>
    <w:p>
      <w:pPr>
        <w:pStyle w:val="itsentry"/>
        <w:keepNext/>
        <w:keepLines/>
        <w:spacing w:after="0"/>
      </w:pPr>
      <w:r>
        <w:t>Fatah, Sarhad Sardar Abdulrahman</w:t>
      </w:r>
      <w:r>
        <w:t xml:space="preserve"> - </w:t>
      </w:r>
      <w:r>
        <w:rPr>
          <w:color w:val="000000" w:themeColor="hyperlink"/>
          <w:u w:val="single"/>
        </w:rPr>
        <w:hyperlink r:id="rId249">
          <w:r>
            <w:rPr/>
            <w:t>A/C.1/72/PV.4</w:t>
          </w:r>
        </w:hyperlink>
      </w:r>
    </w:p>
    <w:p>
      <w:pPr>
        <w:pStyle w:val="itssubhead"/>
        <w:keepNext/>
        <w:keepLines/>
        <w:spacing w:after="0"/>
      </w:pPr>
      <w:r>
        <w:t>SMALL ARMS--ILLICIT TRAFFIC (Agenda Item 99p)</w:t>
      </w:r>
    </w:p>
    <w:p>
      <w:pPr>
        <w:pStyle w:val="itsentry"/>
        <w:keepNext/>
        <w:keepLines/>
        <w:spacing w:after="0"/>
      </w:pPr>
      <w:r>
        <w:t>Al Rikabi, Maythem Salman Dawood</w:t>
      </w:r>
      <w:r>
        <w:t xml:space="preserve"> - </w:t>
      </w:r>
      <w:r>
        <w:rPr>
          <w:color w:val="000000" w:themeColor="hyperlink"/>
          <w:u w:val="single"/>
        </w:rPr>
        <w:hyperlink r:id="rId34">
          <w:r>
            <w:rPr/>
            <w:t>A/C.1/72/PV.19</w:t>
          </w:r>
        </w:hyperlink>
      </w:r>
    </w:p>
    <w:p>
      <w:pPr>
        <w:pStyle w:val="itssubhead"/>
        <w:keepNext/>
        <w:keepLines/>
        <w:spacing w:after="0"/>
      </w:pPr>
      <w:r>
        <w:t>UN--CHARTER (Agenda Item 83)</w:t>
      </w:r>
    </w:p>
    <w:p>
      <w:pPr>
        <w:pStyle w:val="itsentry"/>
        <w:keepNext/>
        <w:keepLines/>
        <w:spacing w:after="0"/>
      </w:pPr>
      <w:r>
        <w:t>Ahmed, Ahmed Abdulmunem Ahmed</w:t>
      </w:r>
      <w:r>
        <w:t xml:space="preserve"> - </w:t>
      </w:r>
      <w:r>
        <w:rPr>
          <w:color w:val="000000" w:themeColor="hyperlink"/>
          <w:u w:val="single"/>
        </w:rPr>
        <w:hyperlink r:id="rId218">
          <w:r>
            <w:rPr/>
            <w:t>A/C.6/72/SR.12</w:t>
          </w:r>
        </w:hyperlink>
      </w:r>
    </w:p>
    <w:p>
      <w:pPr>
        <w:pStyle w:val="itssubhead"/>
        <w:keepNext/>
        <w:keepLines/>
        <w:spacing w:after="0"/>
      </w:pPr>
      <w:r>
        <w:t>CONFIDENCE-BUILDING MEASURES (Agenda Item 99t)</w:t>
      </w:r>
    </w:p>
    <w:p>
      <w:pPr>
        <w:pStyle w:val="itsentry"/>
        <w:keepNext/>
        <w:keepLines/>
        <w:spacing w:after="0"/>
      </w:pPr>
      <w:r>
        <w:t>Redha, Alaa M.</w:t>
      </w:r>
      <w:r>
        <w:t xml:space="preserve"> - </w:t>
      </w:r>
      <w:r>
        <w:rPr>
          <w:color w:val="000000" w:themeColor="hyperlink"/>
          <w:u w:val="single"/>
        </w:rPr>
        <w:hyperlink r:id="rId117">
          <w:r>
            <w:rPr/>
            <w:t>A/C.1/72/PV.21</w:t>
          </w:r>
        </w:hyperlink>
      </w:r>
    </w:p>
    <w:p>
      <w:pPr>
        <w:pStyle w:val="itssubhead"/>
        <w:keepNext/>
        <w:keepLines/>
        <w:spacing w:after="0"/>
      </w:pPr>
      <w:r>
        <w:t>CULTURE--DEVELOPMENT (Agenda Item 21c)</w:t>
      </w:r>
    </w:p>
    <w:p>
      <w:pPr>
        <w:pStyle w:val="itsentry"/>
        <w:keepNext/>
        <w:keepLines/>
        <w:spacing w:after="0"/>
      </w:pPr>
      <w:r>
        <w:t>Safah, Mr.</w:t>
      </w:r>
      <w:r>
        <w:t xml:space="preserve"> - </w:t>
      </w:r>
      <w:r>
        <w:rPr>
          <w:color w:val="000000" w:themeColor="hyperlink"/>
          <w:u w:val="single"/>
        </w:rPr>
        <w:hyperlink r:id="rId51">
          <w:r>
            <w:rPr/>
            <w:t>A/C.2/72/SR.14</w:t>
          </w:r>
        </w:hyperlink>
      </w:r>
    </w:p>
    <w:p>
      <w:pPr>
        <w:pStyle w:val="itssubhead"/>
        <w:keepNext/>
        <w:keepLines/>
        <w:spacing w:after="0"/>
      </w:pPr>
      <w:r>
        <w:t>TERRORISM--HUMAN RIGHTS (Agenda Item 72b)</w:t>
      </w:r>
    </w:p>
    <w:p>
      <w:pPr>
        <w:pStyle w:val="itsentry"/>
        <w:keepNext/>
        <w:keepLines/>
        <w:spacing w:after="0"/>
      </w:pPr>
      <w:r>
        <w:t xml:space="preserve">Odisho, William Ishaya </w:t>
      </w:r>
      <w:r>
        <w:t xml:space="preserve"> - </w:t>
      </w:r>
      <w:r>
        <w:rPr>
          <w:color w:val="000000" w:themeColor="hyperlink"/>
          <w:u w:val="single"/>
        </w:rPr>
        <w:hyperlink r:id="rId124">
          <w:r>
            <w:rPr/>
            <w:t>A/C.3/72/SR.23</w:t>
          </w:r>
        </w:hyperlink>
      </w:r>
    </w:p>
    <w:p>
      <w:pPr>
        <w:pStyle w:val="itsentry"/>
        <w:keepNext/>
        <w:keepLines/>
        <w:spacing w:after="0"/>
      </w:pPr>
      <w:r>
        <w:t>Alhakim, Mohamed Ali</w:t>
      </w:r>
      <w:r>
        <w:t xml:space="preserve"> - </w:t>
      </w:r>
      <w:r>
        <w:rPr>
          <w:color w:val="000000" w:themeColor="hyperlink"/>
          <w:u w:val="single"/>
        </w:rPr>
        <w:hyperlink r:id="rId208">
          <w:r>
            <w:rPr/>
            <w:t>A/C.3/72/SR.36</w:t>
          </w:r>
        </w:hyperlink>
      </w:r>
    </w:p>
    <w:p>
      <w:pPr>
        <w:pStyle w:val="itssubhead"/>
        <w:keepNext/>
        <w:keepLines/>
        <w:spacing w:after="0"/>
      </w:pPr>
      <w:r>
        <w:t>NARCOTIC DRUGS (Agenda Item 108)</w:t>
      </w:r>
    </w:p>
    <w:p>
      <w:pPr>
        <w:pStyle w:val="itsentry"/>
        <w:keepNext/>
        <w:keepLines/>
        <w:spacing w:after="0"/>
      </w:pPr>
      <w:r>
        <w:t>Al-Nussairy, Bushra Abbas Hasan</w:t>
      </w:r>
      <w:r>
        <w:t xml:space="preserve"> - </w:t>
      </w:r>
      <w:r>
        <w:rPr>
          <w:color w:val="000000" w:themeColor="hyperlink"/>
          <w:u w:val="single"/>
        </w:rPr>
        <w:hyperlink r:id="rId27">
          <w:r>
            <w:rPr/>
            <w:t>A/C.3/72/SR.5</w:t>
          </w:r>
        </w:hyperlink>
      </w:r>
    </w:p>
    <w:p>
      <w:pPr>
        <w:pStyle w:val="itssubhead"/>
        <w:keepNext/>
        <w:keepLines/>
        <w:spacing w:after="0"/>
      </w:pPr>
      <w:r>
        <w:t>DISPLACED PERSONS (Agenda Item 72b)</w:t>
      </w:r>
    </w:p>
    <w:p>
      <w:pPr>
        <w:pStyle w:val="itsentry"/>
        <w:keepNext/>
        <w:keepLines/>
        <w:spacing w:after="0"/>
      </w:pPr>
      <w:r>
        <w:t xml:space="preserve">Odisho, William Ishaya </w:t>
      </w:r>
      <w:r>
        <w:t xml:space="preserve"> - </w:t>
      </w:r>
      <w:r>
        <w:rPr>
          <w:color w:val="000000" w:themeColor="hyperlink"/>
          <w:u w:val="single"/>
        </w:rPr>
        <w:hyperlink r:id="rId61">
          <w:r>
            <w:rPr/>
            <w:t>A/C.3/72/SR.24</w:t>
          </w:r>
        </w:hyperlink>
      </w:r>
    </w:p>
    <w:p>
      <w:pPr>
        <w:pStyle w:val="itssubhead"/>
        <w:keepNext/>
        <w:keepLines/>
        <w:spacing w:after="0"/>
      </w:pPr>
      <w:r>
        <w:t>POVERTY--HUMAN RIGHTS (Agenda Item 72b)</w:t>
      </w:r>
    </w:p>
    <w:p>
      <w:pPr>
        <w:pStyle w:val="itsentry"/>
        <w:keepNext/>
        <w:keepLines/>
        <w:spacing w:after="0"/>
      </w:pPr>
      <w:r>
        <w:t>Al-Nussairy, Bushra Abbas Hasan</w:t>
      </w:r>
      <w:r>
        <w:t xml:space="preserve"> - </w:t>
      </w:r>
      <w:r>
        <w:rPr>
          <w:color w:val="000000" w:themeColor="hyperlink"/>
          <w:u w:val="single"/>
        </w:rPr>
        <w:hyperlink r:id="rId255">
          <w:r>
            <w:rPr/>
            <w:t>A/C.3/72/SR.26</w:t>
          </w:r>
        </w:hyperlink>
      </w:r>
    </w:p>
    <w:p>
      <w:pPr>
        <w:pStyle w:val="itssubhead"/>
        <w:keepNext/>
        <w:keepLines/>
        <w:spacing w:after="0"/>
      </w:pPr>
      <w:r>
        <w:t>SPECIAL POLITICAL MISSIONS (Agenda Item 56)</w:t>
      </w:r>
    </w:p>
    <w:p>
      <w:pPr>
        <w:pStyle w:val="itsentry"/>
        <w:keepNext/>
        <w:keepLines/>
        <w:spacing w:after="0"/>
      </w:pPr>
      <w:r>
        <w:t>Al Sahhaf, Ahmed Neamah Hasan</w:t>
      </w:r>
      <w:r>
        <w:t xml:space="preserve"> - </w:t>
      </w:r>
      <w:r>
        <w:rPr>
          <w:color w:val="000000" w:themeColor="hyperlink"/>
          <w:u w:val="single"/>
        </w:rPr>
        <w:hyperlink r:id="rId98">
          <w:r>
            <w:rPr/>
            <w:t>A/C.4/72/SR.23</w:t>
          </w:r>
        </w:hyperlink>
      </w:r>
    </w:p>
    <w:p>
      <w:pPr>
        <w:pStyle w:val="itssubhead"/>
        <w:keepNext/>
        <w:keepLines/>
        <w:spacing w:after="0"/>
      </w:pPr>
      <w:r>
        <w:t>OUTER SPACE--PEACEFUL USES--INTERNATIONAL COOPERATION (Agenda Item 52a)</w:t>
      </w:r>
    </w:p>
    <w:p>
      <w:pPr>
        <w:pStyle w:val="itsentry"/>
        <w:keepNext/>
        <w:keepLines/>
        <w:spacing w:after="0"/>
      </w:pPr>
      <w:r>
        <w:t>Al Sahhaf, Ahmed Neamah Hasan</w:t>
      </w:r>
      <w:r>
        <w:t xml:space="preserve"> - </w:t>
      </w:r>
      <w:r>
        <w:rPr>
          <w:color w:val="000000" w:themeColor="hyperlink"/>
          <w:u w:val="single"/>
        </w:rPr>
        <w:hyperlink r:id="rId96">
          <w:r>
            <w:rPr/>
            <w:t>A/C.4/72/SR.12</w:t>
          </w:r>
        </w:hyperlink>
      </w:r>
      <w:r>
        <w:t xml:space="preserve">; </w:t>
      </w:r>
      <w:r>
        <w:rPr>
          <w:color w:val="000000" w:themeColor="hyperlink"/>
          <w:u w:val="single"/>
        </w:rPr>
        <w:hyperlink r:id="rId97">
          <w:r>
            <w:rPr/>
            <w:t>A/C.4/72/SR.13</w:t>
          </w:r>
        </w:hyperlink>
      </w:r>
    </w:p>
    <w:p>
      <w:pPr>
        <w:pStyle w:val="itssubhead"/>
        <w:keepNext/>
        <w:keepLines/>
        <w:spacing w:after="0"/>
      </w:pPr>
      <w:r>
        <w:t>MINORITIES (Agenda Item 72b)</w:t>
      </w:r>
    </w:p>
    <w:p>
      <w:pPr>
        <w:pStyle w:val="itsentry"/>
        <w:keepNext/>
        <w:keepLines/>
        <w:spacing w:after="0"/>
      </w:pPr>
      <w:r>
        <w:t xml:space="preserve">Odisho, William Ishaya </w:t>
      </w:r>
      <w:r>
        <w:t xml:space="preserve"> - </w:t>
      </w:r>
      <w:r>
        <w:rPr>
          <w:color w:val="000000" w:themeColor="hyperlink"/>
          <w:u w:val="single"/>
        </w:rPr>
        <w:hyperlink r:id="rId203">
          <w:r>
            <w:rPr/>
            <w:t>A/C.3/72/SR.30</w:t>
          </w:r>
        </w:hyperlink>
      </w:r>
    </w:p>
    <w:p>
      <w:pPr>
        <w:pStyle w:val="itssubhead"/>
        <w:keepNext/>
        <w:keepLines/>
        <w:spacing w:after="0"/>
      </w:pPr>
      <w:r>
        <w:t>DISAPPEARANCE OF PERSONS (Agenda Item 72b)</w:t>
      </w:r>
    </w:p>
    <w:p>
      <w:pPr>
        <w:pStyle w:val="itsentry"/>
        <w:keepNext/>
        <w:keepLines/>
        <w:spacing w:after="0"/>
      </w:pPr>
      <w:r>
        <w:t>Al-Nussairy, Bushra Abbas Hasan</w:t>
      </w:r>
      <w:r>
        <w:t xml:space="preserve"> - </w:t>
      </w:r>
      <w:r>
        <w:rPr>
          <w:color w:val="000000" w:themeColor="hyperlink"/>
          <w:u w:val="single"/>
        </w:rPr>
        <w:hyperlink r:id="rId61">
          <w:r>
            <w:rPr/>
            <w:t>A/C.3/72/SR.24</w:t>
          </w:r>
        </w:hyperlink>
      </w:r>
    </w:p>
    <w:p>
      <w:pPr>
        <w:pStyle w:val="itssubhead"/>
        <w:keepNext/>
        <w:keepLines/>
        <w:spacing w:after="0"/>
      </w:pPr>
      <w:r>
        <w:t>SUSTAINABLE ENERGY (Agenda Item 19i)</w:t>
      </w:r>
    </w:p>
    <w:p>
      <w:pPr>
        <w:pStyle w:val="itsentry"/>
        <w:keepNext/>
        <w:keepLines/>
        <w:spacing w:after="0"/>
      </w:pPr>
      <w:r>
        <w:t>Safah, Mr.</w:t>
      </w:r>
      <w:r>
        <w:t xml:space="preserve"> - </w:t>
      </w:r>
      <w:r>
        <w:rPr>
          <w:color w:val="000000" w:themeColor="hyperlink"/>
          <w:u w:val="single"/>
        </w:rPr>
        <w:hyperlink r:id="rId229">
          <w:r>
            <w:rPr/>
            <w:t>A/C.2/72/SR.9</w:t>
          </w:r>
        </w:hyperlink>
      </w:r>
    </w:p>
    <w:p>
      <w:pPr>
        <w:pStyle w:val="itssubhead"/>
        <w:keepNext/>
        <w:keepLines/>
        <w:spacing w:after="0"/>
      </w:pPr>
      <w:r>
        <w:t>RIGHT TO DRINKING WATER (Agenda Item 72b)</w:t>
      </w:r>
    </w:p>
    <w:p>
      <w:pPr>
        <w:pStyle w:val="itsentry"/>
        <w:keepNext/>
        <w:keepLines/>
        <w:spacing w:after="0"/>
      </w:pPr>
      <w:r>
        <w:t xml:space="preserve">Odisho, William Ishaya </w:t>
      </w:r>
      <w:r>
        <w:t xml:space="preserve"> - </w:t>
      </w:r>
      <w:r>
        <w:rPr>
          <w:color w:val="000000" w:themeColor="hyperlink"/>
          <w:u w:val="single"/>
        </w:rPr>
        <w:hyperlink r:id="rId246">
          <w:r>
            <w:rPr/>
            <w:t>A/C.3/72/SR.27</w:t>
          </w:r>
        </w:hyperlink>
      </w:r>
    </w:p>
    <w:p>
      <w:pPr>
        <w:pStyle w:val="itssubhead"/>
        <w:keepNext/>
        <w:keepLines/>
        <w:spacing w:after="0"/>
      </w:pPr>
      <w:r>
        <w:t>RIGHTS OF THE CHILD (Agenda Item 68a)</w:t>
      </w:r>
    </w:p>
    <w:p>
      <w:pPr>
        <w:pStyle w:val="itsentry"/>
        <w:keepNext/>
        <w:keepLines/>
        <w:spacing w:after="0"/>
      </w:pPr>
      <w:r>
        <w:t>Alsendi, Mohammed Rabah Abdullah</w:t>
      </w:r>
      <w:r>
        <w:t xml:space="preserve"> - </w:t>
      </w:r>
      <w:r>
        <w:rPr>
          <w:color w:val="000000" w:themeColor="hyperlink"/>
          <w:u w:val="single"/>
        </w:rPr>
        <w:hyperlink r:id="rId68">
          <w:r>
            <w:rPr/>
            <w:t>A/C.3/72/SR.13</w:t>
          </w:r>
        </w:hyperlink>
      </w:r>
    </w:p>
    <w:p>
      <w:pPr>
        <w:pStyle w:val="itsentry"/>
        <w:keepNext/>
        <w:keepLines/>
        <w:spacing w:after="0"/>
      </w:pPr>
      <w:r>
        <w:t xml:space="preserve">Odisho, William Ishaya </w:t>
      </w:r>
      <w:r>
        <w:t xml:space="preserve"> - </w:t>
      </w:r>
      <w:r>
        <w:rPr>
          <w:color w:val="000000" w:themeColor="hyperlink"/>
          <w:u w:val="single"/>
        </w:rPr>
        <w:hyperlink r:id="rId134">
          <w:r>
            <w:rPr/>
            <w:t>A/C.3/72/SR.11</w:t>
          </w:r>
        </w:hyperlink>
      </w:r>
    </w:p>
    <w:p>
      <w:pPr>
        <w:pStyle w:val="itsentry"/>
        <w:keepNext/>
        <w:keepLines/>
        <w:spacing w:after="0"/>
      </w:pPr>
      <w:r>
        <w:t>Al-Nussairy, Bushra Abbas Hasan</w:t>
      </w:r>
      <w:r>
        <w:t xml:space="preserve"> - </w:t>
      </w:r>
      <w:r>
        <w:rPr>
          <w:color w:val="000000" w:themeColor="hyperlink"/>
          <w:u w:val="single"/>
        </w:rPr>
        <w:hyperlink r:id="rId134">
          <w:r>
            <w:rPr/>
            <w:t>A/C.3/72/SR.11</w:t>
          </w:r>
        </w:hyperlink>
      </w:r>
      <w:r>
        <w:t xml:space="preserve">; </w:t>
      </w:r>
      <w:r>
        <w:rPr>
          <w:color w:val="000000" w:themeColor="hyperlink"/>
          <w:u w:val="single"/>
        </w:rPr>
        <w:hyperlink r:id="rId29">
          <w:r>
            <w:rPr/>
            <w:t>A/C.3/72/SR.12</w:t>
          </w:r>
        </w:hyperlink>
      </w:r>
    </w:p>
    <w:p>
      <w:pPr>
        <w:pStyle w:val="itssubhead"/>
        <w:keepNext/>
        <w:keepLines/>
        <w:spacing w:after="0"/>
      </w:pPr>
      <w:r>
        <w:t>CHILDREN--UN. GENERAL ASSEMBLY (27TH SPECIAL SESS. : 2002) (Agenda Item 68b)</w:t>
      </w:r>
    </w:p>
    <w:p>
      <w:pPr>
        <w:pStyle w:val="itsentry"/>
        <w:keepNext/>
        <w:keepLines/>
        <w:spacing w:after="0"/>
      </w:pPr>
      <w:r>
        <w:t>Alsendi, Mohammed Rabah Abdullah</w:t>
      </w:r>
      <w:r>
        <w:t xml:space="preserve"> - </w:t>
      </w:r>
      <w:r>
        <w:rPr>
          <w:color w:val="000000" w:themeColor="hyperlink"/>
          <w:u w:val="single"/>
        </w:rPr>
        <w:hyperlink r:id="rId68">
          <w:r>
            <w:rPr/>
            <w:t>A/C.3/72/SR.13</w:t>
          </w:r>
        </w:hyperlink>
      </w:r>
    </w:p>
    <w:p>
      <w:pPr>
        <w:pStyle w:val="itssubhead"/>
        <w:keepNext/>
        <w:keepLines/>
        <w:spacing w:after="0"/>
      </w:pPr>
      <w:r>
        <w:t>NUCLEAR DISARMAMENT (Agenda Item 99b)</w:t>
      </w:r>
    </w:p>
    <w:p>
      <w:pPr>
        <w:pStyle w:val="itsentry"/>
        <w:keepNext/>
        <w:keepLines/>
        <w:spacing w:after="0"/>
      </w:pPr>
      <w:r>
        <w:t>Reda, Mohamad</w:t>
      </w:r>
      <w:r>
        <w:t xml:space="preserve"> - </w:t>
      </w:r>
      <w:r>
        <w:rPr>
          <w:color w:val="000000" w:themeColor="hyperlink"/>
          <w:u w:val="single"/>
        </w:rPr>
        <w:hyperlink r:id="rId119">
          <w:r>
            <w:rPr/>
            <w:t>A/C.1/72/PV.13</w:t>
          </w:r>
        </w:hyperlink>
      </w:r>
    </w:p>
    <w:p>
      <w:pPr>
        <w:pStyle w:val="itssubhead"/>
        <w:keepNext/>
        <w:keepLines/>
        <w:spacing w:after="0"/>
      </w:pPr>
      <w:r>
        <w:t>HUMAN RIGHTS--MYANMAR (Agenda Item 72c)</w:t>
      </w:r>
    </w:p>
    <w:p>
      <w:pPr>
        <w:pStyle w:val="itsentry"/>
        <w:keepNext/>
        <w:keepLines/>
        <w:spacing w:after="0"/>
      </w:pPr>
      <w:r>
        <w:t>Al-Nussairy, Bushra Abbas Hasan</w:t>
      </w:r>
      <w:r>
        <w:t xml:space="preserve"> - </w:t>
      </w:r>
      <w:r>
        <w:rPr>
          <w:color w:val="000000" w:themeColor="hyperlink"/>
          <w:u w:val="single"/>
        </w:rPr>
        <w:hyperlink r:id="rId195">
          <w:r>
            <w:rPr/>
            <w:t>A/C.3/72/SR.31</w:t>
          </w:r>
        </w:hyperlink>
      </w:r>
    </w:p>
    <w:p>
      <w:pPr>
        <w:pStyle w:val="itssubhead"/>
        <w:keepNext/>
        <w:keepLines/>
        <w:spacing w:after="0"/>
      </w:pPr>
      <w:r>
        <w:t>IAEA--REPORTS (2016) (Agenda Item 89)</w:t>
      </w:r>
    </w:p>
    <w:p>
      <w:pPr>
        <w:pStyle w:val="itsentry"/>
        <w:keepNext/>
        <w:keepLines/>
        <w:spacing w:after="0"/>
      </w:pPr>
      <w:r>
        <w:t>Marzooq, Mohammed Sahib</w:t>
      </w:r>
      <w:r>
        <w:t xml:space="preserve"> - </w:t>
      </w:r>
      <w:r>
        <w:rPr>
          <w:color w:val="000000" w:themeColor="hyperlink"/>
          <w:u w:val="single"/>
        </w:rPr>
        <w:hyperlink r:id="rId127">
          <w:r>
            <w:rPr/>
            <w:t>A/72/PV.46</w:t>
          </w:r>
        </w:hyperlink>
      </w:r>
    </w:p>
    <w:p>
      <w:pPr>
        <w:pStyle w:val="itssubhead"/>
        <w:keepNext/>
        <w:keepLines/>
        <w:spacing w:after="0"/>
      </w:pPr>
      <w:r>
        <w:t>RIGHT TO EDUCATION (Agenda Item 72b)</w:t>
      </w:r>
    </w:p>
    <w:p>
      <w:pPr>
        <w:pStyle w:val="itsentry"/>
        <w:keepNext/>
        <w:keepLines/>
        <w:spacing w:after="0"/>
      </w:pPr>
      <w:r>
        <w:t xml:space="preserve">Odisho, William Ishaya </w:t>
      </w:r>
      <w:r>
        <w:t xml:space="preserve"> - </w:t>
      </w:r>
      <w:r>
        <w:rPr>
          <w:color w:val="000000" w:themeColor="hyperlink"/>
          <w:u w:val="single"/>
        </w:rPr>
        <w:hyperlink r:id="rId255">
          <w:r>
            <w:rPr/>
            <w:t>A/C.3/72/SR.26</w:t>
          </w:r>
        </w:hyperlink>
      </w:r>
    </w:p>
    <w:p>
      <w:pPr>
        <w:pStyle w:val="itssubhead"/>
        <w:keepNext/>
        <w:keepLines/>
        <w:spacing w:after="0"/>
      </w:pPr>
      <w:r>
        <w:t>PERSONS WITH DISABILITIES--HUMAN RIGHTS (Agenda Item 72a)</w:t>
      </w:r>
    </w:p>
    <w:p>
      <w:pPr>
        <w:pStyle w:val="itsentry"/>
        <w:keepNext/>
        <w:keepLines/>
        <w:spacing w:after="0"/>
      </w:pPr>
      <w:r>
        <w:t xml:space="preserve">Odisho, William Ishaya </w:t>
      </w:r>
      <w:r>
        <w:t xml:space="preserve"> - </w:t>
      </w:r>
      <w:r>
        <w:rPr>
          <w:color w:val="000000" w:themeColor="hyperlink"/>
          <w:u w:val="single"/>
        </w:rPr>
        <w:hyperlink r:id="rId167">
          <w:r>
            <w:rPr/>
            <w:t>A/C.3/72/SR.28</w:t>
          </w:r>
        </w:hyperlink>
      </w:r>
    </w:p>
    <w:p>
      <w:pPr>
        <w:pStyle w:val="itssubhead"/>
        <w:keepNext/>
        <w:keepLines/>
        <w:spacing w:after="0"/>
      </w:pPr>
      <w:r>
        <w:t>DISARMAMENT--GENERAL AND COMPLETE (Agenda Item 99)</w:t>
      </w:r>
    </w:p>
    <w:p>
      <w:pPr>
        <w:pStyle w:val="itsentry"/>
        <w:keepNext/>
        <w:keepLines/>
        <w:spacing w:after="0"/>
      </w:pPr>
      <w:r>
        <w:t>Bahr Aluloom, Mohammed Hussein</w:t>
      </w:r>
      <w:r>
        <w:t xml:space="preserve"> - </w:t>
      </w:r>
      <w:r>
        <w:rPr>
          <w:color w:val="000000" w:themeColor="hyperlink"/>
          <w:u w:val="single"/>
        </w:rPr>
        <w:hyperlink r:id="rId21">
          <w:r>
            <w:rPr/>
            <w:t>A/72/PV.112</w:t>
          </w:r>
        </w:hyperlink>
      </w:r>
    </w:p>
    <w:p>
      <w:pPr>
        <w:pStyle w:val="itssubhead"/>
        <w:keepNext/>
        <w:keepLines/>
        <w:spacing w:after="0"/>
      </w:pPr>
      <w:r>
        <w:t>HUMAN RIGHTS--PROGRAMMES OF ACTION (1993) (Agenda Item 72d)</w:t>
      </w:r>
    </w:p>
    <w:p>
      <w:pPr>
        <w:pStyle w:val="itsentry"/>
        <w:keepNext/>
        <w:keepLines/>
        <w:spacing w:after="0"/>
      </w:pPr>
      <w:r>
        <w:t>Al-Nussairy, Bushra Abbas Hasan</w:t>
      </w:r>
      <w:r>
        <w:t xml:space="preserve"> - </w:t>
      </w:r>
      <w:r>
        <w:rPr>
          <w:color w:val="000000" w:themeColor="hyperlink"/>
          <w:u w:val="single"/>
        </w:rPr>
        <w:hyperlink r:id="rId236">
          <w:r>
            <w:rPr/>
            <w:t>A/C.3/72/SR.18</w:t>
          </w:r>
        </w:hyperlink>
      </w:r>
    </w:p>
    <w:p>
      <w:pPr>
        <w:pStyle w:val="itssubhead"/>
        <w:keepNext/>
        <w:keepLines/>
        <w:spacing w:after="0"/>
      </w:pPr>
      <w:r>
        <w:t>RIGHT TO HOUSING (Agenda Item 72b)</w:t>
      </w:r>
    </w:p>
    <w:p>
      <w:pPr>
        <w:pStyle w:val="itsentry"/>
        <w:keepNext/>
        <w:keepLines/>
        <w:spacing w:after="0"/>
      </w:pPr>
      <w:r>
        <w:t>Al-Nussairy, Bushra Abbas Hasan</w:t>
      </w:r>
      <w:r>
        <w:t xml:space="preserve"> - </w:t>
      </w:r>
      <w:r>
        <w:rPr>
          <w:color w:val="000000" w:themeColor="hyperlink"/>
          <w:u w:val="single"/>
        </w:rPr>
        <w:hyperlink r:id="rId246">
          <w:r>
            <w:rPr/>
            <w:t>A/C.3/72/SR.27</w:t>
          </w:r>
        </w:hyperlink>
      </w:r>
    </w:p>
    <w:p>
      <w:pPr>
        <w:pStyle w:val="itssubhead"/>
        <w:keepNext/>
        <w:keepLines/>
        <w:spacing w:after="0"/>
      </w:pPr>
      <w:r>
        <w:t>RELIGIOUS INTOLERANCE (Agenda Item 72b)</w:t>
      </w:r>
    </w:p>
    <w:p>
      <w:pPr>
        <w:pStyle w:val="itsentry"/>
        <w:keepNext/>
        <w:keepLines/>
        <w:spacing w:after="0"/>
      </w:pPr>
      <w:r>
        <w:t>Alsendi, Mohammed Rabah Abdullah</w:t>
      </w:r>
      <w:r>
        <w:t xml:space="preserve"> - </w:t>
      </w:r>
      <w:r>
        <w:rPr>
          <w:color w:val="000000" w:themeColor="hyperlink"/>
          <w:u w:val="single"/>
        </w:rPr>
        <w:hyperlink r:id="rId90">
          <w:r>
            <w:rPr/>
            <w:t>A/C.3/72/SR.29</w:t>
          </w:r>
        </w:hyperlink>
      </w:r>
    </w:p>
    <w:p>
      <w:pPr>
        <w:pStyle w:val="itssubhead"/>
        <w:keepNext/>
        <w:keepLines/>
        <w:spacing w:after="0"/>
      </w:pPr>
      <w:r>
        <w:t>WOMEN'S ADVANCEMENT (Agenda Item 28a)</w:t>
      </w:r>
    </w:p>
    <w:p>
      <w:pPr>
        <w:pStyle w:val="itsentry"/>
        <w:keepNext/>
        <w:keepLines/>
        <w:spacing w:after="0"/>
      </w:pPr>
      <w:r>
        <w:t>Al-Nussairy, Bushra Abbas Hasan</w:t>
      </w:r>
      <w:r>
        <w:t xml:space="preserve"> - </w:t>
      </w:r>
      <w:r>
        <w:rPr>
          <w:color w:val="000000" w:themeColor="hyperlink"/>
          <w:u w:val="single"/>
        </w:rPr>
        <w:hyperlink r:id="rId142">
          <w:r>
            <w:rPr/>
            <w:t>A/C.3/72/SR.8</w:t>
          </w:r>
        </w:hyperlink>
      </w:r>
    </w:p>
    <w:p>
      <w:pPr>
        <w:pStyle w:val="itssubhead"/>
        <w:keepNext/>
        <w:keepLines/>
        <w:spacing w:after="0"/>
      </w:pPr>
      <w:r>
        <w:t>INDIGENOUS PEOPLES (Agenda Item 69a)</w:t>
      </w:r>
    </w:p>
    <w:p>
      <w:pPr>
        <w:pStyle w:val="itsentry"/>
        <w:keepNext/>
        <w:keepLines/>
        <w:spacing w:after="0"/>
      </w:pPr>
      <w:r>
        <w:t xml:space="preserve">Odisho, William Ishaya </w:t>
      </w:r>
      <w:r>
        <w:t xml:space="preserve"> - </w:t>
      </w:r>
      <w:r>
        <w:rPr>
          <w:color w:val="000000" w:themeColor="hyperlink"/>
          <w:u w:val="single"/>
        </w:rPr>
        <w:hyperlink r:id="rId199">
          <w:r>
            <w:rPr/>
            <w:t>A/C.3/72/SR.16</w:t>
          </w:r>
        </w:hyperlink>
      </w:r>
    </w:p>
    <w:p>
      <w:pPr>
        <w:pStyle w:val="itssubhead"/>
        <w:keepNext/>
        <w:keepLines/>
        <w:spacing w:after="0"/>
      </w:pPr>
      <w:r>
        <w:t>TERRITORIES OCCUPIED BY ISRAEL--HUMAN RIGHTS (Agenda Item 54)</w:t>
      </w:r>
    </w:p>
    <w:p>
      <w:pPr>
        <w:pStyle w:val="itsentry"/>
        <w:keepNext/>
        <w:keepLines/>
        <w:spacing w:after="0"/>
      </w:pPr>
      <w:r>
        <w:t>Nassrullah, Zahraa Mohammed Salih Mahdi</w:t>
      </w:r>
      <w:r>
        <w:t xml:space="preserve"> - </w:t>
      </w:r>
      <w:r>
        <w:rPr>
          <w:color w:val="000000" w:themeColor="hyperlink"/>
          <w:u w:val="single"/>
        </w:rPr>
        <w:hyperlink r:id="rId106">
          <w:r>
            <w:rPr/>
            <w:t>A/C.4/72/SR.26</w:t>
          </w:r>
        </w:hyperlink>
      </w:r>
    </w:p>
    <w:p>
      <w:pPr>
        <w:pStyle w:val="itssubhead"/>
        <w:keepNext/>
        <w:keepLines/>
        <w:spacing w:after="0"/>
      </w:pPr>
      <w:r>
        <w:t>TRAFFICKING IN PERSONS (Agenda Item 72b)</w:t>
      </w:r>
    </w:p>
    <w:p>
      <w:pPr>
        <w:pStyle w:val="itsentry"/>
        <w:keepNext/>
        <w:keepLines/>
        <w:spacing w:after="0"/>
      </w:pPr>
      <w:r>
        <w:t>Al-Nussairy, Bushra Abbas Hasan</w:t>
      </w:r>
      <w:r>
        <w:t xml:space="preserve"> - </w:t>
      </w:r>
      <w:r>
        <w:rPr>
          <w:color w:val="000000" w:themeColor="hyperlink"/>
          <w:u w:val="single"/>
        </w:rPr>
        <w:hyperlink r:id="rId29">
          <w:r>
            <w:rPr/>
            <w:t>A/C.3/72/SR.12</w:t>
          </w:r>
        </w:hyperlink>
      </w:r>
    </w:p>
    <w:p>
      <w:pPr>
        <w:pStyle w:val="itssubhead"/>
        <w:keepNext/>
        <w:keepLines/>
        <w:spacing w:after="0"/>
      </w:pPr>
      <w:r>
        <w:t>REFUGEES (Agenda Item 64)</w:t>
      </w:r>
    </w:p>
    <w:p>
      <w:pPr>
        <w:pStyle w:val="itsentry"/>
        <w:keepNext/>
        <w:keepLines/>
        <w:spacing w:after="0"/>
      </w:pPr>
      <w:r>
        <w:t>Al-Hussaini, Mohamed Rida</w:t>
      </w:r>
      <w:r>
        <w:t xml:space="preserve"> - </w:t>
      </w:r>
      <w:r>
        <w:rPr>
          <w:color w:val="000000" w:themeColor="hyperlink"/>
          <w:u w:val="single"/>
        </w:rPr>
        <w:hyperlink r:id="rId67">
          <w:r>
            <w:rPr/>
            <w:t>A/C.3/72/SR.40</w:t>
          </w:r>
        </w:hyperlink>
      </w:r>
    </w:p>
    <w:p>
      <w:pPr>
        <w:pStyle w:val="itsentry"/>
        <w:keepNext/>
        <w:keepLines/>
        <w:spacing w:after="0"/>
      </w:pPr>
      <w:r>
        <w:t>Alhakim, Mohamed Ali</w:t>
      </w:r>
      <w:r>
        <w:t xml:space="preserve"> - </w:t>
      </w:r>
      <w:r>
        <w:rPr>
          <w:color w:val="000000" w:themeColor="hyperlink"/>
          <w:u w:val="single"/>
        </w:rPr>
        <w:hyperlink r:id="rId67">
          <w:r>
            <w:rPr/>
            <w:t>A/C.3/72/SR.40</w:t>
          </w:r>
        </w:hyperlink>
      </w:r>
    </w:p>
    <w:p>
      <w:pPr>
        <w:pStyle w:val="itssubhead"/>
        <w:keepNext/>
        <w:keepLines/>
        <w:spacing w:after="0"/>
      </w:pPr>
      <w:r>
        <w:t>HUMAN RIGHTS ADVANCEMENT (Agenda Item 72b)</w:t>
      </w:r>
    </w:p>
    <w:p>
      <w:pPr>
        <w:pStyle w:val="itsentry"/>
        <w:keepNext/>
        <w:keepLines/>
        <w:spacing w:after="0"/>
      </w:pPr>
      <w:r>
        <w:t>Alhakim, Mohamed Ali</w:t>
      </w:r>
      <w:r>
        <w:t xml:space="preserve"> - </w:t>
      </w:r>
      <w:r>
        <w:rPr>
          <w:color w:val="000000" w:themeColor="hyperlink"/>
          <w:u w:val="single"/>
        </w:rPr>
        <w:hyperlink r:id="rId208">
          <w:r>
            <w:rPr/>
            <w:t>A/C.3/72/SR.36</w:t>
          </w:r>
        </w:hyperlink>
      </w:r>
    </w:p>
    <w:p>
      <w:pPr>
        <w:pStyle w:val="itssubhead"/>
        <w:keepNext/>
        <w:keepLines/>
        <w:spacing w:after="0"/>
      </w:pPr>
      <w:r>
        <w:t>SCIENCE AND TECHNOLOGY--DEVELOPMENT (Agenda Item 21b)</w:t>
      </w:r>
    </w:p>
    <w:p>
      <w:pPr>
        <w:pStyle w:val="itsentry"/>
        <w:keepNext/>
        <w:keepLines/>
        <w:spacing w:after="0"/>
      </w:pPr>
      <w:r>
        <w:t>Safah, Mr.</w:t>
      </w:r>
      <w:r>
        <w:t xml:space="preserve"> - </w:t>
      </w:r>
      <w:r>
        <w:rPr>
          <w:color w:val="000000" w:themeColor="hyperlink"/>
          <w:u w:val="single"/>
        </w:rPr>
        <w:hyperlink r:id="rId51">
          <w:r>
            <w:rPr/>
            <w:t>A/C.2/72/SR.14</w:t>
          </w:r>
        </w:hyperlink>
      </w:r>
    </w:p>
    <w:p>
      <w:pPr>
        <w:pStyle w:val="itssubhead"/>
        <w:keepNext/>
        <w:keepLines/>
        <w:spacing w:after="0"/>
      </w:pPr>
      <w:r>
        <w:t>NUCLEAR-WEAPON-FREE ZONE--MIDDLE EAST (Agenda Item 95)</w:t>
      </w:r>
    </w:p>
    <w:p>
      <w:pPr>
        <w:pStyle w:val="itsentry"/>
        <w:keepNext/>
        <w:keepLines/>
        <w:spacing w:after="0"/>
      </w:pPr>
      <w:r>
        <w:t>Redha, Alaa M.</w:t>
      </w:r>
      <w:r>
        <w:t xml:space="preserve"> - </w:t>
      </w:r>
      <w:r>
        <w:rPr>
          <w:color w:val="000000" w:themeColor="hyperlink"/>
          <w:u w:val="single"/>
        </w:rPr>
        <w:hyperlink r:id="rId117">
          <w:r>
            <w:rPr/>
            <w:t>A/C.1/72/PV.21</w:t>
          </w:r>
        </w:hyperlink>
      </w:r>
    </w:p>
    <w:p>
      <w:pPr>
        <w:pStyle w:val="itssubhead"/>
        <w:keepNext/>
        <w:keepLines/>
        <w:spacing w:after="0"/>
      </w:pPr>
      <w:r>
        <w:t>CRIME PREVENTION (Agenda Item 107)</w:t>
      </w:r>
    </w:p>
    <w:p>
      <w:pPr>
        <w:pStyle w:val="itsentry"/>
        <w:keepNext/>
        <w:keepLines/>
        <w:spacing w:after="0"/>
      </w:pPr>
      <w:r>
        <w:t>Al-Khaqani, Hassan Jabbar</w:t>
      </w:r>
      <w:r>
        <w:t xml:space="preserve"> - </w:t>
      </w:r>
      <w:r>
        <w:rPr>
          <w:color w:val="000000" w:themeColor="hyperlink"/>
          <w:u w:val="single"/>
        </w:rPr>
        <w:hyperlink r:id="rId207">
          <w:r>
            <w:rPr/>
            <w:t>A/72/PV.26</w:t>
          </w:r>
        </w:hyperlink>
      </w:r>
    </w:p>
    <w:p>
      <w:pPr>
        <w:pStyle w:val="itsentry"/>
        <w:keepNext/>
        <w:keepLines/>
        <w:spacing w:after="0"/>
      </w:pPr>
      <w:r>
        <w:t>Al-Nussairy, Bushra Abbas Hasan</w:t>
      </w:r>
      <w:r>
        <w:t xml:space="preserve"> - </w:t>
      </w:r>
      <w:r>
        <w:rPr>
          <w:color w:val="000000" w:themeColor="hyperlink"/>
          <w:u w:val="single"/>
        </w:rPr>
        <w:hyperlink r:id="rId27">
          <w:r>
            <w:rPr/>
            <w:t>A/C.3/72/SR.5</w:t>
          </w:r>
        </w:hyperlink>
      </w:r>
    </w:p>
    <w:p>
      <w:pPr>
        <w:pStyle w:val="itssubhead"/>
        <w:keepNext/>
        <w:keepLines/>
        <w:spacing w:after="0"/>
      </w:pPr>
      <w:r>
        <w:t>UN. GENERAL ASSEMBLY (72ND SESS. : 2017-2018)--GENERAL DEBATE (Agenda Item 8)</w:t>
      </w:r>
    </w:p>
    <w:p>
      <w:pPr>
        <w:pStyle w:val="itsentry"/>
        <w:keepNext/>
        <w:keepLines/>
        <w:spacing w:after="0"/>
      </w:pPr>
      <w:r>
        <w:t>Al-Jafari, Ibrahim Abdulkarim</w:t>
      </w:r>
      <w:r>
        <w:t xml:space="preserve"> - </w:t>
      </w:r>
      <w:r>
        <w:rPr>
          <w:color w:val="000000" w:themeColor="hyperlink"/>
          <w:u w:val="single"/>
        </w:rPr>
        <w:hyperlink r:id="rId211">
          <w:r>
            <w:rPr/>
            <w:t>A/72/PV.20</w:t>
          </w:r>
        </w:hyperlink>
      </w:r>
    </w:p>
    <w:p>
      <w:pPr>
        <w:pStyle w:val="itssubhead"/>
        <w:keepNext/>
        <w:keepLines/>
        <w:spacing w:after="0"/>
      </w:pPr>
      <w:r>
        <w:t>UN. HUMAN RIGHTS COUNCIL--REPORTS (Agenda Item 67)</w:t>
      </w:r>
    </w:p>
    <w:p>
      <w:pPr>
        <w:pStyle w:val="itsentry"/>
        <w:keepNext/>
        <w:keepLines/>
        <w:spacing w:after="0"/>
      </w:pPr>
      <w:r>
        <w:t>Hlail, Ali Maan Hlail</w:t>
      </w:r>
      <w:r>
        <w:t xml:space="preserve"> - </w:t>
      </w:r>
      <w:r>
        <w:rPr>
          <w:color w:val="000000" w:themeColor="hyperlink"/>
          <w:u w:val="single"/>
        </w:rPr>
        <w:hyperlink r:id="rId111">
          <w:r>
            <w:rPr/>
            <w:t>A/C.3/72/SR.42</w:t>
          </w:r>
        </w:hyperlink>
      </w:r>
    </w:p>
    <w:p>
      <w:pPr>
        <w:pStyle w:val="itsentry"/>
        <w:keepNext/>
        <w:keepLines/>
        <w:spacing w:after="0"/>
      </w:pPr>
      <w:r>
        <w:t>Abdullah, Zaytoon Faraj Abdullah</w:t>
      </w:r>
      <w:r>
        <w:t xml:space="preserve"> - </w:t>
      </w:r>
      <w:r>
        <w:rPr>
          <w:color w:val="000000" w:themeColor="hyperlink"/>
          <w:u w:val="single"/>
        </w:rPr>
        <w:hyperlink r:id="rId111">
          <w:r>
            <w:rPr/>
            <w:t>A/C.3/72/SR.42</w:t>
          </w:r>
        </w:hyperlink>
      </w:r>
    </w:p>
    <w:p>
      <w:pPr>
        <w:pStyle w:val="itssubhead"/>
        <w:keepNext/>
        <w:keepLines/>
        <w:spacing w:after="0"/>
      </w:pPr>
      <w:r>
        <w:t>WOMEN'S ADVANCEMENT--CONFERENCES (Agenda Item 28b)</w:t>
      </w:r>
    </w:p>
    <w:p>
      <w:pPr>
        <w:pStyle w:val="itsentry"/>
        <w:keepNext/>
        <w:keepLines/>
        <w:spacing w:after="0"/>
      </w:pPr>
      <w:r>
        <w:t>Al-Nussairy, Bushra Abbas Hasan</w:t>
      </w:r>
      <w:r>
        <w:t xml:space="preserve"> - </w:t>
      </w:r>
      <w:r>
        <w:rPr>
          <w:color w:val="000000" w:themeColor="hyperlink"/>
          <w:u w:val="single"/>
        </w:rPr>
        <w:hyperlink r:id="rId142">
          <w:r>
            <w:rPr/>
            <w:t>A/C.3/72/SR.8</w:t>
          </w:r>
        </w:hyperlink>
      </w:r>
    </w:p>
    <w:p>
      <w:pPr>
        <w:pStyle w:val="itssubhead"/>
        <w:keepNext/>
        <w:keepLines/>
        <w:spacing w:after="0"/>
      </w:pPr>
      <w:r>
        <w:t>TERRITORIES OCCUPIED BY ISRAEL--NATURAL RESOURCES (Agenda Item 63)</w:t>
      </w:r>
    </w:p>
    <w:p>
      <w:pPr>
        <w:pStyle w:val="itsentry"/>
        <w:keepNext/>
        <w:keepLines/>
        <w:spacing w:after="0"/>
      </w:pPr>
      <w:r>
        <w:t>Al Khafaji, Saad Abdulhadi Mohammed Ali</w:t>
      </w:r>
      <w:r>
        <w:t xml:space="preserve"> - </w:t>
      </w:r>
      <w:r>
        <w:rPr>
          <w:color w:val="000000" w:themeColor="hyperlink"/>
          <w:u w:val="single"/>
        </w:rPr>
        <w:hyperlink r:id="rId225">
          <w:r>
            <w:rPr/>
            <w:t>A/C.2/72/SR.21</w:t>
          </w:r>
        </w:hyperlink>
      </w:r>
    </w:p>
    <w:p>
      <w:pPr>
        <w:pStyle w:val="itssubhead"/>
        <w:keepNext/>
        <w:keepLines/>
        <w:spacing w:after="0"/>
      </w:pPr>
      <w:r>
        <w:t>WOMEN IN DEVELOPMENT (Agenda Item 23b)</w:t>
      </w:r>
    </w:p>
    <w:p>
      <w:pPr>
        <w:pStyle w:val="itsentry"/>
        <w:keepNext/>
        <w:keepLines/>
        <w:spacing w:after="0"/>
      </w:pPr>
      <w:r>
        <w:t>Al Khafaji, Saad Abdulhadi Mohammed Ali</w:t>
      </w:r>
      <w:r>
        <w:t xml:space="preserve"> - </w:t>
      </w:r>
      <w:r>
        <w:rPr>
          <w:color w:val="000000" w:themeColor="hyperlink"/>
          <w:u w:val="single"/>
        </w:rPr>
        <w:hyperlink r:id="rId43">
          <w:r>
            <w:rPr/>
            <w:t>A/C.2/72/SR.12</w:t>
          </w:r>
        </w:hyperlink>
      </w:r>
    </w:p>
    <w:p>
      <w:pPr>
        <w:pStyle w:val="itssubhead"/>
        <w:keepNext/>
        <w:keepLines/>
        <w:spacing w:after="0"/>
      </w:pPr>
      <w:r>
        <w:t>LANDMINES--TREATIES (1997) (Agenda Item 99m)</w:t>
      </w:r>
    </w:p>
    <w:p>
      <w:pPr>
        <w:pStyle w:val="itsentry"/>
        <w:keepNext/>
        <w:keepLines/>
        <w:spacing w:after="0"/>
      </w:pPr>
      <w:r>
        <w:t>Al Rikabi, Maythem Salman Dawood</w:t>
      </w:r>
      <w:r>
        <w:t xml:space="preserve"> - </w:t>
      </w:r>
      <w:r>
        <w:rPr>
          <w:color w:val="000000" w:themeColor="hyperlink"/>
          <w:u w:val="single"/>
        </w:rPr>
        <w:hyperlink r:id="rId34">
          <w:r>
            <w:rPr/>
            <w:t>A/C.1/72/PV.19</w:t>
          </w:r>
        </w:hyperlink>
      </w:r>
    </w:p>
    <w:p>
      <w:pPr>
        <w:pStyle w:val="itssubhead"/>
        <w:keepNext/>
        <w:keepLines/>
        <w:spacing w:after="0"/>
      </w:pPr>
      <w:r>
        <w:t>POVERTY--INTERNATIONAL DECADE (2008-2017) (Agenda Item 23a)</w:t>
      </w:r>
    </w:p>
    <w:p>
      <w:pPr>
        <w:pStyle w:val="itsentry"/>
        <w:keepNext/>
        <w:keepLines/>
        <w:spacing w:after="0"/>
      </w:pPr>
      <w:r>
        <w:t>Al Khafaji, Saad Abdulhadi Mohammed Ali</w:t>
      </w:r>
      <w:r>
        <w:t xml:space="preserve"> - </w:t>
      </w:r>
      <w:r>
        <w:rPr>
          <w:color w:val="000000" w:themeColor="hyperlink"/>
          <w:u w:val="single"/>
        </w:rPr>
        <w:hyperlink r:id="rId43">
          <w:r>
            <w:rPr/>
            <w:t>A/C.2/72/SR.12</w:t>
          </w:r>
        </w:hyperlink>
      </w:r>
    </w:p>
    <w:p>
      <w:pPr>
        <w:pStyle w:val="itssubhead"/>
        <w:keepNext/>
        <w:keepLines/>
        <w:spacing w:after="0"/>
      </w:pPr>
      <w:r>
        <w:t>RULE OF LAW (Agenda Item 84)</w:t>
      </w:r>
    </w:p>
    <w:p>
      <w:pPr>
        <w:pStyle w:val="itsentry"/>
        <w:keepNext/>
        <w:keepLines/>
        <w:spacing w:after="0"/>
      </w:pPr>
      <w:r>
        <w:t>Al-Juboori, Intisar Talib Dawood</w:t>
      </w:r>
      <w:r>
        <w:t xml:space="preserve"> - </w:t>
      </w:r>
      <w:r>
        <w:rPr>
          <w:color w:val="000000" w:themeColor="hyperlink"/>
          <w:u w:val="single"/>
        </w:rPr>
        <w:hyperlink r:id="rId71">
          <w:r>
            <w:rPr/>
            <w:t>A/C.6/72/SR.6</w:t>
          </w:r>
        </w:hyperlink>
      </w:r>
    </w:p>
    <w:p>
      <w:pPr>
        <w:pStyle w:val="itssubhead"/>
        <w:keepNext/>
        <w:keepLines/>
        <w:spacing w:after="0"/>
      </w:pPr>
      <w:r>
        <w:t>TERRORISM (Agenda Item 109)</w:t>
      </w:r>
    </w:p>
    <w:p>
      <w:pPr>
        <w:pStyle w:val="itsentry"/>
        <w:keepNext/>
        <w:keepLines/>
        <w:spacing w:after="0"/>
      </w:pPr>
      <w:r>
        <w:t>Al-Juboori, Intisar Talib Dawood</w:t>
      </w:r>
      <w:r>
        <w:t xml:space="preserve"> - </w:t>
      </w:r>
      <w:r>
        <w:rPr>
          <w:color w:val="000000" w:themeColor="hyperlink"/>
          <w:u w:val="single"/>
        </w:rPr>
        <w:hyperlink r:id="rId65">
          <w:r>
            <w:rPr/>
            <w:t>A/C.6/72/SR.3</w:t>
          </w:r>
        </w:hyperlink>
      </w:r>
    </w:p>
    <w:p>
      <w:pPr>
        <w:pStyle w:val="itssubhead"/>
        <w:keepNext/>
        <w:keepLines/>
        <w:spacing w:after="0"/>
      </w:pPr>
      <w:r>
        <w:t>RACIAL DISCRIMINATION--PROGRAMME IMPLEMENTATION (Agenda Item 70b)</w:t>
      </w:r>
    </w:p>
    <w:p>
      <w:pPr>
        <w:pStyle w:val="itsentry"/>
        <w:keepNext/>
        <w:keepLines/>
        <w:spacing w:after="0"/>
      </w:pPr>
      <w:r>
        <w:t>Maan, Ali</w:t>
      </w:r>
      <w:r>
        <w:t xml:space="preserve"> - </w:t>
      </w:r>
      <w:r>
        <w:rPr>
          <w:color w:val="000000" w:themeColor="hyperlink"/>
          <w:u w:val="single"/>
        </w:rPr>
        <w:hyperlink r:id="rId182">
          <w:r>
            <w:rPr/>
            <w:t>A/C.3/72/SR.38</w:t>
          </w:r>
        </w:hyperlink>
      </w:r>
    </w:p>
    <w:p>
      <w:pPr>
        <w:pStyle w:val="itsentry"/>
        <w:keepNext/>
        <w:keepLines/>
        <w:spacing w:after="0"/>
      </w:pPr>
      <w:r>
        <w:t>Alsendi, Mohammed Rabah Abdullah</w:t>
      </w:r>
      <w:r>
        <w:t xml:space="preserve"> - </w:t>
      </w:r>
      <w:r>
        <w:rPr>
          <w:color w:val="000000" w:themeColor="hyperlink"/>
          <w:u w:val="single"/>
        </w:rPr>
        <w:hyperlink r:id="rId182">
          <w:r>
            <w:rPr/>
            <w:t>A/C.3/72/SR.38</w:t>
          </w:r>
        </w:hyperlink>
      </w:r>
    </w:p>
    <w:p>
      <w:pPr>
        <w:pStyle w:val="itssubhead"/>
        <w:keepNext/>
        <w:keepLines/>
        <w:spacing w:after="0"/>
      </w:pPr>
      <w:r>
        <w:t>AGENDA 21--PROGRAMME IMPLEMENTATION (Agenda Item 19a)</w:t>
      </w:r>
    </w:p>
    <w:p>
      <w:pPr>
        <w:pStyle w:val="itsentry"/>
        <w:keepNext/>
        <w:keepLines/>
        <w:spacing w:after="0"/>
      </w:pPr>
      <w:r>
        <w:t>Safah, Mr.</w:t>
      </w:r>
      <w:r>
        <w:t xml:space="preserve"> - </w:t>
      </w:r>
      <w:r>
        <w:rPr>
          <w:color w:val="000000" w:themeColor="hyperlink"/>
          <w:u w:val="single"/>
        </w:rPr>
        <w:hyperlink r:id="rId229">
          <w:r>
            <w:rPr/>
            <w:t>A/C.2/72/SR.9</w:t>
          </w:r>
        </w:hyperlink>
      </w:r>
    </w:p>
    <w:p>
      <w:pPr>
        <w:pStyle w:val="itssubhead"/>
        <w:keepNext/>
        <w:keepLines/>
        <w:spacing w:after="0"/>
      </w:pPr>
      <w:r>
        <w:t>NUCLEAR DISARMAMENT NEGOTIATIONS (Agenda Item 99bb)</w:t>
      </w:r>
    </w:p>
    <w:p>
      <w:pPr>
        <w:pStyle w:val="itsentry"/>
        <w:keepNext/>
        <w:keepLines/>
        <w:spacing w:after="0"/>
      </w:pPr>
      <w:r>
        <w:t>Reda, Mohamad</w:t>
      </w:r>
      <w:r>
        <w:t xml:space="preserve"> - </w:t>
      </w:r>
      <w:r>
        <w:rPr>
          <w:color w:val="000000" w:themeColor="hyperlink"/>
          <w:u w:val="single"/>
        </w:rPr>
        <w:hyperlink r:id="rId119">
          <w:r>
            <w:rPr/>
            <w:t>A/C.1/72/PV.13</w:t>
          </w:r>
        </w:hyperlink>
      </w:r>
    </w:p>
    <w:p>
      <w:pPr>
        <w:pStyle w:val="itssubhead"/>
        <w:keepNext/>
        <w:keepLines/>
        <w:spacing w:after="0"/>
      </w:pPr>
      <w:r>
        <w:t>HUMAN RIGHTS--TERRITORIES OCCUPIED BY ISRAEL (Agenda Item 72c)</w:t>
      </w:r>
    </w:p>
    <w:p>
      <w:pPr>
        <w:pStyle w:val="itsentry"/>
        <w:keepNext/>
        <w:keepLines/>
        <w:spacing w:after="0"/>
      </w:pPr>
      <w:r>
        <w:t>Alhakim, Mohamed Ali</w:t>
      </w:r>
      <w:r>
        <w:t xml:space="preserve"> - </w:t>
      </w:r>
      <w:r>
        <w:rPr>
          <w:color w:val="000000" w:themeColor="hyperlink"/>
          <w:u w:val="single"/>
        </w:rPr>
        <w:hyperlink r:id="rId86">
          <w:r>
            <w:rPr/>
            <w:t>A/C.3/72/SR.34</w:t>
          </w:r>
        </w:hyperlink>
      </w:r>
    </w:p>
    <w:p>
      <w:pPr>
        <w:pStyle w:val="itssubhead"/>
        <w:keepNext/>
        <w:keepLines/>
        <w:spacing w:after="0"/>
      </w:pPr>
      <w:r>
        <w:t>YOUTH (Agenda Item 27b)</w:t>
      </w:r>
    </w:p>
    <w:p>
      <w:pPr>
        <w:pStyle w:val="itsentry"/>
        <w:keepNext/>
        <w:keepLines/>
        <w:spacing w:after="0"/>
      </w:pPr>
      <w:r>
        <w:t xml:space="preserve">Odisho, William Ishaya </w:t>
      </w:r>
      <w:r>
        <w:t xml:space="preserve"> - </w:t>
      </w:r>
      <w:r>
        <w:rPr>
          <w:color w:val="000000" w:themeColor="hyperlink"/>
          <w:u w:val="single"/>
        </w:rPr>
        <w:hyperlink r:id="rId206">
          <w:r>
            <w:rPr/>
            <w:t>A/C.3/72/SR.1</w:t>
          </w:r>
        </w:hyperlink>
      </w:r>
    </w:p>
    <w:p>
      <w:pPr>
        <w:pStyle w:val="itssubhead"/>
        <w:keepNext/>
        <w:keepLines/>
        <w:spacing w:after="0"/>
      </w:pPr>
      <w:r>
        <w:t>UN. GENERAL ASSEMBLY (72ND SESS. : 2017-2018). 2ND COMMITTEE--GENERAL DEBATE (Agenda Item 8)</w:t>
      </w:r>
    </w:p>
    <w:p>
      <w:pPr>
        <w:pStyle w:val="itsentry"/>
        <w:keepNext/>
        <w:keepLines/>
        <w:spacing w:after="0"/>
      </w:pPr>
      <w:r>
        <w:t>Al-Shaikhli, Mr.</w:t>
      </w:r>
      <w:r>
        <w:t xml:space="preserve"> - </w:t>
      </w:r>
      <w:r>
        <w:rPr>
          <w:color w:val="000000" w:themeColor="hyperlink"/>
          <w:u w:val="single"/>
        </w:rPr>
        <w:hyperlink r:id="rId248">
          <w:r>
            <w:rPr/>
            <w:t>A/C.2/72/SR.4</w:t>
          </w:r>
        </w:hyperlink>
      </w:r>
    </w:p>
    <w:p>
      <w:pPr>
        <w:pStyle w:val="itssubhead"/>
        <w:keepNext/>
        <w:keepLines/>
        <w:spacing w:after="0"/>
      </w:pPr>
      <w:r>
        <w:t>CLIMATE (Agenda Item 19d)</w:t>
      </w:r>
    </w:p>
    <w:p>
      <w:pPr>
        <w:pStyle w:val="itsentry"/>
        <w:keepNext/>
        <w:keepLines/>
        <w:spacing w:after="0"/>
      </w:pPr>
      <w:r>
        <w:t>Safah, Mr.</w:t>
      </w:r>
      <w:r>
        <w:t xml:space="preserve"> - </w:t>
      </w:r>
      <w:r>
        <w:rPr>
          <w:color w:val="000000" w:themeColor="hyperlink"/>
          <w:u w:val="single"/>
        </w:rPr>
        <w:hyperlink r:id="rId229">
          <w:r>
            <w:rPr/>
            <w:t>A/C.2/72/SR.9</w:t>
          </w:r>
        </w:hyperlink>
      </w:r>
    </w:p>
    <w:p>
      <w:pPr>
        <w:pStyle w:val="itssubhead"/>
        <w:keepNext/>
        <w:keepLines/>
        <w:spacing w:after="0"/>
      </w:pPr>
      <w:r>
        <w:t>DEVELOPMENT EDUCATION (Agenda Item 19g)</w:t>
      </w:r>
    </w:p>
    <w:p>
      <w:pPr>
        <w:pStyle w:val="itsentry"/>
        <w:keepNext/>
        <w:keepLines/>
        <w:spacing w:after="0"/>
      </w:pPr>
      <w:r>
        <w:t>Safah, Mr.</w:t>
      </w:r>
      <w:r>
        <w:t xml:space="preserve"> - </w:t>
      </w:r>
      <w:r>
        <w:rPr>
          <w:color w:val="000000" w:themeColor="hyperlink"/>
          <w:u w:val="single"/>
        </w:rPr>
        <w:hyperlink r:id="rId229">
          <w:r>
            <w:rPr/>
            <w:t>A/C.2/72/SR.9</w:t>
          </w:r>
        </w:hyperlink>
      </w:r>
    </w:p>
    <w:p>
      <w:pPr>
        <w:pStyle w:val="itssubhead"/>
        <w:keepNext/>
        <w:keepLines/>
        <w:spacing w:after="0"/>
      </w:pPr>
      <w:r>
        <w:t>RIGHT TO PRIVACY (Agenda Item 72b)</w:t>
      </w:r>
    </w:p>
    <w:p>
      <w:pPr>
        <w:pStyle w:val="itsentry"/>
        <w:keepNext/>
        <w:keepLines/>
        <w:spacing w:after="0"/>
      </w:pPr>
      <w:r>
        <w:t>Alsendi, Mohammed Rabah Abdullah</w:t>
      </w:r>
      <w:r>
        <w:t xml:space="preserve"> - </w:t>
      </w:r>
      <w:r>
        <w:rPr>
          <w:color w:val="000000" w:themeColor="hyperlink"/>
          <w:u w:val="single"/>
        </w:rPr>
        <w:hyperlink r:id="rId250">
          <w:r>
            <w:rPr/>
            <w:t>A/C.3/72/SR.25</w:t>
          </w:r>
        </w:hyperlink>
      </w:r>
    </w:p>
    <w:p>
      <w:pPr>
        <w:pStyle w:val="itssubhead"/>
        <w:keepNext/>
        <w:keepLines/>
        <w:spacing w:after="0"/>
      </w:pPr>
      <w:r>
        <w:t>RACIAL DISCRIMINATION--ELIMINATION (Agenda Item 70a)</w:t>
      </w:r>
    </w:p>
    <w:p>
      <w:pPr>
        <w:pStyle w:val="itsentry"/>
        <w:keepNext/>
        <w:keepLines/>
        <w:spacing w:after="0"/>
      </w:pPr>
      <w:r>
        <w:t>Alsendi, Mohammed Rabah Abdullah</w:t>
      </w:r>
      <w:r>
        <w:t xml:space="preserve"> - </w:t>
      </w:r>
      <w:r>
        <w:rPr>
          <w:color w:val="000000" w:themeColor="hyperlink"/>
          <w:u w:val="single"/>
        </w:rPr>
        <w:hyperlink r:id="rId182">
          <w:r>
            <w:rPr/>
            <w:t>A/C.3/72/SR.38</w:t>
          </w:r>
        </w:hyperlink>
      </w:r>
    </w:p>
    <w:p>
      <w:pPr>
        <w:pStyle w:val="itsentry"/>
        <w:keepNext/>
        <w:keepLines/>
        <w:spacing w:after="0"/>
      </w:pPr>
      <w:r>
        <w:t>Maan, Ali</w:t>
      </w:r>
      <w:r>
        <w:t xml:space="preserve"> - </w:t>
      </w:r>
      <w:r>
        <w:rPr>
          <w:color w:val="000000" w:themeColor="hyperlink"/>
          <w:u w:val="single"/>
        </w:rPr>
        <w:hyperlink r:id="rId245">
          <w:r>
            <w:rPr/>
            <w:t>A/C.3/72/SR.37</w:t>
          </w:r>
        </w:hyperlink>
      </w:r>
      <w:r>
        <w:t xml:space="preserve">; </w:t>
      </w:r>
      <w:r>
        <w:rPr>
          <w:color w:val="000000" w:themeColor="hyperlink"/>
          <w:u w:val="single"/>
        </w:rPr>
        <w:hyperlink r:id="rId182">
          <w:r>
            <w:rPr/>
            <w:t>A/C.3/72/SR.38</w:t>
          </w:r>
        </w:hyperlink>
      </w:r>
    </w:p>
    <w:p>
      <w:pPr>
        <w:pStyle w:val="itssubhead"/>
        <w:keepNext/>
        <w:keepLines/>
        <w:spacing w:after="0"/>
      </w:pPr>
      <w:r>
        <w:t>PALESTINE QUESTION (Agenda Item 38)</w:t>
      </w:r>
    </w:p>
    <w:p>
      <w:pPr>
        <w:pStyle w:val="itsentry"/>
        <w:keepNext/>
        <w:keepLines/>
        <w:spacing w:after="0"/>
      </w:pPr>
      <w:r>
        <w:t>Bahr Aluloom, Mohammed Hussein</w:t>
      </w:r>
      <w:r>
        <w:t xml:space="preserve"> - </w:t>
      </w:r>
      <w:r>
        <w:rPr>
          <w:color w:val="000000" w:themeColor="hyperlink"/>
          <w:u w:val="single"/>
        </w:rPr>
        <w:hyperlink r:id="rId109">
          <w:r>
            <w:rPr/>
            <w:t>A/72/PV.60</w:t>
          </w:r>
        </w:hyperlink>
      </w:r>
    </w:p>
    <w:p>
      <w:pPr>
        <w:pStyle w:val="itssubhead"/>
        <w:keepNext/>
        <w:keepLines/>
        <w:spacing w:after="0"/>
      </w:pPr>
      <w:r>
        <w:t>UN--BUDGET (2018-2019) (Agenda Item 136)</w:t>
      </w:r>
    </w:p>
    <w:p>
      <w:pPr>
        <w:pStyle w:val="itsentry"/>
        <w:keepNext/>
        <w:keepLines/>
        <w:spacing w:after="0"/>
      </w:pPr>
      <w:r>
        <w:t>Bahr Aluloom, Mohammed Hussein</w:t>
      </w:r>
      <w:r>
        <w:t xml:space="preserve"> - </w:t>
      </w:r>
      <w:r>
        <w:rPr>
          <w:color w:val="000000" w:themeColor="hyperlink"/>
          <w:u w:val="single"/>
        </w:rPr>
        <w:hyperlink r:id="rId310">
          <w:r>
            <w:rPr/>
            <w:t>A/C.5/72/SR.38</w:t>
          </w:r>
        </w:hyperlink>
      </w:r>
    </w:p>
    <w:p>
      <w:pPr>
        <w:pStyle w:val="itsentry"/>
        <w:keepNext/>
        <w:keepLines/>
        <w:spacing w:after="0"/>
      </w:pPr>
      <w:r>
        <w:t>Al-Musawi, Muhanad Ali</w:t>
      </w:r>
      <w:r>
        <w:t xml:space="preserve"> - </w:t>
      </w:r>
      <w:r>
        <w:rPr>
          <w:color w:val="000000" w:themeColor="hyperlink"/>
          <w:u w:val="single"/>
        </w:rPr>
        <w:hyperlink r:id="rId283">
          <w:r>
            <w:rPr/>
            <w:t>A/C.5/72/SR.16</w:t>
          </w:r>
        </w:hyperlink>
      </w:r>
      <w:r>
        <w:br/>
      </w:r>
    </w:p>
    <w:p>
      <w:pPr>
        <w:pStyle w:val="itshead"/>
        <w:keepNext/>
        <w:keepLines/>
      </w:pPr>
      <w:r>
        <w:t>Ireland</w:t>
      </w:r>
    </w:p>
    <w:p>
      <w:pPr>
        <w:pStyle w:val="itssubhead"/>
        <w:keepNext/>
        <w:keepLines/>
        <w:spacing w:after="0"/>
      </w:pPr>
      <w:r>
        <w:t>CRIME PREVENTION (Agenda Item 107)</w:t>
      </w:r>
    </w:p>
    <w:p>
      <w:pPr>
        <w:pStyle w:val="itsentry"/>
        <w:keepNext/>
        <w:keepLines/>
        <w:spacing w:after="0"/>
      </w:pPr>
      <w:r>
        <w:t>Nason, Geraldine Patricia Byrne</w:t>
      </w:r>
      <w:r>
        <w:t xml:space="preserve"> - </w:t>
      </w:r>
      <w:r>
        <w:rPr>
          <w:color w:val="000000" w:themeColor="hyperlink"/>
          <w:u w:val="single"/>
        </w:rPr>
        <w:hyperlink r:id="rId207">
          <w:r>
            <w:rPr/>
            <w:t>A/72/PV.26</w:t>
          </w:r>
        </w:hyperlink>
      </w:r>
    </w:p>
    <w:p>
      <w:pPr>
        <w:pStyle w:val="itssubhead"/>
        <w:keepNext/>
        <w:keepLines/>
        <w:spacing w:after="0"/>
      </w:pPr>
      <w:r>
        <w:t>RELIGIOUS INTOLERANCE (Agenda Item 72b)</w:t>
      </w:r>
    </w:p>
    <w:p>
      <w:pPr>
        <w:pStyle w:val="itsentry"/>
        <w:keepNext/>
        <w:keepLines/>
        <w:spacing w:after="0"/>
      </w:pPr>
      <w:r>
        <w:t>Kelly, Gerry</w:t>
      </w:r>
      <w:r>
        <w:t xml:space="preserve"> - </w:t>
      </w:r>
      <w:r>
        <w:rPr>
          <w:color w:val="000000" w:themeColor="hyperlink"/>
          <w:u w:val="single"/>
        </w:rPr>
        <w:hyperlink r:id="rId90">
          <w:r>
            <w:rPr/>
            <w:t>A/C.3/72/SR.29</w:t>
          </w:r>
        </w:hyperlink>
      </w:r>
    </w:p>
    <w:p>
      <w:pPr>
        <w:pStyle w:val="itssubhead"/>
        <w:keepNext/>
        <w:keepLines/>
        <w:spacing w:after="0"/>
      </w:pPr>
      <w:r>
        <w:t>HUMAN RIGHTS--MYANMAR (Agenda Item 72c)</w:t>
      </w:r>
    </w:p>
    <w:p>
      <w:pPr>
        <w:pStyle w:val="itsentry"/>
        <w:keepNext/>
        <w:keepLines/>
        <w:spacing w:after="0"/>
      </w:pPr>
      <w:r>
        <w:t>Castan, Theodora</w:t>
      </w:r>
      <w:r>
        <w:t xml:space="preserve"> - </w:t>
      </w:r>
      <w:r>
        <w:rPr>
          <w:color w:val="000000" w:themeColor="hyperlink"/>
          <w:u w:val="single"/>
        </w:rPr>
        <w:hyperlink r:id="rId195">
          <w:r>
            <w:rPr/>
            <w:t>A/C.3/72/SR.31</w:t>
          </w:r>
        </w:hyperlink>
      </w:r>
    </w:p>
    <w:p>
      <w:pPr>
        <w:pStyle w:val="itssubhead"/>
        <w:keepNext/>
        <w:keepLines/>
        <w:spacing w:after="0"/>
      </w:pPr>
      <w:r>
        <w:t>HUMAN RIGHTS--IRAN (ISLAMIC REPUBLIC OF) (Agenda Item 72c)</w:t>
      </w:r>
    </w:p>
    <w:p>
      <w:pPr>
        <w:pStyle w:val="itsentry"/>
        <w:keepNext/>
        <w:keepLines/>
        <w:spacing w:after="0"/>
      </w:pPr>
      <w:r>
        <w:t>Higgins, Michael</w:t>
      </w:r>
      <w:r>
        <w:t xml:space="preserve"> - </w:t>
      </w:r>
      <w:r>
        <w:rPr>
          <w:color w:val="000000" w:themeColor="hyperlink"/>
          <w:u w:val="single"/>
        </w:rPr>
        <w:hyperlink r:id="rId195">
          <w:r>
            <w:rPr/>
            <w:t>A/C.3/72/SR.31</w:t>
          </w:r>
        </w:hyperlink>
      </w:r>
    </w:p>
    <w:p>
      <w:pPr>
        <w:pStyle w:val="itssubhead"/>
        <w:keepNext/>
        <w:keepLines/>
        <w:spacing w:after="0"/>
      </w:pPr>
      <w:r>
        <w:t>TERRORISM--HUMAN RIGHTS (Agenda Item 72b)</w:t>
      </w:r>
    </w:p>
    <w:p>
      <w:pPr>
        <w:pStyle w:val="itsentry"/>
        <w:keepNext/>
        <w:keepLines/>
        <w:spacing w:after="0"/>
      </w:pPr>
      <w:r>
        <w:t>Kelly, Gerry</w:t>
      </w:r>
      <w:r>
        <w:t xml:space="preserve"> - </w:t>
      </w:r>
      <w:r>
        <w:rPr>
          <w:color w:val="000000" w:themeColor="hyperlink"/>
          <w:u w:val="single"/>
        </w:rPr>
        <w:hyperlink r:id="rId124">
          <w:r>
            <w:rPr/>
            <w:t>A/C.3/72/SR.23</w:t>
          </w:r>
        </w:hyperlink>
      </w:r>
    </w:p>
    <w:p>
      <w:pPr>
        <w:pStyle w:val="itssubhead"/>
        <w:keepNext/>
        <w:keepLines/>
        <w:spacing w:after="0"/>
      </w:pPr>
      <w:r>
        <w:t>UN. HUMAN RIGHTS COUNCIL--REPORTS (Agenda Item 67)</w:t>
      </w:r>
    </w:p>
    <w:p>
      <w:pPr>
        <w:pStyle w:val="itsentry"/>
        <w:keepNext/>
        <w:keepLines/>
        <w:spacing w:after="0"/>
      </w:pPr>
      <w:r>
        <w:t>Kelly, Gerry</w:t>
      </w:r>
      <w:r>
        <w:t xml:space="preserve"> - </w:t>
      </w:r>
      <w:r>
        <w:rPr>
          <w:color w:val="000000" w:themeColor="hyperlink"/>
          <w:u w:val="single"/>
        </w:rPr>
        <w:hyperlink r:id="rId111">
          <w:r>
            <w:rPr/>
            <w:t>A/C.3/72/SR.42</w:t>
          </w:r>
        </w:hyperlink>
      </w:r>
    </w:p>
    <w:p>
      <w:pPr>
        <w:pStyle w:val="itssubhead"/>
        <w:keepNext/>
        <w:keepLines/>
        <w:spacing w:after="0"/>
      </w:pPr>
      <w:r>
        <w:t>CHEMICAL WEAPONS--TREATY (1993) (Agenda Item 99l)</w:t>
      </w:r>
    </w:p>
    <w:p>
      <w:pPr>
        <w:pStyle w:val="itsentry"/>
        <w:keepNext/>
        <w:keepLines/>
        <w:spacing w:after="0"/>
      </w:pPr>
      <w:r>
        <w:t>Gaffey, Michael</w:t>
      </w:r>
      <w:r>
        <w:t xml:space="preserve"> - </w:t>
      </w:r>
      <w:r>
        <w:rPr>
          <w:color w:val="000000" w:themeColor="hyperlink"/>
          <w:u w:val="single"/>
        </w:rPr>
        <w:hyperlink r:id="rId115">
          <w:r>
            <w:rPr/>
            <w:t>A/C.1/72/PV.15</w:t>
          </w:r>
        </w:hyperlink>
      </w:r>
    </w:p>
    <w:p>
      <w:pPr>
        <w:pStyle w:val="itssubhead"/>
        <w:keepNext/>
        <w:keepLines/>
        <w:spacing w:after="0"/>
      </w:pPr>
      <w:r>
        <w:t>NUCLEAR DISARMAMENT (Agenda Item 99b)</w:t>
      </w:r>
    </w:p>
    <w:p>
      <w:pPr>
        <w:pStyle w:val="itsentry"/>
        <w:keepNext/>
        <w:keepLines/>
        <w:spacing w:after="0"/>
      </w:pPr>
      <w:r>
        <w:t>Quinn, Jenny</w:t>
      </w:r>
      <w:r>
        <w:t xml:space="preserve"> - </w:t>
      </w:r>
      <w:r>
        <w:rPr>
          <w:color w:val="000000" w:themeColor="hyperlink"/>
          <w:u w:val="single"/>
        </w:rPr>
        <w:hyperlink r:id="rId186">
          <w:r>
            <w:rPr/>
            <w:t>A/C.1/72/PV.12</w:t>
          </w:r>
        </w:hyperlink>
      </w:r>
    </w:p>
    <w:p>
      <w:pPr>
        <w:pStyle w:val="itssubhead"/>
        <w:keepNext/>
        <w:keepLines/>
        <w:spacing w:after="0"/>
      </w:pPr>
      <w:r>
        <w:t>SEXUAL MINORITIES (Agenda Item 72b)</w:t>
      </w:r>
    </w:p>
    <w:p>
      <w:pPr>
        <w:pStyle w:val="itsentry"/>
        <w:keepNext/>
        <w:keepLines/>
        <w:spacing w:after="0"/>
      </w:pPr>
      <w:r>
        <w:t>Kelly, Gerry</w:t>
      </w:r>
      <w:r>
        <w:t xml:space="preserve"> - </w:t>
      </w:r>
      <w:r>
        <w:rPr>
          <w:color w:val="000000" w:themeColor="hyperlink"/>
          <w:u w:val="single"/>
        </w:rPr>
        <w:hyperlink r:id="rId86">
          <w:r>
            <w:rPr/>
            <w:t>A/C.3/72/SR.34</w:t>
          </w:r>
        </w:hyperlink>
      </w:r>
    </w:p>
    <w:p>
      <w:pPr>
        <w:pStyle w:val="itssubhead"/>
        <w:keepNext/>
        <w:keepLines/>
        <w:spacing w:after="0"/>
      </w:pPr>
      <w:r>
        <w:t>WOMEN'S ADVANCEMENT (Agenda Item 28a)</w:t>
      </w:r>
    </w:p>
    <w:p>
      <w:pPr>
        <w:pStyle w:val="itsentry"/>
        <w:keepNext/>
        <w:keepLines/>
        <w:spacing w:after="0"/>
      </w:pPr>
      <w:r>
        <w:t>Kelly, Gerry</w:t>
      </w:r>
      <w:r>
        <w:t xml:space="preserve"> - </w:t>
      </w:r>
      <w:r>
        <w:rPr>
          <w:color w:val="000000" w:themeColor="hyperlink"/>
          <w:u w:val="single"/>
        </w:rPr>
        <w:hyperlink r:id="rId50">
          <w:r>
            <w:rPr/>
            <w:t>A/C.3/72/SR.7</w:t>
          </w:r>
        </w:hyperlink>
      </w:r>
    </w:p>
    <w:p>
      <w:pPr>
        <w:pStyle w:val="itssubhead"/>
        <w:keepNext/>
        <w:keepLines/>
        <w:spacing w:after="0"/>
      </w:pPr>
      <w:r>
        <w:t>RIGHTS OF THE CHILD (Agenda Item 68a)</w:t>
      </w:r>
    </w:p>
    <w:p>
      <w:pPr>
        <w:pStyle w:val="itsentry"/>
        <w:keepNext/>
        <w:keepLines/>
        <w:spacing w:after="0"/>
      </w:pPr>
      <w:r>
        <w:t>Kelly, Gerry</w:t>
      </w:r>
      <w:r>
        <w:t xml:space="preserve"> - </w:t>
      </w:r>
      <w:r>
        <w:rPr>
          <w:color w:val="000000" w:themeColor="hyperlink"/>
          <w:u w:val="single"/>
        </w:rPr>
        <w:hyperlink r:id="rId29">
          <w:r>
            <w:rPr/>
            <w:t>A/C.3/72/SR.12</w:t>
          </w:r>
        </w:hyperlink>
      </w:r>
    </w:p>
    <w:p>
      <w:pPr>
        <w:pStyle w:val="itssubhead"/>
        <w:keepNext/>
        <w:keepLines/>
        <w:spacing w:after="0"/>
      </w:pPr>
      <w:r>
        <w:t>YOUTH (Agenda Item 27b)</w:t>
      </w:r>
    </w:p>
    <w:p>
      <w:pPr>
        <w:pStyle w:val="itsentry"/>
        <w:keepNext/>
        <w:keepLines/>
        <w:spacing w:after="0"/>
      </w:pPr>
      <w:r>
        <w:t>Flanagan, Lauren</w:t>
      </w:r>
      <w:r>
        <w:t xml:space="preserve"> - </w:t>
      </w:r>
      <w:r>
        <w:rPr>
          <w:color w:val="000000" w:themeColor="hyperlink"/>
          <w:u w:val="single"/>
        </w:rPr>
        <w:hyperlink r:id="rId100">
          <w:r>
            <w:rPr/>
            <w:t>A/C.3/72/SR.3</w:t>
          </w:r>
        </w:hyperlink>
      </w:r>
    </w:p>
    <w:p>
      <w:pPr>
        <w:pStyle w:val="itsentry"/>
        <w:keepNext/>
        <w:keepLines/>
        <w:spacing w:after="0"/>
      </w:pPr>
      <w:r>
        <w:t xml:space="preserve">Dockery, Paul </w:t>
      </w:r>
      <w:r>
        <w:t xml:space="preserve"> - </w:t>
      </w:r>
      <w:r>
        <w:rPr>
          <w:color w:val="000000" w:themeColor="hyperlink"/>
          <w:u w:val="single"/>
        </w:rPr>
        <w:hyperlink r:id="rId100">
          <w:r>
            <w:rPr/>
            <w:t>A/C.3/72/SR.3</w:t>
          </w:r>
        </w:hyperlink>
      </w:r>
    </w:p>
    <w:p>
      <w:pPr>
        <w:pStyle w:val="itssubhead"/>
        <w:keepNext/>
        <w:keepLines/>
        <w:spacing w:after="0"/>
      </w:pPr>
      <w:r>
        <w:t>LANDMINES--TREATIES (1997) (Agenda Item 99m)</w:t>
      </w:r>
    </w:p>
    <w:p>
      <w:pPr>
        <w:pStyle w:val="itsentry"/>
        <w:keepNext/>
        <w:keepLines/>
        <w:spacing w:after="0"/>
      </w:pPr>
      <w:r>
        <w:t>Gaffey, Michael</w:t>
      </w:r>
      <w:r>
        <w:t xml:space="preserve"> - </w:t>
      </w:r>
      <w:r>
        <w:rPr>
          <w:color w:val="000000" w:themeColor="hyperlink"/>
          <w:u w:val="single"/>
        </w:rPr>
        <w:hyperlink r:id="rId36">
          <w:r>
            <w:rPr/>
            <w:t>A/C.1/72/PV.18</w:t>
          </w:r>
        </w:hyperlink>
      </w:r>
    </w:p>
    <w:p>
      <w:pPr>
        <w:pStyle w:val="itssubhead"/>
        <w:keepNext/>
        <w:keepLines/>
        <w:spacing w:after="0"/>
      </w:pPr>
      <w:r>
        <w:t>UN. GENERAL ASSEMBLY (72ND SESS. : 2017-2018)--GENERAL DEBATE (Agenda Item 8)</w:t>
      </w:r>
    </w:p>
    <w:p>
      <w:pPr>
        <w:pStyle w:val="itsentry"/>
        <w:keepNext/>
        <w:keepLines/>
        <w:spacing w:after="0"/>
      </w:pPr>
      <w:r>
        <w:t>Coveney, Simon</w:t>
      </w:r>
      <w:r>
        <w:t xml:space="preserve"> - </w:t>
      </w:r>
      <w:r>
        <w:rPr>
          <w:color w:val="000000" w:themeColor="hyperlink"/>
          <w:u w:val="single"/>
        </w:rPr>
        <w:hyperlink r:id="rId211">
          <w:r>
            <w:rPr/>
            <w:t>A/72/PV.20</w:t>
          </w:r>
        </w:hyperlink>
      </w:r>
    </w:p>
    <w:p>
      <w:pPr>
        <w:pStyle w:val="itssubhead"/>
        <w:keepNext/>
        <w:keepLines/>
        <w:spacing w:after="0"/>
      </w:pPr>
      <w:r>
        <w:t>ARMS TRANSFERS--INTERNATIONAL INSTRUMENTS (Agenda Item 99x)</w:t>
      </w:r>
    </w:p>
    <w:p>
      <w:pPr>
        <w:pStyle w:val="itsentry"/>
        <w:keepNext/>
        <w:keepLines/>
        <w:spacing w:after="0"/>
      </w:pPr>
      <w:r>
        <w:t>Gaffey, Michael</w:t>
      </w:r>
      <w:r>
        <w:t xml:space="preserve"> - </w:t>
      </w:r>
      <w:r>
        <w:rPr>
          <w:color w:val="000000" w:themeColor="hyperlink"/>
          <w:u w:val="single"/>
        </w:rPr>
        <w:hyperlink r:id="rId36">
          <w:r>
            <w:rPr/>
            <w:t>A/C.1/72/PV.18</w:t>
          </w:r>
        </w:hyperlink>
      </w:r>
    </w:p>
    <w:p>
      <w:pPr>
        <w:pStyle w:val="itssubhead"/>
        <w:keepNext/>
        <w:keepLines/>
        <w:spacing w:after="0"/>
      </w:pPr>
      <w:r>
        <w:t>SMALL ARMS--ILLICIT TRAFFIC (Agenda Item 99p)</w:t>
      </w:r>
    </w:p>
    <w:p>
      <w:pPr>
        <w:pStyle w:val="itsentry"/>
        <w:keepNext/>
        <w:keepLines/>
        <w:spacing w:after="0"/>
      </w:pPr>
      <w:r>
        <w:t>Gaffey, Michael</w:t>
      </w:r>
      <w:r>
        <w:t xml:space="preserve"> - </w:t>
      </w:r>
      <w:r>
        <w:rPr>
          <w:color w:val="000000" w:themeColor="hyperlink"/>
          <w:u w:val="single"/>
        </w:rPr>
        <w:hyperlink r:id="rId36">
          <w:r>
            <w:rPr/>
            <w:t>A/C.1/72/PV.18</w:t>
          </w:r>
        </w:hyperlink>
      </w:r>
    </w:p>
    <w:p>
      <w:pPr>
        <w:pStyle w:val="itssubhead"/>
        <w:keepNext/>
        <w:keepLines/>
        <w:spacing w:after="0"/>
      </w:pPr>
      <w:r>
        <w:t>HUMAN RIGHTS ACTIVISTS (Agenda Item 72b)</w:t>
      </w:r>
    </w:p>
    <w:p>
      <w:pPr>
        <w:pStyle w:val="itsentry"/>
        <w:keepNext/>
        <w:keepLines/>
        <w:spacing w:after="0"/>
      </w:pPr>
      <w:r>
        <w:t>Kelly, Gerry</w:t>
      </w:r>
      <w:r>
        <w:t xml:space="preserve"> - </w:t>
      </w:r>
      <w:r>
        <w:rPr>
          <w:color w:val="000000" w:themeColor="hyperlink"/>
          <w:u w:val="single"/>
        </w:rPr>
        <w:hyperlink r:id="rId203">
          <w:r>
            <w:rPr/>
            <w:t>A/C.3/72/SR.30</w:t>
          </w:r>
        </w:hyperlink>
      </w:r>
    </w:p>
    <w:p>
      <w:pPr>
        <w:pStyle w:val="itssubhead"/>
        <w:keepNext/>
        <w:keepLines/>
        <w:spacing w:after="0"/>
      </w:pPr>
      <w:r>
        <w:t>HUMAN RIGHTS--ERITREA (Agenda Item 72c)</w:t>
      </w:r>
    </w:p>
    <w:p>
      <w:pPr>
        <w:pStyle w:val="itsentry"/>
        <w:keepNext/>
        <w:keepLines/>
        <w:spacing w:after="0"/>
      </w:pPr>
      <w:r>
        <w:t>Kelly, Gerry</w:t>
      </w:r>
      <w:r>
        <w:t xml:space="preserve"> - </w:t>
      </w:r>
      <w:r>
        <w:rPr>
          <w:color w:val="000000" w:themeColor="hyperlink"/>
          <w:u w:val="single"/>
        </w:rPr>
        <w:hyperlink r:id="rId126">
          <w:r>
            <w:rPr/>
            <w:t>A/C.3/72/SR.32</w:t>
          </w:r>
        </w:hyperlink>
      </w:r>
    </w:p>
    <w:p>
      <w:pPr>
        <w:pStyle w:val="itssubhead"/>
        <w:keepNext/>
        <w:keepLines/>
        <w:spacing w:after="0"/>
      </w:pPr>
      <w:r>
        <w:t>UN. GENERAL ASSEMBLY (72ND SESS. : 2017-2018). 1ST COMMITTEE--GENERAL DEBATE (Agenda Item 8)</w:t>
      </w:r>
    </w:p>
    <w:p>
      <w:pPr>
        <w:pStyle w:val="itsentry"/>
        <w:keepNext/>
        <w:keepLines/>
        <w:spacing w:after="0"/>
      </w:pPr>
      <w:r>
        <w:t>O'Halloran Bernstein, Jackie</w:t>
      </w:r>
      <w:r>
        <w:t xml:space="preserve"> - </w:t>
      </w:r>
      <w:r>
        <w:rPr>
          <w:color w:val="000000" w:themeColor="hyperlink"/>
          <w:u w:val="single"/>
        </w:rPr>
        <w:hyperlink r:id="rId215">
          <w:r>
            <w:rPr/>
            <w:t>A/C.1/72/PV.7</w:t>
          </w:r>
        </w:hyperlink>
      </w:r>
    </w:p>
    <w:p>
      <w:pPr>
        <w:pStyle w:val="itssubhead"/>
        <w:keepNext/>
        <w:keepLines/>
        <w:spacing w:after="0"/>
      </w:pPr>
      <w:r>
        <w:t>BIOLOGICAL WEAPONS--TREATY (1972) (Agenda Item 106)</w:t>
      </w:r>
    </w:p>
    <w:p>
      <w:pPr>
        <w:pStyle w:val="itsentry"/>
        <w:keepNext/>
        <w:keepLines/>
        <w:spacing w:after="0"/>
      </w:pPr>
      <w:r>
        <w:t>Gaffey, Michael</w:t>
      </w:r>
      <w:r>
        <w:t xml:space="preserve"> - </w:t>
      </w:r>
      <w:r>
        <w:rPr>
          <w:color w:val="000000" w:themeColor="hyperlink"/>
          <w:u w:val="single"/>
        </w:rPr>
        <w:hyperlink r:id="rId115">
          <w:r>
            <w:rPr/>
            <w:t>A/C.1/72/PV.15</w:t>
          </w:r>
        </w:hyperlink>
      </w:r>
    </w:p>
    <w:p>
      <w:pPr>
        <w:pStyle w:val="itssubhead"/>
        <w:keepNext/>
        <w:keepLines/>
        <w:spacing w:after="0"/>
      </w:pPr>
      <w:r>
        <w:t>RACIAL DISCRIMINATION--ELIMINATION (Agenda Item 70a)</w:t>
      </w:r>
    </w:p>
    <w:p>
      <w:pPr>
        <w:pStyle w:val="itsentry"/>
        <w:keepNext/>
        <w:keepLines/>
        <w:spacing w:after="0"/>
      </w:pPr>
      <w:r>
        <w:t>Kelly, Gerry</w:t>
      </w:r>
      <w:r>
        <w:t xml:space="preserve"> - </w:t>
      </w:r>
      <w:r>
        <w:rPr>
          <w:color w:val="000000" w:themeColor="hyperlink"/>
          <w:u w:val="single"/>
        </w:rPr>
        <w:hyperlink r:id="rId245">
          <w:r>
            <w:rPr/>
            <w:t>A/C.3/72/SR.37</w:t>
          </w:r>
        </w:hyperlink>
      </w:r>
    </w:p>
    <w:p>
      <w:pPr>
        <w:pStyle w:val="itssubhead"/>
        <w:keepNext/>
        <w:keepLines/>
        <w:spacing w:after="0"/>
      </w:pPr>
      <w:r>
        <w:t>NUCLEAR DISARMAMENT NEGOTIATIONS (Agenda Item 99bb)</w:t>
      </w:r>
    </w:p>
    <w:p>
      <w:pPr>
        <w:pStyle w:val="itsentry"/>
        <w:keepNext/>
        <w:keepLines/>
        <w:spacing w:after="0"/>
      </w:pPr>
      <w:r>
        <w:t>Quinn, Jenny</w:t>
      </w:r>
      <w:r>
        <w:t xml:space="preserve"> - </w:t>
      </w:r>
      <w:r>
        <w:rPr>
          <w:color w:val="000000" w:themeColor="hyperlink"/>
          <w:u w:val="single"/>
        </w:rPr>
        <w:hyperlink r:id="rId186">
          <w:r>
            <w:rPr/>
            <w:t>A/C.1/72/PV.12</w:t>
          </w:r>
        </w:hyperlink>
      </w:r>
    </w:p>
    <w:p>
      <w:pPr>
        <w:pStyle w:val="itssubhead"/>
        <w:keepNext/>
        <w:keepLines/>
        <w:spacing w:after="0"/>
      </w:pPr>
      <w:r>
        <w:t>CLUSTER MUNITIONS (Agenda Item 99hh)</w:t>
      </w:r>
    </w:p>
    <w:p>
      <w:pPr>
        <w:pStyle w:val="itsentry"/>
        <w:keepNext/>
        <w:keepLines/>
        <w:spacing w:after="0"/>
      </w:pPr>
      <w:r>
        <w:t>Gaffey, Michael</w:t>
      </w:r>
      <w:r>
        <w:t xml:space="preserve"> - </w:t>
      </w:r>
      <w:r>
        <w:rPr>
          <w:color w:val="000000" w:themeColor="hyperlink"/>
          <w:u w:val="single"/>
        </w:rPr>
        <w:hyperlink r:id="rId36">
          <w:r>
            <w:rPr/>
            <w:t>A/C.1/72/PV.18</w:t>
          </w:r>
        </w:hyperlink>
      </w:r>
    </w:p>
    <w:p>
      <w:pPr>
        <w:pStyle w:val="itssubhead"/>
        <w:keepNext/>
        <w:keepLines/>
        <w:spacing w:after="0"/>
      </w:pPr>
      <w:r>
        <w:t>WOMEN'S ADVANCEMENT--CONFERENCES (Agenda Item 28b)</w:t>
      </w:r>
    </w:p>
    <w:p>
      <w:pPr>
        <w:pStyle w:val="itsentry"/>
        <w:keepNext/>
        <w:keepLines/>
        <w:spacing w:after="0"/>
      </w:pPr>
      <w:r>
        <w:t>Kelly, Gerry</w:t>
      </w:r>
      <w:r>
        <w:t xml:space="preserve"> - </w:t>
      </w:r>
      <w:r>
        <w:rPr>
          <w:color w:val="000000" w:themeColor="hyperlink"/>
          <w:u w:val="single"/>
        </w:rPr>
        <w:hyperlink r:id="rId50">
          <w:r>
            <w:rPr/>
            <w:t>A/C.3/72/SR.7</w:t>
          </w:r>
        </w:hyperlink>
      </w:r>
    </w:p>
    <w:p>
      <w:pPr>
        <w:pStyle w:val="itssubhead"/>
        <w:keepNext/>
        <w:keepLines/>
        <w:spacing w:after="0"/>
      </w:pPr>
      <w:r>
        <w:t>INTERNATIONAL LAW (Agenda Item 81)</w:t>
      </w:r>
    </w:p>
    <w:p>
      <w:pPr>
        <w:pStyle w:val="itsentry"/>
        <w:keepNext/>
        <w:keepLines/>
        <w:spacing w:after="0"/>
      </w:pPr>
      <w:r>
        <w:t>O'Sullivan, Anne-Marie</w:t>
      </w:r>
      <w:r>
        <w:t xml:space="preserve"> - </w:t>
      </w:r>
      <w:r>
        <w:rPr>
          <w:color w:val="000000" w:themeColor="hyperlink"/>
          <w:u w:val="single"/>
        </w:rPr>
        <w:hyperlink r:id="rId230">
          <w:r>
            <w:rPr/>
            <w:t>A/C.6/72/SR.20</w:t>
          </w:r>
        </w:hyperlink>
      </w:r>
    </w:p>
    <w:p>
      <w:pPr>
        <w:pStyle w:val="itsentry"/>
        <w:keepNext/>
        <w:keepLines/>
        <w:spacing w:after="0"/>
      </w:pPr>
      <w:r>
        <w:t>Kingston, James</w:t>
      </w:r>
      <w:r>
        <w:t xml:space="preserve"> - </w:t>
      </w:r>
      <w:r>
        <w:rPr>
          <w:color w:val="000000" w:themeColor="hyperlink"/>
          <w:u w:val="single"/>
        </w:rPr>
        <w:hyperlink r:id="rId231">
          <w:r>
            <w:rPr/>
            <w:t>A/C.6/72/SR.24</w:t>
          </w:r>
        </w:hyperlink>
      </w:r>
    </w:p>
    <w:p>
      <w:pPr>
        <w:pStyle w:val="itssubhead"/>
        <w:keepNext/>
        <w:keepLines/>
        <w:spacing w:after="0"/>
      </w:pPr>
      <w:r>
        <w:t>UN. GENERAL ASSEMBLY (72ND SESS. : 2017-2018). 2ND COMMITTEE--GENERAL DEBATE (Agenda Item 8)</w:t>
      </w:r>
    </w:p>
    <w:p>
      <w:pPr>
        <w:pStyle w:val="itsentry"/>
        <w:keepNext/>
        <w:keepLines/>
        <w:spacing w:after="0"/>
      </w:pPr>
      <w:r>
        <w:t>Nason, Geraldine Patricia Byrne</w:t>
      </w:r>
      <w:r>
        <w:t xml:space="preserve"> - </w:t>
      </w:r>
      <w:r>
        <w:rPr>
          <w:color w:val="000000" w:themeColor="hyperlink"/>
          <w:u w:val="single"/>
        </w:rPr>
        <w:hyperlink r:id="rId73">
          <w:r>
            <w:rPr/>
            <w:t>A/C.2/72/SR.5</w:t>
          </w:r>
        </w:hyperlink>
      </w:r>
    </w:p>
    <w:p>
      <w:pPr>
        <w:pStyle w:val="itssubhead"/>
        <w:keepNext/>
        <w:keepLines/>
        <w:spacing w:after="0"/>
      </w:pPr>
      <w:r>
        <w:t>HUMAN RIGHTS--BELARUS (Agenda Item 72c)</w:t>
      </w:r>
    </w:p>
    <w:p>
      <w:pPr>
        <w:pStyle w:val="itsentry"/>
        <w:keepNext/>
        <w:keepLines/>
        <w:spacing w:after="0"/>
      </w:pPr>
      <w:r>
        <w:t>Kelly, Gerry</w:t>
      </w:r>
      <w:r>
        <w:t xml:space="preserve"> - </w:t>
      </w:r>
      <w:r>
        <w:rPr>
          <w:color w:val="000000" w:themeColor="hyperlink"/>
          <w:u w:val="single"/>
        </w:rPr>
        <w:hyperlink r:id="rId126">
          <w:r>
            <w:rPr/>
            <w:t>A/C.3/72/SR.32</w:t>
          </w:r>
        </w:hyperlink>
      </w:r>
    </w:p>
    <w:p>
      <w:pPr>
        <w:pStyle w:val="itssubhead"/>
        <w:keepNext/>
        <w:keepLines/>
        <w:spacing w:after="0"/>
      </w:pPr>
      <w:r>
        <w:t>CHILDREN--UN. GENERAL ASSEMBLY (27TH SPECIAL SESS. : 2002) (Agenda Item 68b)</w:t>
      </w:r>
    </w:p>
    <w:p>
      <w:pPr>
        <w:pStyle w:val="itsentry"/>
        <w:keepNext/>
        <w:keepLines/>
        <w:spacing w:after="0"/>
      </w:pPr>
      <w:r>
        <w:t>Kelly, Gerry</w:t>
      </w:r>
      <w:r>
        <w:t xml:space="preserve"> - </w:t>
      </w:r>
      <w:r>
        <w:rPr>
          <w:color w:val="000000" w:themeColor="hyperlink"/>
          <w:u w:val="single"/>
        </w:rPr>
        <w:hyperlink r:id="rId29">
          <w:r>
            <w:rPr/>
            <w:t>A/C.3/72/SR.12</w:t>
          </w:r>
        </w:hyperlink>
      </w:r>
    </w:p>
    <w:p>
      <w:pPr>
        <w:pStyle w:val="itssubhead"/>
        <w:keepNext/>
        <w:keepLines/>
        <w:spacing w:after="0"/>
      </w:pPr>
      <w:r>
        <w:t>NUCLEAR-WEAPON-FREE ZONE--MIDDLE EAST (Agenda Item 95)</w:t>
      </w:r>
    </w:p>
    <w:p>
      <w:pPr>
        <w:pStyle w:val="itsentry"/>
        <w:keepNext/>
        <w:keepLines/>
        <w:spacing w:after="0"/>
      </w:pPr>
      <w:r>
        <w:t>Gaffey, Michael</w:t>
      </w:r>
      <w:r>
        <w:t xml:space="preserve"> - </w:t>
      </w:r>
      <w:r>
        <w:rPr>
          <w:color w:val="000000" w:themeColor="hyperlink"/>
          <w:u w:val="single"/>
        </w:rPr>
        <w:hyperlink r:id="rId115">
          <w:r>
            <w:rPr/>
            <w:t>A/C.1/72/PV.15</w:t>
          </w:r>
        </w:hyperlink>
      </w:r>
    </w:p>
    <w:p>
      <w:pPr>
        <w:pStyle w:val="itssubhead"/>
        <w:keepNext/>
        <w:keepLines/>
        <w:spacing w:after="0"/>
      </w:pPr>
      <w:r>
        <w:t>TORTURE AND OTHER CRUEL TREATMENT (Agenda Item 72a)</w:t>
      </w:r>
    </w:p>
    <w:p>
      <w:pPr>
        <w:pStyle w:val="itsentry"/>
        <w:keepNext/>
        <w:keepLines/>
        <w:spacing w:after="0"/>
      </w:pPr>
      <w:r>
        <w:t>Higgins, Michael</w:t>
      </w:r>
      <w:r>
        <w:t xml:space="preserve"> - </w:t>
      </w:r>
      <w:r>
        <w:rPr>
          <w:color w:val="000000" w:themeColor="hyperlink"/>
          <w:u w:val="single"/>
        </w:rPr>
        <w:hyperlink r:id="rId236">
          <w:r>
            <w:rPr/>
            <w:t>A/C.3/72/SR.18</w:t>
          </w:r>
        </w:hyperlink>
      </w:r>
    </w:p>
    <w:p>
      <w:pPr>
        <w:pStyle w:val="itssubhead"/>
        <w:keepNext/>
        <w:keepLines/>
        <w:spacing w:after="0"/>
      </w:pPr>
      <w:r>
        <w:t>DISARMAMENT--UN. GENERAL ASSEMBLY (10TH SPECIAL SESS. : 1978) (Agenda Item 101)</w:t>
      </w:r>
    </w:p>
    <w:p>
      <w:pPr>
        <w:pStyle w:val="itsentry"/>
        <w:keepNext/>
        <w:keepLines/>
        <w:spacing w:after="0"/>
      </w:pPr>
      <w:r>
        <w:t>Keane, Rosie</w:t>
      </w:r>
      <w:r>
        <w:t xml:space="preserve"> - </w:t>
      </w:r>
      <w:r>
        <w:rPr>
          <w:color w:val="000000" w:themeColor="hyperlink"/>
          <w:u w:val="single"/>
        </w:rPr>
        <w:hyperlink r:id="rId154">
          <w:r>
            <w:rPr/>
            <w:t>A/C.1/72/PV.23</w:t>
          </w:r>
        </w:hyperlink>
      </w:r>
    </w:p>
    <w:p>
      <w:pPr>
        <w:pStyle w:val="itssubhead"/>
        <w:keepNext/>
        <w:keepLines/>
        <w:spacing w:after="0"/>
      </w:pPr>
      <w:r>
        <w:t>RESPONSIBILITY TO PROTECT (Agenda Item 132)</w:t>
      </w:r>
    </w:p>
    <w:p>
      <w:pPr>
        <w:pStyle w:val="itsentry"/>
        <w:keepNext/>
        <w:keepLines/>
        <w:spacing w:after="0"/>
      </w:pPr>
      <w:r>
        <w:t>Flynn, Brian Patrick</w:t>
      </w:r>
      <w:r>
        <w:t xml:space="preserve"> - </w:t>
      </w:r>
      <w:r>
        <w:rPr>
          <w:color w:val="000000" w:themeColor="hyperlink"/>
          <w:u w:val="single"/>
        </w:rPr>
        <w:hyperlink r:id="rId147">
          <w:r>
            <w:rPr/>
            <w:t>A/72/PV.100</w:t>
          </w:r>
        </w:hyperlink>
      </w:r>
    </w:p>
    <w:p>
      <w:pPr>
        <w:pStyle w:val="itssubhead"/>
        <w:keepNext/>
        <w:keepLines/>
        <w:spacing w:after="0"/>
      </w:pPr>
      <w:r>
        <w:t>RIGHT TO THE TRUTH (Agenda Item 72b)</w:t>
      </w:r>
    </w:p>
    <w:p>
      <w:pPr>
        <w:pStyle w:val="itsentry"/>
        <w:keepNext/>
        <w:keepLines/>
        <w:spacing w:after="0"/>
      </w:pPr>
      <w:r>
        <w:t>Kelly, Gerry</w:t>
      </w:r>
      <w:r>
        <w:t xml:space="preserve"> - </w:t>
      </w:r>
      <w:r>
        <w:rPr>
          <w:color w:val="000000" w:themeColor="hyperlink"/>
          <w:u w:val="single"/>
        </w:rPr>
        <w:hyperlink r:id="rId86">
          <w:r>
            <w:rPr/>
            <w:t>A/C.3/72/SR.34</w:t>
          </w:r>
        </w:hyperlink>
      </w:r>
    </w:p>
    <w:p>
      <w:pPr>
        <w:pStyle w:val="itssubhead"/>
        <w:keepNext/>
        <w:keepLines/>
        <w:spacing w:after="0"/>
      </w:pPr>
      <w:r>
        <w:t>POVERTY--INTERNATIONAL DECADE (2008-2017) (Agenda Item 23a)</w:t>
      </w:r>
    </w:p>
    <w:p>
      <w:pPr>
        <w:pStyle w:val="itsentry"/>
        <w:keepNext/>
        <w:keepLines/>
        <w:spacing w:after="0"/>
      </w:pPr>
      <w:r>
        <w:t>Fitzmaurice Gray, Orlaith</w:t>
      </w:r>
      <w:r>
        <w:t xml:space="preserve"> - </w:t>
      </w:r>
      <w:r>
        <w:rPr>
          <w:color w:val="000000" w:themeColor="hyperlink"/>
          <w:u w:val="single"/>
        </w:rPr>
        <w:hyperlink r:id="rId87">
          <w:r>
            <w:rPr/>
            <w:t>A/C.2/72/SR.26</w:t>
          </w:r>
        </w:hyperlink>
      </w:r>
    </w:p>
    <w:p>
      <w:pPr>
        <w:pStyle w:val="itssubhead"/>
        <w:keepNext/>
        <w:keepLines/>
        <w:spacing w:after="0"/>
      </w:pPr>
      <w:r>
        <w:t>HUMAN RIGHTS--DEMOCRATIC PEOPLE'S REPUBLIC OF KOREA (Agenda Item 72c)</w:t>
      </w:r>
    </w:p>
    <w:p>
      <w:pPr>
        <w:pStyle w:val="itsentry"/>
        <w:keepNext/>
        <w:keepLines/>
        <w:spacing w:after="0"/>
      </w:pPr>
      <w:r>
        <w:t>Kelly, Gerry</w:t>
      </w:r>
      <w:r>
        <w:t xml:space="preserve"> - </w:t>
      </w:r>
      <w:r>
        <w:rPr>
          <w:color w:val="000000" w:themeColor="hyperlink"/>
          <w:u w:val="single"/>
        </w:rPr>
        <w:hyperlink r:id="rId126">
          <w:r>
            <w:rPr/>
            <w:t>A/C.3/72/SR.32</w:t>
          </w:r>
        </w:hyperlink>
      </w:r>
      <w:r>
        <w:br/>
      </w:r>
    </w:p>
    <w:p>
      <w:pPr>
        <w:pStyle w:val="itshead"/>
        <w:keepNext/>
        <w:keepLines/>
      </w:pPr>
      <w:r>
        <w:t>Ireland. President</w:t>
      </w:r>
    </w:p>
    <w:p>
      <w:pPr>
        <w:pStyle w:val="itssubhead"/>
        <w:keepNext/>
        <w:keepLines/>
        <w:spacing w:after="0"/>
      </w:pPr>
      <w:r>
        <w:t>UN. GENERAL ASSEMBLY (72ND SESS. : 2017-2018)--SPECIAL STATEMENTS (Agenda Item )</w:t>
      </w:r>
    </w:p>
    <w:p>
      <w:pPr>
        <w:pStyle w:val="itsentry"/>
        <w:keepNext/>
        <w:keepLines/>
        <w:spacing w:after="0"/>
      </w:pPr>
      <w:r>
        <w:t>Higgins, Michael D., 1941-</w:t>
      </w:r>
      <w:r>
        <w:t xml:space="preserve"> - </w:t>
      </w:r>
      <w:r>
        <w:rPr>
          <w:color w:val="000000" w:themeColor="hyperlink"/>
          <w:u w:val="single"/>
        </w:rPr>
        <w:hyperlink r:id="rId72">
          <w:r>
            <w:rPr/>
            <w:t>A/72/PV.83</w:t>
          </w:r>
        </w:hyperlink>
      </w:r>
    </w:p>
    <w:p>
      <w:pPr>
        <w:pStyle w:val="itssubhead"/>
        <w:keepNext/>
        <w:keepLines/>
        <w:spacing w:after="0"/>
      </w:pPr>
      <w:r>
        <w:t>PEACEBUILDING (Agenda Item 65)</w:t>
      </w:r>
    </w:p>
    <w:p>
      <w:pPr>
        <w:pStyle w:val="itsentry"/>
        <w:keepNext/>
        <w:keepLines/>
        <w:spacing w:after="0"/>
      </w:pPr>
      <w:r>
        <w:t>Higgins, Michael D., 1941-</w:t>
      </w:r>
      <w:r>
        <w:t xml:space="preserve"> - </w:t>
      </w:r>
      <w:r>
        <w:rPr>
          <w:color w:val="000000" w:themeColor="hyperlink"/>
          <w:u w:val="single"/>
        </w:rPr>
        <w:hyperlink r:id="rId72">
          <w:r>
            <w:rPr/>
            <w:t>A/72/PV.83</w:t>
          </w:r>
        </w:hyperlink>
      </w:r>
      <w:r>
        <w:br/>
      </w:r>
    </w:p>
    <w:p>
      <w:pPr>
        <w:pStyle w:val="itshead"/>
        <w:keepNext/>
        <w:keepLines/>
      </w:pPr>
      <w:r>
        <w:t>Israel</w:t>
      </w:r>
    </w:p>
    <w:p>
      <w:pPr>
        <w:pStyle w:val="itssubhead"/>
        <w:keepNext/>
        <w:keepLines/>
        <w:spacing w:after="0"/>
      </w:pPr>
      <w:r>
        <w:t>PEACEKEEPING OPERATIONS--CRIMINAL LIABILITY (Agenda Item 78)</w:t>
      </w:r>
    </w:p>
    <w:p>
      <w:pPr>
        <w:pStyle w:val="itsentry"/>
        <w:keepNext/>
        <w:keepLines/>
        <w:spacing w:after="0"/>
      </w:pPr>
      <w:r>
        <w:t>Heumann, Amit</w:t>
      </w:r>
      <w:r>
        <w:t xml:space="preserve"> - </w:t>
      </w:r>
      <w:r>
        <w:rPr>
          <w:color w:val="000000" w:themeColor="hyperlink"/>
          <w:u w:val="single"/>
        </w:rPr>
        <w:hyperlink r:id="rId216">
          <w:r>
            <w:rPr/>
            <w:t>A/C.6/72/SR.9</w:t>
          </w:r>
        </w:hyperlink>
      </w:r>
    </w:p>
    <w:p>
      <w:pPr>
        <w:pStyle w:val="itssubhead"/>
        <w:keepNext/>
        <w:keepLines/>
        <w:spacing w:after="0"/>
      </w:pPr>
      <w:r>
        <w:t>SMALL ARMS--ILLICIT TRAFFIC (Agenda Item 99p)</w:t>
      </w:r>
    </w:p>
    <w:p>
      <w:pPr>
        <w:pStyle w:val="itsentry"/>
        <w:keepNext/>
        <w:keepLines/>
        <w:spacing w:after="0"/>
      </w:pPr>
      <w:r>
        <w:t>Elbaz Starinsky, Maor</w:t>
      </w:r>
      <w:r>
        <w:t xml:space="preserve"> - </w:t>
      </w:r>
      <w:r>
        <w:rPr>
          <w:color w:val="000000" w:themeColor="hyperlink"/>
          <w:u w:val="single"/>
        </w:rPr>
        <w:hyperlink r:id="rId36">
          <w:r>
            <w:rPr/>
            <w:t>A/C.1/72/PV.18</w:t>
          </w:r>
        </w:hyperlink>
      </w:r>
    </w:p>
    <w:p>
      <w:pPr>
        <w:pStyle w:val="itssubhead"/>
        <w:keepNext/>
        <w:keepLines/>
        <w:spacing w:after="0"/>
      </w:pPr>
      <w:r>
        <w:t>NUCLEAR PROLIFERATION--MIDDLE EAST (Agenda Item 102)</w:t>
      </w:r>
    </w:p>
    <w:p>
      <w:pPr>
        <w:pStyle w:val="itsentry"/>
        <w:keepNext/>
        <w:keepLines/>
        <w:spacing w:after="0"/>
      </w:pPr>
      <w:r>
        <w:t>Elbaz Starinsky, Maor</w:t>
      </w:r>
      <w:r>
        <w:t xml:space="preserve"> - </w:t>
      </w:r>
      <w:r>
        <w:rPr>
          <w:color w:val="000000" w:themeColor="hyperlink"/>
          <w:u w:val="single"/>
        </w:rPr>
        <w:hyperlink r:id="rId34">
          <w:r>
            <w:rPr/>
            <w:t>A/C.1/72/PV.19</w:t>
          </w:r>
        </w:hyperlink>
      </w:r>
    </w:p>
    <w:p>
      <w:pPr>
        <w:pStyle w:val="itsentry"/>
        <w:keepNext/>
        <w:keepLines/>
        <w:spacing w:after="0"/>
      </w:pPr>
      <w:r>
        <w:t>Sehayek-Soroka, Michal</w:t>
      </w:r>
      <w:r>
        <w:t xml:space="preserve"> - </w:t>
      </w:r>
      <w:r>
        <w:rPr>
          <w:color w:val="000000" w:themeColor="hyperlink"/>
          <w:u w:val="single"/>
        </w:rPr>
        <w:hyperlink r:id="rId158">
          <w:r>
            <w:rPr/>
            <w:t>A/C.1/72/PV.25</w:t>
          </w:r>
        </w:hyperlink>
      </w:r>
    </w:p>
    <w:p>
      <w:pPr>
        <w:pStyle w:val="itssubhead"/>
        <w:keepNext/>
        <w:keepLines/>
        <w:spacing w:after="0"/>
      </w:pPr>
      <w:r>
        <w:t>SUSTAINABLE DEVELOPMENT (Agenda Item 19)</w:t>
      </w:r>
    </w:p>
    <w:p>
      <w:pPr>
        <w:pStyle w:val="itsentry"/>
        <w:keepNext/>
        <w:keepLines/>
        <w:spacing w:after="0"/>
      </w:pPr>
      <w:r>
        <w:t>Danon, Danny</w:t>
      </w:r>
      <w:r>
        <w:t xml:space="preserve"> - </w:t>
      </w:r>
      <w:r>
        <w:rPr>
          <w:color w:val="000000" w:themeColor="hyperlink"/>
          <w:u w:val="single"/>
        </w:rPr>
        <w:hyperlink r:id="rId87">
          <w:r>
            <w:rPr/>
            <w:t>A/C.2/72/SR.26</w:t>
          </w:r>
        </w:hyperlink>
      </w:r>
    </w:p>
    <w:p>
      <w:pPr>
        <w:pStyle w:val="itsentry"/>
        <w:keepNext/>
        <w:keepLines/>
        <w:spacing w:after="0"/>
      </w:pPr>
      <w:r>
        <w:t>Keren, Maayan</w:t>
      </w:r>
      <w:r>
        <w:t xml:space="preserve"> - </w:t>
      </w:r>
      <w:r>
        <w:rPr>
          <w:color w:val="000000" w:themeColor="hyperlink"/>
          <w:u w:val="single"/>
        </w:rPr>
        <w:hyperlink r:id="rId87">
          <w:r>
            <w:rPr/>
            <w:t>A/C.2/72/SR.26</w:t>
          </w:r>
        </w:hyperlink>
      </w:r>
    </w:p>
    <w:p>
      <w:pPr>
        <w:pStyle w:val="itsentry"/>
        <w:keepNext/>
        <w:keepLines/>
        <w:spacing w:after="0"/>
      </w:pPr>
      <w:r>
        <w:t>Fisher-Tsin, Anat</w:t>
      </w:r>
      <w:r>
        <w:t xml:space="preserve"> - </w:t>
      </w:r>
      <w:r>
        <w:rPr>
          <w:color w:val="000000" w:themeColor="hyperlink"/>
          <w:u w:val="single"/>
        </w:rPr>
        <w:hyperlink r:id="rId297">
          <w:r>
            <w:rPr/>
            <w:t>A/C.2/72/SR.25</w:t>
          </w:r>
        </w:hyperlink>
      </w:r>
    </w:p>
    <w:p>
      <w:pPr>
        <w:pStyle w:val="itssubhead"/>
        <w:keepNext/>
        <w:keepLines/>
        <w:spacing w:after="0"/>
      </w:pPr>
      <w:r>
        <w:t>SEXUAL MINORITIES (Agenda Item 72b)</w:t>
      </w:r>
    </w:p>
    <w:p>
      <w:pPr>
        <w:pStyle w:val="itsentry"/>
        <w:keepNext/>
        <w:keepLines/>
        <w:spacing w:after="0"/>
      </w:pPr>
      <w:r>
        <w:t>Strohmayer, Elad</w:t>
      </w:r>
      <w:r>
        <w:t xml:space="preserve"> - </w:t>
      </w:r>
      <w:r>
        <w:rPr>
          <w:color w:val="000000" w:themeColor="hyperlink"/>
          <w:u w:val="single"/>
        </w:rPr>
        <w:hyperlink r:id="rId86">
          <w:r>
            <w:rPr/>
            <w:t>A/C.3/72/SR.34</w:t>
          </w:r>
        </w:hyperlink>
      </w:r>
    </w:p>
    <w:p>
      <w:pPr>
        <w:pStyle w:val="itssubhead"/>
        <w:keepNext/>
        <w:keepLines/>
        <w:spacing w:after="0"/>
      </w:pPr>
      <w:r>
        <w:t>ORGANIZATION FOR DEMOCRACY AND ECONOMIC DEVELOPMENT--GUAM (Agenda Item 35)</w:t>
      </w:r>
    </w:p>
    <w:p>
      <w:pPr>
        <w:pStyle w:val="itsentry"/>
        <w:keepNext/>
        <w:keepLines/>
        <w:spacing w:after="0"/>
      </w:pPr>
      <w:r>
        <w:t>Shiloh, Nelly</w:t>
      </w:r>
      <w:r>
        <w:t xml:space="preserve"> - </w:t>
      </w:r>
      <w:r>
        <w:rPr>
          <w:color w:val="000000" w:themeColor="hyperlink"/>
          <w:u w:val="single"/>
        </w:rPr>
        <w:hyperlink r:id="rId233">
          <w:r>
            <w:rPr/>
            <w:t>A/72/PV.95</w:t>
          </w:r>
        </w:hyperlink>
      </w:r>
    </w:p>
    <w:p>
      <w:pPr>
        <w:pStyle w:val="itssubhead"/>
        <w:keepNext/>
        <w:keepLines/>
        <w:spacing w:after="0"/>
      </w:pPr>
      <w:r>
        <w:t>UN INTERIM FORCE IN LEBANON--FINANCING (Agenda Item 160b)</w:t>
      </w:r>
    </w:p>
    <w:p>
      <w:pPr>
        <w:pStyle w:val="itsentry"/>
        <w:keepNext/>
        <w:keepLines/>
        <w:spacing w:after="0"/>
      </w:pPr>
      <w:r>
        <w:t>Hazanovitz, Daniel</w:t>
      </w:r>
      <w:r>
        <w:t xml:space="preserve"> - </w:t>
      </w:r>
      <w:r>
        <w:rPr>
          <w:color w:val="000000" w:themeColor="hyperlink"/>
          <w:u w:val="single"/>
        </w:rPr>
        <w:hyperlink r:id="rId202">
          <w:r>
            <w:rPr/>
            <w:t>A/C.5/72/SR.48</w:t>
          </w:r>
        </w:hyperlink>
      </w:r>
    </w:p>
    <w:p>
      <w:pPr>
        <w:pStyle w:val="itsentry"/>
        <w:keepNext/>
        <w:keepLines/>
        <w:spacing w:after="0"/>
      </w:pPr>
      <w:r>
        <w:t>Wax, Yaron</w:t>
      </w:r>
      <w:r>
        <w:t xml:space="preserve"> - </w:t>
      </w:r>
      <w:r>
        <w:rPr>
          <w:color w:val="000000" w:themeColor="hyperlink"/>
          <w:u w:val="single"/>
        </w:rPr>
        <w:hyperlink r:id="rId32">
          <w:r>
            <w:rPr/>
            <w:t>A/C.5/72/SR.43</w:t>
          </w:r>
        </w:hyperlink>
      </w:r>
    </w:p>
    <w:p>
      <w:pPr>
        <w:pStyle w:val="itssubhead"/>
        <w:keepNext/>
        <w:keepLines/>
        <w:spacing w:after="0"/>
      </w:pPr>
      <w:r>
        <w:t>FOOD SECURITY (Agenda Item 25)</w:t>
      </w:r>
    </w:p>
    <w:p>
      <w:pPr>
        <w:pStyle w:val="itsentry"/>
        <w:keepNext/>
        <w:keepLines/>
        <w:spacing w:after="0"/>
      </w:pPr>
      <w:r>
        <w:t>Shalev-Schlosser, Tibor</w:t>
      </w:r>
      <w:r>
        <w:t xml:space="preserve"> - </w:t>
      </w:r>
      <w:r>
        <w:rPr>
          <w:color w:val="000000" w:themeColor="hyperlink"/>
          <w:u w:val="single"/>
        </w:rPr>
        <w:hyperlink r:id="rId37">
          <w:r>
            <w:rPr/>
            <w:t>A/C.2/72/SR.16</w:t>
          </w:r>
        </w:hyperlink>
      </w:r>
    </w:p>
    <w:p>
      <w:pPr>
        <w:pStyle w:val="itssubhead"/>
        <w:keepNext/>
        <w:keepLines/>
        <w:spacing w:after="0"/>
      </w:pPr>
      <w:r>
        <w:t>OUTER SPACE--PEACEFUL USES--INTERNATIONAL COOPERATION (Agenda Item 52a)</w:t>
      </w:r>
    </w:p>
    <w:p>
      <w:pPr>
        <w:pStyle w:val="itsentry"/>
        <w:keepNext/>
        <w:keepLines/>
        <w:spacing w:after="0"/>
      </w:pPr>
      <w:r>
        <w:t>Furman, Noa</w:t>
      </w:r>
      <w:r>
        <w:t xml:space="preserve"> - </w:t>
      </w:r>
      <w:r>
        <w:rPr>
          <w:color w:val="000000" w:themeColor="hyperlink"/>
          <w:u w:val="single"/>
        </w:rPr>
        <w:hyperlink r:id="rId97">
          <w:r>
            <w:rPr/>
            <w:t>A/C.4/72/SR.13</w:t>
          </w:r>
        </w:hyperlink>
      </w:r>
    </w:p>
    <w:p>
      <w:pPr>
        <w:pStyle w:val="itsentry"/>
        <w:keepNext/>
        <w:keepLines/>
        <w:spacing w:after="0"/>
      </w:pPr>
      <w:r>
        <w:t>Rosenblit, Roi</w:t>
      </w:r>
      <w:r>
        <w:t xml:space="preserve"> - </w:t>
      </w:r>
      <w:r>
        <w:rPr>
          <w:color w:val="000000" w:themeColor="hyperlink"/>
          <w:u w:val="single"/>
        </w:rPr>
        <w:hyperlink r:id="rId45">
          <w:r>
            <w:rPr/>
            <w:t>A/C.4/72/SR.10</w:t>
          </w:r>
        </w:hyperlink>
      </w:r>
    </w:p>
    <w:p>
      <w:pPr>
        <w:pStyle w:val="itssubhead"/>
        <w:keepNext/>
        <w:keepLines/>
        <w:spacing w:after="0"/>
      </w:pPr>
      <w:r>
        <w:t>INTERNATIONAL LAW (Agenda Item 81)</w:t>
      </w:r>
    </w:p>
    <w:p>
      <w:pPr>
        <w:pStyle w:val="itsentry"/>
        <w:keepNext/>
        <w:keepLines/>
        <w:spacing w:after="0"/>
      </w:pPr>
      <w:r>
        <w:t>Gerstman, Batzion Ben David</w:t>
      </w:r>
      <w:r>
        <w:t xml:space="preserve"> - </w:t>
      </w:r>
      <w:r>
        <w:rPr>
          <w:color w:val="000000" w:themeColor="hyperlink"/>
          <w:u w:val="single"/>
        </w:rPr>
        <w:hyperlink r:id="rId230">
          <w:r>
            <w:rPr/>
            <w:t>A/C.6/72/SR.20</w:t>
          </w:r>
        </w:hyperlink>
      </w:r>
      <w:r>
        <w:t xml:space="preserve">; </w:t>
      </w:r>
      <w:r>
        <w:rPr>
          <w:color w:val="000000" w:themeColor="hyperlink"/>
          <w:u w:val="single"/>
        </w:rPr>
        <w:hyperlink r:id="rId155">
          <w:r>
            <w:rPr/>
            <w:t>A/C.6/72/SR.26</w:t>
          </w:r>
        </w:hyperlink>
      </w:r>
    </w:p>
    <w:p>
      <w:pPr>
        <w:pStyle w:val="itsentry"/>
        <w:keepNext/>
        <w:keepLines/>
        <w:spacing w:after="0"/>
      </w:pPr>
      <w:r>
        <w:t>Heumann, Amit</w:t>
      </w:r>
      <w:r>
        <w:t xml:space="preserve"> - </w:t>
      </w:r>
      <w:r>
        <w:rPr>
          <w:color w:val="000000" w:themeColor="hyperlink"/>
          <w:u w:val="single"/>
        </w:rPr>
        <w:hyperlink r:id="rId231">
          <w:r>
            <w:rPr/>
            <w:t>A/C.6/72/SR.24</w:t>
          </w:r>
        </w:hyperlink>
      </w:r>
    </w:p>
    <w:p>
      <w:pPr>
        <w:pStyle w:val="itssubhead"/>
        <w:keepNext/>
        <w:keepLines/>
        <w:spacing w:after="0"/>
      </w:pPr>
      <w:r>
        <w:t>CHILDREN--UN. GENERAL ASSEMBLY (27TH SPECIAL SESS. : 2002) (Agenda Item 68b)</w:t>
      </w:r>
    </w:p>
    <w:p>
      <w:pPr>
        <w:pStyle w:val="itsentry"/>
        <w:keepNext/>
        <w:keepLines/>
        <w:spacing w:after="0"/>
      </w:pPr>
      <w:r>
        <w:t>Shiloh, Nelly</w:t>
      </w:r>
      <w:r>
        <w:t xml:space="preserve"> - </w:t>
      </w:r>
      <w:r>
        <w:rPr>
          <w:color w:val="000000" w:themeColor="hyperlink"/>
          <w:u w:val="single"/>
        </w:rPr>
        <w:hyperlink r:id="rId68">
          <w:r>
            <w:rPr/>
            <w:t>A/C.3/72/SR.13</w:t>
          </w:r>
        </w:hyperlink>
      </w:r>
    </w:p>
    <w:p>
      <w:pPr>
        <w:pStyle w:val="itssubhead"/>
        <w:keepNext/>
        <w:keepLines/>
        <w:spacing w:after="0"/>
      </w:pPr>
      <w:r>
        <w:t>NUCLEAR DISARMAMENT (Agenda Item 99b)</w:t>
      </w:r>
    </w:p>
    <w:p>
      <w:pPr>
        <w:pStyle w:val="itsentry"/>
        <w:keepNext/>
        <w:keepLines/>
        <w:spacing w:after="0"/>
      </w:pPr>
      <w:r>
        <w:t>Yaron, Maya</w:t>
      </w:r>
      <w:r>
        <w:t xml:space="preserve"> - </w:t>
      </w:r>
      <w:r>
        <w:rPr>
          <w:color w:val="000000" w:themeColor="hyperlink"/>
          <w:u w:val="single"/>
        </w:rPr>
        <w:hyperlink r:id="rId253">
          <w:r>
            <w:rPr/>
            <w:t>A/C.1/72/PV.14</w:t>
          </w:r>
        </w:hyperlink>
      </w:r>
    </w:p>
    <w:p>
      <w:pPr>
        <w:pStyle w:val="itsentry"/>
        <w:keepNext/>
        <w:keepLines/>
        <w:spacing w:after="0"/>
      </w:pPr>
      <w:r>
        <w:t>Sehayek-Soroka, Michal</w:t>
      </w:r>
      <w:r>
        <w:t xml:space="preserve"> - </w:t>
      </w:r>
      <w:r>
        <w:rPr>
          <w:color w:val="000000" w:themeColor="hyperlink"/>
          <w:u w:val="single"/>
        </w:rPr>
        <w:hyperlink r:id="rId154">
          <w:r>
            <w:rPr/>
            <w:t>A/C.1/72/PV.23</w:t>
          </w:r>
        </w:hyperlink>
      </w:r>
    </w:p>
    <w:p>
      <w:pPr>
        <w:pStyle w:val="itsentry"/>
        <w:keepNext/>
        <w:keepLines/>
        <w:spacing w:after="0"/>
      </w:pPr>
      <w:r>
        <w:t>Yuvan, Eran</w:t>
      </w:r>
      <w:r>
        <w:t xml:space="preserve"> - </w:t>
      </w:r>
      <w:r>
        <w:rPr>
          <w:color w:val="000000" w:themeColor="hyperlink"/>
          <w:u w:val="single"/>
        </w:rPr>
        <w:hyperlink r:id="rId119">
          <w:r>
            <w:rPr/>
            <w:t>A/C.1/72/PV.13</w:t>
          </w:r>
        </w:hyperlink>
      </w:r>
    </w:p>
    <w:p>
      <w:pPr>
        <w:pStyle w:val="itssubhead"/>
        <w:keepNext/>
        <w:keepLines/>
        <w:spacing w:after="0"/>
      </w:pPr>
      <w:r>
        <w:t>UN DISENGAGEMENT OBSERVER FORCE--FINANCING (Agenda Item 160a)</w:t>
      </w:r>
    </w:p>
    <w:p>
      <w:pPr>
        <w:pStyle w:val="itsentry"/>
        <w:keepNext/>
        <w:keepLines/>
        <w:spacing w:after="0"/>
      </w:pPr>
      <w:r>
        <w:t>Wax, Yaron</w:t>
      </w:r>
      <w:r>
        <w:t xml:space="preserve"> - </w:t>
      </w:r>
      <w:r>
        <w:rPr>
          <w:color w:val="000000" w:themeColor="hyperlink"/>
          <w:u w:val="single"/>
        </w:rPr>
        <w:hyperlink r:id="rId310">
          <w:r>
            <w:rPr/>
            <w:t>A/C.5/72/SR.38</w:t>
          </w:r>
        </w:hyperlink>
      </w:r>
    </w:p>
    <w:p>
      <w:pPr>
        <w:pStyle w:val="itssubhead"/>
        <w:keepNext/>
        <w:keepLines/>
        <w:spacing w:after="0"/>
      </w:pPr>
      <w:r>
        <w:t>DIAMONDS--FUELLING CONFLICT (Agenda Item 33)</w:t>
      </w:r>
    </w:p>
    <w:p>
      <w:pPr>
        <w:pStyle w:val="itsentry"/>
        <w:keepNext/>
        <w:keepLines/>
        <w:spacing w:after="0"/>
      </w:pPr>
      <w:r>
        <w:t>Furman, Noa</w:t>
      </w:r>
      <w:r>
        <w:t xml:space="preserve"> - </w:t>
      </w:r>
      <w:r>
        <w:rPr>
          <w:color w:val="000000" w:themeColor="hyperlink"/>
          <w:u w:val="single"/>
        </w:rPr>
        <w:hyperlink r:id="rId192">
          <w:r>
            <w:rPr/>
            <w:t>A/72/PV.78</w:t>
          </w:r>
        </w:hyperlink>
      </w:r>
    </w:p>
    <w:p>
      <w:pPr>
        <w:pStyle w:val="itssubhead"/>
        <w:keepNext/>
        <w:keepLines/>
        <w:spacing w:after="0"/>
      </w:pPr>
      <w:r>
        <w:t>NARCOTIC DRUGS (Agenda Item 108)</w:t>
      </w:r>
    </w:p>
    <w:p>
      <w:pPr>
        <w:pStyle w:val="itsentry"/>
        <w:keepNext/>
        <w:keepLines/>
        <w:spacing w:after="0"/>
      </w:pPr>
      <w:r>
        <w:t>Yesod, Nadav</w:t>
      </w:r>
      <w:r>
        <w:t xml:space="preserve"> - </w:t>
      </w:r>
      <w:r>
        <w:rPr>
          <w:color w:val="000000" w:themeColor="hyperlink"/>
          <w:u w:val="single"/>
        </w:rPr>
        <w:hyperlink r:id="rId27">
          <w:r>
            <w:rPr/>
            <w:t>A/C.3/72/SR.5</w:t>
          </w:r>
        </w:hyperlink>
      </w:r>
    </w:p>
    <w:p>
      <w:pPr>
        <w:pStyle w:val="itssubhead"/>
        <w:keepNext/>
        <w:keepLines/>
        <w:spacing w:after="0"/>
      </w:pPr>
      <w:r>
        <w:t>COUNTER-TERRORISM (Agenda Item 118)</w:t>
      </w:r>
    </w:p>
    <w:p>
      <w:pPr>
        <w:pStyle w:val="itsentry"/>
        <w:keepNext/>
        <w:keepLines/>
        <w:spacing w:after="0"/>
      </w:pPr>
      <w:r>
        <w:t>Furman, Noa</w:t>
      </w:r>
      <w:r>
        <w:t xml:space="preserve"> - </w:t>
      </w:r>
      <w:r>
        <w:rPr>
          <w:color w:val="000000" w:themeColor="hyperlink"/>
          <w:u w:val="single"/>
        </w:rPr>
        <w:hyperlink r:id="rId163">
          <w:r>
            <w:rPr/>
            <w:t>A/72/PV.101</w:t>
          </w:r>
        </w:hyperlink>
      </w:r>
      <w:r>
        <w:t xml:space="preserve">; </w:t>
      </w:r>
      <w:r>
        <w:rPr>
          <w:color w:val="000000" w:themeColor="hyperlink"/>
          <w:u w:val="single"/>
        </w:rPr>
        <w:hyperlink r:id="rId74">
          <w:r>
            <w:rPr/>
            <w:t>A/72/PV.102</w:t>
          </w:r>
        </w:hyperlink>
      </w:r>
    </w:p>
    <w:p>
      <w:pPr>
        <w:pStyle w:val="itssubhead"/>
        <w:keepNext/>
        <w:keepLines/>
        <w:spacing w:after="0"/>
      </w:pPr>
      <w:r>
        <w:t>YOUTH (Agenda Item 27b)</w:t>
      </w:r>
    </w:p>
    <w:p>
      <w:pPr>
        <w:pStyle w:val="itsentry"/>
        <w:keepNext/>
        <w:keepLines/>
        <w:spacing w:after="0"/>
      </w:pPr>
      <w:r>
        <w:t>Sudri, Keren</w:t>
      </w:r>
      <w:r>
        <w:t xml:space="preserve"> - </w:t>
      </w:r>
      <w:r>
        <w:rPr>
          <w:color w:val="000000" w:themeColor="hyperlink"/>
          <w:u w:val="single"/>
        </w:rPr>
        <w:hyperlink r:id="rId206">
          <w:r>
            <w:rPr/>
            <w:t>A/C.3/72/SR.1</w:t>
          </w:r>
        </w:hyperlink>
      </w:r>
    </w:p>
    <w:p>
      <w:pPr>
        <w:pStyle w:val="itsentry"/>
        <w:keepNext/>
        <w:keepLines/>
        <w:spacing w:after="0"/>
      </w:pPr>
      <w:r>
        <w:t>Yesod, Nadav</w:t>
      </w:r>
      <w:r>
        <w:t xml:space="preserve"> - </w:t>
      </w:r>
      <w:r>
        <w:rPr>
          <w:color w:val="000000" w:themeColor="hyperlink"/>
          <w:u w:val="single"/>
        </w:rPr>
        <w:hyperlink r:id="rId146">
          <w:r>
            <w:rPr/>
            <w:t>A/C.3/72/SR.49</w:t>
          </w:r>
        </w:hyperlink>
      </w:r>
    </w:p>
    <w:p>
      <w:pPr>
        <w:pStyle w:val="itssubhead"/>
        <w:keepNext/>
        <w:keepLines/>
        <w:spacing w:after="0"/>
      </w:pPr>
      <w:r>
        <w:t>NON-CITIZENS--DEPORTATION (Agenda Item 82)</w:t>
      </w:r>
    </w:p>
    <w:p>
      <w:pPr>
        <w:pStyle w:val="itsentry"/>
        <w:keepNext/>
        <w:keepLines/>
        <w:spacing w:after="0"/>
      </w:pPr>
      <w:r>
        <w:t>Heumann, Amit</w:t>
      </w:r>
      <w:r>
        <w:t xml:space="preserve"> - </w:t>
      </w:r>
      <w:r>
        <w:rPr>
          <w:color w:val="000000" w:themeColor="hyperlink"/>
          <w:u w:val="single"/>
        </w:rPr>
        <w:hyperlink r:id="rId200">
          <w:r>
            <w:rPr/>
            <w:t>A/C.6/72/SR.15</w:t>
          </w:r>
        </w:hyperlink>
      </w:r>
    </w:p>
    <w:p>
      <w:pPr>
        <w:pStyle w:val="itssubhead"/>
        <w:keepNext/>
        <w:keepLines/>
        <w:spacing w:after="0"/>
      </w:pPr>
      <w:r>
        <w:t>CRIME PREVENTION (Agenda Item 107)</w:t>
      </w:r>
    </w:p>
    <w:p>
      <w:pPr>
        <w:pStyle w:val="itsentry"/>
        <w:keepNext/>
        <w:keepLines/>
        <w:spacing w:after="0"/>
      </w:pPr>
      <w:r>
        <w:t>Furman, Noa</w:t>
      </w:r>
      <w:r>
        <w:t xml:space="preserve"> - </w:t>
      </w:r>
      <w:r>
        <w:rPr>
          <w:color w:val="000000" w:themeColor="hyperlink"/>
          <w:u w:val="single"/>
        </w:rPr>
        <w:hyperlink r:id="rId16">
          <w:r>
            <w:rPr/>
            <w:t>A/72/PV.24</w:t>
          </w:r>
        </w:hyperlink>
      </w:r>
    </w:p>
    <w:p>
      <w:pPr>
        <w:pStyle w:val="itssubhead"/>
        <w:keepNext/>
        <w:keepLines/>
        <w:spacing w:after="0"/>
      </w:pPr>
      <w:r>
        <w:t>AFRICA--SUSTAINABLE DEVELOPMENT--PARTNERSHIP (Agenda Item 66a)</w:t>
      </w:r>
    </w:p>
    <w:p>
      <w:pPr>
        <w:pStyle w:val="itsentry"/>
        <w:keepNext/>
        <w:keepLines/>
        <w:spacing w:after="0"/>
      </w:pPr>
      <w:r>
        <w:t>Furman, Noa</w:t>
      </w:r>
      <w:r>
        <w:t xml:space="preserve"> - </w:t>
      </w:r>
      <w:r>
        <w:rPr>
          <w:color w:val="000000" w:themeColor="hyperlink"/>
          <w:u w:val="single"/>
        </w:rPr>
        <w:hyperlink r:id="rId38">
          <w:r>
            <w:rPr/>
            <w:t>A/72/PV.33</w:t>
          </w:r>
        </w:hyperlink>
      </w:r>
    </w:p>
    <w:p>
      <w:pPr>
        <w:pStyle w:val="itssubhead"/>
        <w:keepNext/>
        <w:keepLines/>
        <w:spacing w:after="0"/>
      </w:pPr>
      <w:r>
        <w:t>HUMAN RESOURCES DEVELOPMENT (Agenda Item 23c)</w:t>
      </w:r>
    </w:p>
    <w:p>
      <w:pPr>
        <w:pStyle w:val="itsentry"/>
        <w:keepNext/>
        <w:keepLines/>
        <w:spacing w:after="0"/>
      </w:pPr>
      <w:r>
        <w:t>Gil, Orli</w:t>
      </w:r>
      <w:r>
        <w:t xml:space="preserve"> - </w:t>
      </w:r>
      <w:r>
        <w:rPr>
          <w:color w:val="000000" w:themeColor="hyperlink"/>
          <w:u w:val="single"/>
        </w:rPr>
        <w:hyperlink r:id="rId43">
          <w:r>
            <w:rPr/>
            <w:t>A/C.2/72/SR.12</w:t>
          </w:r>
        </w:hyperlink>
      </w:r>
    </w:p>
    <w:p>
      <w:pPr>
        <w:pStyle w:val="itsentry"/>
        <w:keepNext/>
        <w:keepLines/>
        <w:spacing w:after="0"/>
      </w:pPr>
      <w:r>
        <w:t>Fisher-Tsin, Anat</w:t>
      </w:r>
      <w:r>
        <w:t xml:space="preserve"> - </w:t>
      </w:r>
      <w:r>
        <w:rPr>
          <w:color w:val="000000" w:themeColor="hyperlink"/>
          <w:u w:val="single"/>
        </w:rPr>
        <w:hyperlink r:id="rId262">
          <w:r>
            <w:rPr/>
            <w:t>A/C.2/72/SR.27</w:t>
          </w:r>
        </w:hyperlink>
      </w:r>
    </w:p>
    <w:p>
      <w:pPr>
        <w:pStyle w:val="itssubhead"/>
        <w:keepNext/>
        <w:keepLines/>
        <w:spacing w:after="0"/>
      </w:pPr>
      <w:r>
        <w:t>TECHNOLOGICAL CHANGE--SUSTAINABLE DEVELOPMENT (Agenda Item 177)</w:t>
      </w:r>
    </w:p>
    <w:p>
      <w:pPr>
        <w:pStyle w:val="itsentry"/>
        <w:keepNext/>
        <w:keepLines/>
        <w:spacing w:after="0"/>
      </w:pPr>
      <w:r>
        <w:t>Furman, Noa</w:t>
      </w:r>
      <w:r>
        <w:t xml:space="preserve"> - </w:t>
      </w:r>
      <w:r>
        <w:rPr>
          <w:color w:val="000000" w:themeColor="hyperlink"/>
          <w:u w:val="single"/>
        </w:rPr>
        <w:hyperlink r:id="rId295">
          <w:r>
            <w:rPr/>
            <w:t>A/72/PV.75</w:t>
          </w:r>
        </w:hyperlink>
      </w:r>
    </w:p>
    <w:p>
      <w:pPr>
        <w:pStyle w:val="itssubhead"/>
        <w:keepNext/>
        <w:keepLines/>
        <w:spacing w:after="0"/>
      </w:pPr>
      <w:r>
        <w:t>ALBINISM (Agenda Item 72b)</w:t>
      </w:r>
    </w:p>
    <w:p>
      <w:pPr>
        <w:pStyle w:val="itsentry"/>
        <w:keepNext/>
        <w:keepLines/>
        <w:spacing w:after="0"/>
      </w:pPr>
      <w:r>
        <w:t>Strohmayer, Elad</w:t>
      </w:r>
      <w:r>
        <w:t xml:space="preserve"> - </w:t>
      </w:r>
      <w:r>
        <w:rPr>
          <w:color w:val="000000" w:themeColor="hyperlink"/>
          <w:u w:val="single"/>
        </w:rPr>
        <w:hyperlink r:id="rId167">
          <w:r>
            <w:rPr/>
            <w:t>A/C.3/72/SR.28</w:t>
          </w:r>
        </w:hyperlink>
      </w:r>
    </w:p>
    <w:p>
      <w:pPr>
        <w:pStyle w:val="itssubhead"/>
        <w:keepNext/>
        <w:keepLines/>
        <w:spacing w:after="0"/>
      </w:pPr>
      <w:r>
        <w:t>AFRICA--DEVELOPMENT (Agenda Item 66b)</w:t>
      </w:r>
    </w:p>
    <w:p>
      <w:pPr>
        <w:pStyle w:val="itsentry"/>
        <w:keepNext/>
        <w:keepLines/>
        <w:spacing w:after="0"/>
      </w:pPr>
      <w:r>
        <w:t>Furman, Noa</w:t>
      </w:r>
      <w:r>
        <w:t xml:space="preserve"> - </w:t>
      </w:r>
      <w:r>
        <w:rPr>
          <w:color w:val="000000" w:themeColor="hyperlink"/>
          <w:u w:val="single"/>
        </w:rPr>
        <w:hyperlink r:id="rId38">
          <w:r>
            <w:rPr/>
            <w:t>A/72/PV.33</w:t>
          </w:r>
        </w:hyperlink>
      </w:r>
      <w:r>
        <w:t xml:space="preserve">; </w:t>
      </w:r>
      <w:r>
        <w:rPr>
          <w:color w:val="000000" w:themeColor="hyperlink"/>
          <w:u w:val="single"/>
        </w:rPr>
        <w:hyperlink r:id="rId291">
          <w:r>
            <w:rPr/>
            <w:t>A/72/PV.77</w:t>
          </w:r>
        </w:hyperlink>
      </w:r>
    </w:p>
    <w:p>
      <w:pPr>
        <w:pStyle w:val="itssubhead"/>
        <w:keepNext/>
        <w:keepLines/>
        <w:spacing w:after="0"/>
      </w:pPr>
      <w:r>
        <w:t>RULE OF LAW (Agenda Item 84)</w:t>
      </w:r>
    </w:p>
    <w:p>
      <w:pPr>
        <w:pStyle w:val="itsentry"/>
        <w:keepNext/>
        <w:keepLines/>
        <w:spacing w:after="0"/>
      </w:pPr>
      <w:r>
        <w:t>Heumann, Amit</w:t>
      </w:r>
      <w:r>
        <w:t xml:space="preserve"> - </w:t>
      </w:r>
      <w:r>
        <w:rPr>
          <w:color w:val="000000" w:themeColor="hyperlink"/>
          <w:u w:val="single"/>
        </w:rPr>
        <w:hyperlink r:id="rId35">
          <w:r>
            <w:rPr/>
            <w:t>A/C.6/72/SR.5</w:t>
          </w:r>
        </w:hyperlink>
      </w:r>
    </w:p>
    <w:p>
      <w:pPr>
        <w:pStyle w:val="itssubhead"/>
        <w:keepNext/>
        <w:keepLines/>
        <w:spacing w:after="0"/>
      </w:pPr>
      <w:r>
        <w:t>RESPONSIBILITY OF INTERNATIONAL ORGANIZATIONS (Agenda Item 87)</w:t>
      </w:r>
    </w:p>
    <w:p>
      <w:pPr>
        <w:pStyle w:val="itsentry"/>
        <w:keepNext/>
        <w:keepLines/>
        <w:spacing w:after="0"/>
      </w:pPr>
      <w:r>
        <w:t>Heumann, Amit</w:t>
      </w:r>
      <w:r>
        <w:t xml:space="preserve"> - </w:t>
      </w:r>
      <w:r>
        <w:rPr>
          <w:color w:val="000000" w:themeColor="hyperlink"/>
          <w:u w:val="single"/>
        </w:rPr>
        <w:hyperlink r:id="rId200">
          <w:r>
            <w:rPr/>
            <w:t>A/C.6/72/SR.15</w:t>
          </w:r>
        </w:hyperlink>
      </w:r>
    </w:p>
    <w:p>
      <w:pPr>
        <w:pStyle w:val="itssubhead"/>
        <w:keepNext/>
        <w:keepLines/>
        <w:spacing w:after="0"/>
      </w:pPr>
      <w:r>
        <w:t>POVERTY--INTERNATIONAL DECADE (2008-2017) (Agenda Item 23a)</w:t>
      </w:r>
    </w:p>
    <w:p>
      <w:pPr>
        <w:pStyle w:val="itsentry"/>
        <w:keepNext/>
        <w:keepLines/>
        <w:spacing w:after="0"/>
      </w:pPr>
      <w:r>
        <w:t>Gil, Orli</w:t>
      </w:r>
      <w:r>
        <w:t xml:space="preserve"> - </w:t>
      </w:r>
      <w:r>
        <w:rPr>
          <w:color w:val="000000" w:themeColor="hyperlink"/>
          <w:u w:val="single"/>
        </w:rPr>
        <w:hyperlink r:id="rId43">
          <w:r>
            <w:rPr/>
            <w:t>A/C.2/72/SR.12</w:t>
          </w:r>
        </w:hyperlink>
      </w:r>
    </w:p>
    <w:p>
      <w:pPr>
        <w:pStyle w:val="itssubhead"/>
        <w:keepNext/>
        <w:keepLines/>
        <w:spacing w:after="0"/>
      </w:pPr>
      <w:r>
        <w:t>PEACE (Agenda Item 15)</w:t>
      </w:r>
    </w:p>
    <w:p>
      <w:pPr>
        <w:pStyle w:val="itsentry"/>
        <w:keepNext/>
        <w:keepLines/>
        <w:spacing w:after="0"/>
      </w:pPr>
      <w:r>
        <w:t>Fisher-Tsin, Anat</w:t>
      </w:r>
      <w:r>
        <w:t xml:space="preserve"> - </w:t>
      </w:r>
      <w:r>
        <w:rPr>
          <w:color w:val="000000" w:themeColor="hyperlink"/>
          <w:u w:val="single"/>
        </w:rPr>
        <w:hyperlink r:id="rId164">
          <w:r>
            <w:rPr/>
            <w:t>A/72/PV.74</w:t>
          </w:r>
        </w:hyperlink>
      </w:r>
    </w:p>
    <w:p>
      <w:pPr>
        <w:pStyle w:val="itsentry"/>
        <w:keepNext/>
        <w:keepLines/>
        <w:spacing w:after="0"/>
      </w:pPr>
      <w:r>
        <w:t>Shiloh, Nelly</w:t>
      </w:r>
      <w:r>
        <w:t xml:space="preserve"> - </w:t>
      </w:r>
      <w:r>
        <w:rPr>
          <w:color w:val="000000" w:themeColor="hyperlink"/>
          <w:u w:val="single"/>
        </w:rPr>
        <w:hyperlink r:id="rId60">
          <w:r>
            <w:rPr/>
            <w:t>A/72/PV.68</w:t>
          </w:r>
        </w:hyperlink>
      </w:r>
    </w:p>
    <w:p>
      <w:pPr>
        <w:pStyle w:val="itsentry"/>
        <w:keepNext/>
        <w:keepLines/>
        <w:spacing w:after="0"/>
      </w:pPr>
      <w:r>
        <w:t>Heumann, Amit</w:t>
      </w:r>
      <w:r>
        <w:t xml:space="preserve"> - </w:t>
      </w:r>
      <w:r>
        <w:rPr>
          <w:color w:val="000000" w:themeColor="hyperlink"/>
          <w:u w:val="single"/>
        </w:rPr>
        <w:hyperlink r:id="rId247">
          <w:r>
            <w:rPr/>
            <w:t>A/72/PV.61</w:t>
          </w:r>
        </w:hyperlink>
      </w:r>
    </w:p>
    <w:p>
      <w:pPr>
        <w:pStyle w:val="itssubhead"/>
        <w:keepNext/>
        <w:keepLines/>
        <w:spacing w:after="0"/>
      </w:pPr>
      <w:r>
        <w:t>PEACEBUILDING (Agenda Item 65)</w:t>
      </w:r>
    </w:p>
    <w:p>
      <w:pPr>
        <w:pStyle w:val="itsentry"/>
        <w:keepNext/>
        <w:keepLines/>
        <w:spacing w:after="0"/>
      </w:pPr>
      <w:r>
        <w:t>Furman, Noa</w:t>
      </w:r>
      <w:r>
        <w:t xml:space="preserve"> - </w:t>
      </w:r>
      <w:r>
        <w:rPr>
          <w:color w:val="000000" w:themeColor="hyperlink"/>
          <w:u w:val="single"/>
        </w:rPr>
        <w:hyperlink r:id="rId295">
          <w:r>
            <w:rPr/>
            <w:t>A/72/PV.75</w:t>
          </w:r>
        </w:hyperlink>
      </w:r>
    </w:p>
    <w:p>
      <w:pPr>
        <w:pStyle w:val="itssubhead"/>
        <w:keepNext/>
        <w:keepLines/>
        <w:spacing w:after="0"/>
      </w:pPr>
      <w:r>
        <w:t>PALESTINE QUESTION (Agenda Item 38)</w:t>
      </w:r>
    </w:p>
    <w:p>
      <w:pPr>
        <w:pStyle w:val="itsentry"/>
        <w:keepNext/>
        <w:keepLines/>
        <w:spacing w:after="0"/>
      </w:pPr>
      <w:r>
        <w:t>Meitzad, Hadas Ester</w:t>
      </w:r>
      <w:r>
        <w:t xml:space="preserve"> - </w:t>
      </w:r>
      <w:r>
        <w:rPr>
          <w:color w:val="000000" w:themeColor="hyperlink"/>
          <w:u w:val="single"/>
        </w:rPr>
        <w:hyperlink r:id="rId109">
          <w:r>
            <w:rPr/>
            <w:t>A/72/PV.60</w:t>
          </w:r>
        </w:hyperlink>
      </w:r>
    </w:p>
    <w:p>
      <w:pPr>
        <w:pStyle w:val="itsentry"/>
        <w:keepNext/>
        <w:keepLines/>
        <w:spacing w:after="0"/>
      </w:pPr>
      <w:r>
        <w:t>Danon, Danny</w:t>
      </w:r>
      <w:r>
        <w:t xml:space="preserve"> - </w:t>
      </w:r>
      <w:r>
        <w:rPr>
          <w:color w:val="000000" w:themeColor="hyperlink"/>
          <w:u w:val="single"/>
        </w:rPr>
        <w:hyperlink r:id="rId178">
          <w:r>
            <w:rPr/>
            <w:t>A/72/PV.59</w:t>
          </w:r>
        </w:hyperlink>
      </w:r>
    </w:p>
    <w:p>
      <w:pPr>
        <w:pStyle w:val="itssubhead"/>
        <w:keepNext/>
        <w:keepLines/>
        <w:spacing w:after="0"/>
      </w:pPr>
      <w:r>
        <w:t>HUMAN RIGHTS--TERRITORIES OCCUPIED BY ISRAEL (Agenda Item 72c)</w:t>
      </w:r>
    </w:p>
    <w:p>
      <w:pPr>
        <w:pStyle w:val="itsentry"/>
        <w:keepNext/>
        <w:keepLines/>
        <w:spacing w:after="0"/>
      </w:pPr>
      <w:r>
        <w:t>Furman, Noa</w:t>
      </w:r>
      <w:r>
        <w:t xml:space="preserve"> - </w:t>
      </w:r>
      <w:r>
        <w:rPr>
          <w:color w:val="000000" w:themeColor="hyperlink"/>
          <w:u w:val="single"/>
        </w:rPr>
        <w:hyperlink r:id="rId86">
          <w:r>
            <w:rPr/>
            <w:t>A/C.3/72/SR.34</w:t>
          </w:r>
        </w:hyperlink>
      </w:r>
    </w:p>
    <w:p>
      <w:pPr>
        <w:pStyle w:val="itssubhead"/>
        <w:keepNext/>
        <w:keepLines/>
        <w:spacing w:after="0"/>
      </w:pPr>
      <w:r>
        <w:t>EMERGENCY ASSISTANCE (Agenda Item 73a)</w:t>
      </w:r>
    </w:p>
    <w:p>
      <w:pPr>
        <w:pStyle w:val="itsentry"/>
        <w:keepNext/>
        <w:keepLines/>
        <w:spacing w:after="0"/>
      </w:pPr>
      <w:r>
        <w:t>Fisher-Tsin, Anat</w:t>
      </w:r>
      <w:r>
        <w:t xml:space="preserve"> - </w:t>
      </w:r>
      <w:r>
        <w:rPr>
          <w:color w:val="000000" w:themeColor="hyperlink"/>
          <w:u w:val="single"/>
        </w:rPr>
        <w:hyperlink r:id="rId56">
          <w:r>
            <w:rPr/>
            <w:t>A/72/PV.69</w:t>
          </w:r>
        </w:hyperlink>
      </w:r>
      <w:r>
        <w:t xml:space="preserve">; </w:t>
      </w:r>
      <w:r>
        <w:rPr>
          <w:color w:val="000000" w:themeColor="hyperlink"/>
          <w:u w:val="single"/>
        </w:rPr>
        <w:hyperlink r:id="rId263">
          <w:r>
            <w:rPr/>
            <w:t>A/72/PV.70</w:t>
          </w:r>
        </w:hyperlink>
      </w:r>
    </w:p>
    <w:p>
      <w:pPr>
        <w:pStyle w:val="itssubhead"/>
        <w:keepNext/>
        <w:keepLines/>
        <w:spacing w:after="0"/>
      </w:pPr>
      <w:r>
        <w:t>INTERNATIONAL TRADE LAW (Agenda Item 79)</w:t>
      </w:r>
    </w:p>
    <w:p>
      <w:pPr>
        <w:pStyle w:val="itsentry"/>
        <w:keepNext/>
        <w:keepLines/>
        <w:spacing w:after="0"/>
      </w:pPr>
      <w:r>
        <w:t>Heumann, Amit</w:t>
      </w:r>
      <w:r>
        <w:t xml:space="preserve"> - </w:t>
      </w:r>
      <w:r>
        <w:rPr>
          <w:color w:val="000000" w:themeColor="hyperlink"/>
          <w:u w:val="single"/>
        </w:rPr>
        <w:hyperlink r:id="rId162">
          <w:r>
            <w:rPr/>
            <w:t>A/C.6/72/SR.10</w:t>
          </w:r>
        </w:hyperlink>
      </w:r>
    </w:p>
    <w:p>
      <w:pPr>
        <w:pStyle w:val="itssubhead"/>
        <w:keepNext/>
        <w:keepLines/>
        <w:spacing w:after="0"/>
      </w:pPr>
      <w:r>
        <w:t>ORGANIZATION OF ISLAMIC COOPERATION--UN (Agenda Item 176)</w:t>
      </w:r>
    </w:p>
    <w:p>
      <w:pPr>
        <w:pStyle w:val="itsentry"/>
        <w:keepNext/>
        <w:keepLines/>
        <w:spacing w:after="0"/>
      </w:pPr>
      <w:r>
        <w:t>Meitzad, Hadas Ester</w:t>
      </w:r>
      <w:r>
        <w:t xml:space="preserve"> - </w:t>
      </w:r>
      <w:r>
        <w:rPr>
          <w:color w:val="000000" w:themeColor="hyperlink"/>
          <w:u w:val="single"/>
        </w:rPr>
        <w:hyperlink r:id="rId183">
          <w:r>
            <w:rPr/>
            <w:t>A/72/PV.65</w:t>
          </w:r>
        </w:hyperlink>
      </w:r>
    </w:p>
    <w:p>
      <w:pPr>
        <w:pStyle w:val="itssubhead"/>
        <w:keepNext/>
        <w:keepLines/>
        <w:spacing w:after="0"/>
      </w:pPr>
      <w:r>
        <w:t>RIGHTS OF THE CHILD (Agenda Item 68a)</w:t>
      </w:r>
    </w:p>
    <w:p>
      <w:pPr>
        <w:pStyle w:val="itsentry"/>
        <w:keepNext/>
        <w:keepLines/>
        <w:spacing w:after="0"/>
      </w:pPr>
      <w:r>
        <w:t>Shiloh, Nelly</w:t>
      </w:r>
      <w:r>
        <w:t xml:space="preserve"> - </w:t>
      </w:r>
      <w:r>
        <w:rPr>
          <w:color w:val="000000" w:themeColor="hyperlink"/>
          <w:u w:val="single"/>
        </w:rPr>
        <w:hyperlink r:id="rId68">
          <w:r>
            <w:rPr/>
            <w:t>A/C.3/72/SR.13</w:t>
          </w:r>
        </w:hyperlink>
      </w:r>
    </w:p>
    <w:p>
      <w:pPr>
        <w:pStyle w:val="itsentry"/>
        <w:keepNext/>
        <w:keepLines/>
        <w:spacing w:after="0"/>
      </w:pPr>
      <w:r>
        <w:t>Yesod, Nadav</w:t>
      </w:r>
      <w:r>
        <w:t xml:space="preserve"> - </w:t>
      </w:r>
      <w:r>
        <w:rPr>
          <w:color w:val="000000" w:themeColor="hyperlink"/>
          <w:u w:val="single"/>
        </w:rPr>
        <w:hyperlink r:id="rId153">
          <w:r>
            <w:rPr/>
            <w:t>A/C.3/72/SR.52</w:t>
          </w:r>
        </w:hyperlink>
      </w:r>
    </w:p>
    <w:p>
      <w:pPr>
        <w:pStyle w:val="itssubhead"/>
        <w:keepNext/>
        <w:keepLines/>
        <w:spacing w:after="0"/>
      </w:pPr>
      <w:r>
        <w:t>FISSIONABLE MATERIALS--TREATY (PROPOSED) (Agenda Item 99a)</w:t>
      </w:r>
    </w:p>
    <w:p>
      <w:pPr>
        <w:pStyle w:val="itsentry"/>
        <w:keepNext/>
        <w:keepLines/>
        <w:spacing w:after="0"/>
      </w:pPr>
      <w:r>
        <w:t>Sehayek-Soroka, Michal</w:t>
      </w:r>
      <w:r>
        <w:t xml:space="preserve"> - </w:t>
      </w:r>
      <w:r>
        <w:rPr>
          <w:color w:val="000000" w:themeColor="hyperlink"/>
          <w:u w:val="single"/>
        </w:rPr>
        <w:hyperlink r:id="rId158">
          <w:r>
            <w:rPr/>
            <w:t>A/C.1/72/PV.25</w:t>
          </w:r>
        </w:hyperlink>
      </w:r>
    </w:p>
    <w:p>
      <w:pPr>
        <w:pStyle w:val="itssubhead"/>
        <w:keepNext/>
        <w:keepLines/>
        <w:spacing w:after="0"/>
      </w:pPr>
      <w:r>
        <w:t>PEACEKEEPING OPERATIONS--FINANCING (Agenda Item 149)</w:t>
      </w:r>
    </w:p>
    <w:p>
      <w:pPr>
        <w:pStyle w:val="itsentry"/>
        <w:keepNext/>
        <w:keepLines/>
        <w:spacing w:after="0"/>
      </w:pPr>
      <w:r>
        <w:t>Hazanovitz, Daniel</w:t>
      </w:r>
      <w:r>
        <w:t xml:space="preserve"> - </w:t>
      </w:r>
      <w:r>
        <w:rPr>
          <w:color w:val="000000" w:themeColor="hyperlink"/>
          <w:u w:val="single"/>
        </w:rPr>
        <w:hyperlink r:id="rId244">
          <w:r>
            <w:rPr/>
            <w:t>A/C.5/72/SR.40</w:t>
          </w:r>
        </w:hyperlink>
      </w:r>
    </w:p>
    <w:p>
      <w:pPr>
        <w:pStyle w:val="itssubhead"/>
        <w:keepNext/>
        <w:keepLines/>
        <w:spacing w:after="0"/>
      </w:pPr>
      <w:r>
        <w:t>TERRITORIES OCCUPIED BY ISRAEL--HUMAN RIGHTS (Agenda Item 54)</w:t>
      </w:r>
    </w:p>
    <w:p>
      <w:pPr>
        <w:pStyle w:val="itsentry"/>
        <w:keepNext/>
        <w:keepLines/>
        <w:spacing w:after="0"/>
      </w:pPr>
      <w:r>
        <w:t>Krasna, Benjamin</w:t>
      </w:r>
      <w:r>
        <w:t xml:space="preserve"> - </w:t>
      </w:r>
      <w:r>
        <w:rPr>
          <w:color w:val="000000" w:themeColor="hyperlink"/>
          <w:u w:val="single"/>
        </w:rPr>
        <w:hyperlink r:id="rId150">
          <w:r>
            <w:rPr/>
            <w:t>A/C.4/72/SR.27</w:t>
          </w:r>
        </w:hyperlink>
      </w:r>
    </w:p>
    <w:p>
      <w:pPr>
        <w:pStyle w:val="itsentry"/>
        <w:keepNext/>
        <w:keepLines/>
        <w:spacing w:after="0"/>
      </w:pPr>
      <w:r>
        <w:t>Meitzad, Hadas Ester</w:t>
      </w:r>
      <w:r>
        <w:t xml:space="preserve"> - </w:t>
      </w:r>
      <w:r>
        <w:rPr>
          <w:color w:val="000000" w:themeColor="hyperlink"/>
          <w:u w:val="single"/>
        </w:rPr>
        <w:hyperlink r:id="rId284">
          <w:r>
            <w:rPr/>
            <w:t>A/C.4/72/SR.28</w:t>
          </w:r>
        </w:hyperlink>
      </w:r>
    </w:p>
    <w:p>
      <w:pPr>
        <w:pStyle w:val="itssubhead"/>
        <w:keepNext/>
        <w:keepLines/>
        <w:spacing w:after="0"/>
      </w:pPr>
      <w:r>
        <w:t>TERRITORIES OCCUPIED BY ISRAEL--NATURAL RESOURCES (Agenda Item 63)</w:t>
      </w:r>
    </w:p>
    <w:p>
      <w:pPr>
        <w:pStyle w:val="itsentry"/>
        <w:keepNext/>
        <w:keepLines/>
        <w:spacing w:after="0"/>
      </w:pPr>
      <w:r>
        <w:t>Fisher-Tsin, Anat</w:t>
      </w:r>
      <w:r>
        <w:t xml:space="preserve"> - </w:t>
      </w:r>
      <w:r>
        <w:rPr>
          <w:color w:val="000000" w:themeColor="hyperlink"/>
          <w:u w:val="single"/>
        </w:rPr>
        <w:hyperlink r:id="rId297">
          <w:r>
            <w:rPr/>
            <w:t>A/C.2/72/SR.25</w:t>
          </w:r>
        </w:hyperlink>
      </w:r>
    </w:p>
    <w:p>
      <w:pPr>
        <w:pStyle w:val="itsentry"/>
        <w:keepNext/>
        <w:keepLines/>
        <w:spacing w:after="0"/>
      </w:pPr>
      <w:r>
        <w:t>Shalev-Schlosser, Tibor</w:t>
      </w:r>
      <w:r>
        <w:t xml:space="preserve"> - </w:t>
      </w:r>
      <w:r>
        <w:rPr>
          <w:color w:val="000000" w:themeColor="hyperlink"/>
          <w:u w:val="single"/>
        </w:rPr>
        <w:hyperlink r:id="rId225">
          <w:r>
            <w:rPr/>
            <w:t>A/C.2/72/SR.21</w:t>
          </w:r>
        </w:hyperlink>
      </w:r>
    </w:p>
    <w:p>
      <w:pPr>
        <w:pStyle w:val="itssubhead"/>
        <w:keepNext/>
        <w:keepLines/>
        <w:spacing w:after="0"/>
      </w:pPr>
      <w:r>
        <w:t>UN. HUMAN RIGHTS COUNCIL--REPORTS (Agenda Item 67)</w:t>
      </w:r>
    </w:p>
    <w:p>
      <w:pPr>
        <w:pStyle w:val="itsentry"/>
        <w:keepNext/>
        <w:keepLines/>
        <w:spacing w:after="0"/>
      </w:pPr>
      <w:r>
        <w:t>Shiloh, Nelly</w:t>
      </w:r>
      <w:r>
        <w:t xml:space="preserve"> - </w:t>
      </w:r>
      <w:r>
        <w:rPr>
          <w:color w:val="000000" w:themeColor="hyperlink"/>
          <w:u w:val="single"/>
        </w:rPr>
        <w:hyperlink r:id="rId165">
          <w:r>
            <w:rPr/>
            <w:t>A/72/PV.40</w:t>
          </w:r>
        </w:hyperlink>
      </w:r>
    </w:p>
    <w:p>
      <w:pPr>
        <w:pStyle w:val="itsentry"/>
        <w:keepNext/>
        <w:keepLines/>
        <w:spacing w:after="0"/>
      </w:pPr>
      <w:r>
        <w:t>Kremer, Orit</w:t>
      </w:r>
      <w:r>
        <w:t xml:space="preserve"> - </w:t>
      </w:r>
      <w:r>
        <w:rPr>
          <w:color w:val="000000" w:themeColor="hyperlink"/>
          <w:u w:val="single"/>
        </w:rPr>
        <w:hyperlink r:id="rId141">
          <w:r>
            <w:rPr/>
            <w:t>A/C.3/72/SR.48</w:t>
          </w:r>
        </w:hyperlink>
      </w:r>
    </w:p>
    <w:p>
      <w:pPr>
        <w:pStyle w:val="itssubhead"/>
        <w:keepNext/>
        <w:keepLines/>
        <w:spacing w:after="0"/>
      </w:pPr>
      <w:r>
        <w:t>TERRORISM (Agenda Item 109)</w:t>
      </w:r>
    </w:p>
    <w:p>
      <w:pPr>
        <w:pStyle w:val="itsentry"/>
        <w:keepNext/>
        <w:keepLines/>
        <w:spacing w:after="0"/>
      </w:pPr>
      <w:r>
        <w:t>Heumann, Amit</w:t>
      </w:r>
      <w:r>
        <w:t xml:space="preserve"> - </w:t>
      </w:r>
      <w:r>
        <w:rPr>
          <w:color w:val="000000" w:themeColor="hyperlink"/>
          <w:u w:val="single"/>
        </w:rPr>
        <w:hyperlink r:id="rId256">
          <w:r>
            <w:rPr/>
            <w:t>A/C.6/72/SR.2</w:t>
          </w:r>
        </w:hyperlink>
      </w:r>
    </w:p>
    <w:p>
      <w:pPr>
        <w:pStyle w:val="itssubhead"/>
        <w:keepNext/>
        <w:keepLines/>
        <w:spacing w:after="0"/>
      </w:pPr>
      <w:r>
        <w:t>CONVENTIONAL WEAPONS--TREATY (1980) (Agenda Item 103)</w:t>
      </w:r>
    </w:p>
    <w:p>
      <w:pPr>
        <w:pStyle w:val="itsentry"/>
        <w:keepNext/>
        <w:keepLines/>
        <w:spacing w:after="0"/>
      </w:pPr>
      <w:r>
        <w:t>Elbaz Starinsky, Maor</w:t>
      </w:r>
      <w:r>
        <w:t xml:space="preserve"> - </w:t>
      </w:r>
      <w:r>
        <w:rPr>
          <w:color w:val="000000" w:themeColor="hyperlink"/>
          <w:u w:val="single"/>
        </w:rPr>
        <w:hyperlink r:id="rId36">
          <w:r>
            <w:rPr/>
            <w:t>A/C.1/72/PV.18</w:t>
          </w:r>
        </w:hyperlink>
      </w:r>
    </w:p>
    <w:p>
      <w:pPr>
        <w:pStyle w:val="itssubhead"/>
        <w:keepNext/>
        <w:keepLines/>
        <w:spacing w:after="0"/>
      </w:pPr>
      <w:r>
        <w:t>NUCLEAR-WEAPON-FREE ZONE--MIDDLE EAST (Agenda Item 95)</w:t>
      </w:r>
    </w:p>
    <w:p>
      <w:pPr>
        <w:pStyle w:val="itsentry"/>
        <w:keepNext/>
        <w:keepLines/>
        <w:spacing w:after="0"/>
      </w:pPr>
      <w:r>
        <w:t>Sehayek-Soroka, Michal</w:t>
      </w:r>
      <w:r>
        <w:t xml:space="preserve"> - </w:t>
      </w:r>
      <w:r>
        <w:rPr>
          <w:color w:val="000000" w:themeColor="hyperlink"/>
          <w:u w:val="single"/>
        </w:rPr>
        <w:hyperlink r:id="rId154">
          <w:r>
            <w:rPr/>
            <w:t>A/C.1/72/PV.23</w:t>
          </w:r>
        </w:hyperlink>
      </w:r>
    </w:p>
    <w:p>
      <w:pPr>
        <w:pStyle w:val="itssubhead"/>
        <w:keepNext/>
        <w:keepLines/>
        <w:spacing w:after="0"/>
      </w:pPr>
      <w:r>
        <w:t>CHEMICAL WEAPONS--TREATY (1993) (Agenda Item 99l)</w:t>
      </w:r>
    </w:p>
    <w:p>
      <w:pPr>
        <w:pStyle w:val="itsentry"/>
        <w:keepNext/>
        <w:keepLines/>
        <w:spacing w:after="0"/>
      </w:pPr>
      <w:r>
        <w:t>Sehayek-Soroka, Michal</w:t>
      </w:r>
      <w:r>
        <w:t xml:space="preserve"> - </w:t>
      </w:r>
      <w:r>
        <w:rPr>
          <w:color w:val="000000" w:themeColor="hyperlink"/>
          <w:u w:val="single"/>
        </w:rPr>
        <w:hyperlink r:id="rId120">
          <w:r>
            <w:rPr/>
            <w:t>A/C.1/72/PV.28</w:t>
          </w:r>
        </w:hyperlink>
      </w:r>
    </w:p>
    <w:p>
      <w:pPr>
        <w:pStyle w:val="itssubhead"/>
        <w:keepNext/>
        <w:keepLines/>
        <w:spacing w:after="0"/>
      </w:pPr>
      <w:r>
        <w:t>INTERNATIONAL JURISDICTION (Agenda Item 85)</w:t>
      </w:r>
    </w:p>
    <w:p>
      <w:pPr>
        <w:pStyle w:val="itsentry"/>
        <w:keepNext/>
        <w:keepLines/>
        <w:spacing w:after="0"/>
      </w:pPr>
      <w:r>
        <w:t>Heumann, Amit</w:t>
      </w:r>
      <w:r>
        <w:t xml:space="preserve"> - </w:t>
      </w:r>
      <w:r>
        <w:rPr>
          <w:color w:val="000000" w:themeColor="hyperlink"/>
          <w:u w:val="single"/>
        </w:rPr>
        <w:hyperlink r:id="rId198">
          <w:r>
            <w:rPr/>
            <w:t>A/C.6/72/SR.13</w:t>
          </w:r>
        </w:hyperlink>
      </w:r>
    </w:p>
    <w:p>
      <w:pPr>
        <w:pStyle w:val="itssubhead"/>
        <w:keepNext/>
        <w:keepLines/>
        <w:spacing w:after="0"/>
      </w:pPr>
      <w:r>
        <w:t>NUCLEAR WEAPONS--ELIMINATION (Agenda Item 99z)</w:t>
      </w:r>
    </w:p>
    <w:p>
      <w:pPr>
        <w:pStyle w:val="itsentry"/>
        <w:keepNext/>
        <w:keepLines/>
        <w:spacing w:after="0"/>
      </w:pPr>
      <w:r>
        <w:t>Sehayek-Soroka, Michal</w:t>
      </w:r>
      <w:r>
        <w:t xml:space="preserve"> - </w:t>
      </w:r>
      <w:r>
        <w:rPr>
          <w:color w:val="000000" w:themeColor="hyperlink"/>
          <w:u w:val="single"/>
        </w:rPr>
        <w:hyperlink r:id="rId158">
          <w:r>
            <w:rPr/>
            <w:t>A/C.1/72/PV.25</w:t>
          </w:r>
        </w:hyperlink>
      </w:r>
    </w:p>
    <w:p>
      <w:pPr>
        <w:pStyle w:val="itssubhead"/>
        <w:keepNext/>
        <w:keepLines/>
        <w:spacing w:after="0"/>
      </w:pPr>
      <w:r>
        <w:t>UN. GENERAL ASSEMBLY (72ND SESS. : 2017-2018). 2ND COMMITTEE--GENERAL DEBATE (Agenda Item 8)</w:t>
      </w:r>
    </w:p>
    <w:p>
      <w:pPr>
        <w:pStyle w:val="itsentry"/>
        <w:keepNext/>
        <w:keepLines/>
        <w:spacing w:after="0"/>
      </w:pPr>
      <w:r>
        <w:t>Fisher-Tsin, Anat</w:t>
      </w:r>
      <w:r>
        <w:t xml:space="preserve"> - </w:t>
      </w:r>
      <w:r>
        <w:rPr>
          <w:color w:val="000000" w:themeColor="hyperlink"/>
          <w:u w:val="single"/>
        </w:rPr>
        <w:hyperlink r:id="rId238">
          <w:r>
            <w:rPr/>
            <w:t>A/C.2/72/SR.3</w:t>
          </w:r>
        </w:hyperlink>
      </w:r>
    </w:p>
    <w:p>
      <w:pPr>
        <w:pStyle w:val="itssubhead"/>
        <w:keepNext/>
        <w:keepLines/>
        <w:spacing w:after="0"/>
      </w:pPr>
      <w:r>
        <w:t>INFORMATION (Agenda Item 57)</w:t>
      </w:r>
    </w:p>
    <w:p>
      <w:pPr>
        <w:pStyle w:val="itsentry"/>
        <w:keepNext/>
        <w:keepLines/>
        <w:spacing w:after="0"/>
      </w:pPr>
      <w:r>
        <w:t>Rosenblit, Roi</w:t>
      </w:r>
      <w:r>
        <w:t xml:space="preserve"> - </w:t>
      </w:r>
      <w:r>
        <w:rPr>
          <w:color w:val="000000" w:themeColor="hyperlink"/>
          <w:u w:val="single"/>
        </w:rPr>
        <w:hyperlink r:id="rId132">
          <w:r>
            <w:rPr/>
            <w:t>A/C.4/72/SR.15</w:t>
          </w:r>
        </w:hyperlink>
      </w:r>
    </w:p>
    <w:p>
      <w:pPr>
        <w:pStyle w:val="itssubhead"/>
        <w:keepNext/>
        <w:keepLines/>
        <w:spacing w:after="0"/>
      </w:pPr>
      <w:r>
        <w:t>RACIAL DISCRIMINATION--PROGRAMME IMPLEMENTATION (Agenda Item 70b)</w:t>
      </w:r>
    </w:p>
    <w:p>
      <w:pPr>
        <w:pStyle w:val="itsentry"/>
        <w:keepNext/>
        <w:keepLines/>
        <w:spacing w:after="0"/>
      </w:pPr>
      <w:r>
        <w:t>Shiloh, Nelly</w:t>
      </w:r>
      <w:r>
        <w:t xml:space="preserve"> - </w:t>
      </w:r>
      <w:r>
        <w:rPr>
          <w:color w:val="000000" w:themeColor="hyperlink"/>
          <w:u w:val="single"/>
        </w:rPr>
        <w:hyperlink r:id="rId145">
          <w:r>
            <w:rPr/>
            <w:t>A/C.3/72/SR.51</w:t>
          </w:r>
        </w:hyperlink>
      </w:r>
    </w:p>
    <w:p>
      <w:pPr>
        <w:pStyle w:val="itssubhead"/>
        <w:keepNext/>
        <w:keepLines/>
        <w:spacing w:after="0"/>
      </w:pPr>
      <w:r>
        <w:t>RESPONSIBILITY TO PROTECT (Agenda Item 132)</w:t>
      </w:r>
    </w:p>
    <w:p>
      <w:pPr>
        <w:pStyle w:val="itsentry"/>
        <w:keepNext/>
        <w:keepLines/>
        <w:spacing w:after="0"/>
      </w:pPr>
      <w:r>
        <w:t>Heumann, Amit</w:t>
      </w:r>
      <w:r>
        <w:t xml:space="preserve"> - </w:t>
      </w:r>
      <w:r>
        <w:rPr>
          <w:color w:val="000000" w:themeColor="hyperlink"/>
          <w:u w:val="single"/>
        </w:rPr>
        <w:hyperlink r:id="rId147">
          <w:r>
            <w:rPr/>
            <w:t>A/72/PV.100</w:t>
          </w:r>
        </w:hyperlink>
      </w:r>
    </w:p>
    <w:p>
      <w:pPr>
        <w:pStyle w:val="itssubhead"/>
        <w:keepNext/>
        <w:keepLines/>
        <w:spacing w:after="0"/>
      </w:pPr>
      <w:r>
        <w:t>UNRWA--ACTIVITIES (Agenda Item 53)</w:t>
      </w:r>
    </w:p>
    <w:p>
      <w:pPr>
        <w:pStyle w:val="itsentry"/>
        <w:keepNext/>
        <w:keepLines/>
        <w:spacing w:after="0"/>
      </w:pPr>
      <w:r>
        <w:t>Meitzad, Hadas Ester</w:t>
      </w:r>
      <w:r>
        <w:t xml:space="preserve"> - </w:t>
      </w:r>
      <w:r>
        <w:rPr>
          <w:color w:val="000000" w:themeColor="hyperlink"/>
          <w:u w:val="single"/>
        </w:rPr>
        <w:hyperlink r:id="rId214">
          <w:r>
            <w:rPr/>
            <w:t>A/C.4/72/SR.24</w:t>
          </w:r>
        </w:hyperlink>
      </w:r>
      <w:r>
        <w:t xml:space="preserve">; </w:t>
      </w:r>
      <w:r>
        <w:rPr>
          <w:color w:val="000000" w:themeColor="hyperlink"/>
          <w:u w:val="single"/>
        </w:rPr>
        <w:hyperlink r:id="rId284">
          <w:r>
            <w:rPr/>
            <w:t>A/C.4/72/SR.28</w:t>
          </w:r>
        </w:hyperlink>
      </w:r>
    </w:p>
    <w:p>
      <w:pPr>
        <w:pStyle w:val="itsentry"/>
        <w:keepNext/>
        <w:keepLines/>
        <w:spacing w:after="0"/>
      </w:pPr>
      <w:r>
        <w:t>Krasna, Benjamin</w:t>
      </w:r>
      <w:r>
        <w:t xml:space="preserve"> - </w:t>
      </w:r>
      <w:r>
        <w:rPr>
          <w:color w:val="000000" w:themeColor="hyperlink"/>
          <w:u w:val="single"/>
        </w:rPr>
        <w:hyperlink r:id="rId103">
          <w:r>
            <w:rPr/>
            <w:t>A/C.4/72/SR.25</w:t>
          </w:r>
        </w:hyperlink>
      </w:r>
    </w:p>
    <w:p>
      <w:pPr>
        <w:pStyle w:val="itssubhead"/>
        <w:keepNext/>
        <w:keepLines/>
        <w:spacing w:after="0"/>
      </w:pPr>
      <w:r>
        <w:t>UN. GENERAL ASSEMBLY (72ND SESS. : 2017-2018). 1ST COMMITTEE--GENERAL DEBATE (Agenda Item 8)</w:t>
      </w:r>
    </w:p>
    <w:p>
      <w:pPr>
        <w:pStyle w:val="itsentry"/>
        <w:keepNext/>
        <w:keepLines/>
        <w:spacing w:after="0"/>
      </w:pPr>
      <w:r>
        <w:t>Yuvan, Eran</w:t>
      </w:r>
      <w:r>
        <w:t xml:space="preserve"> - </w:t>
      </w:r>
      <w:r>
        <w:rPr>
          <w:color w:val="000000" w:themeColor="hyperlink"/>
          <w:u w:val="single"/>
        </w:rPr>
        <w:hyperlink r:id="rId156">
          <w:r>
            <w:rPr/>
            <w:t>A/C.1/72/PV.3</w:t>
          </w:r>
        </w:hyperlink>
      </w:r>
    </w:p>
    <w:p>
      <w:pPr>
        <w:pStyle w:val="itsentry"/>
        <w:keepNext/>
        <w:keepLines/>
        <w:spacing w:after="0"/>
      </w:pPr>
      <w:r>
        <w:t>Roth-Snir, Alon</w:t>
      </w:r>
      <w:r>
        <w:t xml:space="preserve"> - </w:t>
      </w:r>
      <w:r>
        <w:rPr>
          <w:color w:val="000000" w:themeColor="hyperlink"/>
          <w:u w:val="single"/>
        </w:rPr>
        <w:hyperlink r:id="rId156">
          <w:r>
            <w:rPr/>
            <w:t>A/C.1/72/PV.3</w:t>
          </w:r>
        </w:hyperlink>
      </w:r>
    </w:p>
    <w:p>
      <w:pPr>
        <w:pStyle w:val="itssubhead"/>
        <w:keepNext/>
        <w:keepLines/>
        <w:spacing w:after="0"/>
      </w:pPr>
      <w:r>
        <w:t>RACIAL DISCRIMINATION--ELIMINATION (Agenda Item 70a)</w:t>
      </w:r>
    </w:p>
    <w:p>
      <w:pPr>
        <w:pStyle w:val="itsentry"/>
        <w:keepNext/>
        <w:keepLines/>
        <w:spacing w:after="0"/>
      </w:pPr>
      <w:r>
        <w:t>Shiloh, Nelly</w:t>
      </w:r>
      <w:r>
        <w:t xml:space="preserve"> - </w:t>
      </w:r>
      <w:r>
        <w:rPr>
          <w:color w:val="000000" w:themeColor="hyperlink"/>
          <w:u w:val="single"/>
        </w:rPr>
        <w:hyperlink r:id="rId245">
          <w:r>
            <w:rPr/>
            <w:t>A/C.3/72/SR.37</w:t>
          </w:r>
        </w:hyperlink>
      </w:r>
    </w:p>
    <w:p>
      <w:pPr>
        <w:pStyle w:val="itssubhead"/>
        <w:keepNext/>
        <w:keepLines/>
        <w:spacing w:after="0"/>
      </w:pPr>
      <w:r>
        <w:t>NUCLEAR DISARMAMENT NEGOTIATIONS (Agenda Item 99bb)</w:t>
      </w:r>
    </w:p>
    <w:p>
      <w:pPr>
        <w:pStyle w:val="itsentry"/>
        <w:keepNext/>
        <w:keepLines/>
        <w:spacing w:after="0"/>
      </w:pPr>
      <w:r>
        <w:t>Yuvan, Eran</w:t>
      </w:r>
      <w:r>
        <w:t xml:space="preserve"> - </w:t>
      </w:r>
      <w:r>
        <w:rPr>
          <w:color w:val="000000" w:themeColor="hyperlink"/>
          <w:u w:val="single"/>
        </w:rPr>
        <w:hyperlink r:id="rId119">
          <w:r>
            <w:rPr/>
            <w:t>A/C.1/72/PV.13</w:t>
          </w:r>
        </w:hyperlink>
      </w:r>
    </w:p>
    <w:p>
      <w:pPr>
        <w:pStyle w:val="itssubhead"/>
        <w:keepNext/>
        <w:keepLines/>
        <w:spacing w:after="0"/>
      </w:pPr>
      <w:r>
        <w:t>PEACEKEEPING OPERATIONS (Agenda Item 55)</w:t>
      </w:r>
    </w:p>
    <w:p>
      <w:pPr>
        <w:pStyle w:val="itsentry"/>
        <w:keepNext/>
        <w:keepLines/>
        <w:spacing w:after="0"/>
      </w:pPr>
      <w:r>
        <w:t>Krasna, Benjamin</w:t>
      </w:r>
      <w:r>
        <w:t xml:space="preserve"> - </w:t>
      </w:r>
      <w:r>
        <w:rPr>
          <w:color w:val="000000" w:themeColor="hyperlink"/>
          <w:u w:val="single"/>
        </w:rPr>
        <w:hyperlink r:id="rId251">
          <w:r>
            <w:rPr/>
            <w:t>A/C.4/72/SR.19</w:t>
          </w:r>
        </w:hyperlink>
      </w:r>
    </w:p>
    <w:p>
      <w:pPr>
        <w:pStyle w:val="itssubhead"/>
        <w:keepNext/>
        <w:keepLines/>
        <w:spacing w:after="0"/>
      </w:pPr>
      <w:r>
        <w:t>SPORTS (Agenda Item 11)</w:t>
      </w:r>
    </w:p>
    <w:p>
      <w:pPr>
        <w:pStyle w:val="itsentry"/>
        <w:keepNext/>
        <w:keepLines/>
        <w:spacing w:after="0"/>
      </w:pPr>
      <w:r>
        <w:t>Fisher-Tsin, Anat</w:t>
      </w:r>
      <w:r>
        <w:t xml:space="preserve"> - </w:t>
      </w:r>
      <w:r>
        <w:rPr>
          <w:color w:val="000000" w:themeColor="hyperlink"/>
          <w:u w:val="single"/>
        </w:rPr>
        <w:hyperlink r:id="rId14">
          <w:r>
            <w:rPr/>
            <w:t>A/72/PV.48</w:t>
          </w:r>
        </w:hyperlink>
      </w:r>
    </w:p>
    <w:p>
      <w:pPr>
        <w:pStyle w:val="itssubhead"/>
        <w:keepNext/>
        <w:keepLines/>
        <w:spacing w:after="0"/>
      </w:pPr>
      <w:r>
        <w:t>ARMED CONFLICTS--TREATIES (Agenda Item 86)</w:t>
      </w:r>
    </w:p>
    <w:p>
      <w:pPr>
        <w:pStyle w:val="itsentry"/>
        <w:keepNext/>
        <w:keepLines/>
        <w:spacing w:after="0"/>
      </w:pPr>
      <w:r>
        <w:t>Goldfarb, Chaim David</w:t>
      </w:r>
      <w:r>
        <w:t xml:space="preserve"> - </w:t>
      </w:r>
      <w:r>
        <w:rPr>
          <w:color w:val="000000" w:themeColor="hyperlink"/>
          <w:u w:val="single"/>
        </w:rPr>
        <w:hyperlink r:id="rId196">
          <w:r>
            <w:rPr/>
            <w:t>A/C.6/72/SR.17</w:t>
          </w:r>
        </w:hyperlink>
      </w:r>
    </w:p>
    <w:p>
      <w:pPr>
        <w:pStyle w:val="itssubhead"/>
        <w:keepNext/>
        <w:keepLines/>
        <w:spacing w:after="0"/>
      </w:pPr>
      <w:r>
        <w:t>NUCLEAR WEAPON TESTS--TREATY (Agenda Item 105)</w:t>
      </w:r>
    </w:p>
    <w:p>
      <w:pPr>
        <w:pStyle w:val="itsentry"/>
        <w:keepNext/>
        <w:keepLines/>
        <w:spacing w:after="0"/>
      </w:pPr>
      <w:r>
        <w:t>Sehayek-Soroka, Michal</w:t>
      </w:r>
      <w:r>
        <w:t xml:space="preserve"> - </w:t>
      </w:r>
      <w:r>
        <w:rPr>
          <w:color w:val="000000" w:themeColor="hyperlink"/>
          <w:u w:val="single"/>
        </w:rPr>
        <w:hyperlink r:id="rId158">
          <w:r>
            <w:rPr/>
            <w:t>A/C.1/72/PV.25</w:t>
          </w:r>
        </w:hyperlink>
      </w:r>
    </w:p>
    <w:p>
      <w:pPr>
        <w:pStyle w:val="itssubhead"/>
        <w:keepNext/>
        <w:keepLines/>
        <w:spacing w:after="0"/>
      </w:pPr>
      <w:r>
        <w:t>SELF-DETERMINATION OF PEOPLES (Agenda Item 71)</w:t>
      </w:r>
    </w:p>
    <w:p>
      <w:pPr>
        <w:pStyle w:val="itsentry"/>
        <w:keepNext/>
        <w:keepLines/>
        <w:spacing w:after="0"/>
      </w:pPr>
      <w:r>
        <w:t>Shiloh, Nelly</w:t>
      </w:r>
      <w:r>
        <w:t xml:space="preserve"> - </w:t>
      </w:r>
      <w:r>
        <w:rPr>
          <w:color w:val="000000" w:themeColor="hyperlink"/>
          <w:u w:val="single"/>
        </w:rPr>
        <w:hyperlink r:id="rId145">
          <w:r>
            <w:rPr/>
            <w:t>A/C.3/72/SR.51</w:t>
          </w:r>
        </w:hyperlink>
      </w:r>
      <w:r>
        <w:br/>
      </w:r>
    </w:p>
    <w:p>
      <w:pPr>
        <w:pStyle w:val="itshead"/>
        <w:keepNext/>
        <w:keepLines/>
      </w:pPr>
      <w:r>
        <w:t>Israel. Prime Minister</w:t>
      </w:r>
    </w:p>
    <w:p>
      <w:pPr>
        <w:pStyle w:val="itssubhead"/>
        <w:keepNext/>
        <w:keepLines/>
        <w:spacing w:after="0"/>
      </w:pPr>
      <w:r>
        <w:t>UN. GENERAL ASSEMBLY (72ND SESS. : 2017-2018)--GENERAL DEBATE (Agenda Item 8)</w:t>
      </w:r>
    </w:p>
    <w:p>
      <w:pPr>
        <w:pStyle w:val="itsentry"/>
        <w:keepNext/>
        <w:keepLines/>
        <w:spacing w:after="0"/>
      </w:pPr>
      <w:r>
        <w:t>Netanyahu, Binyamin</w:t>
      </w:r>
      <w:r>
        <w:t xml:space="preserve"> - </w:t>
      </w:r>
      <w:r>
        <w:rPr>
          <w:color w:val="000000" w:themeColor="hyperlink"/>
          <w:u w:val="single"/>
        </w:rPr>
        <w:hyperlink r:id="rId279">
          <w:r>
            <w:rPr/>
            <w:t>A/72/PV.4</w:t>
          </w:r>
        </w:hyperlink>
      </w:r>
    </w:p>
    <w:p>
      <w:pPr>
        <w:pStyle w:val="itssubhead"/>
        <w:keepNext/>
        <w:keepLines/>
        <w:spacing w:after="0"/>
      </w:pPr>
      <w:r>
        <w:t>UN. GENERAL ASSEMBLY (72ND SESS. : 2017-2018)--SPECIAL STATEMENTS (Agenda Item )</w:t>
      </w:r>
    </w:p>
    <w:p>
      <w:pPr>
        <w:pStyle w:val="itsentry"/>
        <w:keepNext/>
        <w:keepLines/>
        <w:spacing w:after="0"/>
      </w:pPr>
      <w:r>
        <w:t>Netanyahu, Binyamin</w:t>
      </w:r>
      <w:r>
        <w:t xml:space="preserve"> - </w:t>
      </w:r>
      <w:r>
        <w:rPr>
          <w:color w:val="000000" w:themeColor="hyperlink"/>
          <w:u w:val="single"/>
        </w:rPr>
        <w:hyperlink r:id="rId279">
          <w:r>
            <w:rPr/>
            <w:t>A/72/PV.4</w:t>
          </w:r>
        </w:hyperlink>
      </w:r>
      <w:r>
        <w:br/>
      </w:r>
    </w:p>
    <w:p>
      <w:pPr>
        <w:pStyle w:val="itshead"/>
        <w:keepNext/>
        <w:keepLines/>
      </w:pPr>
      <w:r>
        <w:t>Italy</w:t>
      </w:r>
    </w:p>
    <w:p>
      <w:pPr>
        <w:pStyle w:val="itssubhead"/>
        <w:keepNext/>
        <w:keepLines/>
        <w:spacing w:after="0"/>
      </w:pPr>
      <w:r>
        <w:t>INTERNATIONAL TRADE LAW (Agenda Item 79)</w:t>
      </w:r>
    </w:p>
    <w:p>
      <w:pPr>
        <w:pStyle w:val="itsentry"/>
        <w:keepNext/>
        <w:keepLines/>
        <w:spacing w:after="0"/>
      </w:pPr>
      <w:r>
        <w:t>Zappalá, Salvatore</w:t>
      </w:r>
      <w:r>
        <w:t xml:space="preserve"> - </w:t>
      </w:r>
      <w:r>
        <w:rPr>
          <w:color w:val="000000" w:themeColor="hyperlink"/>
          <w:u w:val="single"/>
        </w:rPr>
        <w:hyperlink r:id="rId162">
          <w:r>
            <w:rPr/>
            <w:t>A/C.6/72/SR.10</w:t>
          </w:r>
        </w:hyperlink>
      </w:r>
    </w:p>
    <w:p>
      <w:pPr>
        <w:pStyle w:val="itssubhead"/>
        <w:keepNext/>
        <w:keepLines/>
        <w:spacing w:after="0"/>
      </w:pPr>
      <w:r>
        <w:t>BIOLOGICAL WEAPONS--TREATY (1972) (Agenda Item 106)</w:t>
      </w:r>
    </w:p>
    <w:p>
      <w:pPr>
        <w:pStyle w:val="itsentry"/>
        <w:keepNext/>
        <w:keepLines/>
        <w:spacing w:after="0"/>
      </w:pPr>
      <w:r>
        <w:t>Mati, Vinicio</w:t>
      </w:r>
      <w:r>
        <w:t xml:space="preserve"> - </w:t>
      </w:r>
      <w:r>
        <w:rPr>
          <w:color w:val="000000" w:themeColor="hyperlink"/>
          <w:u w:val="single"/>
        </w:rPr>
        <w:hyperlink r:id="rId115">
          <w:r>
            <w:rPr/>
            <w:t>A/C.1/72/PV.15</w:t>
          </w:r>
        </w:hyperlink>
      </w:r>
    </w:p>
    <w:p>
      <w:pPr>
        <w:pStyle w:val="itssubhead"/>
        <w:keepNext/>
        <w:keepLines/>
        <w:spacing w:after="0"/>
      </w:pPr>
      <w:r>
        <w:t>PEACEBUILDING (Agenda Item 65)</w:t>
      </w:r>
    </w:p>
    <w:p>
      <w:pPr>
        <w:pStyle w:val="itsentry"/>
        <w:keepNext/>
        <w:keepLines/>
        <w:spacing w:after="0"/>
      </w:pPr>
      <w:r>
        <w:t>Cardi, Sebastiano</w:t>
      </w:r>
      <w:r>
        <w:t xml:space="preserve"> - </w:t>
      </w:r>
      <w:r>
        <w:rPr>
          <w:color w:val="000000" w:themeColor="hyperlink"/>
          <w:u w:val="single"/>
        </w:rPr>
        <w:hyperlink r:id="rId144">
          <w:r>
            <w:rPr/>
            <w:t>A/72/PV.86</w:t>
          </w:r>
        </w:hyperlink>
      </w:r>
    </w:p>
    <w:p>
      <w:pPr>
        <w:pStyle w:val="itsentry"/>
        <w:keepNext/>
        <w:keepLines/>
        <w:spacing w:after="0"/>
      </w:pPr>
      <w:r>
        <w:t>Lambertini, Inigo</w:t>
      </w:r>
      <w:r>
        <w:t xml:space="preserve"> - </w:t>
      </w:r>
      <w:r>
        <w:rPr>
          <w:color w:val="000000" w:themeColor="hyperlink"/>
          <w:u w:val="single"/>
        </w:rPr>
        <w:hyperlink r:id="rId217">
          <w:r>
            <w:rPr/>
            <w:t>A/72/PV.90</w:t>
          </w:r>
        </w:hyperlink>
      </w:r>
    </w:p>
    <w:p>
      <w:pPr>
        <w:pStyle w:val="itssubhead"/>
        <w:keepNext/>
        <w:keepLines/>
        <w:spacing w:after="0"/>
      </w:pPr>
      <w:r>
        <w:t>UN. GENERAL ASSEMBLY (72ND SESS. : 2017-2018). 2ND COMMITTEE--GENERAL DEBATE (Agenda Item 8)</w:t>
      </w:r>
    </w:p>
    <w:p>
      <w:pPr>
        <w:pStyle w:val="itsentry"/>
        <w:keepNext/>
        <w:keepLines/>
        <w:spacing w:after="0"/>
      </w:pPr>
      <w:r>
        <w:t>Lambertini, Inigo</w:t>
      </w:r>
      <w:r>
        <w:t xml:space="preserve"> - </w:t>
      </w:r>
      <w:r>
        <w:rPr>
          <w:color w:val="000000" w:themeColor="hyperlink"/>
          <w:u w:val="single"/>
        </w:rPr>
        <w:hyperlink r:id="rId248">
          <w:r>
            <w:rPr/>
            <w:t>A/C.2/72/SR.4</w:t>
          </w:r>
        </w:hyperlink>
      </w:r>
    </w:p>
    <w:p>
      <w:pPr>
        <w:pStyle w:val="itssubhead"/>
        <w:keepNext/>
        <w:keepLines/>
        <w:spacing w:after="0"/>
      </w:pPr>
      <w:r>
        <w:t>CONVENTIONAL WEAPONS--TREATY (1980) (Agenda Item 103)</w:t>
      </w:r>
    </w:p>
    <w:p>
      <w:pPr>
        <w:pStyle w:val="itsentry"/>
        <w:keepNext/>
        <w:keepLines/>
        <w:spacing w:after="0"/>
      </w:pPr>
      <w:r>
        <w:t>Mati, Vinicio</w:t>
      </w:r>
      <w:r>
        <w:t xml:space="preserve"> - </w:t>
      </w:r>
      <w:r>
        <w:rPr>
          <w:color w:val="000000" w:themeColor="hyperlink"/>
          <w:u w:val="single"/>
        </w:rPr>
        <w:hyperlink r:id="rId148">
          <w:r>
            <w:rPr/>
            <w:t>A/C.1/72/PV.17</w:t>
          </w:r>
        </w:hyperlink>
      </w:r>
    </w:p>
    <w:p>
      <w:pPr>
        <w:pStyle w:val="itssubhead"/>
        <w:keepNext/>
        <w:keepLines/>
        <w:spacing w:after="0"/>
      </w:pPr>
      <w:r>
        <w:t>LANDMINES--TREATIES (1997) (Agenda Item 99m)</w:t>
      </w:r>
    </w:p>
    <w:p>
      <w:pPr>
        <w:pStyle w:val="itsentry"/>
        <w:keepNext/>
        <w:keepLines/>
        <w:spacing w:after="0"/>
      </w:pPr>
      <w:r>
        <w:t>Mati, Vinicio</w:t>
      </w:r>
      <w:r>
        <w:t xml:space="preserve"> - </w:t>
      </w:r>
      <w:r>
        <w:rPr>
          <w:color w:val="000000" w:themeColor="hyperlink"/>
          <w:u w:val="single"/>
        </w:rPr>
        <w:hyperlink r:id="rId148">
          <w:r>
            <w:rPr/>
            <w:t>A/C.1/72/PV.17</w:t>
          </w:r>
        </w:hyperlink>
      </w:r>
    </w:p>
    <w:p>
      <w:pPr>
        <w:pStyle w:val="itssubhead"/>
        <w:keepNext/>
        <w:keepLines/>
        <w:spacing w:after="0"/>
      </w:pPr>
      <w:r>
        <w:t>AFGHANISTAN SITUATION (Agenda Item 39)</w:t>
      </w:r>
    </w:p>
    <w:p>
      <w:pPr>
        <w:pStyle w:val="itsentry"/>
        <w:keepNext/>
        <w:keepLines/>
        <w:spacing w:after="0"/>
      </w:pPr>
      <w:r>
        <w:t>Carlucci, Eugenio</w:t>
      </w:r>
      <w:r>
        <w:t xml:space="preserve"> - </w:t>
      </w:r>
      <w:r>
        <w:rPr>
          <w:color w:val="000000" w:themeColor="hyperlink"/>
          <w:u w:val="single"/>
        </w:rPr>
        <w:hyperlink r:id="rId78">
          <w:r>
            <w:rPr/>
            <w:t>A/72/PV.56</w:t>
          </w:r>
        </w:hyperlink>
      </w:r>
    </w:p>
    <w:p>
      <w:pPr>
        <w:pStyle w:val="itssubhead"/>
        <w:keepNext/>
        <w:keepLines/>
        <w:spacing w:after="0"/>
      </w:pPr>
      <w:r>
        <w:t>CHILDREN--UN. GENERAL ASSEMBLY (27TH SPECIAL SESS. : 2002) (Agenda Item 68b)</w:t>
      </w:r>
    </w:p>
    <w:p>
      <w:pPr>
        <w:pStyle w:val="itsentry"/>
        <w:keepNext/>
        <w:keepLines/>
        <w:spacing w:after="0"/>
      </w:pPr>
      <w:r>
        <w:t>Schettino, Ilario</w:t>
      </w:r>
      <w:r>
        <w:t xml:space="preserve"> - </w:t>
      </w:r>
      <w:r>
        <w:rPr>
          <w:color w:val="000000" w:themeColor="hyperlink"/>
          <w:u w:val="single"/>
        </w:rPr>
        <w:hyperlink r:id="rId68">
          <w:r>
            <w:rPr/>
            <w:t>A/C.3/72/SR.13</w:t>
          </w:r>
        </w:hyperlink>
      </w:r>
    </w:p>
    <w:p>
      <w:pPr>
        <w:pStyle w:val="itssubhead"/>
        <w:keepNext/>
        <w:keepLines/>
        <w:spacing w:after="0"/>
      </w:pPr>
      <w:r>
        <w:t>YOUTH (Agenda Item 27b)</w:t>
      </w:r>
    </w:p>
    <w:p>
      <w:pPr>
        <w:pStyle w:val="itsentry"/>
        <w:keepNext/>
        <w:keepLines/>
        <w:spacing w:after="0"/>
      </w:pPr>
      <w:r>
        <w:t>Murè, Tomasso</w:t>
      </w:r>
      <w:r>
        <w:t xml:space="preserve"> - </w:t>
      </w:r>
      <w:r>
        <w:rPr>
          <w:color w:val="000000" w:themeColor="hyperlink"/>
          <w:u w:val="single"/>
        </w:rPr>
        <w:hyperlink r:id="rId206">
          <w:r>
            <w:rPr/>
            <w:t>A/C.3/72/SR.1</w:t>
          </w:r>
        </w:hyperlink>
      </w:r>
    </w:p>
    <w:p>
      <w:pPr>
        <w:pStyle w:val="itsentry"/>
        <w:keepNext/>
        <w:keepLines/>
        <w:spacing w:after="0"/>
      </w:pPr>
      <w:r>
        <w:t>De Marco, Giusseppina</w:t>
      </w:r>
      <w:r>
        <w:t xml:space="preserve"> - </w:t>
      </w:r>
      <w:r>
        <w:rPr>
          <w:color w:val="000000" w:themeColor="hyperlink"/>
          <w:u w:val="single"/>
        </w:rPr>
        <w:hyperlink r:id="rId206">
          <w:r>
            <w:rPr/>
            <w:t>A/C.3/72/SR.1</w:t>
          </w:r>
        </w:hyperlink>
      </w:r>
    </w:p>
    <w:p>
      <w:pPr>
        <w:pStyle w:val="itssubhead"/>
        <w:keepNext/>
        <w:keepLines/>
        <w:spacing w:after="0"/>
      </w:pPr>
      <w:r>
        <w:t>UN. CONFERENCE ON DISARMAMENT--REPORTS (2017) (Agenda Item 101a)</w:t>
      </w:r>
    </w:p>
    <w:p>
      <w:pPr>
        <w:pStyle w:val="itsentry"/>
        <w:keepNext/>
        <w:keepLines/>
        <w:spacing w:after="0"/>
      </w:pPr>
      <w:r>
        <w:t>Mati, Vinicio</w:t>
      </w:r>
      <w:r>
        <w:t xml:space="preserve"> - </w:t>
      </w:r>
      <w:r>
        <w:rPr>
          <w:color w:val="000000" w:themeColor="hyperlink"/>
          <w:u w:val="single"/>
        </w:rPr>
        <w:hyperlink r:id="rId44">
          <w:r>
            <w:rPr/>
            <w:t>A/C.1/72/PV.22</w:t>
          </w:r>
        </w:hyperlink>
      </w:r>
    </w:p>
    <w:p>
      <w:pPr>
        <w:pStyle w:val="itssubhead"/>
        <w:keepNext/>
        <w:keepLines/>
        <w:spacing w:after="0"/>
      </w:pPr>
      <w:r>
        <w:t>CRIME PREVENTION (Agenda Item 107)</w:t>
      </w:r>
    </w:p>
    <w:p>
      <w:pPr>
        <w:pStyle w:val="itsentry"/>
        <w:keepNext/>
        <w:keepLines/>
        <w:spacing w:after="0"/>
      </w:pPr>
      <w:r>
        <w:t>Cardi, Sebastiano</w:t>
      </w:r>
      <w:r>
        <w:t xml:space="preserve"> - </w:t>
      </w:r>
      <w:r>
        <w:rPr>
          <w:color w:val="000000" w:themeColor="hyperlink"/>
          <w:u w:val="single"/>
        </w:rPr>
        <w:hyperlink r:id="rId166">
          <w:r>
            <w:rPr/>
            <w:t>A/72/PV.25</w:t>
          </w:r>
        </w:hyperlink>
      </w:r>
      <w:r>
        <w:t xml:space="preserve">; </w:t>
      </w:r>
      <w:r>
        <w:rPr>
          <w:color w:val="000000" w:themeColor="hyperlink"/>
          <w:u w:val="single"/>
        </w:rPr>
        <w:hyperlink r:id="rId27">
          <w:r>
            <w:rPr/>
            <w:t>A/C.3/72/SR.5</w:t>
          </w:r>
        </w:hyperlink>
      </w:r>
    </w:p>
    <w:p>
      <w:pPr>
        <w:pStyle w:val="itsentry"/>
        <w:keepNext/>
        <w:keepLines/>
        <w:spacing w:after="0"/>
      </w:pPr>
      <w:r>
        <w:t>Lambertini, Inigo</w:t>
      </w:r>
      <w:r>
        <w:t xml:space="preserve"> - </w:t>
      </w:r>
      <w:r>
        <w:rPr>
          <w:color w:val="000000" w:themeColor="hyperlink"/>
          <w:u w:val="single"/>
        </w:rPr>
        <w:hyperlink r:id="rId145">
          <w:r>
            <w:rPr/>
            <w:t>A/C.3/72/SR.51</w:t>
          </w:r>
        </w:hyperlink>
      </w:r>
    </w:p>
    <w:p>
      <w:pPr>
        <w:pStyle w:val="itssubhead"/>
        <w:keepNext/>
        <w:keepLines/>
        <w:spacing w:after="0"/>
      </w:pPr>
      <w:r>
        <w:t>INTERNATIONAL CRIMINAL COURT--REPORTS (Agenda Item 76)</w:t>
      </w:r>
    </w:p>
    <w:p>
      <w:pPr>
        <w:pStyle w:val="itsentry"/>
        <w:keepNext/>
        <w:keepLines/>
        <w:spacing w:after="0"/>
      </w:pPr>
      <w:r>
        <w:t>Lambertini, Inigo</w:t>
      </w:r>
      <w:r>
        <w:t xml:space="preserve"> - </w:t>
      </w:r>
      <w:r>
        <w:rPr>
          <w:color w:val="000000" w:themeColor="hyperlink"/>
          <w:u w:val="single"/>
        </w:rPr>
        <w:hyperlink r:id="rId174">
          <w:r>
            <w:rPr/>
            <w:t>A/72/PV.36</w:t>
          </w:r>
        </w:hyperlink>
      </w:r>
    </w:p>
    <w:p>
      <w:pPr>
        <w:pStyle w:val="itssubhead"/>
        <w:keepNext/>
        <w:keepLines/>
        <w:spacing w:after="0"/>
      </w:pPr>
      <w:r>
        <w:t>RIGHTS OF THE CHILD (Agenda Item 68a)</w:t>
      </w:r>
    </w:p>
    <w:p>
      <w:pPr>
        <w:pStyle w:val="itsentry"/>
        <w:keepNext/>
        <w:keepLines/>
        <w:spacing w:after="0"/>
      </w:pPr>
      <w:r>
        <w:t>Schettino, Ilario</w:t>
      </w:r>
      <w:r>
        <w:t xml:space="preserve"> - </w:t>
      </w:r>
      <w:r>
        <w:rPr>
          <w:color w:val="000000" w:themeColor="hyperlink"/>
          <w:u w:val="single"/>
        </w:rPr>
        <w:hyperlink r:id="rId68">
          <w:r>
            <w:rPr/>
            <w:t>A/C.3/72/SR.13</w:t>
          </w:r>
        </w:hyperlink>
      </w:r>
    </w:p>
    <w:p>
      <w:pPr>
        <w:pStyle w:val="itsentry"/>
        <w:keepNext/>
        <w:keepLines/>
        <w:spacing w:after="0"/>
      </w:pPr>
      <w:r>
        <w:t>Cupellini, Jessica</w:t>
      </w:r>
      <w:r>
        <w:t xml:space="preserve"> - </w:t>
      </w:r>
      <w:r>
        <w:rPr>
          <w:color w:val="000000" w:themeColor="hyperlink"/>
          <w:u w:val="single"/>
        </w:rPr>
        <w:hyperlink r:id="rId152">
          <w:r>
            <w:rPr/>
            <w:t>A/C.3/72/SR.50</w:t>
          </w:r>
        </w:hyperlink>
      </w:r>
    </w:p>
    <w:p>
      <w:pPr>
        <w:pStyle w:val="itssubhead"/>
        <w:keepNext/>
        <w:keepLines/>
        <w:spacing w:after="0"/>
      </w:pPr>
      <w:r>
        <w:t>NUCLEAR DISARMAMENT NEGOTIATIONS (Agenda Item 99bb)</w:t>
      </w:r>
    </w:p>
    <w:p>
      <w:pPr>
        <w:pStyle w:val="itsentry"/>
        <w:keepNext/>
        <w:keepLines/>
        <w:spacing w:after="0"/>
      </w:pPr>
      <w:r>
        <w:t>Mati, Vinicio</w:t>
      </w:r>
      <w:r>
        <w:t xml:space="preserve"> - </w:t>
      </w:r>
      <w:r>
        <w:rPr>
          <w:color w:val="000000" w:themeColor="hyperlink"/>
          <w:u w:val="single"/>
        </w:rPr>
        <w:hyperlink r:id="rId119">
          <w:r>
            <w:rPr/>
            <w:t>A/C.1/72/PV.13</w:t>
          </w:r>
        </w:hyperlink>
      </w:r>
    </w:p>
    <w:p>
      <w:pPr>
        <w:pStyle w:val="itssubhead"/>
        <w:keepNext/>
        <w:keepLines/>
        <w:spacing w:after="0"/>
      </w:pPr>
      <w:r>
        <w:t>WOMEN'S ADVANCEMENT (Agenda Item 28a)</w:t>
      </w:r>
    </w:p>
    <w:p>
      <w:pPr>
        <w:pStyle w:val="itsentry"/>
        <w:keepNext/>
        <w:keepLines/>
        <w:spacing w:after="0"/>
      </w:pPr>
      <w:r>
        <w:t>Cupellini, Jessica</w:t>
      </w:r>
      <w:r>
        <w:t xml:space="preserve"> - </w:t>
      </w:r>
      <w:r>
        <w:rPr>
          <w:color w:val="000000" w:themeColor="hyperlink"/>
          <w:u w:val="single"/>
        </w:rPr>
        <w:hyperlink r:id="rId142">
          <w:r>
            <w:rPr/>
            <w:t>A/C.3/72/SR.8</w:t>
          </w:r>
        </w:hyperlink>
      </w:r>
    </w:p>
    <w:p>
      <w:pPr>
        <w:pStyle w:val="itssubhead"/>
        <w:keepNext/>
        <w:keepLines/>
        <w:spacing w:after="0"/>
      </w:pPr>
      <w:r>
        <w:t>UN. DISARMAMENT COMMISSION--REPORTS (2017) (Agenda Item 101b)</w:t>
      </w:r>
    </w:p>
    <w:p>
      <w:pPr>
        <w:pStyle w:val="itsentry"/>
        <w:keepNext/>
        <w:keepLines/>
        <w:spacing w:after="0"/>
      </w:pPr>
      <w:r>
        <w:t>Mati, Vinicio</w:t>
      </w:r>
      <w:r>
        <w:t xml:space="preserve"> - </w:t>
      </w:r>
      <w:r>
        <w:rPr>
          <w:color w:val="000000" w:themeColor="hyperlink"/>
          <w:u w:val="single"/>
        </w:rPr>
        <w:hyperlink r:id="rId44">
          <w:r>
            <w:rPr/>
            <w:t>A/C.1/72/PV.22</w:t>
          </w:r>
        </w:hyperlink>
      </w:r>
    </w:p>
    <w:p>
      <w:pPr>
        <w:pStyle w:val="itssubhead"/>
        <w:keepNext/>
        <w:keepLines/>
        <w:spacing w:after="0"/>
      </w:pPr>
      <w:r>
        <w:t>REFUGEES (Agenda Item 64)</w:t>
      </w:r>
    </w:p>
    <w:p>
      <w:pPr>
        <w:pStyle w:val="itsentry"/>
        <w:keepNext/>
        <w:keepLines/>
        <w:spacing w:after="0"/>
      </w:pPr>
      <w:r>
        <w:t>Schettino, Ilario</w:t>
      </w:r>
      <w:r>
        <w:t xml:space="preserve"> - </w:t>
      </w:r>
      <w:r>
        <w:rPr>
          <w:color w:val="000000" w:themeColor="hyperlink"/>
          <w:u w:val="single"/>
        </w:rPr>
        <w:hyperlink r:id="rId67">
          <w:r>
            <w:rPr/>
            <w:t>A/C.3/72/SR.40</w:t>
          </w:r>
        </w:hyperlink>
      </w:r>
    </w:p>
    <w:p>
      <w:pPr>
        <w:pStyle w:val="itssubhead"/>
        <w:keepNext/>
        <w:keepLines/>
        <w:spacing w:after="0"/>
      </w:pPr>
      <w:r>
        <w:t>DISARMAMENT--GENERAL AND COMPLETE (Agenda Item 99)</w:t>
      </w:r>
    </w:p>
    <w:p>
      <w:pPr>
        <w:pStyle w:val="itsentry"/>
        <w:keepNext/>
        <w:keepLines/>
        <w:spacing w:after="0"/>
      </w:pPr>
      <w:r>
        <w:t>Stefanile, Stefano</w:t>
      </w:r>
      <w:r>
        <w:t xml:space="preserve"> - </w:t>
      </w:r>
      <w:r>
        <w:rPr>
          <w:color w:val="000000" w:themeColor="hyperlink"/>
          <w:u w:val="single"/>
        </w:rPr>
        <w:hyperlink r:id="rId21">
          <w:r>
            <w:rPr/>
            <w:t>A/72/PV.112</w:t>
          </w:r>
        </w:hyperlink>
      </w:r>
    </w:p>
    <w:p>
      <w:pPr>
        <w:pStyle w:val="itssubhead"/>
        <w:keepNext/>
        <w:keepLines/>
        <w:spacing w:after="0"/>
      </w:pPr>
      <w:r>
        <w:t>NUCLEAR DISARMAMENT (Agenda Item 99b)</w:t>
      </w:r>
    </w:p>
    <w:p>
      <w:pPr>
        <w:pStyle w:val="itsentry"/>
        <w:keepNext/>
        <w:keepLines/>
        <w:spacing w:after="0"/>
      </w:pPr>
      <w:r>
        <w:t>Mati, Vinicio</w:t>
      </w:r>
      <w:r>
        <w:t xml:space="preserve"> - </w:t>
      </w:r>
      <w:r>
        <w:rPr>
          <w:color w:val="000000" w:themeColor="hyperlink"/>
          <w:u w:val="single"/>
        </w:rPr>
        <w:hyperlink r:id="rId119">
          <w:r>
            <w:rPr/>
            <w:t>A/C.1/72/PV.13</w:t>
          </w:r>
        </w:hyperlink>
      </w:r>
    </w:p>
    <w:p>
      <w:pPr>
        <w:pStyle w:val="itssubhead"/>
        <w:keepNext/>
        <w:keepLines/>
        <w:spacing w:after="0"/>
      </w:pPr>
      <w:r>
        <w:t>CHEMICAL WEAPONS--TREATY (1993) (Agenda Item 99l)</w:t>
      </w:r>
    </w:p>
    <w:p>
      <w:pPr>
        <w:pStyle w:val="itsentry"/>
        <w:keepNext/>
        <w:keepLines/>
        <w:spacing w:after="0"/>
      </w:pPr>
      <w:r>
        <w:t>Mati, Vinicio</w:t>
      </w:r>
      <w:r>
        <w:t xml:space="preserve"> - </w:t>
      </w:r>
      <w:r>
        <w:rPr>
          <w:color w:val="000000" w:themeColor="hyperlink"/>
          <w:u w:val="single"/>
        </w:rPr>
        <w:hyperlink r:id="rId115">
          <w:r>
            <w:rPr/>
            <w:t>A/C.1/72/PV.15</w:t>
          </w:r>
        </w:hyperlink>
      </w:r>
    </w:p>
    <w:p>
      <w:pPr>
        <w:pStyle w:val="itssubhead"/>
        <w:keepNext/>
        <w:keepLines/>
        <w:spacing w:after="0"/>
      </w:pPr>
      <w:r>
        <w:t>UN. PEACEBUILDING FUND (Agenda Item 111)</w:t>
      </w:r>
    </w:p>
    <w:p>
      <w:pPr>
        <w:pStyle w:val="itsentry"/>
        <w:keepNext/>
        <w:keepLines/>
        <w:spacing w:after="0"/>
      </w:pPr>
      <w:r>
        <w:t>Lambertini, Inigo</w:t>
      </w:r>
      <w:r>
        <w:t xml:space="preserve"> - </w:t>
      </w:r>
      <w:r>
        <w:rPr>
          <w:color w:val="000000" w:themeColor="hyperlink"/>
          <w:u w:val="single"/>
        </w:rPr>
        <w:hyperlink r:id="rId217">
          <w:r>
            <w:rPr/>
            <w:t>A/72/PV.90</w:t>
          </w:r>
        </w:hyperlink>
      </w:r>
    </w:p>
    <w:p>
      <w:pPr>
        <w:pStyle w:val="itssubhead"/>
        <w:keepNext/>
        <w:keepLines/>
        <w:spacing w:after="0"/>
      </w:pPr>
      <w:r>
        <w:t>BIOLOGICAL DIVERSITY--TREATY (1992) (Agenda Item 19f)</w:t>
      </w:r>
    </w:p>
    <w:p>
      <w:pPr>
        <w:pStyle w:val="itsentry"/>
        <w:keepNext/>
        <w:keepLines/>
        <w:spacing w:after="0"/>
      </w:pPr>
      <w:r>
        <w:t>Canuto, Laura</w:t>
      </w:r>
      <w:r>
        <w:t xml:space="preserve"> - </w:t>
      </w:r>
      <w:r>
        <w:rPr>
          <w:color w:val="000000" w:themeColor="hyperlink"/>
          <w:u w:val="single"/>
        </w:rPr>
        <w:hyperlink r:id="rId87">
          <w:r>
            <w:rPr/>
            <w:t>A/C.2/72/SR.26</w:t>
          </w:r>
        </w:hyperlink>
      </w:r>
    </w:p>
    <w:p>
      <w:pPr>
        <w:pStyle w:val="itssubhead"/>
        <w:keepNext/>
        <w:keepLines/>
        <w:spacing w:after="0"/>
      </w:pPr>
      <w:r>
        <w:t>RESPONSIBILITY TO PROTECT (Agenda Item 132)</w:t>
      </w:r>
    </w:p>
    <w:p>
      <w:pPr>
        <w:pStyle w:val="itsentry"/>
        <w:keepNext/>
        <w:keepLines/>
        <w:spacing w:after="0"/>
      </w:pPr>
      <w:r>
        <w:t>Cupellini, Jessica</w:t>
      </w:r>
      <w:r>
        <w:t xml:space="preserve"> - </w:t>
      </w:r>
      <w:r>
        <w:rPr>
          <w:color w:val="000000" w:themeColor="hyperlink"/>
          <w:u w:val="single"/>
        </w:rPr>
        <w:hyperlink r:id="rId147">
          <w:r>
            <w:rPr/>
            <w:t>A/72/PV.100</w:t>
          </w:r>
        </w:hyperlink>
      </w:r>
    </w:p>
    <w:p>
      <w:pPr>
        <w:pStyle w:val="itssubhead"/>
        <w:keepNext/>
        <w:keepLines/>
        <w:spacing w:after="0"/>
      </w:pPr>
      <w:r>
        <w:t>UN. GENERAL ASSEMBLY (72ND SESS. : 2017-2018). 1ST COMMITTEE--GENERAL DEBATE (Agenda Item 8)</w:t>
      </w:r>
    </w:p>
    <w:p>
      <w:pPr>
        <w:pStyle w:val="itsentry"/>
        <w:keepNext/>
        <w:keepLines/>
        <w:spacing w:after="0"/>
      </w:pPr>
      <w:r>
        <w:t>Mati, Vinicio</w:t>
      </w:r>
      <w:r>
        <w:t xml:space="preserve"> - </w:t>
      </w:r>
      <w:r>
        <w:rPr>
          <w:color w:val="000000" w:themeColor="hyperlink"/>
          <w:u w:val="single"/>
        </w:rPr>
        <w:hyperlink r:id="rId249">
          <w:r>
            <w:rPr/>
            <w:t>A/C.1/72/PV.4</w:t>
          </w:r>
        </w:hyperlink>
      </w:r>
    </w:p>
    <w:p>
      <w:pPr>
        <w:pStyle w:val="itssubhead"/>
        <w:keepNext/>
        <w:keepLines/>
        <w:spacing w:after="0"/>
      </w:pPr>
      <w:r>
        <w:t>WOMEN'S ADVANCEMENT--CONFERENCES (Agenda Item 28b)</w:t>
      </w:r>
    </w:p>
    <w:p>
      <w:pPr>
        <w:pStyle w:val="itsentry"/>
        <w:keepNext/>
        <w:keepLines/>
        <w:spacing w:after="0"/>
      </w:pPr>
      <w:r>
        <w:t>Cupellini, Jessica</w:t>
      </w:r>
      <w:r>
        <w:t xml:space="preserve"> - </w:t>
      </w:r>
      <w:r>
        <w:rPr>
          <w:color w:val="000000" w:themeColor="hyperlink"/>
          <w:u w:val="single"/>
        </w:rPr>
        <w:hyperlink r:id="rId142">
          <w:r>
            <w:rPr/>
            <w:t>A/C.3/72/SR.8</w:t>
          </w:r>
        </w:hyperlink>
      </w:r>
    </w:p>
    <w:p>
      <w:pPr>
        <w:pStyle w:val="itssubhead"/>
        <w:keepNext/>
        <w:keepLines/>
        <w:spacing w:after="0"/>
      </w:pPr>
      <w:r>
        <w:t>UN. PEACEBUILDING COMMISSION--REPORTS (2016-2017) (Agenda Item 30)</w:t>
      </w:r>
    </w:p>
    <w:p>
      <w:pPr>
        <w:pStyle w:val="itsentry"/>
        <w:keepNext/>
        <w:keepLines/>
        <w:spacing w:after="0"/>
      </w:pPr>
      <w:r>
        <w:t>Lambertini, Inigo</w:t>
      </w:r>
      <w:r>
        <w:t xml:space="preserve"> - </w:t>
      </w:r>
      <w:r>
        <w:rPr>
          <w:color w:val="000000" w:themeColor="hyperlink"/>
          <w:u w:val="single"/>
        </w:rPr>
        <w:hyperlink r:id="rId217">
          <w:r>
            <w:rPr/>
            <w:t>A/72/PV.90</w:t>
          </w:r>
        </w:hyperlink>
      </w:r>
    </w:p>
    <w:p>
      <w:pPr>
        <w:pStyle w:val="itssubhead"/>
        <w:keepNext/>
        <w:keepLines/>
        <w:spacing w:after="0"/>
      </w:pPr>
      <w:r>
        <w:t>OUTER SPACE--CONFIDENCE-BUILDING MEASURES (Agenda Item 99v)</w:t>
      </w:r>
    </w:p>
    <w:p>
      <w:pPr>
        <w:pStyle w:val="itsentry"/>
        <w:keepNext/>
        <w:keepLines/>
        <w:spacing w:after="0"/>
      </w:pPr>
      <w:r>
        <w:t>Mati, Vinicio</w:t>
      </w:r>
      <w:r>
        <w:t xml:space="preserve"> - </w:t>
      </w:r>
      <w:r>
        <w:rPr>
          <w:color w:val="000000" w:themeColor="hyperlink"/>
          <w:u w:val="single"/>
        </w:rPr>
        <w:hyperlink r:id="rId95">
          <w:r>
            <w:rPr/>
            <w:t>A/C.1/72/PV.16</w:t>
          </w:r>
        </w:hyperlink>
      </w:r>
    </w:p>
    <w:p>
      <w:pPr>
        <w:pStyle w:val="itssubhead"/>
        <w:keepNext/>
        <w:keepLines/>
        <w:spacing w:after="0"/>
      </w:pPr>
      <w:r>
        <w:t>ARMS TRANSFERS--INTERNATIONAL INSTRUMENTS (Agenda Item 99x)</w:t>
      </w:r>
    </w:p>
    <w:p>
      <w:pPr>
        <w:pStyle w:val="itsentry"/>
        <w:keepNext/>
        <w:keepLines/>
        <w:spacing w:after="0"/>
      </w:pPr>
      <w:r>
        <w:t>Mati, Vinicio</w:t>
      </w:r>
      <w:r>
        <w:t xml:space="preserve"> - </w:t>
      </w:r>
      <w:r>
        <w:rPr>
          <w:color w:val="000000" w:themeColor="hyperlink"/>
          <w:u w:val="single"/>
        </w:rPr>
        <w:hyperlink r:id="rId148">
          <w:r>
            <w:rPr/>
            <w:t>A/C.1/72/PV.17</w:t>
          </w:r>
        </w:hyperlink>
      </w:r>
    </w:p>
    <w:p>
      <w:pPr>
        <w:pStyle w:val="itssubhead"/>
        <w:keepNext/>
        <w:keepLines/>
        <w:spacing w:after="0"/>
      </w:pPr>
      <w:r>
        <w:t>DISARMAMENT--UN. GENERAL ASSEMBLY (10TH SPECIAL SESS. : 1978) (Agenda Item 101)</w:t>
      </w:r>
    </w:p>
    <w:p>
      <w:pPr>
        <w:pStyle w:val="itsentry"/>
        <w:keepNext/>
        <w:keepLines/>
        <w:spacing w:after="0"/>
      </w:pPr>
      <w:r>
        <w:t>Mati, Vinicio</w:t>
      </w:r>
      <w:r>
        <w:t xml:space="preserve"> - </w:t>
      </w:r>
      <w:r>
        <w:rPr>
          <w:color w:val="000000" w:themeColor="hyperlink"/>
          <w:u w:val="single"/>
        </w:rPr>
        <w:hyperlink r:id="rId44">
          <w:r>
            <w:rPr/>
            <w:t>A/C.1/72/PV.22</w:t>
          </w:r>
        </w:hyperlink>
      </w:r>
    </w:p>
    <w:p>
      <w:pPr>
        <w:pStyle w:val="itssubhead"/>
        <w:keepNext/>
        <w:keepLines/>
        <w:spacing w:after="0"/>
      </w:pPr>
      <w:r>
        <w:t>INTERNATIONAL LAW (Agenda Item 81)</w:t>
      </w:r>
    </w:p>
    <w:p>
      <w:pPr>
        <w:pStyle w:val="itsentry"/>
        <w:keepNext/>
        <w:keepLines/>
        <w:spacing w:after="0"/>
      </w:pPr>
      <w:r>
        <w:t>Tiriticco, Andrea</w:t>
      </w:r>
      <w:r>
        <w:t xml:space="preserve"> - </w:t>
      </w:r>
      <w:r>
        <w:rPr>
          <w:color w:val="000000" w:themeColor="hyperlink"/>
          <w:u w:val="single"/>
        </w:rPr>
        <w:hyperlink r:id="rId189">
          <w:r>
            <w:rPr/>
            <w:t>A/C.6/72/SR.18</w:t>
          </w:r>
        </w:hyperlink>
      </w:r>
      <w:r>
        <w:br/>
      </w:r>
    </w:p>
    <w:p>
      <w:pPr>
        <w:pStyle w:val="itshead"/>
        <w:keepNext/>
        <w:keepLines/>
      </w:pPr>
      <w:r>
        <w:t>Italy. Parlamento. Intergroup of Friendship with the Sahrawi People</w:t>
      </w:r>
    </w:p>
    <w:p>
      <w:pPr>
        <w:pStyle w:val="itssubhead"/>
        <w:keepNext/>
        <w:keepLines/>
        <w:spacing w:after="0"/>
      </w:pPr>
      <w:r>
        <w:t>WESTERN SAHARA QUESTION (Agenda Item 62)</w:t>
      </w:r>
    </w:p>
    <w:p>
      <w:pPr>
        <w:pStyle w:val="itsentry"/>
        <w:keepNext/>
        <w:keepLines/>
        <w:spacing w:after="0"/>
      </w:pPr>
      <w:r>
        <w:t>Vaccari, Stefano</w:t>
      </w:r>
      <w:r>
        <w:t xml:space="preserve"> - </w:t>
      </w:r>
      <w:r>
        <w:rPr>
          <w:color w:val="000000" w:themeColor="hyperlink"/>
          <w:u w:val="single"/>
        </w:rPr>
        <w:hyperlink r:id="rId18">
          <w:r>
            <w:rPr/>
            <w:t>A/C.4/72/SR.5</w:t>
          </w:r>
        </w:hyperlink>
      </w:r>
      <w:r>
        <w:br/>
      </w:r>
    </w:p>
    <w:p>
      <w:pPr>
        <w:pStyle w:val="itshead"/>
        <w:keepNext/>
        <w:keepLines/>
      </w:pPr>
      <w:r>
        <w:t>Italy. Prime Minister</w:t>
      </w:r>
    </w:p>
    <w:p>
      <w:pPr>
        <w:pStyle w:val="itssubhead"/>
        <w:keepNext/>
        <w:keepLines/>
        <w:spacing w:after="0"/>
      </w:pPr>
      <w:r>
        <w:t>UN. GENERAL ASSEMBLY (72ND SESS. : 2017-2018)--GENERAL DEBATE (Agenda Item 8)</w:t>
      </w:r>
    </w:p>
    <w:p>
      <w:pPr>
        <w:pStyle w:val="itsentry"/>
        <w:keepNext/>
        <w:keepLines/>
        <w:spacing w:after="0"/>
      </w:pPr>
      <w:r>
        <w:t>Gentiloni Silveri, Paolo</w:t>
      </w:r>
      <w:r>
        <w:t xml:space="preserve"> - </w:t>
      </w:r>
      <w:r>
        <w:rPr>
          <w:color w:val="000000" w:themeColor="hyperlink"/>
          <w:u w:val="single"/>
        </w:rPr>
        <w:hyperlink r:id="rId285">
          <w:r>
            <w:rPr/>
            <w:t>A/72/PV.8</w:t>
          </w:r>
        </w:hyperlink>
      </w:r>
    </w:p>
    <w:p>
      <w:pPr>
        <w:pStyle w:val="itssubhead"/>
        <w:keepNext/>
        <w:keepLines/>
        <w:spacing w:after="0"/>
      </w:pPr>
      <w:r>
        <w:t>UN. GENERAL ASSEMBLY (72ND SESS. : 2017-2018)--SPECIAL STATEMENTS (Agenda Item )</w:t>
      </w:r>
    </w:p>
    <w:p>
      <w:pPr>
        <w:pStyle w:val="itsentry"/>
        <w:keepNext/>
        <w:keepLines/>
        <w:spacing w:after="0"/>
      </w:pPr>
      <w:r>
        <w:t>Gentiloni Silveri, Paolo</w:t>
      </w:r>
      <w:r>
        <w:t xml:space="preserve"> - </w:t>
      </w:r>
      <w:r>
        <w:rPr>
          <w:color w:val="000000" w:themeColor="hyperlink"/>
          <w:u w:val="single"/>
        </w:rPr>
        <w:hyperlink r:id="rId285">
          <w:r>
            <w:rPr/>
            <w:t>A/72/PV.8</w:t>
          </w:r>
        </w:hyperlink>
      </w:r>
      <w:r>
        <w:br/>
      </w:r>
    </w:p>
    <w:p>
      <w:pPr>
        <w:pStyle w:val="itshead"/>
        <w:keepNext/>
        <w:keepLines/>
      </w:pPr>
      <w:r>
        <w:t>Jamaica</w:t>
      </w:r>
    </w:p>
    <w:p>
      <w:pPr>
        <w:pStyle w:val="itssubhead"/>
        <w:keepNext/>
        <w:keepLines/>
        <w:spacing w:after="0"/>
      </w:pPr>
      <w:r>
        <w:t>DEVELOPMENT FINANCE (Agenda Item 17b)</w:t>
      </w:r>
    </w:p>
    <w:p>
      <w:pPr>
        <w:pStyle w:val="itsentry"/>
        <w:keepNext/>
        <w:keepLines/>
        <w:spacing w:after="0"/>
      </w:pPr>
      <w:r>
        <w:t>Rattray, Courtenay</w:t>
      </w:r>
      <w:r>
        <w:t xml:space="preserve"> - </w:t>
      </w:r>
      <w:r>
        <w:rPr>
          <w:color w:val="000000" w:themeColor="hyperlink"/>
          <w:u w:val="single"/>
        </w:rPr>
        <w:hyperlink r:id="rId25">
          <w:r>
            <w:rPr/>
            <w:t>A/C.2/72/SR.6</w:t>
          </w:r>
        </w:hyperlink>
      </w:r>
    </w:p>
    <w:p>
      <w:pPr>
        <w:pStyle w:val="itssubhead"/>
        <w:keepNext/>
        <w:keepLines/>
        <w:spacing w:after="0"/>
      </w:pPr>
      <w:r>
        <w:t>OPERATIONAL ACTIVITIES--UN SYSTEM (Agenda Item 24a)</w:t>
      </w:r>
    </w:p>
    <w:p>
      <w:pPr>
        <w:pStyle w:val="itsentry"/>
        <w:keepNext/>
        <w:keepLines/>
        <w:spacing w:after="0"/>
      </w:pPr>
      <w:r>
        <w:t>Rattray, Courtenay</w:t>
      </w:r>
      <w:r>
        <w:t xml:space="preserve"> - </w:t>
      </w:r>
      <w:r>
        <w:rPr>
          <w:color w:val="000000" w:themeColor="hyperlink"/>
          <w:u w:val="single"/>
        </w:rPr>
        <w:hyperlink r:id="rId30">
          <w:r>
            <w:rPr/>
            <w:t>A/C.2/72/SR.22</w:t>
          </w:r>
        </w:hyperlink>
      </w:r>
    </w:p>
    <w:p>
      <w:pPr>
        <w:pStyle w:val="itssubhead"/>
        <w:keepNext/>
        <w:keepLines/>
        <w:spacing w:after="0"/>
      </w:pPr>
      <w:r>
        <w:t>PEACEBUILDING (Agenda Item 65)</w:t>
      </w:r>
    </w:p>
    <w:p>
      <w:pPr>
        <w:pStyle w:val="itsentry"/>
        <w:keepNext/>
        <w:keepLines/>
        <w:spacing w:after="0"/>
      </w:pPr>
      <w:r>
        <w:t>Mills, Diedre</w:t>
      </w:r>
      <w:r>
        <w:t xml:space="preserve"> - </w:t>
      </w:r>
      <w:r>
        <w:rPr>
          <w:color w:val="000000" w:themeColor="hyperlink"/>
          <w:u w:val="single"/>
        </w:rPr>
        <w:hyperlink r:id="rId264">
          <w:r>
            <w:rPr/>
            <w:t>A/72/PV.85</w:t>
          </w:r>
        </w:hyperlink>
      </w:r>
    </w:p>
    <w:p>
      <w:pPr>
        <w:pStyle w:val="itssubhead"/>
        <w:keepNext/>
        <w:keepLines/>
        <w:spacing w:after="0"/>
      </w:pPr>
      <w:r>
        <w:t>RIGHTS OF THE CHILD (Agenda Item 68a)</w:t>
      </w:r>
    </w:p>
    <w:p>
      <w:pPr>
        <w:pStyle w:val="itsentry"/>
        <w:keepNext/>
        <w:keepLines/>
        <w:spacing w:after="0"/>
      </w:pPr>
      <w:r>
        <w:t>Rattray, Courtenay</w:t>
      </w:r>
      <w:r>
        <w:t xml:space="preserve"> - </w:t>
      </w:r>
      <w:r>
        <w:rPr>
          <w:color w:val="000000" w:themeColor="hyperlink"/>
          <w:u w:val="single"/>
        </w:rPr>
        <w:hyperlink r:id="rId136">
          <w:r>
            <w:rPr/>
            <w:t>A/C.3/72/SR.14</w:t>
          </w:r>
        </w:hyperlink>
      </w:r>
    </w:p>
    <w:p>
      <w:pPr>
        <w:pStyle w:val="itssubhead"/>
        <w:keepNext/>
        <w:keepLines/>
        <w:spacing w:after="0"/>
      </w:pPr>
      <w:r>
        <w:t>CHILDREN--UN. GENERAL ASSEMBLY (27TH SPECIAL SESS. : 2002) (Agenda Item 68b)</w:t>
      </w:r>
    </w:p>
    <w:p>
      <w:pPr>
        <w:pStyle w:val="itsentry"/>
        <w:keepNext/>
        <w:keepLines/>
        <w:spacing w:after="0"/>
      </w:pPr>
      <w:r>
        <w:t>Rattray, Courtenay</w:t>
      </w:r>
      <w:r>
        <w:t xml:space="preserve"> - </w:t>
      </w:r>
      <w:r>
        <w:rPr>
          <w:color w:val="000000" w:themeColor="hyperlink"/>
          <w:u w:val="single"/>
        </w:rPr>
        <w:hyperlink r:id="rId136">
          <w:r>
            <w:rPr/>
            <w:t>A/C.3/72/SR.14</w:t>
          </w:r>
        </w:hyperlink>
      </w:r>
    </w:p>
    <w:p>
      <w:pPr>
        <w:pStyle w:val="itssubhead"/>
        <w:keepNext/>
        <w:keepLines/>
        <w:spacing w:after="0"/>
      </w:pPr>
      <w:r>
        <w:t>UN. GENERAL ASSEMBLY (72ND SESS. : 2017-2018). 2ND COMMITTEE--GENERAL DEBATE (Agenda Item 8)</w:t>
      </w:r>
    </w:p>
    <w:p>
      <w:pPr>
        <w:pStyle w:val="itsentry"/>
        <w:keepNext/>
        <w:keepLines/>
        <w:spacing w:after="0"/>
      </w:pPr>
      <w:r>
        <w:t>Rattray, Courtenay</w:t>
      </w:r>
      <w:r>
        <w:t xml:space="preserve"> - </w:t>
      </w:r>
      <w:r>
        <w:rPr>
          <w:color w:val="000000" w:themeColor="hyperlink"/>
          <w:u w:val="single"/>
        </w:rPr>
        <w:hyperlink r:id="rId73">
          <w:r>
            <w:rPr/>
            <w:t>A/C.2/72/SR.5</w:t>
          </w:r>
        </w:hyperlink>
      </w:r>
    </w:p>
    <w:p>
      <w:pPr>
        <w:pStyle w:val="itssubhead"/>
        <w:keepNext/>
        <w:keepLines/>
        <w:spacing w:after="0"/>
      </w:pPr>
      <w:r>
        <w:t>ARMS TRANSFERS--INTERNATIONAL INSTRUMENTS (Agenda Item 99x)</w:t>
      </w:r>
    </w:p>
    <w:p>
      <w:pPr>
        <w:pStyle w:val="itsentry"/>
        <w:keepNext/>
        <w:keepLines/>
        <w:spacing w:after="0"/>
      </w:pPr>
      <w:r>
        <w:t>Rattray, Courtenay</w:t>
      </w:r>
      <w:r>
        <w:t xml:space="preserve"> - </w:t>
      </w:r>
      <w:r>
        <w:rPr>
          <w:color w:val="000000" w:themeColor="hyperlink"/>
          <w:u w:val="single"/>
        </w:rPr>
        <w:hyperlink r:id="rId148">
          <w:r>
            <w:rPr/>
            <w:t>A/C.1/72/PV.17</w:t>
          </w:r>
        </w:hyperlink>
      </w:r>
    </w:p>
    <w:p>
      <w:pPr>
        <w:pStyle w:val="itssubhead"/>
        <w:keepNext/>
        <w:keepLines/>
        <w:spacing w:after="0"/>
      </w:pPr>
      <w:r>
        <w:t>WOMEN'S ADVANCEMENT (Agenda Item 28a)</w:t>
      </w:r>
    </w:p>
    <w:p>
      <w:pPr>
        <w:pStyle w:val="itsentry"/>
        <w:keepNext/>
        <w:keepLines/>
        <w:spacing w:after="0"/>
      </w:pPr>
      <w:r>
        <w:t>Rattray, Courtenay</w:t>
      </w:r>
      <w:r>
        <w:t xml:space="preserve"> - </w:t>
      </w:r>
      <w:r>
        <w:rPr>
          <w:color w:val="000000" w:themeColor="hyperlink"/>
          <w:u w:val="single"/>
        </w:rPr>
        <w:hyperlink r:id="rId142">
          <w:r>
            <w:rPr/>
            <w:t>A/C.3/72/SR.8</w:t>
          </w:r>
        </w:hyperlink>
      </w:r>
    </w:p>
    <w:p>
      <w:pPr>
        <w:pStyle w:val="itssubhead"/>
        <w:keepNext/>
        <w:keepLines/>
        <w:spacing w:after="0"/>
      </w:pPr>
      <w:r>
        <w:t>WOMEN'S ADVANCEMENT--CONFERENCES (Agenda Item 28b)</w:t>
      </w:r>
    </w:p>
    <w:p>
      <w:pPr>
        <w:pStyle w:val="itsentry"/>
        <w:keepNext/>
        <w:keepLines/>
        <w:spacing w:after="0"/>
      </w:pPr>
      <w:r>
        <w:t>Rattray, Courtenay</w:t>
      </w:r>
      <w:r>
        <w:t xml:space="preserve"> - </w:t>
      </w:r>
      <w:r>
        <w:rPr>
          <w:color w:val="000000" w:themeColor="hyperlink"/>
          <w:u w:val="single"/>
        </w:rPr>
        <w:hyperlink r:id="rId142">
          <w:r>
            <w:rPr/>
            <w:t>A/C.3/72/SR.8</w:t>
          </w:r>
        </w:hyperlink>
      </w:r>
    </w:p>
    <w:p>
      <w:pPr>
        <w:pStyle w:val="itssubhead"/>
        <w:keepNext/>
        <w:keepLines/>
        <w:spacing w:after="0"/>
      </w:pPr>
      <w:r>
        <w:t>CRIME PREVENTION (Agenda Item 107)</w:t>
      </w:r>
    </w:p>
    <w:p>
      <w:pPr>
        <w:pStyle w:val="itsentry"/>
        <w:keepNext/>
        <w:keepLines/>
        <w:spacing w:after="0"/>
      </w:pPr>
      <w:r>
        <w:t>Rattray, Courtenay</w:t>
      </w:r>
      <w:r>
        <w:t xml:space="preserve"> - </w:t>
      </w:r>
      <w:r>
        <w:rPr>
          <w:color w:val="000000" w:themeColor="hyperlink"/>
          <w:u w:val="single"/>
        </w:rPr>
        <w:hyperlink r:id="rId166">
          <w:r>
            <w:rPr/>
            <w:t>A/72/PV.25</w:t>
          </w:r>
        </w:hyperlink>
      </w:r>
    </w:p>
    <w:p>
      <w:pPr>
        <w:pStyle w:val="itssubhead"/>
        <w:keepNext/>
        <w:keepLines/>
        <w:spacing w:after="0"/>
      </w:pPr>
      <w:r>
        <w:t>FOOD SECURITY (Agenda Item 25)</w:t>
      </w:r>
    </w:p>
    <w:p>
      <w:pPr>
        <w:pStyle w:val="itsentry"/>
        <w:keepNext/>
        <w:keepLines/>
        <w:spacing w:after="0"/>
      </w:pPr>
      <w:r>
        <w:t>Rattray, Courtenay</w:t>
      </w:r>
      <w:r>
        <w:t xml:space="preserve"> - </w:t>
      </w:r>
      <w:r>
        <w:rPr>
          <w:color w:val="000000" w:themeColor="hyperlink"/>
          <w:u w:val="single"/>
        </w:rPr>
        <w:hyperlink r:id="rId37">
          <w:r>
            <w:rPr/>
            <w:t>A/C.2/72/SR.16</w:t>
          </w:r>
        </w:hyperlink>
      </w:r>
    </w:p>
    <w:p>
      <w:pPr>
        <w:pStyle w:val="itssubhead"/>
        <w:keepNext/>
        <w:keepLines/>
        <w:spacing w:after="0"/>
      </w:pPr>
      <w:r>
        <w:t>SMALL ARMS--ILLICIT TRAFFIC (Agenda Item 99p)</w:t>
      </w:r>
    </w:p>
    <w:p>
      <w:pPr>
        <w:pStyle w:val="itsentry"/>
        <w:keepNext/>
        <w:keepLines/>
        <w:spacing w:after="0"/>
      </w:pPr>
      <w:r>
        <w:t>Rattray, Courtenay</w:t>
      </w:r>
      <w:r>
        <w:t xml:space="preserve"> - </w:t>
      </w:r>
      <w:r>
        <w:rPr>
          <w:color w:val="000000" w:themeColor="hyperlink"/>
          <w:u w:val="single"/>
        </w:rPr>
        <w:hyperlink r:id="rId148">
          <w:r>
            <w:rPr/>
            <w:t>A/C.1/72/PV.17</w:t>
          </w:r>
        </w:hyperlink>
      </w:r>
    </w:p>
    <w:p>
      <w:pPr>
        <w:pStyle w:val="itssubhead"/>
        <w:keepNext/>
        <w:keepLines/>
        <w:spacing w:after="0"/>
      </w:pPr>
      <w:r>
        <w:t>ECONOMIC COOPERATION AMONG DEVELOPING COUNTRIES (Agenda Item 24b)</w:t>
      </w:r>
    </w:p>
    <w:p>
      <w:pPr>
        <w:pStyle w:val="itsentry"/>
        <w:keepNext/>
        <w:keepLines/>
        <w:spacing w:after="0"/>
      </w:pPr>
      <w:r>
        <w:t>Rattray, Courtenay</w:t>
      </w:r>
      <w:r>
        <w:t xml:space="preserve"> - </w:t>
      </w:r>
      <w:r>
        <w:rPr>
          <w:color w:val="000000" w:themeColor="hyperlink"/>
          <w:u w:val="single"/>
        </w:rPr>
        <w:hyperlink r:id="rId30">
          <w:r>
            <w:rPr/>
            <w:t>A/C.2/72/SR.22</w:t>
          </w:r>
        </w:hyperlink>
      </w:r>
    </w:p>
    <w:p>
      <w:pPr>
        <w:pStyle w:val="itssubhead"/>
        <w:keepNext/>
        <w:keepLines/>
        <w:spacing w:after="0"/>
      </w:pPr>
      <w:r>
        <w:t>UN. GENERAL ASSEMBLY (72ND SESS. : 2017-2018)--GENERAL DEBATE (Agenda Item 8)</w:t>
      </w:r>
    </w:p>
    <w:p>
      <w:pPr>
        <w:pStyle w:val="itsentry"/>
        <w:keepNext/>
        <w:keepLines/>
        <w:spacing w:after="0"/>
      </w:pPr>
      <w:r>
        <w:t>Johnson Smith, Kamina</w:t>
      </w:r>
      <w:r>
        <w:t xml:space="preserve"> - </w:t>
      </w:r>
      <w:r>
        <w:rPr>
          <w:color w:val="000000" w:themeColor="hyperlink"/>
          <w:u w:val="single"/>
        </w:rPr>
        <w:hyperlink r:id="rId258">
          <w:r>
            <w:rPr/>
            <w:t>A/72/PV.21</w:t>
          </w:r>
        </w:hyperlink>
      </w:r>
    </w:p>
    <w:p>
      <w:pPr>
        <w:pStyle w:val="itssubhead"/>
        <w:keepNext/>
        <w:keepLines/>
        <w:spacing w:after="0"/>
      </w:pPr>
      <w:r>
        <w:t>PEACE--REGIONAL CENTRE--LATIN AMERICA AND THE CARIBBEAN (Agenda Item 100c)</w:t>
      </w:r>
    </w:p>
    <w:p>
      <w:pPr>
        <w:pStyle w:val="itsentry"/>
        <w:keepNext/>
        <w:keepLines/>
        <w:spacing w:after="0"/>
      </w:pPr>
      <w:r>
        <w:t>Rattray, Courtenay</w:t>
      </w:r>
      <w:r>
        <w:t xml:space="preserve"> - </w:t>
      </w:r>
      <w:r>
        <w:rPr>
          <w:color w:val="000000" w:themeColor="hyperlink"/>
          <w:u w:val="single"/>
        </w:rPr>
        <w:hyperlink r:id="rId148">
          <w:r>
            <w:rPr/>
            <w:t>A/C.1/72/PV.17</w:t>
          </w:r>
        </w:hyperlink>
      </w:r>
    </w:p>
    <w:p>
      <w:pPr>
        <w:pStyle w:val="itssubhead"/>
        <w:keepNext/>
        <w:keepLines/>
        <w:spacing w:after="0"/>
      </w:pPr>
      <w:r>
        <w:t>UN. GENERAL ASSEMBLY (72ND SESS. : 2017-2018). 1ST COMMITTEE--GENERAL DEBATE (Agenda Item 8)</w:t>
      </w:r>
    </w:p>
    <w:p>
      <w:pPr>
        <w:pStyle w:val="itsentry"/>
        <w:keepNext/>
        <w:keepLines/>
        <w:spacing w:after="0"/>
      </w:pPr>
      <w:r>
        <w:t>Rattray, Courtenay</w:t>
      </w:r>
      <w:r>
        <w:t xml:space="preserve"> - </w:t>
      </w:r>
      <w:r>
        <w:rPr>
          <w:color w:val="000000" w:themeColor="hyperlink"/>
          <w:u w:val="single"/>
        </w:rPr>
        <w:hyperlink r:id="rId156">
          <w:r>
            <w:rPr/>
            <w:t>A/C.1/72/PV.3</w:t>
          </w:r>
        </w:hyperlink>
      </w:r>
    </w:p>
    <w:p>
      <w:pPr>
        <w:pStyle w:val="itssubhead"/>
        <w:keepNext/>
        <w:keepLines/>
        <w:spacing w:after="0"/>
      </w:pPr>
      <w:r>
        <w:t>UN. SECRETARY-GENERAL--REPORTS (2016-2017) (Agenda Item 110)</w:t>
      </w:r>
    </w:p>
    <w:p>
      <w:pPr>
        <w:pStyle w:val="itsentry"/>
        <w:keepNext/>
        <w:keepLines/>
        <w:spacing w:after="0"/>
      </w:pPr>
      <w:r>
        <w:t>Rattray, Courtenay</w:t>
      </w:r>
      <w:r>
        <w:t xml:space="preserve"> - </w:t>
      </w:r>
      <w:r>
        <w:rPr>
          <w:color w:val="000000" w:themeColor="hyperlink"/>
          <w:u w:val="single"/>
        </w:rPr>
        <w:hyperlink r:id="rId181">
          <w:r>
            <w:rPr/>
            <w:t>A/72/PV.28</w:t>
          </w:r>
        </w:hyperlink>
      </w:r>
    </w:p>
    <w:p>
      <w:pPr>
        <w:pStyle w:val="itssubhead"/>
        <w:keepNext/>
        <w:keepLines/>
        <w:spacing w:after="0"/>
      </w:pPr>
      <w:r>
        <w:t>HIV/AIDS--DECLARATIONS (Agenda Item 10)</w:t>
      </w:r>
    </w:p>
    <w:p>
      <w:pPr>
        <w:pStyle w:val="itsentry"/>
        <w:keepNext/>
        <w:keepLines/>
        <w:spacing w:after="0"/>
      </w:pPr>
      <w:r>
        <w:t>Turner, Tyesha O'Lisa</w:t>
      </w:r>
      <w:r>
        <w:t xml:space="preserve"> - </w:t>
      </w:r>
      <w:r>
        <w:rPr>
          <w:color w:val="000000" w:themeColor="hyperlink"/>
          <w:u w:val="single"/>
        </w:rPr>
        <w:hyperlink r:id="rId160">
          <w:r>
            <w:rPr/>
            <w:t>A/72/PV.94</w:t>
          </w:r>
        </w:hyperlink>
      </w:r>
    </w:p>
    <w:p>
      <w:pPr>
        <w:pStyle w:val="itssubhead"/>
        <w:keepNext/>
        <w:keepLines/>
        <w:spacing w:after="0"/>
      </w:pPr>
      <w:r>
        <w:t>IAEA--REPORTS (2016) (Agenda Item 89)</w:t>
      </w:r>
    </w:p>
    <w:p>
      <w:pPr>
        <w:pStyle w:val="itsentry"/>
        <w:keepNext/>
        <w:keepLines/>
        <w:spacing w:after="0"/>
      </w:pPr>
      <w:r>
        <w:t>Mills, Diedre</w:t>
      </w:r>
      <w:r>
        <w:t xml:space="preserve"> - </w:t>
      </w:r>
      <w:r>
        <w:rPr>
          <w:color w:val="000000" w:themeColor="hyperlink"/>
          <w:u w:val="single"/>
        </w:rPr>
        <w:hyperlink r:id="rId127">
          <w:r>
            <w:rPr/>
            <w:t>A/72/PV.46</w:t>
          </w:r>
        </w:hyperlink>
      </w:r>
    </w:p>
    <w:p>
      <w:pPr>
        <w:pStyle w:val="itssubhead"/>
        <w:keepNext/>
        <w:keepLines/>
        <w:spacing w:after="0"/>
      </w:pPr>
      <w:r>
        <w:t>INFORMATION (Agenda Item 57)</w:t>
      </w:r>
    </w:p>
    <w:p>
      <w:pPr>
        <w:pStyle w:val="itsentry"/>
        <w:keepNext/>
        <w:keepLines/>
        <w:spacing w:after="0"/>
      </w:pPr>
      <w:r>
        <w:t>Rattray, Courtenay</w:t>
      </w:r>
      <w:r>
        <w:t xml:space="preserve"> - </w:t>
      </w:r>
      <w:r>
        <w:rPr>
          <w:color w:val="000000" w:themeColor="hyperlink"/>
          <w:u w:val="single"/>
        </w:rPr>
        <w:hyperlink r:id="rId132">
          <w:r>
            <w:rPr/>
            <w:t>A/C.4/72/SR.15</w:t>
          </w:r>
        </w:hyperlink>
      </w:r>
      <w:r>
        <w:br/>
      </w:r>
    </w:p>
    <w:p>
      <w:pPr>
        <w:pStyle w:val="itshead"/>
        <w:keepNext/>
        <w:keepLines/>
      </w:pPr>
      <w:r>
        <w:t>Japan</w:t>
      </w:r>
    </w:p>
    <w:p>
      <w:pPr>
        <w:pStyle w:val="itssubhead"/>
        <w:keepNext/>
        <w:keepLines/>
        <w:spacing w:after="0"/>
      </w:pPr>
      <w:r>
        <w:t>CRIME PREVENTION (Agenda Item 107)</w:t>
      </w:r>
    </w:p>
    <w:p>
      <w:pPr>
        <w:pStyle w:val="itsentry"/>
        <w:keepNext/>
        <w:keepLines/>
        <w:spacing w:after="0"/>
      </w:pPr>
      <w:r>
        <w:t>Saito, Jun</w:t>
      </w:r>
      <w:r>
        <w:t xml:space="preserve"> - </w:t>
      </w:r>
      <w:r>
        <w:rPr>
          <w:color w:val="000000" w:themeColor="hyperlink"/>
          <w:u w:val="single"/>
        </w:rPr>
        <w:hyperlink r:id="rId27">
          <w:r>
            <w:rPr/>
            <w:t>A/C.3/72/SR.5</w:t>
          </w:r>
        </w:hyperlink>
      </w:r>
    </w:p>
    <w:p>
      <w:pPr>
        <w:pStyle w:val="itsentry"/>
        <w:keepNext/>
        <w:keepLines/>
        <w:spacing w:after="0"/>
      </w:pPr>
      <w:r>
        <w:t>Hoshino, Toshiya</w:t>
      </w:r>
      <w:r>
        <w:t xml:space="preserve"> - </w:t>
      </w:r>
      <w:r>
        <w:rPr>
          <w:color w:val="000000" w:themeColor="hyperlink"/>
          <w:u w:val="single"/>
        </w:rPr>
        <w:hyperlink r:id="rId207">
          <w:r>
            <w:rPr/>
            <w:t>A/72/PV.26</w:t>
          </w:r>
        </w:hyperlink>
      </w:r>
    </w:p>
    <w:p>
      <w:pPr>
        <w:pStyle w:val="itssubhead"/>
        <w:keepNext/>
        <w:keepLines/>
        <w:spacing w:after="0"/>
      </w:pPr>
      <w:r>
        <w:t>INDIGENOUS PEOPLES (Agenda Item 69a)</w:t>
      </w:r>
    </w:p>
    <w:p>
      <w:pPr>
        <w:pStyle w:val="itsentry"/>
        <w:keepNext/>
        <w:keepLines/>
        <w:spacing w:after="0"/>
      </w:pPr>
      <w:r>
        <w:t>Nunoshiba, Yasue</w:t>
      </w:r>
      <w:r>
        <w:t xml:space="preserve"> - </w:t>
      </w:r>
      <w:r>
        <w:rPr>
          <w:color w:val="000000" w:themeColor="hyperlink"/>
          <w:u w:val="single"/>
        </w:rPr>
        <w:hyperlink r:id="rId199">
          <w:r>
            <w:rPr/>
            <w:t>A/C.3/72/SR.16</w:t>
          </w:r>
        </w:hyperlink>
      </w:r>
    </w:p>
    <w:p>
      <w:pPr>
        <w:pStyle w:val="itssubhead"/>
        <w:keepNext/>
        <w:keepLines/>
        <w:spacing w:after="0"/>
      </w:pPr>
      <w:r>
        <w:t>UN. HUMAN RIGHTS COMMITTEE--ACTIVITIES (Agenda Item 72a)</w:t>
      </w:r>
    </w:p>
    <w:p>
      <w:pPr>
        <w:pStyle w:val="itsentry"/>
        <w:keepNext/>
        <w:keepLines/>
        <w:spacing w:after="0"/>
      </w:pPr>
      <w:r>
        <w:t>Saito, Jun</w:t>
      </w:r>
      <w:r>
        <w:t xml:space="preserve"> - </w:t>
      </w:r>
      <w:r>
        <w:rPr>
          <w:color w:val="000000" w:themeColor="hyperlink"/>
          <w:u w:val="single"/>
        </w:rPr>
        <w:hyperlink r:id="rId64">
          <w:r>
            <w:rPr/>
            <w:t>A/C.3/72/SR.19</w:t>
          </w:r>
        </w:hyperlink>
      </w:r>
    </w:p>
    <w:p>
      <w:pPr>
        <w:pStyle w:val="itssubhead"/>
        <w:keepNext/>
        <w:keepLines/>
        <w:spacing w:after="0"/>
      </w:pPr>
      <w:r>
        <w:t>UNRWA--ACTIVITIES (Agenda Item 53)</w:t>
      </w:r>
    </w:p>
    <w:p>
      <w:pPr>
        <w:pStyle w:val="itsentry"/>
        <w:keepNext/>
        <w:keepLines/>
        <w:spacing w:after="0"/>
      </w:pPr>
      <w:r>
        <w:t>Aoki, Kazufumi</w:t>
      </w:r>
      <w:r>
        <w:t xml:space="preserve"> - </w:t>
      </w:r>
      <w:r>
        <w:rPr>
          <w:color w:val="000000" w:themeColor="hyperlink"/>
          <w:u w:val="single"/>
        </w:rPr>
        <w:hyperlink r:id="rId103">
          <w:r>
            <w:rPr/>
            <w:t>A/C.4/72/SR.25</w:t>
          </w:r>
        </w:hyperlink>
      </w:r>
    </w:p>
    <w:p>
      <w:pPr>
        <w:pStyle w:val="itssubhead"/>
        <w:keepNext/>
        <w:keepLines/>
        <w:spacing w:after="0"/>
      </w:pPr>
      <w:r>
        <w:t>NUCLEAR DISARMAMENT--TREATY COMPLIANCE (Agenda Item 99q)</w:t>
      </w:r>
    </w:p>
    <w:p>
      <w:pPr>
        <w:pStyle w:val="itsentry"/>
        <w:keepNext/>
        <w:keepLines/>
        <w:spacing w:after="0"/>
      </w:pPr>
      <w:r>
        <w:t>Takamizawa, Nobushige</w:t>
      </w:r>
      <w:r>
        <w:t xml:space="preserve"> - </w:t>
      </w:r>
      <w:r>
        <w:rPr>
          <w:color w:val="000000" w:themeColor="hyperlink"/>
          <w:u w:val="single"/>
        </w:rPr>
        <w:hyperlink r:id="rId158">
          <w:r>
            <w:rPr/>
            <w:t>A/C.1/72/PV.25</w:t>
          </w:r>
        </w:hyperlink>
      </w:r>
    </w:p>
    <w:p>
      <w:pPr>
        <w:pStyle w:val="itssubhead"/>
        <w:keepNext/>
        <w:keepLines/>
        <w:spacing w:after="0"/>
      </w:pPr>
      <w:r>
        <w:t>UN. PEACEBUILDING COMMISSION--REPORTS (2016-2017) (Agenda Item 30)</w:t>
      </w:r>
    </w:p>
    <w:p>
      <w:pPr>
        <w:pStyle w:val="itsentry"/>
        <w:keepNext/>
        <w:keepLines/>
        <w:spacing w:after="0"/>
      </w:pPr>
      <w:r>
        <w:t>Kawamura, Yasuhisa</w:t>
      </w:r>
      <w:r>
        <w:t xml:space="preserve"> - </w:t>
      </w:r>
      <w:r>
        <w:rPr>
          <w:color w:val="000000" w:themeColor="hyperlink"/>
          <w:u w:val="single"/>
        </w:rPr>
        <w:hyperlink r:id="rId217">
          <w:r>
            <w:rPr/>
            <w:t>A/72/PV.90</w:t>
          </w:r>
        </w:hyperlink>
      </w:r>
    </w:p>
    <w:p>
      <w:pPr>
        <w:pStyle w:val="itssubhead"/>
        <w:keepNext/>
        <w:keepLines/>
        <w:spacing w:after="0"/>
      </w:pPr>
      <w:r>
        <w:t>WOMEN'S ADVANCEMENT (Agenda Item 28a)</w:t>
      </w:r>
    </w:p>
    <w:p>
      <w:pPr>
        <w:pStyle w:val="itsentry"/>
        <w:keepNext/>
        <w:keepLines/>
        <w:spacing w:after="0"/>
      </w:pPr>
      <w:r>
        <w:t>Omiya, Yumi</w:t>
      </w:r>
      <w:r>
        <w:t xml:space="preserve"> - </w:t>
      </w:r>
      <w:r>
        <w:rPr>
          <w:color w:val="000000" w:themeColor="hyperlink"/>
          <w:u w:val="single"/>
        </w:rPr>
        <w:hyperlink r:id="rId50">
          <w:r>
            <w:rPr/>
            <w:t>A/C.3/72/SR.7</w:t>
          </w:r>
        </w:hyperlink>
      </w:r>
    </w:p>
    <w:p>
      <w:pPr>
        <w:pStyle w:val="itsentry"/>
        <w:keepNext/>
        <w:keepLines/>
        <w:spacing w:after="0"/>
      </w:pPr>
      <w:r>
        <w:t>Nunoshiba, Yasue</w:t>
      </w:r>
      <w:r>
        <w:t xml:space="preserve"> - </w:t>
      </w:r>
      <w:r>
        <w:rPr>
          <w:color w:val="000000" w:themeColor="hyperlink"/>
          <w:u w:val="single"/>
        </w:rPr>
        <w:hyperlink r:id="rId142">
          <w:r>
            <w:rPr/>
            <w:t>A/C.3/72/SR.8</w:t>
          </w:r>
        </w:hyperlink>
      </w:r>
    </w:p>
    <w:p>
      <w:pPr>
        <w:pStyle w:val="itsentry"/>
        <w:keepNext/>
        <w:keepLines/>
        <w:spacing w:after="0"/>
      </w:pPr>
      <w:r>
        <w:t>Saito, Jun</w:t>
      </w:r>
      <w:r>
        <w:t xml:space="preserve"> - </w:t>
      </w:r>
      <w:r>
        <w:rPr>
          <w:color w:val="000000" w:themeColor="hyperlink"/>
          <w:u w:val="single"/>
        </w:rPr>
        <w:hyperlink r:id="rId121">
          <w:r>
            <w:rPr/>
            <w:t>A/C.3/72/SR.10</w:t>
          </w:r>
        </w:hyperlink>
      </w:r>
    </w:p>
    <w:p>
      <w:pPr>
        <w:pStyle w:val="itssubhead"/>
        <w:keepNext/>
        <w:keepLines/>
        <w:spacing w:after="0"/>
      </w:pPr>
      <w:r>
        <w:t>OUTER SPACE--CONFIDENCE-BUILDING MEASURES (Agenda Item 99v)</w:t>
      </w:r>
    </w:p>
    <w:p>
      <w:pPr>
        <w:pStyle w:val="itsentry"/>
        <w:keepNext/>
        <w:keepLines/>
        <w:spacing w:after="0"/>
      </w:pPr>
      <w:r>
        <w:t>Takamizawa, Nobushige</w:t>
      </w:r>
      <w:r>
        <w:t xml:space="preserve"> - </w:t>
      </w:r>
      <w:r>
        <w:rPr>
          <w:color w:val="000000" w:themeColor="hyperlink"/>
          <w:u w:val="single"/>
        </w:rPr>
        <w:hyperlink r:id="rId95">
          <w:r>
            <w:rPr/>
            <w:t>A/C.1/72/PV.16</w:t>
          </w:r>
        </w:hyperlink>
      </w:r>
    </w:p>
    <w:p>
      <w:pPr>
        <w:pStyle w:val="itssubhead"/>
        <w:keepNext/>
        <w:keepLines/>
        <w:spacing w:after="0"/>
      </w:pPr>
      <w:r>
        <w:t>REFUGEES (Agenda Item 64)</w:t>
      </w:r>
    </w:p>
    <w:p>
      <w:pPr>
        <w:pStyle w:val="itsentry"/>
        <w:keepNext/>
        <w:keepLines/>
        <w:spacing w:after="0"/>
      </w:pPr>
      <w:r>
        <w:t>Furumoto, Tatsuhiko</w:t>
      </w:r>
      <w:r>
        <w:t xml:space="preserve"> - </w:t>
      </w:r>
      <w:r>
        <w:rPr>
          <w:color w:val="000000" w:themeColor="hyperlink"/>
          <w:u w:val="single"/>
        </w:rPr>
        <w:hyperlink r:id="rId67">
          <w:r>
            <w:rPr/>
            <w:t>A/C.3/72/SR.40</w:t>
          </w:r>
        </w:hyperlink>
      </w:r>
    </w:p>
    <w:p>
      <w:pPr>
        <w:pStyle w:val="itssubhead"/>
        <w:keepNext/>
        <w:keepLines/>
        <w:spacing w:after="0"/>
      </w:pPr>
      <w:r>
        <w:t>PALESTINE QUESTION (Agenda Item 38)</w:t>
      </w:r>
    </w:p>
    <w:p>
      <w:pPr>
        <w:pStyle w:val="itsentry"/>
        <w:keepNext/>
        <w:keepLines/>
        <w:spacing w:after="0"/>
      </w:pPr>
      <w:r>
        <w:t>Kawamura, Yasuhisa</w:t>
      </w:r>
      <w:r>
        <w:t xml:space="preserve"> - </w:t>
      </w:r>
      <w:r>
        <w:rPr>
          <w:color w:val="000000" w:themeColor="hyperlink"/>
          <w:u w:val="single"/>
        </w:rPr>
        <w:hyperlink r:id="rId178">
          <w:r>
            <w:rPr/>
            <w:t>A/72/PV.59</w:t>
          </w:r>
        </w:hyperlink>
      </w:r>
    </w:p>
    <w:p>
      <w:pPr>
        <w:pStyle w:val="itssubhead"/>
        <w:keepNext/>
        <w:keepLines/>
        <w:spacing w:after="0"/>
      </w:pPr>
      <w:r>
        <w:t>ECONOMIC COOPERATION AMONG DEVELOPING COUNTRIES (Agenda Item 24b)</w:t>
      </w:r>
    </w:p>
    <w:p>
      <w:pPr>
        <w:pStyle w:val="itsentry"/>
        <w:keepNext/>
        <w:keepLines/>
        <w:spacing w:after="0"/>
      </w:pPr>
      <w:r>
        <w:t>Hoshino, Toshiya</w:t>
      </w:r>
      <w:r>
        <w:t xml:space="preserve"> - </w:t>
      </w:r>
      <w:r>
        <w:rPr>
          <w:color w:val="000000" w:themeColor="hyperlink"/>
          <w:u w:val="single"/>
        </w:rPr>
        <w:hyperlink r:id="rId107">
          <w:r>
            <w:rPr/>
            <w:t>A/C.2/72/SR.23</w:t>
          </w:r>
        </w:hyperlink>
      </w:r>
    </w:p>
    <w:p>
      <w:pPr>
        <w:pStyle w:val="itssubhead"/>
        <w:keepNext/>
        <w:keepLines/>
        <w:spacing w:after="0"/>
      </w:pPr>
      <w:r>
        <w:t>INTERNATIONAL CRIMINAL COURT--REPORTS (Agenda Item 76)</w:t>
      </w:r>
    </w:p>
    <w:p>
      <w:pPr>
        <w:pStyle w:val="itsentry"/>
        <w:keepNext/>
        <w:keepLines/>
        <w:spacing w:after="0"/>
      </w:pPr>
      <w:r>
        <w:t>Bessho, Koro</w:t>
      </w:r>
      <w:r>
        <w:t xml:space="preserve"> - </w:t>
      </w:r>
      <w:r>
        <w:rPr>
          <w:color w:val="000000" w:themeColor="hyperlink"/>
          <w:u w:val="single"/>
        </w:rPr>
        <w:hyperlink r:id="rId174">
          <w:r>
            <w:rPr/>
            <w:t>A/72/PV.36</w:t>
          </w:r>
        </w:hyperlink>
      </w:r>
    </w:p>
    <w:p>
      <w:pPr>
        <w:pStyle w:val="itssubhead"/>
        <w:keepNext/>
        <w:keepLines/>
        <w:spacing w:after="0"/>
      </w:pPr>
      <w:r>
        <w:t>OUTER SPACE--PEACEFUL USES--INTERNATIONAL COOPERATION (Agenda Item 52a)</w:t>
      </w:r>
    </w:p>
    <w:p>
      <w:pPr>
        <w:pStyle w:val="itsentry"/>
        <w:keepNext/>
        <w:keepLines/>
        <w:spacing w:after="0"/>
      </w:pPr>
      <w:r>
        <w:t>Oku, Shiori Amiya</w:t>
      </w:r>
      <w:r>
        <w:t xml:space="preserve"> - </w:t>
      </w:r>
      <w:r>
        <w:rPr>
          <w:color w:val="000000" w:themeColor="hyperlink"/>
          <w:u w:val="single"/>
        </w:rPr>
        <w:hyperlink r:id="rId97">
          <w:r>
            <w:rPr/>
            <w:t>A/C.4/72/SR.13</w:t>
          </w:r>
        </w:hyperlink>
      </w:r>
    </w:p>
    <w:p>
      <w:pPr>
        <w:pStyle w:val="itssubhead"/>
        <w:keepNext/>
        <w:keepLines/>
        <w:spacing w:after="0"/>
      </w:pPr>
      <w:r>
        <w:t>INTERNATIONAL LAW (Agenda Item 81)</w:t>
      </w:r>
    </w:p>
    <w:p>
      <w:pPr>
        <w:pStyle w:val="itsentry"/>
        <w:keepNext/>
        <w:keepLines/>
        <w:spacing w:after="0"/>
      </w:pPr>
      <w:r>
        <w:t>Hirotani, Yuki</w:t>
      </w:r>
      <w:r>
        <w:t xml:space="preserve"> - </w:t>
      </w:r>
      <w:r>
        <w:rPr>
          <w:color w:val="000000" w:themeColor="hyperlink"/>
          <w:u w:val="single"/>
        </w:rPr>
        <w:hyperlink r:id="rId230">
          <w:r>
            <w:rPr/>
            <w:t>A/C.6/72/SR.20</w:t>
          </w:r>
        </w:hyperlink>
      </w:r>
      <w:r>
        <w:t xml:space="preserve">; </w:t>
      </w:r>
      <w:r>
        <w:rPr>
          <w:color w:val="000000" w:themeColor="hyperlink"/>
          <w:u w:val="single"/>
        </w:rPr>
        <w:hyperlink r:id="rId190">
          <w:r>
            <w:rPr/>
            <w:t>A/C.6/72/SR.22</w:t>
          </w:r>
        </w:hyperlink>
      </w:r>
      <w:r>
        <w:t xml:space="preserve">; </w:t>
      </w:r>
      <w:r>
        <w:rPr>
          <w:color w:val="000000" w:themeColor="hyperlink"/>
          <w:u w:val="single"/>
        </w:rPr>
        <w:hyperlink r:id="rId155">
          <w:r>
            <w:rPr/>
            <w:t>A/C.6/72/SR.26</w:t>
          </w:r>
        </w:hyperlink>
      </w:r>
    </w:p>
    <w:p>
      <w:pPr>
        <w:pStyle w:val="itssubhead"/>
        <w:keepNext/>
        <w:keepLines/>
        <w:spacing w:after="0"/>
      </w:pPr>
      <w:r>
        <w:t>MINE CLEARANCE (Agenda Item 50)</w:t>
      </w:r>
    </w:p>
    <w:p>
      <w:pPr>
        <w:pStyle w:val="itsentry"/>
        <w:keepNext/>
        <w:keepLines/>
        <w:spacing w:after="0"/>
      </w:pPr>
      <w:r>
        <w:t>Mizumoto, Koji</w:t>
      </w:r>
      <w:r>
        <w:t xml:space="preserve"> - </w:t>
      </w:r>
      <w:r>
        <w:rPr>
          <w:color w:val="000000" w:themeColor="hyperlink"/>
          <w:u w:val="single"/>
        </w:rPr>
        <w:hyperlink r:id="rId114">
          <w:r>
            <w:rPr/>
            <w:t>A/C.4/72/SR.22</w:t>
          </w:r>
        </w:hyperlink>
      </w:r>
    </w:p>
    <w:p>
      <w:pPr>
        <w:pStyle w:val="itssubhead"/>
        <w:keepNext/>
        <w:keepLines/>
        <w:spacing w:after="0"/>
      </w:pPr>
      <w:r>
        <w:t>HUMAN RIGHTS ACTIVISTS (Agenda Item 72b)</w:t>
      </w:r>
    </w:p>
    <w:p>
      <w:pPr>
        <w:pStyle w:val="itsentry"/>
        <w:keepNext/>
        <w:keepLines/>
        <w:spacing w:after="0"/>
      </w:pPr>
      <w:r>
        <w:t>Mizuno, Takashi</w:t>
      </w:r>
      <w:r>
        <w:t xml:space="preserve"> - </w:t>
      </w:r>
      <w:r>
        <w:rPr>
          <w:color w:val="000000" w:themeColor="hyperlink"/>
          <w:u w:val="single"/>
        </w:rPr>
        <w:hyperlink r:id="rId145">
          <w:r>
            <w:rPr/>
            <w:t>A/C.3/72/SR.51</w:t>
          </w:r>
        </w:hyperlink>
      </w:r>
    </w:p>
    <w:p>
      <w:pPr>
        <w:pStyle w:val="itssubhead"/>
        <w:keepNext/>
        <w:keepLines/>
        <w:spacing w:after="0"/>
      </w:pPr>
      <w:r>
        <w:t>CHILDREN--UN. GENERAL ASSEMBLY (27TH SPECIAL SESS. : 2002) (Agenda Item 68b)</w:t>
      </w:r>
    </w:p>
    <w:p>
      <w:pPr>
        <w:pStyle w:val="itsentry"/>
        <w:keepNext/>
        <w:keepLines/>
        <w:spacing w:after="0"/>
      </w:pPr>
      <w:r>
        <w:t>Nunoshiba, Yasue</w:t>
      </w:r>
      <w:r>
        <w:t xml:space="preserve"> - </w:t>
      </w:r>
      <w:r>
        <w:rPr>
          <w:color w:val="000000" w:themeColor="hyperlink"/>
          <w:u w:val="single"/>
        </w:rPr>
        <w:hyperlink r:id="rId29">
          <w:r>
            <w:rPr/>
            <w:t>A/C.3/72/SR.12</w:t>
          </w:r>
        </w:hyperlink>
      </w:r>
    </w:p>
    <w:p>
      <w:pPr>
        <w:pStyle w:val="itsentry"/>
        <w:keepNext/>
        <w:keepLines/>
        <w:spacing w:after="0"/>
      </w:pPr>
      <w:r>
        <w:t>Omiya, Yumi</w:t>
      </w:r>
      <w:r>
        <w:t xml:space="preserve"> - </w:t>
      </w:r>
      <w:r>
        <w:rPr>
          <w:color w:val="000000" w:themeColor="hyperlink"/>
          <w:u w:val="single"/>
        </w:rPr>
        <w:hyperlink r:id="rId29">
          <w:r>
            <w:rPr/>
            <w:t>A/C.3/72/SR.12</w:t>
          </w:r>
        </w:hyperlink>
      </w:r>
    </w:p>
    <w:p>
      <w:pPr>
        <w:pStyle w:val="itssubhead"/>
        <w:keepNext/>
        <w:keepLines/>
        <w:spacing w:after="0"/>
      </w:pPr>
      <w:r>
        <w:t>HUMAN RIGHTS--IRAN (ISLAMIC REPUBLIC OF) (Agenda Item 72c)</w:t>
      </w:r>
    </w:p>
    <w:p>
      <w:pPr>
        <w:pStyle w:val="itsentry"/>
        <w:keepNext/>
        <w:keepLines/>
        <w:spacing w:after="0"/>
      </w:pPr>
      <w:r>
        <w:t>Saito, Jun</w:t>
      </w:r>
      <w:r>
        <w:t xml:space="preserve"> - </w:t>
      </w:r>
      <w:r>
        <w:rPr>
          <w:color w:val="000000" w:themeColor="hyperlink"/>
          <w:u w:val="single"/>
        </w:rPr>
        <w:hyperlink r:id="rId191">
          <w:r>
            <w:rPr/>
            <w:t>A/C.3/72/SR.45</w:t>
          </w:r>
        </w:hyperlink>
      </w:r>
    </w:p>
    <w:p>
      <w:pPr>
        <w:pStyle w:val="itsentry"/>
        <w:keepNext/>
        <w:keepLines/>
        <w:spacing w:after="0"/>
      </w:pPr>
      <w:r>
        <w:t>Mori, Takero</w:t>
      </w:r>
      <w:r>
        <w:t xml:space="preserve"> - </w:t>
      </w:r>
      <w:r>
        <w:rPr>
          <w:color w:val="000000" w:themeColor="hyperlink"/>
          <w:u w:val="single"/>
        </w:rPr>
        <w:hyperlink r:id="rId195">
          <w:r>
            <w:rPr/>
            <w:t>A/C.3/72/SR.31</w:t>
          </w:r>
        </w:hyperlink>
      </w:r>
    </w:p>
    <w:p>
      <w:pPr>
        <w:pStyle w:val="itssubhead"/>
        <w:keepNext/>
        <w:keepLines/>
        <w:spacing w:after="0"/>
      </w:pPr>
      <w:r>
        <w:t>HUMAN RIGHTS--MYANMAR (Agenda Item 72c)</w:t>
      </w:r>
    </w:p>
    <w:p>
      <w:pPr>
        <w:pStyle w:val="itsentry"/>
        <w:keepNext/>
        <w:keepLines/>
        <w:spacing w:after="0"/>
      </w:pPr>
      <w:r>
        <w:t>Hoshino, Toshiya</w:t>
      </w:r>
      <w:r>
        <w:t xml:space="preserve"> - </w:t>
      </w:r>
      <w:r>
        <w:rPr>
          <w:color w:val="000000" w:themeColor="hyperlink"/>
          <w:u w:val="single"/>
        </w:rPr>
        <w:hyperlink r:id="rId173">
          <w:r>
            <w:rPr/>
            <w:t>A/C.3/72/SR.47</w:t>
          </w:r>
        </w:hyperlink>
      </w:r>
    </w:p>
    <w:p>
      <w:pPr>
        <w:pStyle w:val="itsentry"/>
        <w:keepNext/>
        <w:keepLines/>
        <w:spacing w:after="0"/>
      </w:pPr>
      <w:r>
        <w:t>Saito, Jun</w:t>
      </w:r>
      <w:r>
        <w:t xml:space="preserve"> - </w:t>
      </w:r>
      <w:r>
        <w:rPr>
          <w:color w:val="000000" w:themeColor="hyperlink"/>
          <w:u w:val="single"/>
        </w:rPr>
        <w:hyperlink r:id="rId195">
          <w:r>
            <w:rPr/>
            <w:t>A/C.3/72/SR.31</w:t>
          </w:r>
        </w:hyperlink>
      </w:r>
      <w:r>
        <w:t xml:space="preserve">; </w:t>
      </w:r>
      <w:r>
        <w:rPr>
          <w:color w:val="000000" w:themeColor="hyperlink"/>
          <w:u w:val="single"/>
        </w:rPr>
        <w:hyperlink r:id="rId92">
          <w:r>
            <w:rPr/>
            <w:t>A/C.3/72/SR.35</w:t>
          </w:r>
        </w:hyperlink>
      </w:r>
    </w:p>
    <w:p>
      <w:pPr>
        <w:pStyle w:val="itssubhead"/>
        <w:keepNext/>
        <w:keepLines/>
        <w:spacing w:after="0"/>
      </w:pPr>
      <w:r>
        <w:t>HUMAN RIGHTS (Agenda Item 72)</w:t>
      </w:r>
    </w:p>
    <w:p>
      <w:pPr>
        <w:pStyle w:val="itsentry"/>
        <w:keepNext/>
        <w:keepLines/>
        <w:spacing w:after="0"/>
      </w:pPr>
      <w:r>
        <w:t>Furumoto, Tatsuhiko</w:t>
      </w:r>
      <w:r>
        <w:t xml:space="preserve"> - </w:t>
      </w:r>
      <w:r>
        <w:rPr>
          <w:color w:val="000000" w:themeColor="hyperlink"/>
          <w:u w:val="single"/>
        </w:rPr>
        <w:hyperlink r:id="rId92">
          <w:r>
            <w:rPr/>
            <w:t>A/C.3/72/SR.35</w:t>
          </w:r>
        </w:hyperlink>
      </w:r>
    </w:p>
    <w:p>
      <w:pPr>
        <w:pStyle w:val="itssubhead"/>
        <w:keepNext/>
        <w:keepLines/>
        <w:spacing w:after="0"/>
      </w:pPr>
      <w:r>
        <w:t>NUCLEAR WEAPONS--HUMANITARIAN CONSEQUENCES (Agenda Item 99ee)</w:t>
      </w:r>
    </w:p>
    <w:p>
      <w:pPr>
        <w:pStyle w:val="itsentry"/>
        <w:keepNext/>
        <w:keepLines/>
        <w:spacing w:after="0"/>
      </w:pPr>
      <w:r>
        <w:t>Takamizawa, Nobushige</w:t>
      </w:r>
      <w:r>
        <w:t xml:space="preserve"> - </w:t>
      </w:r>
      <w:r>
        <w:rPr>
          <w:color w:val="000000" w:themeColor="hyperlink"/>
          <w:u w:val="single"/>
        </w:rPr>
        <w:hyperlink r:id="rId158">
          <w:r>
            <w:rPr/>
            <w:t>A/C.1/72/PV.25</w:t>
          </w:r>
        </w:hyperlink>
      </w:r>
    </w:p>
    <w:p>
      <w:pPr>
        <w:pStyle w:val="itssubhead"/>
        <w:keepNext/>
        <w:keepLines/>
        <w:spacing w:after="0"/>
      </w:pPr>
      <w:r>
        <w:t>ALBINISM (Agenda Item 72b)</w:t>
      </w:r>
    </w:p>
    <w:p>
      <w:pPr>
        <w:pStyle w:val="itsentry"/>
        <w:keepNext/>
        <w:keepLines/>
        <w:spacing w:after="0"/>
      </w:pPr>
      <w:r>
        <w:t>Nunoshiba, Yasue</w:t>
      </w:r>
      <w:r>
        <w:t xml:space="preserve"> - </w:t>
      </w:r>
      <w:r>
        <w:rPr>
          <w:color w:val="000000" w:themeColor="hyperlink"/>
          <w:u w:val="single"/>
        </w:rPr>
        <w:hyperlink r:id="rId167">
          <w:r>
            <w:rPr/>
            <w:t>A/C.3/72/SR.28</w:t>
          </w:r>
        </w:hyperlink>
      </w:r>
    </w:p>
    <w:p>
      <w:pPr>
        <w:pStyle w:val="itssubhead"/>
        <w:keepNext/>
        <w:keepLines/>
        <w:spacing w:after="0"/>
      </w:pPr>
      <w:r>
        <w:t>DEVELOPMENT FINANCE--CONFERENCES (Agenda Item 18)</w:t>
      </w:r>
    </w:p>
    <w:p>
      <w:pPr>
        <w:pStyle w:val="itsentry"/>
        <w:keepNext/>
        <w:keepLines/>
        <w:spacing w:after="0"/>
      </w:pPr>
      <w:r>
        <w:t>Kato, Yota</w:t>
      </w:r>
      <w:r>
        <w:t xml:space="preserve"> - </w:t>
      </w:r>
      <w:r>
        <w:rPr>
          <w:color w:val="000000" w:themeColor="hyperlink"/>
          <w:u w:val="single"/>
        </w:rPr>
        <w:hyperlink r:id="rId87">
          <w:r>
            <w:rPr/>
            <w:t>A/C.2/72/SR.26</w:t>
          </w:r>
        </w:hyperlink>
      </w:r>
    </w:p>
    <w:p>
      <w:pPr>
        <w:pStyle w:val="itssubhead"/>
        <w:keepNext/>
        <w:keepLines/>
        <w:spacing w:after="0"/>
      </w:pPr>
      <w:r>
        <w:t>INTERNATIONAL TRADE LAW (Agenda Item 79)</w:t>
      </w:r>
    </w:p>
    <w:p>
      <w:pPr>
        <w:pStyle w:val="itsentry"/>
        <w:keepNext/>
        <w:keepLines/>
        <w:spacing w:after="0"/>
      </w:pPr>
      <w:r>
        <w:t>Sawada, Haruka</w:t>
      </w:r>
      <w:r>
        <w:t xml:space="preserve"> - </w:t>
      </w:r>
      <w:r>
        <w:rPr>
          <w:color w:val="000000" w:themeColor="hyperlink"/>
          <w:u w:val="single"/>
        </w:rPr>
        <w:hyperlink r:id="rId162">
          <w:r>
            <w:rPr/>
            <w:t>A/C.6/72/SR.10</w:t>
          </w:r>
        </w:hyperlink>
      </w:r>
    </w:p>
    <w:p>
      <w:pPr>
        <w:pStyle w:val="itssubhead"/>
        <w:keepNext/>
        <w:keepLines/>
        <w:spacing w:after="0"/>
      </w:pPr>
      <w:r>
        <w:t>CHEMICAL WEAPONS--TREATY (1993) (Agenda Item 99l)</w:t>
      </w:r>
    </w:p>
    <w:p>
      <w:pPr>
        <w:pStyle w:val="itsentry"/>
        <w:keepNext/>
        <w:keepLines/>
        <w:spacing w:after="0"/>
      </w:pPr>
      <w:r>
        <w:t>Takamizawa, Nobushige</w:t>
      </w:r>
      <w:r>
        <w:t xml:space="preserve"> - </w:t>
      </w:r>
      <w:r>
        <w:rPr>
          <w:color w:val="000000" w:themeColor="hyperlink"/>
          <w:u w:val="single"/>
        </w:rPr>
        <w:hyperlink r:id="rId115">
          <w:r>
            <w:rPr/>
            <w:t>A/C.1/72/PV.15</w:t>
          </w:r>
        </w:hyperlink>
      </w:r>
      <w:r>
        <w:t xml:space="preserve">; </w:t>
      </w:r>
      <w:r>
        <w:rPr>
          <w:color w:val="000000" w:themeColor="hyperlink"/>
          <w:u w:val="single"/>
        </w:rPr>
        <w:hyperlink r:id="rId120">
          <w:r>
            <w:rPr/>
            <w:t>A/C.1/72/PV.28</w:t>
          </w:r>
        </w:hyperlink>
      </w:r>
    </w:p>
    <w:p>
      <w:pPr>
        <w:pStyle w:val="itssubhead"/>
        <w:keepNext/>
        <w:keepLines/>
        <w:spacing w:after="0"/>
      </w:pPr>
      <w:r>
        <w:t>NUCLEAR WEAPONS USE--ICJ OPINION (Agenda Item 99k)</w:t>
      </w:r>
    </w:p>
    <w:p>
      <w:pPr>
        <w:pStyle w:val="itsentry"/>
        <w:keepNext/>
        <w:keepLines/>
        <w:spacing w:after="0"/>
      </w:pPr>
      <w:r>
        <w:t>Takamizawa, Nobushige</w:t>
      </w:r>
      <w:r>
        <w:t xml:space="preserve"> - </w:t>
      </w:r>
      <w:r>
        <w:rPr>
          <w:color w:val="000000" w:themeColor="hyperlink"/>
          <w:u w:val="single"/>
        </w:rPr>
        <w:hyperlink r:id="rId232">
          <w:r>
            <w:rPr/>
            <w:t>A/C.1/72/PV.27</w:t>
          </w:r>
        </w:hyperlink>
      </w:r>
    </w:p>
    <w:p>
      <w:pPr>
        <w:pStyle w:val="itssubhead"/>
        <w:keepNext/>
        <w:keepLines/>
        <w:spacing w:after="0"/>
      </w:pPr>
      <w:r>
        <w:t>ARMS TRANSFERS--INTERNATIONAL INSTRUMENTS (Agenda Item 99x)</w:t>
      </w:r>
    </w:p>
    <w:p>
      <w:pPr>
        <w:pStyle w:val="itsentry"/>
        <w:keepNext/>
        <w:keepLines/>
        <w:spacing w:after="0"/>
      </w:pPr>
      <w:r>
        <w:t>Takamizawa, Nobushige</w:t>
      </w:r>
      <w:r>
        <w:t xml:space="preserve"> - </w:t>
      </w:r>
      <w:r>
        <w:rPr>
          <w:color w:val="000000" w:themeColor="hyperlink"/>
          <w:u w:val="single"/>
        </w:rPr>
        <w:hyperlink r:id="rId148">
          <w:r>
            <w:rPr/>
            <w:t>A/C.1/72/PV.17</w:t>
          </w:r>
        </w:hyperlink>
      </w:r>
    </w:p>
    <w:p>
      <w:pPr>
        <w:pStyle w:val="itssubhead"/>
        <w:keepNext/>
        <w:keepLines/>
        <w:spacing w:after="0"/>
      </w:pPr>
      <w:r>
        <w:t>BIOLOGICAL WEAPONS--TREATY (1972) (Agenda Item 106)</w:t>
      </w:r>
    </w:p>
    <w:p>
      <w:pPr>
        <w:pStyle w:val="itsentry"/>
        <w:keepNext/>
        <w:keepLines/>
        <w:spacing w:after="0"/>
      </w:pPr>
      <w:r>
        <w:t>Takamizawa, Nobushige</w:t>
      </w:r>
      <w:r>
        <w:t xml:space="preserve"> - </w:t>
      </w:r>
      <w:r>
        <w:rPr>
          <w:color w:val="000000" w:themeColor="hyperlink"/>
          <w:u w:val="single"/>
        </w:rPr>
        <w:hyperlink r:id="rId115">
          <w:r>
            <w:rPr/>
            <w:t>A/C.1/72/PV.15</w:t>
          </w:r>
        </w:hyperlink>
      </w:r>
    </w:p>
    <w:p>
      <w:pPr>
        <w:pStyle w:val="itssubhead"/>
        <w:keepNext/>
        <w:keepLines/>
        <w:spacing w:after="0"/>
      </w:pPr>
      <w:r>
        <w:t>HUMAN RIGHTS--SYRIAN ARAB REPUBLIC (Agenda Item 72c)</w:t>
      </w:r>
    </w:p>
    <w:p>
      <w:pPr>
        <w:pStyle w:val="itsentry"/>
        <w:keepNext/>
        <w:keepLines/>
        <w:spacing w:after="0"/>
      </w:pPr>
      <w:r>
        <w:t>Saito, Jun</w:t>
      </w:r>
      <w:r>
        <w:t xml:space="preserve"> - </w:t>
      </w:r>
      <w:r>
        <w:rPr>
          <w:color w:val="000000" w:themeColor="hyperlink"/>
          <w:u w:val="single"/>
        </w:rPr>
        <w:hyperlink r:id="rId92">
          <w:r>
            <w:rPr/>
            <w:t>A/C.3/72/SR.35</w:t>
          </w:r>
        </w:hyperlink>
      </w:r>
      <w:r>
        <w:t xml:space="preserve">; </w:t>
      </w:r>
      <w:r>
        <w:rPr>
          <w:color w:val="000000" w:themeColor="hyperlink"/>
          <w:u w:val="single"/>
        </w:rPr>
        <w:hyperlink r:id="rId105">
          <w:r>
            <w:rPr/>
            <w:t>A/C.3/72/SR.46</w:t>
          </w:r>
        </w:hyperlink>
      </w:r>
    </w:p>
    <w:p>
      <w:pPr>
        <w:pStyle w:val="itssubhead"/>
        <w:keepNext/>
        <w:keepLines/>
        <w:spacing w:after="0"/>
      </w:pPr>
      <w:r>
        <w:t>HUMAN RIGHTS ADVANCEMENT (Agenda Item 72b)</w:t>
      </w:r>
    </w:p>
    <w:p>
      <w:pPr>
        <w:pStyle w:val="itsentry"/>
        <w:keepNext/>
        <w:keepLines/>
        <w:spacing w:after="0"/>
      </w:pPr>
      <w:r>
        <w:t>Hoshino, Toshiya</w:t>
      </w:r>
      <w:r>
        <w:t xml:space="preserve"> - </w:t>
      </w:r>
      <w:r>
        <w:rPr>
          <w:color w:val="000000" w:themeColor="hyperlink"/>
          <w:u w:val="single"/>
        </w:rPr>
        <w:hyperlink r:id="rId170">
          <w:r>
            <w:rPr/>
            <w:t>A/C.3/72/SR.20</w:t>
          </w:r>
        </w:hyperlink>
      </w:r>
    </w:p>
    <w:p>
      <w:pPr>
        <w:pStyle w:val="itssubhead"/>
        <w:keepNext/>
        <w:keepLines/>
        <w:spacing w:after="0"/>
      </w:pPr>
      <w:r>
        <w:t>RIGHTS OF THE CHILD (Agenda Item 68a)</w:t>
      </w:r>
    </w:p>
    <w:p>
      <w:pPr>
        <w:pStyle w:val="itsentry"/>
        <w:keepNext/>
        <w:keepLines/>
        <w:spacing w:after="0"/>
      </w:pPr>
      <w:r>
        <w:t>Omiya, Yumi</w:t>
      </w:r>
      <w:r>
        <w:t xml:space="preserve"> - </w:t>
      </w:r>
      <w:r>
        <w:rPr>
          <w:color w:val="000000" w:themeColor="hyperlink"/>
          <w:u w:val="single"/>
        </w:rPr>
        <w:hyperlink r:id="rId134">
          <w:r>
            <w:rPr/>
            <w:t>A/C.3/72/SR.11</w:t>
          </w:r>
        </w:hyperlink>
      </w:r>
      <w:r>
        <w:t xml:space="preserve">; </w:t>
      </w:r>
      <w:r>
        <w:rPr>
          <w:color w:val="000000" w:themeColor="hyperlink"/>
          <w:u w:val="single"/>
        </w:rPr>
        <w:hyperlink r:id="rId29">
          <w:r>
            <w:rPr/>
            <w:t>A/C.3/72/SR.12</w:t>
          </w:r>
        </w:hyperlink>
      </w:r>
    </w:p>
    <w:p>
      <w:pPr>
        <w:pStyle w:val="itsentry"/>
        <w:keepNext/>
        <w:keepLines/>
        <w:spacing w:after="0"/>
      </w:pPr>
      <w:r>
        <w:t>Nunoshiba, Yasue</w:t>
      </w:r>
      <w:r>
        <w:t xml:space="preserve"> - </w:t>
      </w:r>
      <w:r>
        <w:rPr>
          <w:color w:val="000000" w:themeColor="hyperlink"/>
          <w:u w:val="single"/>
        </w:rPr>
        <w:hyperlink r:id="rId29">
          <w:r>
            <w:rPr/>
            <w:t>A/C.3/72/SR.12</w:t>
          </w:r>
        </w:hyperlink>
      </w:r>
    </w:p>
    <w:p>
      <w:pPr>
        <w:pStyle w:val="itssubhead"/>
        <w:keepNext/>
        <w:keepLines/>
        <w:spacing w:after="0"/>
      </w:pPr>
      <w:r>
        <w:t>UN. GENERAL ASSEMBLY (72ND SESS. : 2017-2018). 2ND COMMITTEE--GENERAL DEBATE (Agenda Item 8)</w:t>
      </w:r>
    </w:p>
    <w:p>
      <w:pPr>
        <w:pStyle w:val="itsentry"/>
        <w:keepNext/>
        <w:keepLines/>
        <w:spacing w:after="0"/>
      </w:pPr>
      <w:r>
        <w:t>Matsunaga, Takeshi</w:t>
      </w:r>
      <w:r>
        <w:t xml:space="preserve"> - </w:t>
      </w:r>
      <w:r>
        <w:rPr>
          <w:color w:val="000000" w:themeColor="hyperlink"/>
          <w:u w:val="single"/>
        </w:rPr>
        <w:hyperlink r:id="rId248">
          <w:r>
            <w:rPr/>
            <w:t>A/C.2/72/SR.4</w:t>
          </w:r>
        </w:hyperlink>
      </w:r>
    </w:p>
    <w:p>
      <w:pPr>
        <w:pStyle w:val="itssubhead"/>
        <w:keepNext/>
        <w:keepLines/>
        <w:spacing w:after="0"/>
      </w:pPr>
      <w:r>
        <w:t>NUCLEAR DISARMAMENT NEGOTIATIONS (Agenda Item 99bb)</w:t>
      </w:r>
    </w:p>
    <w:p>
      <w:pPr>
        <w:pStyle w:val="itsentry"/>
        <w:keepNext/>
        <w:keepLines/>
        <w:spacing w:after="0"/>
      </w:pPr>
      <w:r>
        <w:t>Takamizawa, Nobushige</w:t>
      </w:r>
      <w:r>
        <w:t xml:space="preserve"> - </w:t>
      </w:r>
      <w:r>
        <w:rPr>
          <w:color w:val="000000" w:themeColor="hyperlink"/>
          <w:u w:val="single"/>
        </w:rPr>
        <w:hyperlink r:id="rId186">
          <w:r>
            <w:rPr/>
            <w:t>A/C.1/72/PV.12</w:t>
          </w:r>
        </w:hyperlink>
      </w:r>
      <w:r>
        <w:t xml:space="preserve">; </w:t>
      </w:r>
      <w:r>
        <w:rPr>
          <w:color w:val="000000" w:themeColor="hyperlink"/>
          <w:u w:val="single"/>
        </w:rPr>
        <w:hyperlink r:id="rId158">
          <w:r>
            <w:rPr/>
            <w:t>A/C.1/72/PV.25</w:t>
          </w:r>
        </w:hyperlink>
      </w:r>
    </w:p>
    <w:p>
      <w:pPr>
        <w:pStyle w:val="itssubhead"/>
        <w:keepNext/>
        <w:keepLines/>
        <w:spacing w:after="0"/>
      </w:pPr>
      <w:r>
        <w:t>UN RESOLUTIONS--IMPLEMENTATION (Agenda Item 120)</w:t>
      </w:r>
    </w:p>
    <w:p>
      <w:pPr>
        <w:pStyle w:val="itsentry"/>
        <w:keepNext/>
        <w:keepLines/>
        <w:spacing w:after="0"/>
      </w:pPr>
      <w:r>
        <w:t>Kawamura, Yasuhisa</w:t>
      </w:r>
      <w:r>
        <w:t xml:space="preserve"> - </w:t>
      </w:r>
      <w:r>
        <w:rPr>
          <w:color w:val="000000" w:themeColor="hyperlink"/>
          <w:u w:val="single"/>
        </w:rPr>
        <w:hyperlink r:id="rId14">
          <w:r>
            <w:rPr/>
            <w:t>A/72/PV.48</w:t>
          </w:r>
        </w:hyperlink>
      </w:r>
    </w:p>
    <w:p>
      <w:pPr>
        <w:pStyle w:val="itssubhead"/>
        <w:keepNext/>
        <w:keepLines/>
        <w:spacing w:after="0"/>
      </w:pPr>
      <w:r>
        <w:t>ASEAN+3 MACROECONOMIC RESEARCH OFFICE--OBSERVER STATUS (Agenda Item 171)</w:t>
      </w:r>
    </w:p>
    <w:p>
      <w:pPr>
        <w:pStyle w:val="itsentry"/>
        <w:keepNext/>
        <w:keepLines/>
        <w:spacing w:after="0"/>
      </w:pPr>
      <w:r>
        <w:t>Kajimoto, Masaru</w:t>
      </w:r>
      <w:r>
        <w:t xml:space="preserve"> - </w:t>
      </w:r>
      <w:r>
        <w:rPr>
          <w:color w:val="000000" w:themeColor="hyperlink"/>
          <w:u w:val="single"/>
        </w:rPr>
        <w:hyperlink r:id="rId220">
          <w:r>
            <w:rPr/>
            <w:t>A/C.6/72/SR.11</w:t>
          </w:r>
        </w:hyperlink>
      </w:r>
    </w:p>
    <w:p>
      <w:pPr>
        <w:pStyle w:val="itssubhead"/>
        <w:keepNext/>
        <w:keepLines/>
        <w:spacing w:after="0"/>
      </w:pPr>
      <w:r>
        <w:t>PERSONS WITH DISABILITIES--HUMAN RIGHTS (Agenda Item 72a)</w:t>
      </w:r>
    </w:p>
    <w:p>
      <w:pPr>
        <w:pStyle w:val="itsentry"/>
        <w:keepNext/>
        <w:keepLines/>
        <w:spacing w:after="0"/>
      </w:pPr>
      <w:r>
        <w:t>Mizuno, Takashi</w:t>
      </w:r>
      <w:r>
        <w:t xml:space="preserve"> - </w:t>
      </w:r>
      <w:r>
        <w:rPr>
          <w:color w:val="000000" w:themeColor="hyperlink"/>
          <w:u w:val="single"/>
        </w:rPr>
        <w:hyperlink r:id="rId167">
          <w:r>
            <w:rPr/>
            <w:t>A/C.3/72/SR.28</w:t>
          </w:r>
        </w:hyperlink>
      </w:r>
    </w:p>
    <w:p>
      <w:pPr>
        <w:pStyle w:val="itssubhead"/>
        <w:keepNext/>
        <w:keepLines/>
        <w:spacing w:after="0"/>
      </w:pPr>
      <w:r>
        <w:t>UN--ADMINISTRATION (Agenda Item 134)</w:t>
      </w:r>
    </w:p>
    <w:p>
      <w:pPr>
        <w:pStyle w:val="itsentry"/>
        <w:keepNext/>
        <w:keepLines/>
        <w:spacing w:after="0"/>
      </w:pPr>
      <w:r>
        <w:t>Hoshino, Toshiya</w:t>
      </w:r>
      <w:r>
        <w:t xml:space="preserve"> - </w:t>
      </w:r>
      <w:r>
        <w:rPr>
          <w:color w:val="000000" w:themeColor="hyperlink"/>
          <w:u w:val="single"/>
        </w:rPr>
        <w:hyperlink r:id="rId31">
          <w:r>
            <w:rPr/>
            <w:t>A/C.5/72/SR.19</w:t>
          </w:r>
        </w:hyperlink>
      </w:r>
    </w:p>
    <w:p>
      <w:pPr>
        <w:pStyle w:val="itsentry"/>
        <w:keepNext/>
        <w:keepLines/>
        <w:spacing w:after="0"/>
      </w:pPr>
      <w:r>
        <w:t>Imada, Katsuhiko</w:t>
      </w:r>
      <w:r>
        <w:t xml:space="preserve"> - </w:t>
      </w:r>
      <w:r>
        <w:rPr>
          <w:color w:val="000000" w:themeColor="hyperlink"/>
          <w:u w:val="single"/>
        </w:rPr>
        <w:hyperlink r:id="rId32">
          <w:r>
            <w:rPr/>
            <w:t>A/C.5/72/SR.43</w:t>
          </w:r>
        </w:hyperlink>
      </w:r>
      <w:r>
        <w:t xml:space="preserve">; </w:t>
      </w:r>
      <w:r>
        <w:rPr>
          <w:color w:val="000000" w:themeColor="hyperlink"/>
          <w:u w:val="single"/>
        </w:rPr>
        <w:hyperlink r:id="rId274">
          <w:r>
            <w:rPr/>
            <w:t>A/C.5/72/SR.45</w:t>
          </w:r>
        </w:hyperlink>
      </w:r>
    </w:p>
    <w:p>
      <w:pPr>
        <w:pStyle w:val="itssubhead"/>
        <w:keepNext/>
        <w:keepLines/>
        <w:spacing w:after="0"/>
      </w:pPr>
      <w:r>
        <w:t>SEXUAL MINORITIES (Agenda Item 72b)</w:t>
      </w:r>
    </w:p>
    <w:p>
      <w:pPr>
        <w:pStyle w:val="itsentry"/>
        <w:keepNext/>
        <w:keepLines/>
        <w:spacing w:after="0"/>
      </w:pPr>
      <w:r>
        <w:t>Omiya, Yumi</w:t>
      </w:r>
      <w:r>
        <w:t xml:space="preserve"> - </w:t>
      </w:r>
      <w:r>
        <w:rPr>
          <w:color w:val="000000" w:themeColor="hyperlink"/>
          <w:u w:val="single"/>
        </w:rPr>
        <w:hyperlink r:id="rId86">
          <w:r>
            <w:rPr/>
            <w:t>A/C.3/72/SR.34</w:t>
          </w:r>
        </w:hyperlink>
      </w:r>
    </w:p>
    <w:p>
      <w:pPr>
        <w:pStyle w:val="itssubhead"/>
        <w:keepNext/>
        <w:keepLines/>
        <w:spacing w:after="0"/>
      </w:pPr>
      <w:r>
        <w:t>UN--FINANCIAL SITUATION (Agenda Item 138)</w:t>
      </w:r>
    </w:p>
    <w:p>
      <w:pPr>
        <w:pStyle w:val="itsentry"/>
        <w:keepNext/>
        <w:keepLines/>
        <w:spacing w:after="0"/>
      </w:pPr>
      <w:r>
        <w:t>Imada, Katsuhiko</w:t>
      </w:r>
      <w:r>
        <w:t xml:space="preserve"> - </w:t>
      </w:r>
      <w:r>
        <w:rPr>
          <w:color w:val="000000" w:themeColor="hyperlink"/>
          <w:u w:val="single"/>
        </w:rPr>
        <w:hyperlink r:id="rId269">
          <w:r>
            <w:rPr/>
            <w:t>A/C.5/72/SR.41</w:t>
          </w:r>
        </w:hyperlink>
      </w:r>
      <w:r>
        <w:t xml:space="preserve">; </w:t>
      </w:r>
      <w:r>
        <w:rPr>
          <w:color w:val="000000" w:themeColor="hyperlink"/>
          <w:u w:val="single"/>
        </w:rPr>
        <w:hyperlink r:id="rId193">
          <w:r>
            <w:rPr/>
            <w:t>A/C.5/72/SR.5</w:t>
          </w:r>
        </w:hyperlink>
      </w:r>
    </w:p>
    <w:p>
      <w:pPr>
        <w:pStyle w:val="itssubhead"/>
        <w:keepNext/>
        <w:keepLines/>
        <w:spacing w:after="0"/>
      </w:pPr>
      <w:r>
        <w:t>RESPONSIBILITY TO PROTECT (Agenda Item 132)</w:t>
      </w:r>
    </w:p>
    <w:p>
      <w:pPr>
        <w:pStyle w:val="itsentry"/>
        <w:keepNext/>
        <w:keepLines/>
        <w:spacing w:after="0"/>
      </w:pPr>
      <w:r>
        <w:t>Hoshino, Toshiya</w:t>
      </w:r>
      <w:r>
        <w:t xml:space="preserve"> - </w:t>
      </w:r>
      <w:r>
        <w:rPr>
          <w:color w:val="000000" w:themeColor="hyperlink"/>
          <w:u w:val="single"/>
        </w:rPr>
        <w:hyperlink r:id="rId187">
          <w:r>
            <w:rPr/>
            <w:t>A/72/PV.99</w:t>
          </w:r>
        </w:hyperlink>
      </w:r>
    </w:p>
    <w:p>
      <w:pPr>
        <w:pStyle w:val="itssubhead"/>
        <w:keepNext/>
        <w:keepLines/>
        <w:spacing w:after="0"/>
      </w:pPr>
      <w:r>
        <w:t>LAW OF THE SEA (Agenda Item 77a)</w:t>
      </w:r>
    </w:p>
    <w:p>
      <w:pPr>
        <w:pStyle w:val="itsentry"/>
        <w:keepNext/>
        <w:keepLines/>
        <w:spacing w:after="0"/>
      </w:pPr>
      <w:r>
        <w:t>Hasebe, Jun</w:t>
      </w:r>
      <w:r>
        <w:t xml:space="preserve"> - </w:t>
      </w:r>
      <w:r>
        <w:rPr>
          <w:color w:val="000000" w:themeColor="hyperlink"/>
          <w:u w:val="single"/>
        </w:rPr>
        <w:hyperlink r:id="rId171">
          <w:r>
            <w:rPr/>
            <w:t>A/72/PV.63</w:t>
          </w:r>
        </w:hyperlink>
      </w:r>
    </w:p>
    <w:p>
      <w:pPr>
        <w:pStyle w:val="itssubhead"/>
        <w:keepNext/>
        <w:keepLines/>
        <w:spacing w:after="0"/>
      </w:pPr>
      <w:r>
        <w:t>HUMAN RIGHTS--PROGRAMMES OF ACTION (1993) (Agenda Item 72d)</w:t>
      </w:r>
    </w:p>
    <w:p>
      <w:pPr>
        <w:pStyle w:val="itsentry"/>
        <w:keepNext/>
        <w:keepLines/>
        <w:spacing w:after="0"/>
      </w:pPr>
      <w:r>
        <w:t>Nunoshiba, Yasue</w:t>
      </w:r>
      <w:r>
        <w:t xml:space="preserve"> - </w:t>
      </w:r>
      <w:r>
        <w:rPr>
          <w:color w:val="000000" w:themeColor="hyperlink"/>
          <w:u w:val="single"/>
        </w:rPr>
        <w:hyperlink r:id="rId236">
          <w:r>
            <w:rPr/>
            <w:t>A/C.3/72/SR.18</w:t>
          </w:r>
        </w:hyperlink>
      </w:r>
    </w:p>
    <w:p>
      <w:pPr>
        <w:pStyle w:val="itssubhead"/>
        <w:keepNext/>
        <w:keepLines/>
        <w:spacing w:after="0"/>
      </w:pPr>
      <w:r>
        <w:t>UN--BUDGET CONTRIBUTIONS (Agenda Item 140)</w:t>
      </w:r>
    </w:p>
    <w:p>
      <w:pPr>
        <w:pStyle w:val="itsentry"/>
        <w:keepNext/>
        <w:keepLines/>
        <w:spacing w:after="0"/>
      </w:pPr>
      <w:r>
        <w:t>Imada, Katsuhiko</w:t>
      </w:r>
      <w:r>
        <w:t xml:space="preserve"> - </w:t>
      </w:r>
      <w:r>
        <w:rPr>
          <w:color w:val="000000" w:themeColor="hyperlink"/>
          <w:u w:val="single"/>
        </w:rPr>
        <w:hyperlink r:id="rId59">
          <w:r>
            <w:rPr/>
            <w:t>A/C.5/72/SR.1</w:t>
          </w:r>
        </w:hyperlink>
      </w:r>
    </w:p>
    <w:p>
      <w:pPr>
        <w:pStyle w:val="itssubhead"/>
        <w:keepNext/>
        <w:keepLines/>
        <w:spacing w:after="0"/>
      </w:pPr>
      <w:r>
        <w:t>SMALL ARMS--ILLICIT TRAFFIC (Agenda Item 99p)</w:t>
      </w:r>
    </w:p>
    <w:p>
      <w:pPr>
        <w:pStyle w:val="itsentry"/>
        <w:keepNext/>
        <w:keepLines/>
        <w:spacing w:after="0"/>
      </w:pPr>
      <w:r>
        <w:t>Takamizawa, Nobushige</w:t>
      </w:r>
      <w:r>
        <w:t xml:space="preserve"> - </w:t>
      </w:r>
      <w:r>
        <w:rPr>
          <w:color w:val="000000" w:themeColor="hyperlink"/>
          <w:u w:val="single"/>
        </w:rPr>
        <w:hyperlink r:id="rId148">
          <w:r>
            <w:rPr/>
            <w:t>A/C.1/72/PV.17</w:t>
          </w:r>
        </w:hyperlink>
      </w:r>
      <w:r>
        <w:t xml:space="preserve">; </w:t>
      </w:r>
      <w:r>
        <w:rPr>
          <w:color w:val="000000" w:themeColor="hyperlink"/>
          <w:u w:val="single"/>
        </w:rPr>
        <w:hyperlink r:id="rId63">
          <w:r>
            <w:rPr/>
            <w:t>A/C.1/72/PV.26</w:t>
          </w:r>
        </w:hyperlink>
      </w:r>
    </w:p>
    <w:p>
      <w:pPr>
        <w:pStyle w:val="itssubhead"/>
        <w:keepNext/>
        <w:keepLines/>
        <w:spacing w:after="0"/>
      </w:pPr>
      <w:r>
        <w:t>RULE OF LAW (Agenda Item 84)</w:t>
      </w:r>
    </w:p>
    <w:p>
      <w:pPr>
        <w:pStyle w:val="itsentry"/>
        <w:keepNext/>
        <w:keepLines/>
        <w:spacing w:after="0"/>
      </w:pPr>
      <w:r>
        <w:t>Hasebe, Jun</w:t>
      </w:r>
      <w:r>
        <w:t xml:space="preserve"> - </w:t>
      </w:r>
      <w:r>
        <w:rPr>
          <w:color w:val="000000" w:themeColor="hyperlink"/>
          <w:u w:val="single"/>
        </w:rPr>
        <w:hyperlink r:id="rId209">
          <w:r>
            <w:rPr/>
            <w:t>A/C.6/72/SR.8</w:t>
          </w:r>
        </w:hyperlink>
      </w:r>
    </w:p>
    <w:p>
      <w:pPr>
        <w:pStyle w:val="itssubhead"/>
        <w:keepNext/>
        <w:keepLines/>
        <w:spacing w:after="0"/>
      </w:pPr>
      <w:r>
        <w:t>RIGHT TO DRINKING WATER (Agenda Item 72b)</w:t>
      </w:r>
    </w:p>
    <w:p>
      <w:pPr>
        <w:pStyle w:val="itsentry"/>
        <w:keepNext/>
        <w:keepLines/>
        <w:spacing w:after="0"/>
      </w:pPr>
      <w:r>
        <w:t>Mori, Takero</w:t>
      </w:r>
      <w:r>
        <w:t xml:space="preserve"> - </w:t>
      </w:r>
      <w:r>
        <w:rPr>
          <w:color w:val="000000" w:themeColor="hyperlink"/>
          <w:u w:val="single"/>
        </w:rPr>
        <w:hyperlink r:id="rId146">
          <w:r>
            <w:rPr/>
            <w:t>A/C.3/72/SR.49</w:t>
          </w:r>
        </w:hyperlink>
      </w:r>
    </w:p>
    <w:p>
      <w:pPr>
        <w:pStyle w:val="itssubhead"/>
        <w:keepNext/>
        <w:keepLines/>
        <w:spacing w:after="0"/>
      </w:pPr>
      <w:r>
        <w:t>UN. GENERAL ASSEMBLY--WORK PROGRAMME (Agenda Item 121)</w:t>
      </w:r>
    </w:p>
    <w:p>
      <w:pPr>
        <w:pStyle w:val="itsentry"/>
        <w:keepNext/>
        <w:keepLines/>
        <w:spacing w:after="0"/>
      </w:pPr>
      <w:r>
        <w:t>Kawamura, Yasuhisa</w:t>
      </w:r>
      <w:r>
        <w:t xml:space="preserve"> - </w:t>
      </w:r>
      <w:r>
        <w:rPr>
          <w:color w:val="000000" w:themeColor="hyperlink"/>
          <w:u w:val="single"/>
        </w:rPr>
        <w:hyperlink r:id="rId14">
          <w:r>
            <w:rPr/>
            <w:t>A/72/PV.48</w:t>
          </w:r>
        </w:hyperlink>
      </w:r>
    </w:p>
    <w:p>
      <w:pPr>
        <w:pStyle w:val="itssubhead"/>
        <w:keepNext/>
        <w:keepLines/>
        <w:spacing w:after="0"/>
      </w:pPr>
      <w:r>
        <w:t>PERSONNEL QUESTIONS--UN SYSTEM (Agenda Item 143)</w:t>
      </w:r>
    </w:p>
    <w:p>
      <w:pPr>
        <w:pStyle w:val="itsentry"/>
        <w:keepNext/>
        <w:keepLines/>
        <w:spacing w:after="0"/>
      </w:pPr>
      <w:r>
        <w:t xml:space="preserve">Fukuda, Keisuke </w:t>
      </w:r>
      <w:r>
        <w:t xml:space="preserve"> - </w:t>
      </w:r>
      <w:r>
        <w:rPr>
          <w:color w:val="000000" w:themeColor="hyperlink"/>
          <w:u w:val="single"/>
        </w:rPr>
        <w:hyperlink r:id="rId281">
          <w:r>
            <w:rPr/>
            <w:t>A/C.5/72/SR.15</w:t>
          </w:r>
        </w:hyperlink>
      </w:r>
    </w:p>
    <w:p>
      <w:pPr>
        <w:pStyle w:val="itssubhead"/>
        <w:keepNext/>
        <w:keepLines/>
        <w:spacing w:after="0"/>
      </w:pPr>
      <w:r>
        <w:t>ARMS RACE--OUTER SPACE (Agenda Item 97a)</w:t>
      </w:r>
    </w:p>
    <w:p>
      <w:pPr>
        <w:pStyle w:val="itsentry"/>
        <w:keepNext/>
        <w:keepLines/>
        <w:spacing w:after="0"/>
      </w:pPr>
      <w:r>
        <w:t>Takamizawa, Nobushige</w:t>
      </w:r>
      <w:r>
        <w:t xml:space="preserve"> - </w:t>
      </w:r>
      <w:r>
        <w:rPr>
          <w:color w:val="000000" w:themeColor="hyperlink"/>
          <w:u w:val="single"/>
        </w:rPr>
        <w:hyperlink r:id="rId95">
          <w:r>
            <w:rPr/>
            <w:t>A/C.1/72/PV.16</w:t>
          </w:r>
        </w:hyperlink>
      </w:r>
    </w:p>
    <w:p>
      <w:pPr>
        <w:pStyle w:val="itssubhead"/>
        <w:keepNext/>
        <w:keepLines/>
        <w:spacing w:after="0"/>
      </w:pPr>
      <w:r>
        <w:t>AFGHANISTAN SITUATION (Agenda Item 39)</w:t>
      </w:r>
    </w:p>
    <w:p>
      <w:pPr>
        <w:pStyle w:val="itsentry"/>
        <w:keepNext/>
        <w:keepLines/>
        <w:spacing w:after="0"/>
      </w:pPr>
      <w:r>
        <w:t>Bessho, Koro</w:t>
      </w:r>
      <w:r>
        <w:t xml:space="preserve"> - </w:t>
      </w:r>
      <w:r>
        <w:rPr>
          <w:color w:val="000000" w:themeColor="hyperlink"/>
          <w:u w:val="single"/>
        </w:rPr>
        <w:hyperlink r:id="rId78">
          <w:r>
            <w:rPr/>
            <w:t>A/72/PV.56</w:t>
          </w:r>
        </w:hyperlink>
      </w:r>
    </w:p>
    <w:p>
      <w:pPr>
        <w:pStyle w:val="itssubhead"/>
        <w:keepNext/>
        <w:keepLines/>
        <w:spacing w:after="0"/>
      </w:pPr>
      <w:r>
        <w:t>SPORTS (Agenda Item 11)</w:t>
      </w:r>
    </w:p>
    <w:p>
      <w:pPr>
        <w:pStyle w:val="itsentry"/>
        <w:keepNext/>
        <w:keepLines/>
        <w:spacing w:after="0"/>
      </w:pPr>
      <w:r>
        <w:t>Hoshino, Toshiya</w:t>
      </w:r>
      <w:r>
        <w:t xml:space="preserve"> - </w:t>
      </w:r>
      <w:r>
        <w:rPr>
          <w:color w:val="000000" w:themeColor="hyperlink"/>
          <w:u w:val="single"/>
        </w:rPr>
        <w:hyperlink r:id="rId14">
          <w:r>
            <w:rPr/>
            <w:t>A/72/PV.48</w:t>
          </w:r>
        </w:hyperlink>
      </w:r>
    </w:p>
    <w:p>
      <w:pPr>
        <w:pStyle w:val="itssubhead"/>
        <w:keepNext/>
        <w:keepLines/>
        <w:spacing w:after="0"/>
      </w:pPr>
      <w:r>
        <w:t>PEACEKEEPING OPERATIONS (Agenda Item 55)</w:t>
      </w:r>
    </w:p>
    <w:p>
      <w:pPr>
        <w:pStyle w:val="itsentry"/>
        <w:keepNext/>
        <w:keepLines/>
        <w:spacing w:after="0"/>
      </w:pPr>
      <w:r>
        <w:t>Akahori, Takeshi</w:t>
      </w:r>
      <w:r>
        <w:t xml:space="preserve"> - </w:t>
      </w:r>
      <w:r>
        <w:rPr>
          <w:color w:val="000000" w:themeColor="hyperlink"/>
          <w:u w:val="single"/>
        </w:rPr>
        <w:hyperlink r:id="rId251">
          <w:r>
            <w:rPr/>
            <w:t>A/C.4/72/SR.19</w:t>
          </w:r>
        </w:hyperlink>
      </w:r>
    </w:p>
    <w:p>
      <w:pPr>
        <w:pStyle w:val="itssubhead"/>
        <w:keepNext/>
        <w:keepLines/>
        <w:spacing w:after="0"/>
      </w:pPr>
      <w:r>
        <w:t>DISAPPEARANCE OF PERSONS (Agenda Item 72b)</w:t>
      </w:r>
    </w:p>
    <w:p>
      <w:pPr>
        <w:pStyle w:val="itsentry"/>
        <w:keepNext/>
        <w:keepLines/>
        <w:spacing w:after="0"/>
      </w:pPr>
      <w:r>
        <w:t>Mizuno, Takashi</w:t>
      </w:r>
      <w:r>
        <w:t xml:space="preserve"> - </w:t>
      </w:r>
      <w:r>
        <w:rPr>
          <w:color w:val="000000" w:themeColor="hyperlink"/>
          <w:u w:val="single"/>
        </w:rPr>
        <w:hyperlink r:id="rId61">
          <w:r>
            <w:rPr/>
            <w:t>A/C.3/72/SR.24</w:t>
          </w:r>
        </w:hyperlink>
      </w:r>
      <w:r>
        <w:t xml:space="preserve">; </w:t>
      </w:r>
      <w:r>
        <w:rPr>
          <w:color w:val="000000" w:themeColor="hyperlink"/>
          <w:u w:val="single"/>
        </w:rPr>
        <w:hyperlink r:id="rId146">
          <w:r>
            <w:rPr/>
            <w:t>A/C.3/72/SR.49</w:t>
          </w:r>
        </w:hyperlink>
      </w:r>
    </w:p>
    <w:p>
      <w:pPr>
        <w:pStyle w:val="itsentry"/>
        <w:keepNext/>
        <w:keepLines/>
        <w:spacing w:after="0"/>
      </w:pPr>
      <w:r>
        <w:t>Mori, Takero</w:t>
      </w:r>
      <w:r>
        <w:t xml:space="preserve"> - </w:t>
      </w:r>
      <w:r>
        <w:rPr>
          <w:color w:val="000000" w:themeColor="hyperlink"/>
          <w:u w:val="single"/>
        </w:rPr>
        <w:hyperlink r:id="rId146">
          <w:r>
            <w:rPr/>
            <w:t>A/C.3/72/SR.49</w:t>
          </w:r>
        </w:hyperlink>
      </w:r>
    </w:p>
    <w:p>
      <w:pPr>
        <w:pStyle w:val="itssubhead"/>
        <w:keepNext/>
        <w:keepLines/>
        <w:spacing w:after="0"/>
      </w:pPr>
      <w:r>
        <w:t>NUCLEAR DISARMAMENT (Agenda Item 99b)</w:t>
      </w:r>
    </w:p>
    <w:p>
      <w:pPr>
        <w:pStyle w:val="itsentry"/>
        <w:keepNext/>
        <w:keepLines/>
        <w:spacing w:after="0"/>
      </w:pPr>
      <w:r>
        <w:t>Takamizawa, Nobushige</w:t>
      </w:r>
      <w:r>
        <w:t xml:space="preserve"> - </w:t>
      </w:r>
      <w:r>
        <w:rPr>
          <w:color w:val="000000" w:themeColor="hyperlink"/>
          <w:u w:val="single"/>
        </w:rPr>
        <w:hyperlink r:id="rId186">
          <w:r>
            <w:rPr/>
            <w:t>A/C.1/72/PV.12</w:t>
          </w:r>
        </w:hyperlink>
      </w:r>
      <w:r>
        <w:t xml:space="preserve">; </w:t>
      </w:r>
      <w:r>
        <w:rPr>
          <w:color w:val="000000" w:themeColor="hyperlink"/>
          <w:u w:val="single"/>
        </w:rPr>
        <w:hyperlink r:id="rId158">
          <w:r>
            <w:rPr/>
            <w:t>A/C.1/72/PV.25</w:t>
          </w:r>
        </w:hyperlink>
      </w:r>
      <w:r>
        <w:t xml:space="preserve">; </w:t>
      </w:r>
      <w:r>
        <w:rPr>
          <w:color w:val="000000" w:themeColor="hyperlink"/>
          <w:u w:val="single"/>
        </w:rPr>
        <w:hyperlink r:id="rId232">
          <w:r>
            <w:rPr/>
            <w:t>A/C.1/72/PV.27</w:t>
          </w:r>
        </w:hyperlink>
      </w:r>
    </w:p>
    <w:p>
      <w:pPr>
        <w:pStyle w:val="itssubhead"/>
        <w:keepNext/>
        <w:keepLines/>
        <w:spacing w:after="0"/>
      </w:pPr>
      <w:r>
        <w:t>UN--HUMAN RESOURCES MANAGEMENT (Agenda Item 141)</w:t>
      </w:r>
    </w:p>
    <w:p>
      <w:pPr>
        <w:pStyle w:val="itsentry"/>
        <w:keepNext/>
        <w:keepLines/>
        <w:spacing w:after="0"/>
      </w:pPr>
      <w:r>
        <w:t xml:space="preserve">Fukuda, Keisuke </w:t>
      </w:r>
      <w:r>
        <w:t xml:space="preserve"> - </w:t>
      </w:r>
      <w:r>
        <w:rPr>
          <w:color w:val="000000" w:themeColor="hyperlink"/>
          <w:u w:val="single"/>
        </w:rPr>
        <w:hyperlink r:id="rId58">
          <w:r>
            <w:rPr/>
            <w:t>A/C.5/72/SR.9</w:t>
          </w:r>
        </w:hyperlink>
      </w:r>
    </w:p>
    <w:p>
      <w:pPr>
        <w:pStyle w:val="itssubhead"/>
        <w:keepNext/>
        <w:keepLines/>
        <w:spacing w:after="0"/>
      </w:pPr>
      <w:r>
        <w:t>ADMINISTRATION OF JUSTICE (Agenda Item 146)</w:t>
      </w:r>
    </w:p>
    <w:p>
      <w:pPr>
        <w:pStyle w:val="itsentry"/>
        <w:keepNext/>
        <w:keepLines/>
        <w:spacing w:after="0"/>
      </w:pPr>
      <w:r>
        <w:t xml:space="preserve">Fukuda, Keisuke </w:t>
      </w:r>
      <w:r>
        <w:t xml:space="preserve"> - </w:t>
      </w:r>
      <w:r>
        <w:rPr>
          <w:color w:val="000000" w:themeColor="hyperlink"/>
          <w:u w:val="single"/>
        </w:rPr>
        <w:hyperlink r:id="rId293">
          <w:r>
            <w:rPr/>
            <w:t>A/C.5/72/SR.14</w:t>
          </w:r>
        </w:hyperlink>
      </w:r>
    </w:p>
    <w:p>
      <w:pPr>
        <w:pStyle w:val="itssubhead"/>
        <w:keepNext/>
        <w:keepLines/>
        <w:spacing w:after="0"/>
      </w:pPr>
      <w:r>
        <w:t>PEACEBUILDING (Agenda Item 65)</w:t>
      </w:r>
    </w:p>
    <w:p>
      <w:pPr>
        <w:pStyle w:val="itsentry"/>
        <w:keepNext/>
        <w:keepLines/>
        <w:spacing w:after="0"/>
      </w:pPr>
      <w:r>
        <w:t>Kawamura, Yasuhisa</w:t>
      </w:r>
      <w:r>
        <w:t xml:space="preserve"> - </w:t>
      </w:r>
      <w:r>
        <w:rPr>
          <w:color w:val="000000" w:themeColor="hyperlink"/>
          <w:u w:val="single"/>
        </w:rPr>
        <w:hyperlink r:id="rId217">
          <w:r>
            <w:rPr/>
            <w:t>A/72/PV.90</w:t>
          </w:r>
        </w:hyperlink>
      </w:r>
    </w:p>
    <w:p>
      <w:pPr>
        <w:pStyle w:val="itsentry"/>
        <w:keepNext/>
        <w:keepLines/>
        <w:spacing w:after="0"/>
      </w:pPr>
      <w:r>
        <w:t>Bessho, Koro</w:t>
      </w:r>
      <w:r>
        <w:t xml:space="preserve"> - </w:t>
      </w:r>
      <w:r>
        <w:rPr>
          <w:color w:val="000000" w:themeColor="hyperlink"/>
          <w:u w:val="single"/>
        </w:rPr>
        <w:hyperlink r:id="rId264">
          <w:r>
            <w:rPr/>
            <w:t>A/72/PV.85</w:t>
          </w:r>
        </w:hyperlink>
      </w:r>
    </w:p>
    <w:p>
      <w:pPr>
        <w:pStyle w:val="itssubhead"/>
        <w:keepNext/>
        <w:keepLines/>
        <w:spacing w:after="0"/>
      </w:pPr>
      <w:r>
        <w:t>NUCLEAR WEAPONS--ELIMINATION (Agenda Item 99z)</w:t>
      </w:r>
    </w:p>
    <w:p>
      <w:pPr>
        <w:pStyle w:val="itsentry"/>
        <w:keepNext/>
        <w:keepLines/>
        <w:spacing w:after="0"/>
      </w:pPr>
      <w:r>
        <w:t>Takamizawa, Nobushige</w:t>
      </w:r>
      <w:r>
        <w:t xml:space="preserve"> - </w:t>
      </w:r>
      <w:r>
        <w:rPr>
          <w:color w:val="000000" w:themeColor="hyperlink"/>
          <w:u w:val="single"/>
        </w:rPr>
        <w:hyperlink r:id="rId154">
          <w:r>
            <w:rPr/>
            <w:t>A/C.1/72/PV.23</w:t>
          </w:r>
        </w:hyperlink>
      </w:r>
    </w:p>
    <w:p>
      <w:pPr>
        <w:pStyle w:val="itssubhead"/>
        <w:keepNext/>
        <w:keepLines/>
        <w:spacing w:after="0"/>
      </w:pPr>
      <w:r>
        <w:t>COUNTER-TERRORISM (Agenda Item 118)</w:t>
      </w:r>
    </w:p>
    <w:p>
      <w:pPr>
        <w:pStyle w:val="itsentry"/>
        <w:keepNext/>
        <w:keepLines/>
        <w:spacing w:after="0"/>
      </w:pPr>
      <w:r>
        <w:t>Kawamura, Yasuhisa</w:t>
      </w:r>
      <w:r>
        <w:t xml:space="preserve"> - </w:t>
      </w:r>
      <w:r>
        <w:rPr>
          <w:color w:val="000000" w:themeColor="hyperlink"/>
          <w:u w:val="single"/>
        </w:rPr>
        <w:hyperlink r:id="rId163">
          <w:r>
            <w:rPr/>
            <w:t>A/72/PV.101</w:t>
          </w:r>
        </w:hyperlink>
      </w:r>
    </w:p>
    <w:p>
      <w:pPr>
        <w:pStyle w:val="itssubhead"/>
        <w:keepNext/>
        <w:keepLines/>
        <w:spacing w:after="0"/>
      </w:pPr>
      <w:r>
        <w:t>CLUSTER MUNITIONS (Agenda Item 99hh)</w:t>
      </w:r>
    </w:p>
    <w:p>
      <w:pPr>
        <w:pStyle w:val="itsentry"/>
        <w:keepNext/>
        <w:keepLines/>
        <w:spacing w:after="0"/>
      </w:pPr>
      <w:r>
        <w:t>Takamizawa, Nobushige</w:t>
      </w:r>
      <w:r>
        <w:t xml:space="preserve"> - </w:t>
      </w:r>
      <w:r>
        <w:rPr>
          <w:color w:val="000000" w:themeColor="hyperlink"/>
          <w:u w:val="single"/>
        </w:rPr>
        <w:hyperlink r:id="rId148">
          <w:r>
            <w:rPr/>
            <w:t>A/C.1/72/PV.17</w:t>
          </w:r>
        </w:hyperlink>
      </w:r>
    </w:p>
    <w:p>
      <w:pPr>
        <w:pStyle w:val="itssubhead"/>
        <w:keepNext/>
        <w:keepLines/>
        <w:spacing w:after="0"/>
      </w:pPr>
      <w:r>
        <w:t>UN--BUDGET (2018-2019) (Agenda Item 136)</w:t>
      </w:r>
    </w:p>
    <w:p>
      <w:pPr>
        <w:pStyle w:val="itsentry"/>
        <w:keepNext/>
        <w:keepLines/>
        <w:spacing w:after="0"/>
      </w:pPr>
      <w:r>
        <w:t>Imada, Katsuhiko</w:t>
      </w:r>
      <w:r>
        <w:t xml:space="preserve"> - </w:t>
      </w:r>
      <w:r>
        <w:rPr>
          <w:color w:val="000000" w:themeColor="hyperlink"/>
          <w:u w:val="single"/>
        </w:rPr>
        <w:hyperlink r:id="rId277">
          <w:r>
            <w:rPr/>
            <w:t>A/C.5/72/SR.46</w:t>
          </w:r>
        </w:hyperlink>
      </w:r>
    </w:p>
    <w:p>
      <w:pPr>
        <w:pStyle w:val="itsentry"/>
        <w:keepNext/>
        <w:keepLines/>
        <w:spacing w:after="0"/>
      </w:pPr>
      <w:r>
        <w:t>Hoshino, Toshiya</w:t>
      </w:r>
      <w:r>
        <w:t xml:space="preserve"> - </w:t>
      </w:r>
      <w:r>
        <w:rPr>
          <w:color w:val="000000" w:themeColor="hyperlink"/>
          <w:u w:val="single"/>
        </w:rPr>
        <w:hyperlink r:id="rId47">
          <w:r>
            <w:rPr/>
            <w:t>A/C.5/72/SR.4</w:t>
          </w:r>
        </w:hyperlink>
      </w:r>
    </w:p>
    <w:p>
      <w:pPr>
        <w:pStyle w:val="itssubhead"/>
        <w:keepNext/>
        <w:keepLines/>
        <w:spacing w:after="0"/>
      </w:pPr>
      <w:r>
        <w:t>STRADDLING FISH STOCKS (Agenda Item 77b)</w:t>
      </w:r>
    </w:p>
    <w:p>
      <w:pPr>
        <w:pStyle w:val="itsentry"/>
        <w:keepNext/>
        <w:keepLines/>
        <w:spacing w:after="0"/>
      </w:pPr>
      <w:r>
        <w:t>Hasebe, Jun</w:t>
      </w:r>
      <w:r>
        <w:t xml:space="preserve"> - </w:t>
      </w:r>
      <w:r>
        <w:rPr>
          <w:color w:val="000000" w:themeColor="hyperlink"/>
          <w:u w:val="single"/>
        </w:rPr>
        <w:hyperlink r:id="rId171">
          <w:r>
            <w:rPr/>
            <w:t>A/72/PV.63</w:t>
          </w:r>
        </w:hyperlink>
      </w:r>
    </w:p>
    <w:p>
      <w:pPr>
        <w:pStyle w:val="itssubhead"/>
        <w:keepNext/>
        <w:keepLines/>
        <w:spacing w:after="0"/>
      </w:pPr>
      <w:r>
        <w:t>TERRORISM (Agenda Item 109)</w:t>
      </w:r>
    </w:p>
    <w:p>
      <w:pPr>
        <w:pStyle w:val="itsentry"/>
        <w:keepNext/>
        <w:keepLines/>
        <w:spacing w:after="0"/>
      </w:pPr>
      <w:r>
        <w:t>Hasebe, Jun</w:t>
      </w:r>
      <w:r>
        <w:t xml:space="preserve"> - </w:t>
      </w:r>
      <w:r>
        <w:rPr>
          <w:color w:val="000000" w:themeColor="hyperlink"/>
          <w:u w:val="single"/>
        </w:rPr>
        <w:hyperlink r:id="rId256">
          <w:r>
            <w:rPr/>
            <w:t>A/C.6/72/SR.2</w:t>
          </w:r>
        </w:hyperlink>
      </w:r>
    </w:p>
    <w:p>
      <w:pPr>
        <w:pStyle w:val="itssubhead"/>
        <w:keepNext/>
        <w:keepLines/>
        <w:spacing w:after="0"/>
      </w:pPr>
      <w:r>
        <w:t>UN. GENERAL ASSEMBLY (72ND SESS. : 2017-2018). 5TH COMMITTEE--WORK ORGANIZATION (Agenda Item 7)</w:t>
      </w:r>
    </w:p>
    <w:p>
      <w:pPr>
        <w:pStyle w:val="itsentry"/>
        <w:keepNext/>
        <w:keepLines/>
        <w:spacing w:after="0"/>
      </w:pPr>
      <w:r>
        <w:t>Imada, Katsuhiko</w:t>
      </w:r>
      <w:r>
        <w:t xml:space="preserve"> - </w:t>
      </w:r>
      <w:r>
        <w:rPr>
          <w:color w:val="000000" w:themeColor="hyperlink"/>
          <w:u w:val="single"/>
        </w:rPr>
        <w:hyperlink r:id="rId234">
          <w:r>
            <w:rPr/>
            <w:t>A/C.5/72/SR.30</w:t>
          </w:r>
        </w:hyperlink>
      </w:r>
      <w:r>
        <w:t xml:space="preserve">; </w:t>
      </w:r>
      <w:r>
        <w:rPr>
          <w:color w:val="000000" w:themeColor="hyperlink"/>
          <w:u w:val="single"/>
        </w:rPr>
        <w:hyperlink r:id="rId260">
          <w:r>
            <w:rPr/>
            <w:t>A/C.5/72/SR.34</w:t>
          </w:r>
        </w:hyperlink>
      </w:r>
      <w:r>
        <w:t xml:space="preserve">; </w:t>
      </w:r>
      <w:r>
        <w:rPr>
          <w:color w:val="000000" w:themeColor="hyperlink"/>
          <w:u w:val="single"/>
        </w:rPr>
        <w:hyperlink r:id="rId202">
          <w:r>
            <w:rPr/>
            <w:t>A/C.5/72/SR.48</w:t>
          </w:r>
        </w:hyperlink>
      </w:r>
    </w:p>
    <w:p>
      <w:pPr>
        <w:pStyle w:val="itsentry"/>
        <w:keepNext/>
        <w:keepLines/>
        <w:spacing w:after="0"/>
      </w:pPr>
      <w:r>
        <w:t>Hoshino, Toshiya</w:t>
      </w:r>
      <w:r>
        <w:t xml:space="preserve"> - </w:t>
      </w:r>
      <w:r>
        <w:rPr>
          <w:color w:val="000000" w:themeColor="hyperlink"/>
          <w:u w:val="single"/>
        </w:rPr>
        <w:hyperlink r:id="rId59">
          <w:r>
            <w:rPr/>
            <w:t>A/C.5/72/SR.1</w:t>
          </w:r>
        </w:hyperlink>
      </w:r>
      <w:r>
        <w:t xml:space="preserve">; </w:t>
      </w:r>
      <w:r>
        <w:rPr>
          <w:color w:val="000000" w:themeColor="hyperlink"/>
          <w:u w:val="single"/>
        </w:rPr>
        <w:hyperlink r:id="rId228">
          <w:r>
            <w:rPr/>
            <w:t>A/C.5/72/SR.29</w:t>
          </w:r>
        </w:hyperlink>
      </w:r>
      <w:r>
        <w:t xml:space="preserve">; </w:t>
      </w:r>
      <w:r>
        <w:rPr>
          <w:color w:val="000000" w:themeColor="hyperlink"/>
          <w:u w:val="single"/>
        </w:rPr>
        <w:hyperlink r:id="rId272">
          <w:r>
            <w:rPr/>
            <w:t>A/C.5/72/SR.35</w:t>
          </w:r>
        </w:hyperlink>
      </w:r>
    </w:p>
    <w:p>
      <w:pPr>
        <w:pStyle w:val="itssubhead"/>
        <w:keepNext/>
        <w:keepLines/>
        <w:spacing w:after="0"/>
      </w:pPr>
      <w:r>
        <w:t>UN. PEACEBUILDING FUND (Agenda Item 111)</w:t>
      </w:r>
    </w:p>
    <w:p>
      <w:pPr>
        <w:pStyle w:val="itsentry"/>
        <w:keepNext/>
        <w:keepLines/>
        <w:spacing w:after="0"/>
      </w:pPr>
      <w:r>
        <w:t>Kawamura, Yasuhisa</w:t>
      </w:r>
      <w:r>
        <w:t xml:space="preserve"> - </w:t>
      </w:r>
      <w:r>
        <w:rPr>
          <w:color w:val="000000" w:themeColor="hyperlink"/>
          <w:u w:val="single"/>
        </w:rPr>
        <w:hyperlink r:id="rId217">
          <w:r>
            <w:rPr/>
            <w:t>A/72/PV.90</w:t>
          </w:r>
        </w:hyperlink>
      </w:r>
    </w:p>
    <w:p>
      <w:pPr>
        <w:pStyle w:val="itssubhead"/>
        <w:keepNext/>
        <w:keepLines/>
        <w:spacing w:after="0"/>
      </w:pPr>
      <w:r>
        <w:t>HUMAN RIGHTS--DEMOCRATIC PEOPLE'S REPUBLIC OF KOREA (Agenda Item 72c)</w:t>
      </w:r>
    </w:p>
    <w:p>
      <w:pPr>
        <w:pStyle w:val="itsentry"/>
        <w:keepNext/>
        <w:keepLines/>
        <w:spacing w:after="0"/>
      </w:pPr>
      <w:r>
        <w:t>Hoshino, Toshiya</w:t>
      </w:r>
      <w:r>
        <w:t xml:space="preserve"> - </w:t>
      </w:r>
      <w:r>
        <w:rPr>
          <w:color w:val="000000" w:themeColor="hyperlink"/>
          <w:u w:val="single"/>
        </w:rPr>
        <w:hyperlink r:id="rId126">
          <w:r>
            <w:rPr/>
            <w:t>A/C.3/72/SR.32</w:t>
          </w:r>
        </w:hyperlink>
      </w:r>
    </w:p>
    <w:p>
      <w:pPr>
        <w:pStyle w:val="itsentry"/>
        <w:keepNext/>
        <w:keepLines/>
        <w:spacing w:after="0"/>
      </w:pPr>
      <w:r>
        <w:t>Saito, Jun</w:t>
      </w:r>
      <w:r>
        <w:t xml:space="preserve"> - </w:t>
      </w:r>
      <w:r>
        <w:rPr>
          <w:color w:val="000000" w:themeColor="hyperlink"/>
          <w:u w:val="single"/>
        </w:rPr>
        <w:hyperlink r:id="rId92">
          <w:r>
            <w:rPr/>
            <w:t>A/C.3/72/SR.35</w:t>
          </w:r>
        </w:hyperlink>
      </w:r>
    </w:p>
    <w:p>
      <w:pPr>
        <w:pStyle w:val="itsentry"/>
        <w:keepNext/>
        <w:keepLines/>
        <w:spacing w:after="0"/>
      </w:pPr>
      <w:r>
        <w:t>Bessho, Koro</w:t>
      </w:r>
      <w:r>
        <w:t xml:space="preserve"> - </w:t>
      </w:r>
      <w:r>
        <w:rPr>
          <w:color w:val="000000" w:themeColor="hyperlink"/>
          <w:u w:val="single"/>
        </w:rPr>
        <w:hyperlink r:id="rId191">
          <w:r>
            <w:rPr/>
            <w:t>A/C.3/72/SR.45</w:t>
          </w:r>
        </w:hyperlink>
      </w:r>
    </w:p>
    <w:p>
      <w:pPr>
        <w:pStyle w:val="itssubhead"/>
        <w:keepNext/>
        <w:keepLines/>
        <w:spacing w:after="0"/>
      </w:pPr>
      <w:r>
        <w:t>NUCLEAR-WEAPON-FREE ZONES (Agenda Item 99gg)</w:t>
      </w:r>
    </w:p>
    <w:p>
      <w:pPr>
        <w:pStyle w:val="itsentry"/>
        <w:keepNext/>
        <w:keepLines/>
        <w:spacing w:after="0"/>
      </w:pPr>
      <w:r>
        <w:t>Takamizawa, Nobushige</w:t>
      </w:r>
      <w:r>
        <w:t xml:space="preserve"> - </w:t>
      </w:r>
      <w:r>
        <w:rPr>
          <w:color w:val="000000" w:themeColor="hyperlink"/>
          <w:u w:val="single"/>
        </w:rPr>
        <w:hyperlink r:id="rId158">
          <w:r>
            <w:rPr/>
            <w:t>A/C.1/72/PV.25</w:t>
          </w:r>
        </w:hyperlink>
      </w:r>
    </w:p>
    <w:p>
      <w:pPr>
        <w:pStyle w:val="itssubhead"/>
        <w:keepNext/>
        <w:keepLines/>
        <w:spacing w:after="0"/>
      </w:pPr>
      <w:r>
        <w:t>OPERATIONAL ACTIVITIES--UN SYSTEM (Agenda Item 24a)</w:t>
      </w:r>
    </w:p>
    <w:p>
      <w:pPr>
        <w:pStyle w:val="itsentry"/>
        <w:keepNext/>
        <w:keepLines/>
        <w:spacing w:after="0"/>
      </w:pPr>
      <w:r>
        <w:t>Matsunaga, Takeshi</w:t>
      </w:r>
      <w:r>
        <w:t xml:space="preserve"> - </w:t>
      </w:r>
      <w:r>
        <w:rPr>
          <w:color w:val="000000" w:themeColor="hyperlink"/>
          <w:u w:val="single"/>
        </w:rPr>
        <w:hyperlink r:id="rId123">
          <w:r>
            <w:rPr/>
            <w:t>A/72/PV.91</w:t>
          </w:r>
        </w:hyperlink>
      </w:r>
    </w:p>
    <w:p>
      <w:pPr>
        <w:pStyle w:val="itsentry"/>
        <w:keepNext/>
        <w:keepLines/>
        <w:spacing w:after="0"/>
      </w:pPr>
      <w:r>
        <w:t>Hoshino, Toshiya</w:t>
      </w:r>
      <w:r>
        <w:t xml:space="preserve"> - </w:t>
      </w:r>
      <w:r>
        <w:rPr>
          <w:color w:val="000000" w:themeColor="hyperlink"/>
          <w:u w:val="single"/>
        </w:rPr>
        <w:hyperlink r:id="rId107">
          <w:r>
            <w:rPr/>
            <w:t>A/C.2/72/SR.23</w:t>
          </w:r>
        </w:hyperlink>
      </w:r>
    </w:p>
    <w:p>
      <w:pPr>
        <w:pStyle w:val="itssubhead"/>
        <w:keepNext/>
        <w:keepLines/>
        <w:spacing w:after="0"/>
      </w:pPr>
      <w:r>
        <w:t>TECHNOLOGICAL CHANGE--SUSTAINABLE DEVELOPMENT (Agenda Item 177)</w:t>
      </w:r>
    </w:p>
    <w:p>
      <w:pPr>
        <w:pStyle w:val="itsentry"/>
        <w:keepNext/>
        <w:keepLines/>
        <w:spacing w:after="0"/>
      </w:pPr>
      <w:r>
        <w:t>Iiguni-Kanda, Mizuho</w:t>
      </w:r>
      <w:r>
        <w:t xml:space="preserve"> - </w:t>
      </w:r>
      <w:r>
        <w:rPr>
          <w:color w:val="000000" w:themeColor="hyperlink"/>
          <w:u w:val="single"/>
        </w:rPr>
        <w:hyperlink r:id="rId295">
          <w:r>
            <w:rPr/>
            <w:t>A/72/PV.75</w:t>
          </w:r>
        </w:hyperlink>
      </w:r>
    </w:p>
    <w:p>
      <w:pPr>
        <w:pStyle w:val="itssubhead"/>
        <w:keepNext/>
        <w:keepLines/>
        <w:spacing w:after="0"/>
      </w:pPr>
      <w:r>
        <w:t>NON-NUCLEAR-WEAPON STATES--SECURITY (Agenda Item 96)</w:t>
      </w:r>
    </w:p>
    <w:p>
      <w:pPr>
        <w:pStyle w:val="itsentry"/>
        <w:keepNext/>
        <w:keepLines/>
        <w:spacing w:after="0"/>
      </w:pPr>
      <w:r>
        <w:t>Takamizawa, Nobushige</w:t>
      </w:r>
      <w:r>
        <w:t xml:space="preserve"> - </w:t>
      </w:r>
      <w:r>
        <w:rPr>
          <w:color w:val="000000" w:themeColor="hyperlink"/>
          <w:u w:val="single"/>
        </w:rPr>
        <w:hyperlink r:id="rId158">
          <w:r>
            <w:rPr/>
            <w:t>A/C.1/72/PV.25</w:t>
          </w:r>
        </w:hyperlink>
      </w:r>
    </w:p>
    <w:p>
      <w:pPr>
        <w:pStyle w:val="itssubhead"/>
        <w:keepNext/>
        <w:keepLines/>
        <w:spacing w:after="0"/>
      </w:pPr>
      <w:r>
        <w:t>SPECIAL POLITICAL MISSIONS (Agenda Item 56)</w:t>
      </w:r>
    </w:p>
    <w:p>
      <w:pPr>
        <w:pStyle w:val="itsentry"/>
        <w:keepNext/>
        <w:keepLines/>
        <w:spacing w:after="0"/>
      </w:pPr>
      <w:r>
        <w:t>Sekito, Yutaka</w:t>
      </w:r>
      <w:r>
        <w:t xml:space="preserve"> - </w:t>
      </w:r>
      <w:r>
        <w:rPr>
          <w:color w:val="000000" w:themeColor="hyperlink"/>
          <w:u w:val="single"/>
        </w:rPr>
        <w:hyperlink r:id="rId48">
          <w:r>
            <w:rPr/>
            <w:t>A/C.4/72/SR.21</w:t>
          </w:r>
        </w:hyperlink>
      </w:r>
    </w:p>
    <w:p>
      <w:pPr>
        <w:pStyle w:val="itssubhead"/>
        <w:keepNext/>
        <w:keepLines/>
        <w:spacing w:after="0"/>
      </w:pPr>
      <w:r>
        <w:t>INFORMATION (Agenda Item 57)</w:t>
      </w:r>
    </w:p>
    <w:p>
      <w:pPr>
        <w:pStyle w:val="itsentry"/>
        <w:keepNext/>
        <w:keepLines/>
        <w:spacing w:after="0"/>
      </w:pPr>
      <w:r>
        <w:t>Kishimori, Hajime</w:t>
      </w:r>
      <w:r>
        <w:t xml:space="preserve"> - </w:t>
      </w:r>
      <w:r>
        <w:rPr>
          <w:color w:val="000000" w:themeColor="hyperlink"/>
          <w:u w:val="single"/>
        </w:rPr>
        <w:hyperlink r:id="rId132">
          <w:r>
            <w:rPr/>
            <w:t>A/C.4/72/SR.15</w:t>
          </w:r>
        </w:hyperlink>
      </w:r>
      <w:r>
        <w:t xml:space="preserve">; </w:t>
      </w:r>
      <w:r>
        <w:rPr>
          <w:color w:val="000000" w:themeColor="hyperlink"/>
          <w:u w:val="single"/>
        </w:rPr>
        <w:hyperlink r:id="rId133">
          <w:r>
            <w:rPr/>
            <w:t>A/C.4/72/SR.16</w:t>
          </w:r>
        </w:hyperlink>
      </w:r>
    </w:p>
    <w:p>
      <w:pPr>
        <w:pStyle w:val="itssubhead"/>
        <w:keepNext/>
        <w:keepLines/>
        <w:spacing w:after="0"/>
      </w:pPr>
      <w:r>
        <w:t>UN. GENERAL ASSEMBLY (72ND SESS. : 2017-2018). 1ST COMMITTEE--GENERAL DEBATE (Agenda Item 8)</w:t>
      </w:r>
    </w:p>
    <w:p>
      <w:pPr>
        <w:pStyle w:val="itsentry"/>
        <w:keepNext/>
        <w:keepLines/>
        <w:spacing w:after="0"/>
      </w:pPr>
      <w:r>
        <w:t>Takamizawa, Nobushige</w:t>
      </w:r>
      <w:r>
        <w:t xml:space="preserve"> - </w:t>
      </w:r>
      <w:r>
        <w:rPr>
          <w:color w:val="000000" w:themeColor="hyperlink"/>
          <w:u w:val="single"/>
        </w:rPr>
        <w:hyperlink r:id="rId249">
          <w:r>
            <w:rPr/>
            <w:t>A/C.1/72/PV.4</w:t>
          </w:r>
        </w:hyperlink>
      </w:r>
    </w:p>
    <w:p>
      <w:pPr>
        <w:pStyle w:val="itssubhead"/>
        <w:keepNext/>
        <w:keepLines/>
        <w:spacing w:after="0"/>
      </w:pPr>
      <w:r>
        <w:t>UN. HUMAN RIGHTS COUNCIL--REPORTS (Agenda Item 67)</w:t>
      </w:r>
    </w:p>
    <w:p>
      <w:pPr>
        <w:pStyle w:val="itsentry"/>
        <w:keepNext/>
        <w:keepLines/>
        <w:spacing w:after="0"/>
      </w:pPr>
      <w:r>
        <w:t>Saito, Jun</w:t>
      </w:r>
      <w:r>
        <w:t xml:space="preserve"> - </w:t>
      </w:r>
      <w:r>
        <w:rPr>
          <w:color w:val="000000" w:themeColor="hyperlink"/>
          <w:u w:val="single"/>
        </w:rPr>
        <w:hyperlink r:id="rId111">
          <w:r>
            <w:rPr/>
            <w:t>A/C.3/72/SR.42</w:t>
          </w:r>
        </w:hyperlink>
      </w:r>
    </w:p>
    <w:p>
      <w:pPr>
        <w:pStyle w:val="itssubhead"/>
        <w:keepNext/>
        <w:keepLines/>
        <w:spacing w:after="0"/>
      </w:pPr>
      <w:r>
        <w:t>TORTURE AND OTHER CRUEL TREATMENT (Agenda Item 72a)</w:t>
      </w:r>
    </w:p>
    <w:p>
      <w:pPr>
        <w:pStyle w:val="itsentry"/>
        <w:keepNext/>
        <w:keepLines/>
        <w:spacing w:after="0"/>
      </w:pPr>
      <w:r>
        <w:t>Saito, Jun</w:t>
      </w:r>
      <w:r>
        <w:t xml:space="preserve"> - </w:t>
      </w:r>
      <w:r>
        <w:rPr>
          <w:color w:val="000000" w:themeColor="hyperlink"/>
          <w:u w:val="single"/>
        </w:rPr>
        <w:hyperlink r:id="rId75">
          <w:r>
            <w:rPr/>
            <w:t>A/C.3/72/SR.44</w:t>
          </w:r>
        </w:hyperlink>
      </w:r>
    </w:p>
    <w:p>
      <w:pPr>
        <w:pStyle w:val="itssubhead"/>
        <w:keepNext/>
        <w:keepLines/>
        <w:spacing w:after="0"/>
      </w:pPr>
      <w:r>
        <w:t>PERSONS WITH DISABILITIES (Agenda Item 27b)</w:t>
      </w:r>
    </w:p>
    <w:p>
      <w:pPr>
        <w:pStyle w:val="itsentry"/>
        <w:keepNext/>
        <w:keepLines/>
        <w:spacing w:after="0"/>
      </w:pPr>
      <w:r>
        <w:t>Nunoshiba, Yasue</w:t>
      </w:r>
      <w:r>
        <w:t xml:space="preserve"> - </w:t>
      </w:r>
      <w:r>
        <w:rPr>
          <w:color w:val="000000" w:themeColor="hyperlink"/>
          <w:u w:val="single"/>
        </w:rPr>
        <w:hyperlink r:id="rId206">
          <w:r>
            <w:rPr/>
            <w:t>A/C.3/72/SR.1</w:t>
          </w:r>
        </w:hyperlink>
      </w:r>
    </w:p>
    <w:p>
      <w:pPr>
        <w:pStyle w:val="itssubhead"/>
        <w:keepNext/>
        <w:keepLines/>
        <w:spacing w:after="0"/>
      </w:pPr>
      <w:r>
        <w:t>ICJ--REPORTS (2016-2017) (Agenda Item 74)</w:t>
      </w:r>
    </w:p>
    <w:p>
      <w:pPr>
        <w:pStyle w:val="itsentry"/>
        <w:keepNext/>
        <w:keepLines/>
        <w:spacing w:after="0"/>
      </w:pPr>
      <w:r>
        <w:t>Mikami, Masahiro</w:t>
      </w:r>
      <w:r>
        <w:t xml:space="preserve"> - </w:t>
      </w:r>
      <w:r>
        <w:rPr>
          <w:color w:val="000000" w:themeColor="hyperlink"/>
          <w:u w:val="single"/>
        </w:rPr>
        <w:hyperlink r:id="rId224">
          <w:r>
            <w:rPr/>
            <w:t>A/72/PV.34</w:t>
          </w:r>
        </w:hyperlink>
      </w:r>
    </w:p>
    <w:p>
      <w:pPr>
        <w:pStyle w:val="itssubhead"/>
        <w:keepNext/>
        <w:keepLines/>
        <w:spacing w:after="0"/>
      </w:pPr>
      <w:r>
        <w:t>WOMEN'S ADVANCEMENT--CONFERENCES (Agenda Item 28b)</w:t>
      </w:r>
    </w:p>
    <w:p>
      <w:pPr>
        <w:pStyle w:val="itsentry"/>
        <w:keepNext/>
        <w:keepLines/>
        <w:spacing w:after="0"/>
      </w:pPr>
      <w:r>
        <w:t>Omiya, Yumi</w:t>
      </w:r>
      <w:r>
        <w:t xml:space="preserve"> - </w:t>
      </w:r>
      <w:r>
        <w:rPr>
          <w:color w:val="000000" w:themeColor="hyperlink"/>
          <w:u w:val="single"/>
        </w:rPr>
        <w:hyperlink r:id="rId50">
          <w:r>
            <w:rPr/>
            <w:t>A/C.3/72/SR.7</w:t>
          </w:r>
        </w:hyperlink>
      </w:r>
    </w:p>
    <w:p>
      <w:pPr>
        <w:pStyle w:val="itsentry"/>
        <w:keepNext/>
        <w:keepLines/>
        <w:spacing w:after="0"/>
      </w:pPr>
      <w:r>
        <w:t>Nunoshiba, Yasue</w:t>
      </w:r>
      <w:r>
        <w:t xml:space="preserve"> - </w:t>
      </w:r>
      <w:r>
        <w:rPr>
          <w:color w:val="000000" w:themeColor="hyperlink"/>
          <w:u w:val="single"/>
        </w:rPr>
        <w:hyperlink r:id="rId142">
          <w:r>
            <w:rPr/>
            <w:t>A/C.3/72/SR.8</w:t>
          </w:r>
        </w:hyperlink>
      </w:r>
    </w:p>
    <w:p>
      <w:pPr>
        <w:pStyle w:val="itsentry"/>
        <w:keepNext/>
        <w:keepLines/>
        <w:spacing w:after="0"/>
      </w:pPr>
      <w:r>
        <w:t>Saito, Jun</w:t>
      </w:r>
      <w:r>
        <w:t xml:space="preserve"> - </w:t>
      </w:r>
      <w:r>
        <w:rPr>
          <w:color w:val="000000" w:themeColor="hyperlink"/>
          <w:u w:val="single"/>
        </w:rPr>
        <w:hyperlink r:id="rId121">
          <w:r>
            <w:rPr/>
            <w:t>A/C.3/72/SR.10</w:t>
          </w:r>
        </w:hyperlink>
      </w:r>
    </w:p>
    <w:p>
      <w:pPr>
        <w:pStyle w:val="itssubhead"/>
        <w:keepNext/>
        <w:keepLines/>
        <w:spacing w:after="0"/>
      </w:pPr>
      <w:r>
        <w:t>RADIATION EFFECTS (Agenda Item 51)</w:t>
      </w:r>
    </w:p>
    <w:p>
      <w:pPr>
        <w:pStyle w:val="itsentry"/>
        <w:keepNext/>
        <w:keepLines/>
        <w:spacing w:after="0"/>
      </w:pPr>
      <w:r>
        <w:t>Oku, Shiori Amiya</w:t>
      </w:r>
      <w:r>
        <w:t xml:space="preserve"> - </w:t>
      </w:r>
      <w:r>
        <w:rPr>
          <w:color w:val="000000" w:themeColor="hyperlink"/>
          <w:u w:val="single"/>
        </w:rPr>
        <w:hyperlink r:id="rId98">
          <w:r>
            <w:rPr/>
            <w:t>A/C.4/72/SR.23</w:t>
          </w:r>
        </w:hyperlink>
      </w:r>
    </w:p>
    <w:p>
      <w:pPr>
        <w:pStyle w:val="itssubhead"/>
        <w:keepNext/>
        <w:keepLines/>
        <w:spacing w:after="0"/>
      </w:pPr>
      <w:r>
        <w:t>IAEA--REPORTS (2016) (Agenda Item 89)</w:t>
      </w:r>
    </w:p>
    <w:p>
      <w:pPr>
        <w:pStyle w:val="itsentry"/>
        <w:keepNext/>
        <w:keepLines/>
        <w:spacing w:after="0"/>
      </w:pPr>
      <w:r>
        <w:t>Bessho, Koro</w:t>
      </w:r>
      <w:r>
        <w:t xml:space="preserve"> - </w:t>
      </w:r>
      <w:r>
        <w:rPr>
          <w:color w:val="000000" w:themeColor="hyperlink"/>
          <w:u w:val="single"/>
        </w:rPr>
        <w:hyperlink r:id="rId127">
          <w:r>
            <w:rPr/>
            <w:t>A/72/PV.46</w:t>
          </w:r>
        </w:hyperlink>
      </w:r>
    </w:p>
    <w:p>
      <w:pPr>
        <w:pStyle w:val="itsentry"/>
        <w:keepNext/>
        <w:keepLines/>
        <w:spacing w:after="0"/>
      </w:pPr>
      <w:r>
        <w:t>Amiya, Kosuke</w:t>
      </w:r>
      <w:r>
        <w:t xml:space="preserve"> - </w:t>
      </w:r>
      <w:r>
        <w:rPr>
          <w:color w:val="000000" w:themeColor="hyperlink"/>
          <w:u w:val="single"/>
        </w:rPr>
        <w:hyperlink r:id="rId175">
          <w:r>
            <w:rPr/>
            <w:t>A/72/PV.47</w:t>
          </w:r>
        </w:hyperlink>
      </w:r>
      <w:r>
        <w:br/>
      </w:r>
    </w:p>
    <w:p>
      <w:pPr>
        <w:pStyle w:val="itshead"/>
        <w:keepNext/>
        <w:keepLines/>
      </w:pPr>
      <w:r>
        <w:t>Japan. Prime Minister</w:t>
      </w:r>
    </w:p>
    <w:p>
      <w:pPr>
        <w:pStyle w:val="itssubhead"/>
        <w:keepNext/>
        <w:keepLines/>
        <w:spacing w:after="0"/>
      </w:pPr>
      <w:r>
        <w:t>UN. GENERAL ASSEMBLY (72ND SESS. : 2017-2018)--SPECIAL STATEMENTS (Agenda Item )</w:t>
      </w:r>
    </w:p>
    <w:p>
      <w:pPr>
        <w:pStyle w:val="itsentry"/>
        <w:keepNext/>
        <w:keepLines/>
        <w:spacing w:after="0"/>
      </w:pPr>
      <w:r>
        <w:t>Abe, Shinzo</w:t>
      </w:r>
      <w:r>
        <w:t xml:space="preserve"> - </w:t>
      </w:r>
      <w:r>
        <w:rPr>
          <w:color w:val="000000" w:themeColor="hyperlink"/>
          <w:u w:val="single"/>
        </w:rPr>
        <w:hyperlink r:id="rId285">
          <w:r>
            <w:rPr/>
            <w:t>A/72/PV.8</w:t>
          </w:r>
        </w:hyperlink>
      </w:r>
    </w:p>
    <w:p>
      <w:pPr>
        <w:pStyle w:val="itssubhead"/>
        <w:keepNext/>
        <w:keepLines/>
        <w:spacing w:after="0"/>
      </w:pPr>
      <w:r>
        <w:t>UN. GENERAL ASSEMBLY (72ND SESS. : 2017-2018)--GENERAL DEBATE (Agenda Item 8)</w:t>
      </w:r>
    </w:p>
    <w:p>
      <w:pPr>
        <w:pStyle w:val="itsentry"/>
        <w:keepNext/>
        <w:keepLines/>
        <w:spacing w:after="0"/>
      </w:pPr>
      <w:r>
        <w:t>Abe, Shinzo</w:t>
      </w:r>
      <w:r>
        <w:t xml:space="preserve"> - </w:t>
      </w:r>
      <w:r>
        <w:rPr>
          <w:color w:val="000000" w:themeColor="hyperlink"/>
          <w:u w:val="single"/>
        </w:rPr>
        <w:hyperlink r:id="rId285">
          <w:r>
            <w:rPr/>
            <w:t>A/72/PV.8</w:t>
          </w:r>
        </w:hyperlink>
      </w:r>
      <w:r>
        <w:br/>
      </w:r>
    </w:p>
    <w:p>
      <w:pPr>
        <w:pStyle w:val="itshead"/>
        <w:keepNext/>
        <w:keepLines/>
      </w:pPr>
      <w:r>
        <w:t>Joint Inspection Unit</w:t>
      </w:r>
    </w:p>
    <w:p>
      <w:pPr>
        <w:pStyle w:val="itssubhead"/>
        <w:keepNext/>
        <w:keepLines/>
        <w:spacing w:after="0"/>
      </w:pPr>
      <w:r>
        <w:t>JOINT INSPECTION UNIT (Agenda Item 142)</w:t>
      </w:r>
    </w:p>
    <w:p>
      <w:pPr>
        <w:pStyle w:val="itsentry"/>
        <w:keepNext/>
        <w:keepLines/>
        <w:spacing w:after="0"/>
      </w:pPr>
      <w:r>
        <w:t>Flores Callejas, Jorge</w:t>
      </w:r>
      <w:r>
        <w:t xml:space="preserve"> - </w:t>
      </w:r>
      <w:r>
        <w:rPr>
          <w:color w:val="000000" w:themeColor="hyperlink"/>
          <w:u w:val="single"/>
        </w:rPr>
        <w:hyperlink r:id="rId234">
          <w:r>
            <w:rPr/>
            <w:t>A/C.5/72/SR.30</w:t>
          </w:r>
        </w:hyperlink>
      </w:r>
      <w:r>
        <w:t xml:space="preserve">; </w:t>
      </w:r>
      <w:r>
        <w:rPr>
          <w:color w:val="000000" w:themeColor="hyperlink"/>
          <w:u w:val="single"/>
        </w:rPr>
        <w:hyperlink r:id="rId47">
          <w:r>
            <w:rPr/>
            <w:t>A/C.5/72/SR.4</w:t>
          </w:r>
        </w:hyperlink>
      </w:r>
    </w:p>
    <w:p>
      <w:pPr>
        <w:pStyle w:val="itsentry"/>
        <w:keepNext/>
        <w:keepLines/>
        <w:spacing w:after="0"/>
      </w:pPr>
      <w:r>
        <w:t>Kramer, Jeremiah</w:t>
      </w:r>
      <w:r>
        <w:t xml:space="preserve"> - </w:t>
      </w:r>
      <w:r>
        <w:rPr>
          <w:color w:val="000000" w:themeColor="hyperlink"/>
          <w:u w:val="single"/>
        </w:rPr>
        <w:hyperlink r:id="rId277">
          <w:r>
            <w:rPr/>
            <w:t>A/C.5/72/SR.46</w:t>
          </w:r>
        </w:hyperlink>
      </w:r>
    </w:p>
    <w:p>
      <w:pPr>
        <w:pStyle w:val="itssubhead"/>
        <w:keepNext/>
        <w:keepLines/>
        <w:spacing w:after="0"/>
      </w:pPr>
      <w:r>
        <w:t>UN--BUDGET (2018-2019) (Agenda Item 136)</w:t>
      </w:r>
    </w:p>
    <w:p>
      <w:pPr>
        <w:pStyle w:val="itsentry"/>
        <w:keepNext/>
        <w:keepLines/>
        <w:spacing w:after="0"/>
      </w:pPr>
      <w:r>
        <w:t>Flores Callejas, Jorge</w:t>
      </w:r>
      <w:r>
        <w:t xml:space="preserve"> - </w:t>
      </w:r>
      <w:r>
        <w:rPr>
          <w:color w:val="000000" w:themeColor="hyperlink"/>
          <w:u w:val="single"/>
        </w:rPr>
        <w:hyperlink r:id="rId47">
          <w:r>
            <w:rPr/>
            <w:t>A/C.5/72/SR.4</w:t>
          </w:r>
        </w:hyperlink>
      </w:r>
      <w:r>
        <w:br/>
      </w:r>
    </w:p>
    <w:p>
      <w:pPr>
        <w:pStyle w:val="itshead"/>
        <w:keepNext/>
        <w:keepLines/>
      </w:pPr>
      <w:r>
        <w:t>Jordan</w:t>
      </w:r>
    </w:p>
    <w:p>
      <w:pPr>
        <w:pStyle w:val="itssubhead"/>
        <w:keepNext/>
        <w:keepLines/>
        <w:spacing w:after="0"/>
      </w:pPr>
      <w:r>
        <w:t>TERRITORIES OCCUPIED BY ISRAEL--NATURAL RESOURCES (Agenda Item 63)</w:t>
      </w:r>
    </w:p>
    <w:p>
      <w:pPr>
        <w:pStyle w:val="itsentry"/>
        <w:keepNext/>
        <w:keepLines/>
        <w:spacing w:after="0"/>
      </w:pPr>
      <w:r>
        <w:t>Aljazi, Nour Mamdouh Kaseb</w:t>
      </w:r>
      <w:r>
        <w:t xml:space="preserve"> - </w:t>
      </w:r>
      <w:r>
        <w:rPr>
          <w:color w:val="000000" w:themeColor="hyperlink"/>
          <w:u w:val="single"/>
        </w:rPr>
        <w:hyperlink r:id="rId225">
          <w:r>
            <w:rPr/>
            <w:t>A/C.2/72/SR.21</w:t>
          </w:r>
        </w:hyperlink>
      </w:r>
    </w:p>
    <w:p>
      <w:pPr>
        <w:pStyle w:val="itssubhead"/>
        <w:keepNext/>
        <w:keepLines/>
        <w:spacing w:after="0"/>
      </w:pPr>
      <w:r>
        <w:t>CRIME PREVENTION (Agenda Item 107)</w:t>
      </w:r>
    </w:p>
    <w:p>
      <w:pPr>
        <w:pStyle w:val="itsentry"/>
        <w:keepNext/>
        <w:keepLines/>
        <w:spacing w:after="0"/>
      </w:pPr>
      <w:r>
        <w:t>Bahous, Sima</w:t>
      </w:r>
      <w:r>
        <w:t xml:space="preserve"> - </w:t>
      </w:r>
      <w:r>
        <w:rPr>
          <w:color w:val="000000" w:themeColor="hyperlink"/>
          <w:u w:val="single"/>
        </w:rPr>
        <w:hyperlink r:id="rId207">
          <w:r>
            <w:rPr/>
            <w:t>A/72/PV.26</w:t>
          </w:r>
        </w:hyperlink>
      </w:r>
    </w:p>
    <w:p>
      <w:pPr>
        <w:pStyle w:val="itssubhead"/>
        <w:keepNext/>
        <w:keepLines/>
        <w:spacing w:after="0"/>
      </w:pPr>
      <w:r>
        <w:t>SELF-DETERMINATION OF PEOPLES (Agenda Item 71)</w:t>
      </w:r>
    </w:p>
    <w:p>
      <w:pPr>
        <w:pStyle w:val="itsentry"/>
        <w:keepNext/>
        <w:keepLines/>
        <w:spacing w:after="0"/>
      </w:pPr>
      <w:r>
        <w:t>Sukkar, Samar</w:t>
      </w:r>
      <w:r>
        <w:t xml:space="preserve"> - </w:t>
      </w:r>
      <w:r>
        <w:rPr>
          <w:color w:val="000000" w:themeColor="hyperlink"/>
          <w:u w:val="single"/>
        </w:rPr>
        <w:hyperlink r:id="rId182">
          <w:r>
            <w:rPr/>
            <w:t>A/C.3/72/SR.38</w:t>
          </w:r>
        </w:hyperlink>
      </w:r>
    </w:p>
    <w:p>
      <w:pPr>
        <w:pStyle w:val="itssubhead"/>
        <w:keepNext/>
        <w:keepLines/>
        <w:spacing w:after="0"/>
      </w:pPr>
      <w:r>
        <w:t>UN. GENERAL ASSEMBLY (72ND SESS. : 2017-2018)--SPECIAL STATEMENTS (Agenda Item )</w:t>
      </w:r>
    </w:p>
    <w:p>
      <w:pPr>
        <w:pStyle w:val="itsentry"/>
        <w:keepNext/>
        <w:keepLines/>
        <w:spacing w:after="0"/>
      </w:pPr>
      <w:r>
        <w:t>Abdullah II, King of Jordan, 1962-</w:t>
      </w:r>
      <w:r>
        <w:t xml:space="preserve"> - </w:t>
      </w:r>
      <w:r>
        <w:rPr>
          <w:color w:val="000000" w:themeColor="hyperlink"/>
          <w:u w:val="single"/>
        </w:rPr>
        <w:hyperlink r:id="rId280">
          <w:r>
            <w:rPr/>
            <w:t>A/72/PV.13</w:t>
          </w:r>
        </w:hyperlink>
      </w:r>
    </w:p>
    <w:p>
      <w:pPr>
        <w:pStyle w:val="itssubhead"/>
        <w:keepNext/>
        <w:keepLines/>
        <w:spacing w:after="0"/>
      </w:pPr>
      <w:r>
        <w:t>TERRITORIES OCCUPIED BY ISRAEL--HUMAN RIGHTS (Agenda Item 54)</w:t>
      </w:r>
    </w:p>
    <w:p>
      <w:pPr>
        <w:pStyle w:val="itsentry"/>
        <w:keepNext/>
        <w:keepLines/>
        <w:spacing w:after="0"/>
      </w:pPr>
      <w:r>
        <w:t>Sughayar, Sonia Ishaq Ahmad</w:t>
      </w:r>
      <w:r>
        <w:t xml:space="preserve"> - </w:t>
      </w:r>
      <w:r>
        <w:rPr>
          <w:color w:val="000000" w:themeColor="hyperlink"/>
          <w:u w:val="single"/>
        </w:rPr>
        <w:hyperlink r:id="rId150">
          <w:r>
            <w:rPr/>
            <w:t>A/C.4/72/SR.27</w:t>
          </w:r>
        </w:hyperlink>
      </w:r>
    </w:p>
    <w:p>
      <w:pPr>
        <w:pStyle w:val="itssubhead"/>
        <w:keepNext/>
        <w:keepLines/>
        <w:spacing w:after="0"/>
      </w:pPr>
      <w:r>
        <w:t>REFUGEES (Agenda Item 64)</w:t>
      </w:r>
    </w:p>
    <w:p>
      <w:pPr>
        <w:pStyle w:val="itsentry"/>
        <w:keepNext/>
        <w:keepLines/>
        <w:spacing w:after="0"/>
      </w:pPr>
      <w:r>
        <w:t>Sukkar, Samar</w:t>
      </w:r>
      <w:r>
        <w:t xml:space="preserve"> - </w:t>
      </w:r>
      <w:r>
        <w:rPr>
          <w:color w:val="000000" w:themeColor="hyperlink"/>
          <w:u w:val="single"/>
        </w:rPr>
        <w:hyperlink r:id="rId125">
          <w:r>
            <w:rPr/>
            <w:t>A/C.3/72/SR.41</w:t>
          </w:r>
        </w:hyperlink>
      </w:r>
    </w:p>
    <w:p>
      <w:pPr>
        <w:pStyle w:val="itssubhead"/>
        <w:keepNext/>
        <w:keepLines/>
        <w:spacing w:after="0"/>
      </w:pPr>
      <w:r>
        <w:t>SOCIAL SITUATION (Agenda Item 27b)</w:t>
      </w:r>
    </w:p>
    <w:p>
      <w:pPr>
        <w:pStyle w:val="itsentry"/>
        <w:keepNext/>
        <w:keepLines/>
        <w:spacing w:after="0"/>
      </w:pPr>
      <w:r>
        <w:t>Sukkar, Samar</w:t>
      </w:r>
      <w:r>
        <w:t xml:space="preserve"> - </w:t>
      </w:r>
      <w:r>
        <w:rPr>
          <w:color w:val="000000" w:themeColor="hyperlink"/>
          <w:u w:val="single"/>
        </w:rPr>
        <w:hyperlink r:id="rId100">
          <w:r>
            <w:rPr/>
            <w:t>A/C.3/72/SR.3</w:t>
          </w:r>
        </w:hyperlink>
      </w:r>
    </w:p>
    <w:p>
      <w:pPr>
        <w:pStyle w:val="itssubhead"/>
        <w:keepNext/>
        <w:keepLines/>
        <w:spacing w:after="0"/>
      </w:pPr>
      <w:r>
        <w:t>DECOLONIZATION (Agenda Item 62)</w:t>
      </w:r>
    </w:p>
    <w:p>
      <w:pPr>
        <w:pStyle w:val="itsentry"/>
        <w:keepNext/>
        <w:keepLines/>
        <w:spacing w:after="0"/>
      </w:pPr>
      <w:r>
        <w:t>Sughayar, Sonia Ishaq Ahmad</w:t>
      </w:r>
      <w:r>
        <w:t xml:space="preserve"> - </w:t>
      </w:r>
      <w:r>
        <w:rPr>
          <w:color w:val="000000" w:themeColor="hyperlink"/>
          <w:u w:val="single"/>
        </w:rPr>
        <w:hyperlink r:id="rId17">
          <w:r>
            <w:rPr/>
            <w:t>A/C.4/72/SR.8</w:t>
          </w:r>
        </w:hyperlink>
      </w:r>
    </w:p>
    <w:p>
      <w:pPr>
        <w:pStyle w:val="itssubhead"/>
        <w:keepNext/>
        <w:keepLines/>
        <w:spacing w:after="0"/>
      </w:pPr>
      <w:r>
        <w:t>PALESTINE QUESTION (Agenda Item 38)</w:t>
      </w:r>
    </w:p>
    <w:p>
      <w:pPr>
        <w:pStyle w:val="itsentry"/>
        <w:keepNext/>
        <w:keepLines/>
        <w:spacing w:after="0"/>
      </w:pPr>
      <w:r>
        <w:t>Bahous, Sima</w:t>
      </w:r>
      <w:r>
        <w:t xml:space="preserve"> - </w:t>
      </w:r>
      <w:r>
        <w:rPr>
          <w:color w:val="000000" w:themeColor="hyperlink"/>
          <w:u w:val="single"/>
        </w:rPr>
        <w:hyperlink r:id="rId178">
          <w:r>
            <w:rPr/>
            <w:t>A/72/PV.59</w:t>
          </w:r>
        </w:hyperlink>
      </w:r>
    </w:p>
    <w:p>
      <w:pPr>
        <w:pStyle w:val="itssubhead"/>
        <w:keepNext/>
        <w:keepLines/>
        <w:spacing w:after="0"/>
      </w:pPr>
      <w:r>
        <w:t>WESTERN SAHARA QUESTION (Agenda Item 62)</w:t>
      </w:r>
    </w:p>
    <w:p>
      <w:pPr>
        <w:pStyle w:val="itsentry"/>
        <w:keepNext/>
        <w:keepLines/>
        <w:spacing w:after="0"/>
      </w:pPr>
      <w:r>
        <w:t>Sughayar, Sonia Ishaq Ahmad</w:t>
      </w:r>
      <w:r>
        <w:t xml:space="preserve"> - </w:t>
      </w:r>
      <w:r>
        <w:rPr>
          <w:color w:val="000000" w:themeColor="hyperlink"/>
          <w:u w:val="single"/>
        </w:rPr>
        <w:hyperlink r:id="rId17">
          <w:r>
            <w:rPr/>
            <w:t>A/C.4/72/SR.8</w:t>
          </w:r>
        </w:hyperlink>
      </w:r>
    </w:p>
    <w:p>
      <w:pPr>
        <w:pStyle w:val="itssubhead"/>
        <w:keepNext/>
        <w:keepLines/>
        <w:spacing w:after="0"/>
      </w:pPr>
      <w:r>
        <w:t>TERRORISM (Agenda Item 109)</w:t>
      </w:r>
    </w:p>
    <w:p>
      <w:pPr>
        <w:pStyle w:val="itsentry"/>
        <w:keepNext/>
        <w:keepLines/>
        <w:spacing w:after="0"/>
      </w:pPr>
      <w:r>
        <w:t>Bazadough, Yazan Ashraf Ali</w:t>
      </w:r>
      <w:r>
        <w:t xml:space="preserve"> - </w:t>
      </w:r>
      <w:r>
        <w:rPr>
          <w:color w:val="000000" w:themeColor="hyperlink"/>
          <w:u w:val="single"/>
        </w:rPr>
        <w:hyperlink r:id="rId110">
          <w:r>
            <w:rPr/>
            <w:t>A/C.6/72/SR.4</w:t>
          </w:r>
        </w:hyperlink>
      </w:r>
    </w:p>
    <w:p>
      <w:pPr>
        <w:pStyle w:val="itssubhead"/>
        <w:keepNext/>
        <w:keepLines/>
        <w:spacing w:after="0"/>
      </w:pPr>
      <w:r>
        <w:t>WOMEN'S ADVANCEMENT (Agenda Item 28a)</w:t>
      </w:r>
    </w:p>
    <w:p>
      <w:pPr>
        <w:pStyle w:val="itsentry"/>
        <w:keepNext/>
        <w:keepLines/>
        <w:spacing w:after="0"/>
      </w:pPr>
      <w:r>
        <w:t>Sukkar, Samar</w:t>
      </w:r>
      <w:r>
        <w:t xml:space="preserve"> - </w:t>
      </w:r>
      <w:r>
        <w:rPr>
          <w:color w:val="000000" w:themeColor="hyperlink"/>
          <w:u w:val="single"/>
        </w:rPr>
        <w:hyperlink r:id="rId69">
          <w:r>
            <w:rPr/>
            <w:t>A/C.3/72/SR.9</w:t>
          </w:r>
        </w:hyperlink>
      </w:r>
    </w:p>
    <w:p>
      <w:pPr>
        <w:pStyle w:val="itssubhead"/>
        <w:keepNext/>
        <w:keepLines/>
        <w:spacing w:after="0"/>
      </w:pPr>
      <w:r>
        <w:t>UNRWA--ACTIVITIES (Agenda Item 53)</w:t>
      </w:r>
    </w:p>
    <w:p>
      <w:pPr>
        <w:pStyle w:val="itsentry"/>
        <w:keepNext/>
        <w:keepLines/>
        <w:spacing w:after="0"/>
      </w:pPr>
      <w:r>
        <w:t>Sughayar, Sonia Ishaq Ahmad</w:t>
      </w:r>
      <w:r>
        <w:t xml:space="preserve"> - </w:t>
      </w:r>
      <w:r>
        <w:rPr>
          <w:color w:val="000000" w:themeColor="hyperlink"/>
          <w:u w:val="single"/>
        </w:rPr>
        <w:hyperlink r:id="rId214">
          <w:r>
            <w:rPr/>
            <w:t>A/C.4/72/SR.24</w:t>
          </w:r>
        </w:hyperlink>
      </w:r>
    </w:p>
    <w:p>
      <w:pPr>
        <w:pStyle w:val="itssubhead"/>
        <w:keepNext/>
        <w:keepLines/>
        <w:spacing w:after="0"/>
      </w:pPr>
      <w:r>
        <w:t>COUNTER-TERRORISM (Agenda Item 118)</w:t>
      </w:r>
    </w:p>
    <w:p>
      <w:pPr>
        <w:pStyle w:val="itsentry"/>
        <w:keepNext/>
        <w:keepLines/>
        <w:spacing w:after="0"/>
      </w:pPr>
      <w:r>
        <w:t>Bahous, Sima</w:t>
      </w:r>
      <w:r>
        <w:t xml:space="preserve"> - </w:t>
      </w:r>
      <w:r>
        <w:rPr>
          <w:color w:val="000000" w:themeColor="hyperlink"/>
          <w:u w:val="single"/>
        </w:rPr>
        <w:hyperlink r:id="rId163">
          <w:r>
            <w:rPr/>
            <w:t>A/72/PV.101</w:t>
          </w:r>
        </w:hyperlink>
      </w:r>
    </w:p>
    <w:p>
      <w:pPr>
        <w:pStyle w:val="itssubhead"/>
        <w:keepNext/>
        <w:keepLines/>
        <w:spacing w:after="0"/>
      </w:pPr>
      <w:r>
        <w:t>PEACEKEEPING OPERATIONS (Agenda Item 55)</w:t>
      </w:r>
    </w:p>
    <w:p>
      <w:pPr>
        <w:pStyle w:val="itsentry"/>
        <w:keepNext/>
        <w:keepLines/>
        <w:spacing w:after="0"/>
      </w:pPr>
      <w:r>
        <w:t>Sughayar, Sonia Ishaq Ahmad</w:t>
      </w:r>
      <w:r>
        <w:t xml:space="preserve"> - </w:t>
      </w:r>
      <w:r>
        <w:rPr>
          <w:color w:val="000000" w:themeColor="hyperlink"/>
          <w:u w:val="single"/>
        </w:rPr>
        <w:hyperlink r:id="rId157">
          <w:r>
            <w:rPr/>
            <w:t>A/C.4/72/SR.18</w:t>
          </w:r>
        </w:hyperlink>
      </w:r>
    </w:p>
    <w:p>
      <w:pPr>
        <w:pStyle w:val="itssubhead"/>
        <w:keepNext/>
        <w:keepLines/>
        <w:spacing w:after="0"/>
      </w:pPr>
      <w:r>
        <w:t>UN. GENERAL ASSEMBLY (72ND SESS. : 2017-2018). 1ST COMMITTEE--GENERAL DEBATE (Agenda Item 8)</w:t>
      </w:r>
    </w:p>
    <w:p>
      <w:pPr>
        <w:pStyle w:val="itsentry"/>
        <w:keepNext/>
        <w:keepLines/>
        <w:spacing w:after="0"/>
      </w:pPr>
      <w:r>
        <w:t>Manitah, Mr.</w:t>
      </w:r>
      <w:r>
        <w:t xml:space="preserve"> - </w:t>
      </w:r>
      <w:r>
        <w:rPr>
          <w:color w:val="000000" w:themeColor="hyperlink"/>
          <w:u w:val="single"/>
        </w:rPr>
        <w:hyperlink r:id="rId215">
          <w:r>
            <w:rPr/>
            <w:t>A/C.1/72/PV.7</w:t>
          </w:r>
        </w:hyperlink>
      </w:r>
    </w:p>
    <w:p>
      <w:pPr>
        <w:pStyle w:val="itssubhead"/>
        <w:keepNext/>
        <w:keepLines/>
        <w:spacing w:after="0"/>
      </w:pPr>
      <w:r>
        <w:t>INTERNATIONAL LAW (Agenda Item 81)</w:t>
      </w:r>
    </w:p>
    <w:p>
      <w:pPr>
        <w:pStyle w:val="itsentry"/>
        <w:keepNext/>
        <w:keepLines/>
        <w:spacing w:after="0"/>
      </w:pPr>
      <w:r>
        <w:t>Bazadough, Yazan Ashraf Ali</w:t>
      </w:r>
      <w:r>
        <w:t xml:space="preserve"> - </w:t>
      </w:r>
      <w:r>
        <w:rPr>
          <w:color w:val="000000" w:themeColor="hyperlink"/>
          <w:u w:val="single"/>
        </w:rPr>
        <w:hyperlink r:id="rId190">
          <w:r>
            <w:rPr/>
            <w:t>A/C.6/72/SR.22</w:t>
          </w:r>
        </w:hyperlink>
      </w:r>
    </w:p>
    <w:p>
      <w:pPr>
        <w:pStyle w:val="itssubhead"/>
        <w:keepNext/>
        <w:keepLines/>
        <w:spacing w:after="0"/>
      </w:pPr>
      <w:r>
        <w:t>PEACEBUILDING (Agenda Item 65)</w:t>
      </w:r>
    </w:p>
    <w:p>
      <w:pPr>
        <w:pStyle w:val="itsentry"/>
        <w:keepNext/>
        <w:keepLines/>
        <w:spacing w:after="0"/>
      </w:pPr>
      <w:r>
        <w:t>Bahous, Sima</w:t>
      </w:r>
      <w:r>
        <w:t xml:space="preserve"> - </w:t>
      </w:r>
      <w:r>
        <w:rPr>
          <w:color w:val="000000" w:themeColor="hyperlink"/>
          <w:u w:val="single"/>
        </w:rPr>
        <w:hyperlink r:id="rId264">
          <w:r>
            <w:rPr/>
            <w:t>A/72/PV.85</w:t>
          </w:r>
        </w:hyperlink>
      </w:r>
    </w:p>
    <w:p>
      <w:pPr>
        <w:pStyle w:val="itssubhead"/>
        <w:keepNext/>
        <w:keepLines/>
        <w:spacing w:after="0"/>
      </w:pPr>
      <w:r>
        <w:t>UN. GENERAL ASSEMBLY (72ND SESS. : 2017-2018)--GENERAL DEBATE (Agenda Item 8)</w:t>
      </w:r>
    </w:p>
    <w:p>
      <w:pPr>
        <w:pStyle w:val="itsentry"/>
        <w:keepNext/>
        <w:keepLines/>
        <w:spacing w:after="0"/>
      </w:pPr>
      <w:r>
        <w:t>Abdullah II, King of Jordan, 1962-</w:t>
      </w:r>
      <w:r>
        <w:t xml:space="preserve"> - </w:t>
      </w:r>
      <w:r>
        <w:rPr>
          <w:color w:val="000000" w:themeColor="hyperlink"/>
          <w:u w:val="single"/>
        </w:rPr>
        <w:hyperlink r:id="rId280">
          <w:r>
            <w:rPr/>
            <w:t>A/72/PV.13</w:t>
          </w:r>
        </w:hyperlink>
      </w:r>
    </w:p>
    <w:p>
      <w:pPr>
        <w:pStyle w:val="itssubhead"/>
        <w:keepNext/>
        <w:keepLines/>
        <w:spacing w:after="0"/>
      </w:pPr>
      <w:r>
        <w:t>WOMEN'S ADVANCEMENT--CONFERENCES (Agenda Item 28b)</w:t>
      </w:r>
    </w:p>
    <w:p>
      <w:pPr>
        <w:pStyle w:val="itsentry"/>
        <w:keepNext/>
        <w:keepLines/>
        <w:spacing w:after="0"/>
      </w:pPr>
      <w:r>
        <w:t>Sukkar, Samar</w:t>
      </w:r>
      <w:r>
        <w:t xml:space="preserve"> - </w:t>
      </w:r>
      <w:r>
        <w:rPr>
          <w:color w:val="000000" w:themeColor="hyperlink"/>
          <w:u w:val="single"/>
        </w:rPr>
        <w:hyperlink r:id="rId69">
          <w:r>
            <w:rPr/>
            <w:t>A/C.3/72/SR.9</w:t>
          </w:r>
        </w:hyperlink>
      </w:r>
      <w:r>
        <w:br/>
      </w:r>
    </w:p>
    <w:p>
      <w:pPr>
        <w:pStyle w:val="itshead"/>
        <w:keepNext/>
        <w:keepLines/>
      </w:pPr>
      <w:r>
        <w:t>Joseph L. Mailman School of Public Health (New York)</w:t>
      </w:r>
    </w:p>
    <w:p>
      <w:pPr>
        <w:pStyle w:val="itssubhead"/>
        <w:keepNext/>
        <w:keepLines/>
        <w:spacing w:after="0"/>
      </w:pPr>
      <w:r>
        <w:t>SCIENCE AND TECHNOLOGY--DEVELOPMENT (Agenda Item 21b)</w:t>
      </w:r>
    </w:p>
    <w:p>
      <w:pPr>
        <w:pStyle w:val="itsentry"/>
        <w:keepNext/>
        <w:keepLines/>
        <w:spacing w:after="0"/>
      </w:pPr>
      <w:r>
        <w:t>Despommier, Dickson</w:t>
      </w:r>
      <w:r>
        <w:t xml:space="preserve"> - </w:t>
      </w:r>
      <w:r>
        <w:rPr>
          <w:color w:val="000000" w:themeColor="hyperlink"/>
          <w:u w:val="single"/>
        </w:rPr>
        <w:hyperlink r:id="rId10">
          <w:r>
            <w:rPr/>
            <w:t>A/C.2/72/SR.11</w:t>
          </w:r>
        </w:hyperlink>
      </w:r>
    </w:p>
    <w:p>
      <w:pPr>
        <w:pStyle w:val="itssubhead"/>
        <w:keepNext/>
        <w:keepLines/>
        <w:spacing w:after="0"/>
      </w:pPr>
      <w:r>
        <w:t>SUSTAINABLE DEVELOPMENT (Agenda Item 19)</w:t>
      </w:r>
    </w:p>
    <w:p>
      <w:pPr>
        <w:pStyle w:val="itsentry"/>
        <w:keepNext/>
        <w:keepLines/>
        <w:spacing w:after="0"/>
      </w:pPr>
      <w:r>
        <w:t>Despommier, Dickson</w:t>
      </w:r>
      <w:r>
        <w:t xml:space="preserve"> - </w:t>
      </w:r>
      <w:r>
        <w:rPr>
          <w:color w:val="000000" w:themeColor="hyperlink"/>
          <w:u w:val="single"/>
        </w:rPr>
        <w:hyperlink r:id="rId10">
          <w:r>
            <w:rPr/>
            <w:t>A/C.2/72/SR.11</w:t>
          </w:r>
        </w:hyperlink>
      </w:r>
      <w:r>
        <w:br/>
      </w:r>
    </w:p>
    <w:p>
      <w:pPr>
        <w:pStyle w:val="itshead"/>
        <w:keepNext/>
        <w:keepLines/>
      </w:pPr>
      <w:r>
        <w:t>Justice for Western Sahara</w:t>
      </w:r>
    </w:p>
    <w:p>
      <w:pPr>
        <w:pStyle w:val="itssubhead"/>
        <w:keepNext/>
        <w:keepLines/>
        <w:spacing w:after="0"/>
      </w:pPr>
      <w:r>
        <w:t>WESTERN SAHARA QUESTION (Agenda Item 62)</w:t>
      </w:r>
    </w:p>
    <w:p>
      <w:pPr>
        <w:pStyle w:val="itsentry"/>
        <w:keepNext/>
        <w:keepLines/>
        <w:spacing w:after="0"/>
      </w:pPr>
      <w:r>
        <w:t>Boaventura, Silvia</w:t>
      </w:r>
      <w:r>
        <w:t xml:space="preserve"> - </w:t>
      </w:r>
      <w:r>
        <w:rPr>
          <w:color w:val="000000" w:themeColor="hyperlink"/>
          <w:u w:val="single"/>
        </w:rPr>
        <w:hyperlink r:id="rId19">
          <w:r>
            <w:rPr/>
            <w:t>A/C.4/72/SR.7</w:t>
          </w:r>
        </w:hyperlink>
      </w:r>
      <w:r>
        <w:br/>
      </w:r>
    </w:p>
    <w:p>
      <w:pPr>
        <w:pStyle w:val="itshead"/>
        <w:keepNext/>
        <w:keepLines/>
      </w:pPr>
      <w:r>
        <w:t>Kazakhstan</w:t>
      </w:r>
    </w:p>
    <w:p>
      <w:pPr>
        <w:pStyle w:val="itssubhead"/>
        <w:keepNext/>
        <w:keepLines/>
        <w:spacing w:after="0"/>
      </w:pPr>
      <w:r>
        <w:t>UN. SECRETARY-GENERAL--REPORTS (2016-2017) (Agenda Item 110)</w:t>
      </w:r>
    </w:p>
    <w:p>
      <w:pPr>
        <w:pStyle w:val="itsentry"/>
        <w:keepNext/>
        <w:keepLines/>
        <w:spacing w:after="0"/>
      </w:pPr>
      <w:r>
        <w:t>Sadykov, Barlybay</w:t>
      </w:r>
      <w:r>
        <w:t xml:space="preserve"> - </w:t>
      </w:r>
      <w:r>
        <w:rPr>
          <w:color w:val="000000" w:themeColor="hyperlink"/>
          <w:u w:val="single"/>
        </w:rPr>
        <w:hyperlink r:id="rId181">
          <w:r>
            <w:rPr/>
            <w:t>A/72/PV.28</w:t>
          </w:r>
        </w:hyperlink>
      </w:r>
    </w:p>
    <w:p>
      <w:pPr>
        <w:pStyle w:val="itssubhead"/>
        <w:keepNext/>
        <w:keepLines/>
        <w:spacing w:after="0"/>
      </w:pPr>
      <w:r>
        <w:t>SOCIAL DEVELOPMENT (Agenda Item 27)</w:t>
      </w:r>
    </w:p>
    <w:p>
      <w:pPr>
        <w:pStyle w:val="itsentry"/>
        <w:keepNext/>
        <w:keepLines/>
        <w:spacing w:after="0"/>
      </w:pPr>
      <w:r>
        <w:t>Bultrikov, Ruslan</w:t>
      </w:r>
      <w:r>
        <w:t xml:space="preserve"> - </w:t>
      </w:r>
      <w:r>
        <w:rPr>
          <w:color w:val="000000" w:themeColor="hyperlink"/>
          <w:u w:val="single"/>
        </w:rPr>
        <w:hyperlink r:id="rId100">
          <w:r>
            <w:rPr/>
            <w:t>A/C.3/72/SR.3</w:t>
          </w:r>
        </w:hyperlink>
      </w:r>
    </w:p>
    <w:p>
      <w:pPr>
        <w:pStyle w:val="itssubhead"/>
        <w:keepNext/>
        <w:keepLines/>
        <w:spacing w:after="0"/>
      </w:pPr>
      <w:r>
        <w:t>DISARMAMENT--GENERAL AND COMPLETE (Agenda Item 99)</w:t>
      </w:r>
    </w:p>
    <w:p>
      <w:pPr>
        <w:pStyle w:val="itsentry"/>
        <w:keepNext/>
        <w:keepLines/>
        <w:spacing w:after="0"/>
      </w:pPr>
      <w:r>
        <w:t>Umarov, Kairat</w:t>
      </w:r>
      <w:r>
        <w:t xml:space="preserve"> - </w:t>
      </w:r>
      <w:r>
        <w:rPr>
          <w:color w:val="000000" w:themeColor="hyperlink"/>
          <w:u w:val="single"/>
        </w:rPr>
        <w:hyperlink r:id="rId21">
          <w:r>
            <w:rPr/>
            <w:t>A/72/PV.112</w:t>
          </w:r>
        </w:hyperlink>
      </w:r>
      <w:r>
        <w:t xml:space="preserve">; </w:t>
      </w:r>
      <w:r>
        <w:rPr>
          <w:color w:val="000000" w:themeColor="hyperlink"/>
          <w:u w:val="single"/>
        </w:rPr>
        <w:hyperlink r:id="rId154">
          <w:r>
            <w:rPr/>
            <w:t>A/C.1/72/PV.23</w:t>
          </w:r>
        </w:hyperlink>
      </w:r>
    </w:p>
    <w:p>
      <w:pPr>
        <w:pStyle w:val="itssubhead"/>
        <w:keepNext/>
        <w:keepLines/>
        <w:spacing w:after="0"/>
      </w:pPr>
      <w:r>
        <w:t>HIV/AIDS--DECLARATIONS (Agenda Item 10)</w:t>
      </w:r>
    </w:p>
    <w:p>
      <w:pPr>
        <w:pStyle w:val="itsentry"/>
        <w:keepNext/>
        <w:keepLines/>
        <w:spacing w:after="0"/>
      </w:pPr>
      <w:r>
        <w:t>Akhinzhanov, Yerkin</w:t>
      </w:r>
      <w:r>
        <w:t xml:space="preserve"> - </w:t>
      </w:r>
      <w:r>
        <w:rPr>
          <w:color w:val="000000" w:themeColor="hyperlink"/>
          <w:u w:val="single"/>
        </w:rPr>
        <w:hyperlink r:id="rId233">
          <w:r>
            <w:rPr/>
            <w:t>A/72/PV.95</w:t>
          </w:r>
        </w:hyperlink>
      </w:r>
    </w:p>
    <w:p>
      <w:pPr>
        <w:pStyle w:val="itssubhead"/>
        <w:keepNext/>
        <w:keepLines/>
        <w:spacing w:after="0"/>
      </w:pPr>
      <w:r>
        <w:t>HUMAN RIGHTS--BELARUS (Agenda Item 72c)</w:t>
      </w:r>
    </w:p>
    <w:p>
      <w:pPr>
        <w:pStyle w:val="itsentry"/>
        <w:keepNext/>
        <w:keepLines/>
        <w:spacing w:after="0"/>
      </w:pPr>
      <w:r>
        <w:t>Zhemeney, Amirbek</w:t>
      </w:r>
      <w:r>
        <w:t xml:space="preserve"> - </w:t>
      </w:r>
      <w:r>
        <w:rPr>
          <w:color w:val="000000" w:themeColor="hyperlink"/>
          <w:u w:val="single"/>
        </w:rPr>
        <w:hyperlink r:id="rId126">
          <w:r>
            <w:rPr/>
            <w:t>A/C.3/72/SR.32</w:t>
          </w:r>
        </w:hyperlink>
      </w:r>
    </w:p>
    <w:p>
      <w:pPr>
        <w:pStyle w:val="itssubhead"/>
        <w:keepNext/>
        <w:keepLines/>
        <w:spacing w:after="0"/>
      </w:pPr>
      <w:r>
        <w:t>AFGHANISTAN SITUATION (Agenda Item 39)</w:t>
      </w:r>
    </w:p>
    <w:p>
      <w:pPr>
        <w:pStyle w:val="itsentry"/>
        <w:keepNext/>
        <w:keepLines/>
        <w:spacing w:after="0"/>
      </w:pPr>
      <w:r>
        <w:t>Sadykov, Barlybay</w:t>
      </w:r>
      <w:r>
        <w:t xml:space="preserve"> - </w:t>
      </w:r>
      <w:r>
        <w:rPr>
          <w:color w:val="000000" w:themeColor="hyperlink"/>
          <w:u w:val="single"/>
        </w:rPr>
        <w:hyperlink r:id="rId78">
          <w:r>
            <w:rPr/>
            <w:t>A/72/PV.56</w:t>
          </w:r>
        </w:hyperlink>
      </w:r>
    </w:p>
    <w:p>
      <w:pPr>
        <w:pStyle w:val="itssubhead"/>
        <w:keepNext/>
        <w:keepLines/>
        <w:spacing w:after="0"/>
      </w:pPr>
      <w:r>
        <w:t>SOCIAL SITUATION (Agenda Item 27b)</w:t>
      </w:r>
    </w:p>
    <w:p>
      <w:pPr>
        <w:pStyle w:val="itsentry"/>
        <w:keepNext/>
        <w:keepLines/>
        <w:spacing w:after="0"/>
      </w:pPr>
      <w:r>
        <w:t>Bultrikov, Ruslan</w:t>
      </w:r>
      <w:r>
        <w:t xml:space="preserve"> - </w:t>
      </w:r>
      <w:r>
        <w:rPr>
          <w:color w:val="000000" w:themeColor="hyperlink"/>
          <w:u w:val="single"/>
        </w:rPr>
        <w:hyperlink r:id="rId100">
          <w:r>
            <w:rPr/>
            <w:t>A/C.3/72/SR.3</w:t>
          </w:r>
        </w:hyperlink>
      </w:r>
    </w:p>
    <w:p>
      <w:pPr>
        <w:pStyle w:val="itssubhead"/>
        <w:keepNext/>
        <w:keepLines/>
        <w:spacing w:after="0"/>
      </w:pPr>
      <w:r>
        <w:t>WOMEN'S ADVANCEMENT (Agenda Item 28a)</w:t>
      </w:r>
    </w:p>
    <w:p>
      <w:pPr>
        <w:pStyle w:val="itsentry"/>
        <w:keepNext/>
        <w:keepLines/>
        <w:spacing w:after="0"/>
      </w:pPr>
      <w:r>
        <w:t>Shakirov, Azat</w:t>
      </w:r>
      <w:r>
        <w:t xml:space="preserve"> - </w:t>
      </w:r>
      <w:r>
        <w:rPr>
          <w:color w:val="000000" w:themeColor="hyperlink"/>
          <w:u w:val="single"/>
        </w:rPr>
        <w:hyperlink r:id="rId69">
          <w:r>
            <w:rPr/>
            <w:t>A/C.3/72/SR.9</w:t>
          </w:r>
        </w:hyperlink>
      </w:r>
    </w:p>
    <w:p>
      <w:pPr>
        <w:pStyle w:val="itssubhead"/>
        <w:keepNext/>
        <w:keepLines/>
        <w:spacing w:after="0"/>
      </w:pPr>
      <w:r>
        <w:t>HUMAN RIGHTS--PROGRAMMES OF ACTION (1993) (Agenda Item 72d)</w:t>
      </w:r>
    </w:p>
    <w:p>
      <w:pPr>
        <w:pStyle w:val="itsentry"/>
        <w:keepNext/>
        <w:keepLines/>
        <w:spacing w:after="0"/>
      </w:pPr>
      <w:r>
        <w:t>Zhemeney, Amirbek</w:t>
      </w:r>
      <w:r>
        <w:t xml:space="preserve"> - </w:t>
      </w:r>
      <w:r>
        <w:rPr>
          <w:color w:val="000000" w:themeColor="hyperlink"/>
          <w:u w:val="single"/>
        </w:rPr>
        <w:hyperlink r:id="rId64">
          <w:r>
            <w:rPr/>
            <w:t>A/C.3/72/SR.19</w:t>
          </w:r>
        </w:hyperlink>
      </w:r>
    </w:p>
    <w:p>
      <w:pPr>
        <w:pStyle w:val="itssubhead"/>
        <w:keepNext/>
        <w:keepLines/>
        <w:spacing w:after="0"/>
      </w:pPr>
      <w:r>
        <w:t>PEACE--REGIONAL CENTRES (Agenda Item 100f)</w:t>
      </w:r>
    </w:p>
    <w:p>
      <w:pPr>
        <w:pStyle w:val="itsentry"/>
        <w:keepNext/>
        <w:keepLines/>
        <w:spacing w:after="0"/>
      </w:pPr>
      <w:r>
        <w:t>Umarov, Kairat</w:t>
      </w:r>
      <w:r>
        <w:t xml:space="preserve"> - </w:t>
      </w:r>
      <w:r>
        <w:rPr>
          <w:color w:val="000000" w:themeColor="hyperlink"/>
          <w:u w:val="single"/>
        </w:rPr>
        <w:hyperlink r:id="rId117">
          <w:r>
            <w:rPr/>
            <w:t>A/C.1/72/PV.21</w:t>
          </w:r>
        </w:hyperlink>
      </w:r>
    </w:p>
    <w:p>
      <w:pPr>
        <w:pStyle w:val="itssubhead"/>
        <w:keepNext/>
        <w:keepLines/>
        <w:spacing w:after="0"/>
      </w:pPr>
      <w:r>
        <w:t>DISARMAMENT--UN. GENERAL ASSEMBLY (10TH SPECIAL SESS. : 1978) (Agenda Item 101)</w:t>
      </w:r>
    </w:p>
    <w:p>
      <w:pPr>
        <w:pStyle w:val="itsentry"/>
        <w:keepNext/>
        <w:keepLines/>
        <w:spacing w:after="0"/>
      </w:pPr>
      <w:r>
        <w:t>Umarov, Kairat</w:t>
      </w:r>
      <w:r>
        <w:t xml:space="preserve"> - </w:t>
      </w:r>
      <w:r>
        <w:rPr>
          <w:color w:val="000000" w:themeColor="hyperlink"/>
          <w:u w:val="single"/>
        </w:rPr>
        <w:hyperlink r:id="rId44">
          <w:r>
            <w:rPr/>
            <w:t>A/C.1/72/PV.22</w:t>
          </w:r>
        </w:hyperlink>
      </w:r>
    </w:p>
    <w:p>
      <w:pPr>
        <w:pStyle w:val="itssubhead"/>
        <w:keepNext/>
        <w:keepLines/>
        <w:spacing w:after="0"/>
      </w:pPr>
      <w:r>
        <w:t>NUCLEAR DISARMAMENT NEGOTIATIONS (Agenda Item 99bb)</w:t>
      </w:r>
    </w:p>
    <w:p>
      <w:pPr>
        <w:pStyle w:val="itsentry"/>
        <w:keepNext/>
        <w:keepLines/>
        <w:spacing w:after="0"/>
      </w:pPr>
      <w:r>
        <w:t>Kuatbekov, Yerzhan</w:t>
      </w:r>
      <w:r>
        <w:t xml:space="preserve"> - </w:t>
      </w:r>
      <w:r>
        <w:rPr>
          <w:color w:val="000000" w:themeColor="hyperlink"/>
          <w:u w:val="single"/>
        </w:rPr>
        <w:hyperlink r:id="rId186">
          <w:r>
            <w:rPr/>
            <w:t>A/C.1/72/PV.12</w:t>
          </w:r>
        </w:hyperlink>
      </w:r>
    </w:p>
    <w:p>
      <w:pPr>
        <w:pStyle w:val="itssubhead"/>
        <w:keepNext/>
        <w:keepLines/>
        <w:spacing w:after="0"/>
      </w:pPr>
      <w:r>
        <w:t>DISARMAMENT--UN. GENERAL ASSEMBLY (4TH SPECIAL SESS. ON DISARMAMENT : ####) (Agenda Item 99h)</w:t>
      </w:r>
    </w:p>
    <w:p>
      <w:pPr>
        <w:pStyle w:val="itsentry"/>
        <w:keepNext/>
        <w:keepLines/>
        <w:spacing w:after="0"/>
      </w:pPr>
      <w:r>
        <w:t>Umarov, Kairat</w:t>
      </w:r>
      <w:r>
        <w:t xml:space="preserve"> - </w:t>
      </w:r>
      <w:r>
        <w:rPr>
          <w:color w:val="000000" w:themeColor="hyperlink"/>
          <w:u w:val="single"/>
        </w:rPr>
        <w:hyperlink r:id="rId44">
          <w:r>
            <w:rPr/>
            <w:t>A/C.1/72/PV.22</w:t>
          </w:r>
        </w:hyperlink>
      </w:r>
    </w:p>
    <w:p>
      <w:pPr>
        <w:pStyle w:val="itssubhead"/>
        <w:keepNext/>
        <w:keepLines/>
        <w:spacing w:after="0"/>
      </w:pPr>
      <w:r>
        <w:t>NUCLEAR-WEAPON-FREE ZONE--MIDDLE EAST (Agenda Item 95)</w:t>
      </w:r>
    </w:p>
    <w:p>
      <w:pPr>
        <w:pStyle w:val="itsentry"/>
        <w:keepNext/>
        <w:keepLines/>
        <w:spacing w:after="0"/>
      </w:pPr>
      <w:r>
        <w:t>Umarov, Kairat</w:t>
      </w:r>
      <w:r>
        <w:t xml:space="preserve"> - </w:t>
      </w:r>
      <w:r>
        <w:rPr>
          <w:color w:val="000000" w:themeColor="hyperlink"/>
          <w:u w:val="single"/>
        </w:rPr>
        <w:hyperlink r:id="rId117">
          <w:r>
            <w:rPr/>
            <w:t>A/C.1/72/PV.21</w:t>
          </w:r>
        </w:hyperlink>
      </w:r>
    </w:p>
    <w:p>
      <w:pPr>
        <w:pStyle w:val="itssubhead"/>
        <w:keepNext/>
        <w:keepLines/>
        <w:spacing w:after="0"/>
      </w:pPr>
      <w:r>
        <w:t>CRIME PREVENTION (Agenda Item 107)</w:t>
      </w:r>
    </w:p>
    <w:p>
      <w:pPr>
        <w:pStyle w:val="itsentry"/>
        <w:keepNext/>
        <w:keepLines/>
        <w:spacing w:after="0"/>
      </w:pPr>
      <w:r>
        <w:t>Umarov, Kairat</w:t>
      </w:r>
      <w:r>
        <w:t xml:space="preserve"> - </w:t>
      </w:r>
      <w:r>
        <w:rPr>
          <w:color w:val="000000" w:themeColor="hyperlink"/>
          <w:u w:val="single"/>
        </w:rPr>
        <w:hyperlink r:id="rId207">
          <w:r>
            <w:rPr/>
            <w:t>A/72/PV.26</w:t>
          </w:r>
        </w:hyperlink>
      </w:r>
    </w:p>
    <w:p>
      <w:pPr>
        <w:pStyle w:val="itsentry"/>
        <w:keepNext/>
        <w:keepLines/>
        <w:spacing w:after="0"/>
      </w:pPr>
      <w:r>
        <w:t>Bultrikov, Ruslan</w:t>
      </w:r>
      <w:r>
        <w:t xml:space="preserve"> - </w:t>
      </w:r>
      <w:r>
        <w:rPr>
          <w:color w:val="000000" w:themeColor="hyperlink"/>
          <w:u w:val="single"/>
        </w:rPr>
        <w:hyperlink r:id="rId93">
          <w:r>
            <w:rPr/>
            <w:t>A/C.3/72/SR.6</w:t>
          </w:r>
        </w:hyperlink>
      </w:r>
    </w:p>
    <w:p>
      <w:pPr>
        <w:pStyle w:val="itssubhead"/>
        <w:keepNext/>
        <w:keepLines/>
        <w:spacing w:after="0"/>
      </w:pPr>
      <w:r>
        <w:t>UN. DISARMAMENT COMMISSION--REPORTS (2017) (Agenda Item 101b)</w:t>
      </w:r>
    </w:p>
    <w:p>
      <w:pPr>
        <w:pStyle w:val="itsentry"/>
        <w:keepNext/>
        <w:keepLines/>
        <w:spacing w:after="0"/>
      </w:pPr>
      <w:r>
        <w:t>Umarov, Kairat</w:t>
      </w:r>
      <w:r>
        <w:t xml:space="preserve"> - </w:t>
      </w:r>
      <w:r>
        <w:rPr>
          <w:color w:val="000000" w:themeColor="hyperlink"/>
          <w:u w:val="single"/>
        </w:rPr>
        <w:hyperlink r:id="rId44">
          <w:r>
            <w:rPr/>
            <w:t>A/C.1/72/PV.22</w:t>
          </w:r>
        </w:hyperlink>
      </w:r>
    </w:p>
    <w:p>
      <w:pPr>
        <w:pStyle w:val="itssubhead"/>
        <w:keepNext/>
        <w:keepLines/>
        <w:spacing w:after="0"/>
      </w:pPr>
      <w:r>
        <w:t>NARCOTIC DRUGS (Agenda Item 108)</w:t>
      </w:r>
    </w:p>
    <w:p>
      <w:pPr>
        <w:pStyle w:val="itsentry"/>
        <w:keepNext/>
        <w:keepLines/>
        <w:spacing w:after="0"/>
      </w:pPr>
      <w:r>
        <w:t>Bultrikov, Ruslan</w:t>
      </w:r>
      <w:r>
        <w:t xml:space="preserve"> - </w:t>
      </w:r>
      <w:r>
        <w:rPr>
          <w:color w:val="000000" w:themeColor="hyperlink"/>
          <w:u w:val="single"/>
        </w:rPr>
        <w:hyperlink r:id="rId93">
          <w:r>
            <w:rPr/>
            <w:t>A/C.3/72/SR.6</w:t>
          </w:r>
        </w:hyperlink>
      </w:r>
    </w:p>
    <w:p>
      <w:pPr>
        <w:pStyle w:val="itssubhead"/>
        <w:keepNext/>
        <w:keepLines/>
        <w:spacing w:after="0"/>
      </w:pPr>
      <w:r>
        <w:t>UN. GENERAL ASSEMBLY (72ND SESS. : 2017-2018)--GENERAL DEBATE (Agenda Item 8)</w:t>
      </w:r>
    </w:p>
    <w:p>
      <w:pPr>
        <w:pStyle w:val="itsentry"/>
        <w:keepNext/>
        <w:keepLines/>
        <w:spacing w:after="0"/>
      </w:pPr>
      <w:r>
        <w:t>Abdrakhmanov, Kairat</w:t>
      </w:r>
      <w:r>
        <w:t xml:space="preserve"> - </w:t>
      </w:r>
      <w:r>
        <w:rPr>
          <w:color w:val="000000" w:themeColor="hyperlink"/>
          <w:u w:val="single"/>
        </w:rPr>
        <w:hyperlink r:id="rId77">
          <w:r>
            <w:rPr/>
            <w:t>A/72/PV.14</w:t>
          </w:r>
        </w:hyperlink>
      </w:r>
    </w:p>
    <w:p>
      <w:pPr>
        <w:pStyle w:val="itssubhead"/>
        <w:keepNext/>
        <w:keepLines/>
        <w:spacing w:after="0"/>
      </w:pPr>
      <w:r>
        <w:t>OUTER SPACE--CONFIDENCE-BUILDING MEASURES (Agenda Item 99v)</w:t>
      </w:r>
    </w:p>
    <w:p>
      <w:pPr>
        <w:pStyle w:val="itsentry"/>
        <w:keepNext/>
        <w:keepLines/>
        <w:spacing w:after="0"/>
      </w:pPr>
      <w:r>
        <w:t>Kuatbekov, Yerzhan</w:t>
      </w:r>
      <w:r>
        <w:t xml:space="preserve"> - </w:t>
      </w:r>
      <w:r>
        <w:rPr>
          <w:color w:val="000000" w:themeColor="hyperlink"/>
          <w:u w:val="single"/>
        </w:rPr>
        <w:hyperlink r:id="rId95">
          <w:r>
            <w:rPr/>
            <w:t>A/C.1/72/PV.16</w:t>
          </w:r>
        </w:hyperlink>
      </w:r>
    </w:p>
    <w:p>
      <w:pPr>
        <w:pStyle w:val="itssubhead"/>
        <w:keepNext/>
        <w:keepLines/>
        <w:spacing w:after="0"/>
      </w:pPr>
      <w:r>
        <w:t>RIGHTS OF THE CHILD (Agenda Item 68a)</w:t>
      </w:r>
    </w:p>
    <w:p>
      <w:pPr>
        <w:pStyle w:val="itsentry"/>
        <w:keepNext/>
        <w:keepLines/>
        <w:spacing w:after="0"/>
      </w:pPr>
      <w:r>
        <w:t>Shakirov, Azat</w:t>
      </w:r>
      <w:r>
        <w:t xml:space="preserve"> - </w:t>
      </w:r>
      <w:r>
        <w:rPr>
          <w:color w:val="000000" w:themeColor="hyperlink"/>
          <w:u w:val="single"/>
        </w:rPr>
        <w:hyperlink r:id="rId136">
          <w:r>
            <w:rPr/>
            <w:t>A/C.3/72/SR.14</w:t>
          </w:r>
        </w:hyperlink>
      </w:r>
    </w:p>
    <w:p>
      <w:pPr>
        <w:pStyle w:val="itssubhead"/>
        <w:keepNext/>
        <w:keepLines/>
        <w:spacing w:after="0"/>
      </w:pPr>
      <w:r>
        <w:t>UN. GENERAL ASSEMBLY (72ND SESS. : 2017-2018). 2ND COMMITTEE--GENERAL DEBATE (Agenda Item 8)</w:t>
      </w:r>
    </w:p>
    <w:p>
      <w:pPr>
        <w:pStyle w:val="itsentry"/>
        <w:keepNext/>
        <w:keepLines/>
        <w:spacing w:after="0"/>
      </w:pPr>
      <w:r>
        <w:t>Bultrikov, Ruslan</w:t>
      </w:r>
      <w:r>
        <w:t xml:space="preserve"> - </w:t>
      </w:r>
      <w:r>
        <w:rPr>
          <w:color w:val="000000" w:themeColor="hyperlink"/>
          <w:u w:val="single"/>
        </w:rPr>
        <w:hyperlink r:id="rId73">
          <w:r>
            <w:rPr/>
            <w:t>A/C.2/72/SR.5</w:t>
          </w:r>
        </w:hyperlink>
      </w:r>
    </w:p>
    <w:p>
      <w:pPr>
        <w:pStyle w:val="itssubhead"/>
        <w:keepNext/>
        <w:keepLines/>
        <w:spacing w:after="0"/>
      </w:pPr>
      <w:r>
        <w:t>INTERNATIONAL TRADE (Agenda Item 17a)</w:t>
      </w:r>
    </w:p>
    <w:p>
      <w:pPr>
        <w:pStyle w:val="itsentry"/>
        <w:keepNext/>
        <w:keepLines/>
        <w:spacing w:after="0"/>
      </w:pPr>
      <w:r>
        <w:t>Akhinzhanov, Yerkin</w:t>
      </w:r>
      <w:r>
        <w:t xml:space="preserve"> - </w:t>
      </w:r>
      <w:r>
        <w:rPr>
          <w:color w:val="000000" w:themeColor="hyperlink"/>
          <w:u w:val="single"/>
        </w:rPr>
        <w:hyperlink r:id="rId297">
          <w:r>
            <w:rPr/>
            <w:t>A/C.2/72/SR.25</w:t>
          </w:r>
        </w:hyperlink>
      </w:r>
    </w:p>
    <w:p>
      <w:pPr>
        <w:pStyle w:val="itssubhead"/>
        <w:keepNext/>
        <w:keepLines/>
        <w:spacing w:after="0"/>
      </w:pPr>
      <w:r>
        <w:t>CHILDREN--UN. GENERAL ASSEMBLY (27TH SPECIAL SESS. : 2002) (Agenda Item 68b)</w:t>
      </w:r>
    </w:p>
    <w:p>
      <w:pPr>
        <w:pStyle w:val="itsentry"/>
        <w:keepNext/>
        <w:keepLines/>
        <w:spacing w:after="0"/>
      </w:pPr>
      <w:r>
        <w:t>Shakirov, Azat</w:t>
      </w:r>
      <w:r>
        <w:t xml:space="preserve"> - </w:t>
      </w:r>
      <w:r>
        <w:rPr>
          <w:color w:val="000000" w:themeColor="hyperlink"/>
          <w:u w:val="single"/>
        </w:rPr>
        <w:hyperlink r:id="rId136">
          <w:r>
            <w:rPr/>
            <w:t>A/C.3/72/SR.14</w:t>
          </w:r>
        </w:hyperlink>
      </w:r>
    </w:p>
    <w:p>
      <w:pPr>
        <w:pStyle w:val="itssubhead"/>
        <w:keepNext/>
        <w:keepLines/>
        <w:spacing w:after="0"/>
      </w:pPr>
      <w:r>
        <w:t>RESPONSIBILITY TO PROTECT (Agenda Item 132)</w:t>
      </w:r>
    </w:p>
    <w:p>
      <w:pPr>
        <w:pStyle w:val="itsentry"/>
        <w:keepNext/>
        <w:keepLines/>
        <w:spacing w:after="0"/>
      </w:pPr>
      <w:r>
        <w:t>Zhemeney, Amirbek</w:t>
      </w:r>
      <w:r>
        <w:t xml:space="preserve"> - </w:t>
      </w:r>
      <w:r>
        <w:rPr>
          <w:color w:val="000000" w:themeColor="hyperlink"/>
          <w:u w:val="single"/>
        </w:rPr>
        <w:hyperlink r:id="rId88">
          <w:r>
            <w:rPr/>
            <w:t>A/72/PV.105</w:t>
          </w:r>
        </w:hyperlink>
      </w:r>
    </w:p>
    <w:p>
      <w:pPr>
        <w:pStyle w:val="itssubhead"/>
        <w:keepNext/>
        <w:keepLines/>
        <w:spacing w:after="0"/>
      </w:pPr>
      <w:r>
        <w:t>PERSONS WITH DISABILITIES (Agenda Item 27b)</w:t>
      </w:r>
    </w:p>
    <w:p>
      <w:pPr>
        <w:pStyle w:val="itsentry"/>
        <w:keepNext/>
        <w:keepLines/>
        <w:spacing w:after="0"/>
      </w:pPr>
      <w:r>
        <w:t>Bultrikov, Ruslan</w:t>
      </w:r>
      <w:r>
        <w:t xml:space="preserve"> - </w:t>
      </w:r>
      <w:r>
        <w:rPr>
          <w:color w:val="000000" w:themeColor="hyperlink"/>
          <w:u w:val="single"/>
        </w:rPr>
        <w:hyperlink r:id="rId100">
          <w:r>
            <w:rPr/>
            <w:t>A/C.3/72/SR.3</w:t>
          </w:r>
        </w:hyperlink>
      </w:r>
    </w:p>
    <w:p>
      <w:pPr>
        <w:pStyle w:val="itssubhead"/>
        <w:keepNext/>
        <w:keepLines/>
        <w:spacing w:after="0"/>
      </w:pPr>
      <w:r>
        <w:t>PALESTINE QUESTION (Agenda Item 38)</w:t>
      </w:r>
    </w:p>
    <w:p>
      <w:pPr>
        <w:pStyle w:val="itsentry"/>
        <w:keepNext/>
        <w:keepLines/>
        <w:spacing w:after="0"/>
      </w:pPr>
      <w:r>
        <w:t>Yemberdiyev, Daulet</w:t>
      </w:r>
      <w:r>
        <w:t xml:space="preserve"> - </w:t>
      </w:r>
      <w:r>
        <w:rPr>
          <w:color w:val="000000" w:themeColor="hyperlink"/>
          <w:u w:val="single"/>
        </w:rPr>
        <w:hyperlink r:id="rId109">
          <w:r>
            <w:rPr/>
            <w:t>A/72/PV.60</w:t>
          </w:r>
        </w:hyperlink>
      </w:r>
    </w:p>
    <w:p>
      <w:pPr>
        <w:pStyle w:val="itssubhead"/>
        <w:keepNext/>
        <w:keepLines/>
        <w:spacing w:after="0"/>
      </w:pPr>
      <w:r>
        <w:t>UN. GENERAL ASSEMBLY (72ND SESS. : 2017-2018). 1ST COMMITTEE--GENERAL DEBATE (Agenda Item 8)</w:t>
      </w:r>
    </w:p>
    <w:p>
      <w:pPr>
        <w:pStyle w:val="itsentry"/>
        <w:keepNext/>
        <w:keepLines/>
        <w:spacing w:after="0"/>
      </w:pPr>
      <w:r>
        <w:t>Sembayev, Yerbolat</w:t>
      </w:r>
      <w:r>
        <w:t xml:space="preserve"> - </w:t>
      </w:r>
      <w:r>
        <w:rPr>
          <w:color w:val="000000" w:themeColor="hyperlink"/>
          <w:u w:val="single"/>
        </w:rPr>
        <w:hyperlink r:id="rId215">
          <w:r>
            <w:rPr/>
            <w:t>A/C.1/72/PV.7</w:t>
          </w:r>
        </w:hyperlink>
      </w:r>
    </w:p>
    <w:p>
      <w:pPr>
        <w:pStyle w:val="itssubhead"/>
        <w:keepNext/>
        <w:keepLines/>
        <w:spacing w:after="0"/>
      </w:pPr>
      <w:r>
        <w:t>WOMEN'S ADVANCEMENT--CONFERENCES (Agenda Item 28b)</w:t>
      </w:r>
    </w:p>
    <w:p>
      <w:pPr>
        <w:pStyle w:val="itsentry"/>
        <w:keepNext/>
        <w:keepLines/>
        <w:spacing w:after="0"/>
      </w:pPr>
      <w:r>
        <w:t>Shakirov, Azat</w:t>
      </w:r>
      <w:r>
        <w:t xml:space="preserve"> - </w:t>
      </w:r>
      <w:r>
        <w:rPr>
          <w:color w:val="000000" w:themeColor="hyperlink"/>
          <w:u w:val="single"/>
        </w:rPr>
        <w:hyperlink r:id="rId69">
          <w:r>
            <w:rPr/>
            <w:t>A/C.3/72/SR.9</w:t>
          </w:r>
        </w:hyperlink>
      </w:r>
    </w:p>
    <w:p>
      <w:pPr>
        <w:pStyle w:val="itssubhead"/>
        <w:keepNext/>
        <w:keepLines/>
        <w:spacing w:after="0"/>
      </w:pPr>
      <w:r>
        <w:t>TERRORISM (Agenda Item 109)</w:t>
      </w:r>
    </w:p>
    <w:p>
      <w:pPr>
        <w:pStyle w:val="itsentry"/>
        <w:keepNext/>
        <w:keepLines/>
        <w:spacing w:after="0"/>
      </w:pPr>
      <w:r>
        <w:t>Sadykov, Barlybay</w:t>
      </w:r>
      <w:r>
        <w:t xml:space="preserve"> - </w:t>
      </w:r>
      <w:r>
        <w:rPr>
          <w:color w:val="000000" w:themeColor="hyperlink"/>
          <w:u w:val="single"/>
        </w:rPr>
        <w:hyperlink r:id="rId65">
          <w:r>
            <w:rPr/>
            <w:t>A/C.6/72/SR.3</w:t>
          </w:r>
        </w:hyperlink>
      </w:r>
    </w:p>
    <w:p>
      <w:pPr>
        <w:pStyle w:val="itssubhead"/>
        <w:keepNext/>
        <w:keepLines/>
        <w:spacing w:after="0"/>
      </w:pPr>
      <w:r>
        <w:t>PEACEBUILDING (Agenda Item 65)</w:t>
      </w:r>
    </w:p>
    <w:p>
      <w:pPr>
        <w:pStyle w:val="itsentry"/>
        <w:keepNext/>
        <w:keepLines/>
        <w:spacing w:after="0"/>
      </w:pPr>
      <w:r>
        <w:t>Umarov, Kairat</w:t>
      </w:r>
      <w:r>
        <w:t xml:space="preserve"> - </w:t>
      </w:r>
      <w:r>
        <w:rPr>
          <w:color w:val="000000" w:themeColor="hyperlink"/>
          <w:u w:val="single"/>
        </w:rPr>
        <w:hyperlink r:id="rId94">
          <w:r>
            <w:rPr/>
            <w:t>A/72/PV.87</w:t>
          </w:r>
        </w:hyperlink>
      </w:r>
      <w:r>
        <w:t xml:space="preserve">; </w:t>
      </w:r>
      <w:r>
        <w:rPr>
          <w:color w:val="000000" w:themeColor="hyperlink"/>
          <w:u w:val="single"/>
        </w:rPr>
        <w:hyperlink r:id="rId235">
          <w:r>
            <w:rPr/>
            <w:t>A/72/PV.98</w:t>
          </w:r>
        </w:hyperlink>
      </w:r>
    </w:p>
    <w:p>
      <w:pPr>
        <w:pStyle w:val="itssubhead"/>
        <w:keepNext/>
        <w:keepLines/>
        <w:spacing w:after="0"/>
      </w:pPr>
      <w:r>
        <w:t>NUCLEAR DISARMAMENT (Agenda Item 99b)</w:t>
      </w:r>
    </w:p>
    <w:p>
      <w:pPr>
        <w:pStyle w:val="itsentry"/>
        <w:keepNext/>
        <w:keepLines/>
        <w:spacing w:after="0"/>
      </w:pPr>
      <w:r>
        <w:t>Kuatbekov, Yerzhan</w:t>
      </w:r>
      <w:r>
        <w:t xml:space="preserve"> - </w:t>
      </w:r>
      <w:r>
        <w:rPr>
          <w:color w:val="000000" w:themeColor="hyperlink"/>
          <w:u w:val="single"/>
        </w:rPr>
        <w:hyperlink r:id="rId186">
          <w:r>
            <w:rPr/>
            <w:t>A/C.1/72/PV.12</w:t>
          </w:r>
        </w:hyperlink>
      </w:r>
    </w:p>
    <w:p>
      <w:pPr>
        <w:pStyle w:val="itsentry"/>
        <w:keepNext/>
        <w:keepLines/>
        <w:spacing w:after="0"/>
      </w:pPr>
      <w:r>
        <w:t>Umarov, Kairat</w:t>
      </w:r>
      <w:r>
        <w:t xml:space="preserve"> - </w:t>
      </w:r>
      <w:r>
        <w:rPr>
          <w:color w:val="000000" w:themeColor="hyperlink"/>
          <w:u w:val="single"/>
        </w:rPr>
        <w:hyperlink r:id="rId117">
          <w:r>
            <w:rPr/>
            <w:t>A/C.1/72/PV.21</w:t>
          </w:r>
        </w:hyperlink>
      </w:r>
    </w:p>
    <w:p>
      <w:pPr>
        <w:pStyle w:val="itssubhead"/>
        <w:keepNext/>
        <w:keepLines/>
        <w:spacing w:after="0"/>
      </w:pPr>
      <w:r>
        <w:t>UN. CONFERENCE ON DISARMAMENT--REPORTS (2017) (Agenda Item 101a)</w:t>
      </w:r>
    </w:p>
    <w:p>
      <w:pPr>
        <w:pStyle w:val="itsentry"/>
        <w:keepNext/>
        <w:keepLines/>
        <w:spacing w:after="0"/>
      </w:pPr>
      <w:r>
        <w:t>Umarov, Kairat</w:t>
      </w:r>
      <w:r>
        <w:t xml:space="preserve"> - </w:t>
      </w:r>
      <w:r>
        <w:rPr>
          <w:color w:val="000000" w:themeColor="hyperlink"/>
          <w:u w:val="single"/>
        </w:rPr>
        <w:hyperlink r:id="rId44">
          <w:r>
            <w:rPr/>
            <w:t>A/C.1/72/PV.22</w:t>
          </w:r>
        </w:hyperlink>
      </w:r>
    </w:p>
    <w:p>
      <w:pPr>
        <w:pStyle w:val="itssubhead"/>
        <w:keepNext/>
        <w:keepLines/>
        <w:spacing w:after="0"/>
      </w:pPr>
      <w:r>
        <w:t>WEAPONS--OUTER SPACE (Agenda Item 97b)</w:t>
      </w:r>
    </w:p>
    <w:p>
      <w:pPr>
        <w:pStyle w:val="itsentry"/>
        <w:keepNext/>
        <w:keepLines/>
        <w:spacing w:after="0"/>
      </w:pPr>
      <w:r>
        <w:t>Kuatbekov, Yerzhan</w:t>
      </w:r>
      <w:r>
        <w:t xml:space="preserve"> - </w:t>
      </w:r>
      <w:r>
        <w:rPr>
          <w:color w:val="000000" w:themeColor="hyperlink"/>
          <w:u w:val="single"/>
        </w:rPr>
        <w:hyperlink r:id="rId95">
          <w:r>
            <w:rPr/>
            <w:t>A/C.1/72/PV.16</w:t>
          </w:r>
        </w:hyperlink>
      </w:r>
    </w:p>
    <w:p>
      <w:pPr>
        <w:pStyle w:val="itssubhead"/>
        <w:keepNext/>
        <w:keepLines/>
        <w:spacing w:after="0"/>
      </w:pPr>
      <w:r>
        <w:t>SUSTAINABLE DEVELOPMENT (Agenda Item 19)</w:t>
      </w:r>
    </w:p>
    <w:p>
      <w:pPr>
        <w:pStyle w:val="itsentry"/>
        <w:keepNext/>
        <w:keepLines/>
        <w:spacing w:after="0"/>
      </w:pPr>
      <w:r>
        <w:t>Akhinzhanov, Yerkin</w:t>
      </w:r>
      <w:r>
        <w:t xml:space="preserve"> - </w:t>
      </w:r>
      <w:r>
        <w:rPr>
          <w:color w:val="000000" w:themeColor="hyperlink"/>
          <w:u w:val="single"/>
        </w:rPr>
        <w:hyperlink r:id="rId297">
          <w:r>
            <w:rPr/>
            <w:t>A/C.2/72/SR.25</w:t>
          </w:r>
        </w:hyperlink>
      </w:r>
    </w:p>
    <w:p>
      <w:pPr>
        <w:pStyle w:val="itssubhead"/>
        <w:keepNext/>
        <w:keepLines/>
        <w:spacing w:after="0"/>
      </w:pPr>
      <w:r>
        <w:t>COUNTER-TERRORISM (Agenda Item 118)</w:t>
      </w:r>
    </w:p>
    <w:p>
      <w:pPr>
        <w:pStyle w:val="itsentry"/>
        <w:keepNext/>
        <w:keepLines/>
        <w:spacing w:after="0"/>
      </w:pPr>
      <w:r>
        <w:t>Akhinzhanov, Yerkin</w:t>
      </w:r>
      <w:r>
        <w:t xml:space="preserve"> - </w:t>
      </w:r>
      <w:r>
        <w:rPr>
          <w:color w:val="000000" w:themeColor="hyperlink"/>
          <w:u w:val="single"/>
        </w:rPr>
        <w:hyperlink r:id="rId300">
          <w:r>
            <w:rPr/>
            <w:t>A/72/PV.103</w:t>
          </w:r>
        </w:hyperlink>
      </w:r>
      <w:r>
        <w:br/>
      </w:r>
    </w:p>
    <w:p>
      <w:pPr>
        <w:pStyle w:val="itshead"/>
        <w:keepNext/>
        <w:keepLines/>
      </w:pPr>
      <w:r>
        <w:t>Kenya</w:t>
      </w:r>
    </w:p>
    <w:p>
      <w:pPr>
        <w:pStyle w:val="itssubhead"/>
        <w:keepNext/>
        <w:keepLines/>
        <w:spacing w:after="0"/>
      </w:pPr>
      <w:r>
        <w:t>RULE OF LAW (Agenda Item 84)</w:t>
      </w:r>
    </w:p>
    <w:p>
      <w:pPr>
        <w:pStyle w:val="itsentry"/>
        <w:keepNext/>
        <w:keepLines/>
        <w:spacing w:after="0"/>
      </w:pPr>
      <w:r>
        <w:t>Waweru, James Ndiragu</w:t>
      </w:r>
      <w:r>
        <w:t xml:space="preserve"> - </w:t>
      </w:r>
      <w:r>
        <w:rPr>
          <w:color w:val="000000" w:themeColor="hyperlink"/>
          <w:u w:val="single"/>
        </w:rPr>
        <w:hyperlink r:id="rId209">
          <w:r>
            <w:rPr/>
            <w:t>A/C.6/72/SR.8</w:t>
          </w:r>
        </w:hyperlink>
      </w:r>
    </w:p>
    <w:p>
      <w:pPr>
        <w:pStyle w:val="itssubhead"/>
        <w:keepNext/>
        <w:keepLines/>
        <w:spacing w:after="0"/>
      </w:pPr>
      <w:r>
        <w:t>REFUGEES (Agenda Item 64)</w:t>
      </w:r>
    </w:p>
    <w:p>
      <w:pPr>
        <w:pStyle w:val="itsentry"/>
        <w:keepNext/>
        <w:keepLines/>
        <w:spacing w:after="0"/>
      </w:pPr>
      <w:r>
        <w:t>Mwangi, Susan Wangeci</w:t>
      </w:r>
      <w:r>
        <w:t xml:space="preserve"> - </w:t>
      </w:r>
      <w:r>
        <w:rPr>
          <w:color w:val="000000" w:themeColor="hyperlink"/>
          <w:u w:val="single"/>
        </w:rPr>
        <w:hyperlink r:id="rId67">
          <w:r>
            <w:rPr/>
            <w:t>A/C.3/72/SR.40</w:t>
          </w:r>
        </w:hyperlink>
      </w:r>
    </w:p>
    <w:p>
      <w:pPr>
        <w:pStyle w:val="itssubhead"/>
        <w:keepNext/>
        <w:keepLines/>
        <w:spacing w:after="0"/>
      </w:pPr>
      <w:r>
        <w:t>CHILDREN--UN. GENERAL ASSEMBLY (27TH SPECIAL SESS. : 2002) (Agenda Item 68b)</w:t>
      </w:r>
    </w:p>
    <w:p>
      <w:pPr>
        <w:pStyle w:val="itsentry"/>
        <w:keepNext/>
        <w:keepLines/>
        <w:spacing w:after="0"/>
      </w:pPr>
      <w:r>
        <w:t>Aga, Ralia Mohamed</w:t>
      </w:r>
      <w:r>
        <w:t xml:space="preserve"> - </w:t>
      </w:r>
      <w:r>
        <w:rPr>
          <w:color w:val="000000" w:themeColor="hyperlink"/>
          <w:u w:val="single"/>
        </w:rPr>
        <w:hyperlink r:id="rId68">
          <w:r>
            <w:rPr/>
            <w:t>A/C.3/72/SR.13</w:t>
          </w:r>
        </w:hyperlink>
      </w:r>
    </w:p>
    <w:p>
      <w:pPr>
        <w:pStyle w:val="itssubhead"/>
        <w:keepNext/>
        <w:keepLines/>
        <w:spacing w:after="0"/>
      </w:pPr>
      <w:r>
        <w:t>FOOD SECURITY (Agenda Item 25)</w:t>
      </w:r>
    </w:p>
    <w:p>
      <w:pPr>
        <w:pStyle w:val="itsentry"/>
        <w:keepNext/>
        <w:keepLines/>
        <w:spacing w:after="0"/>
      </w:pPr>
      <w:r>
        <w:t>Andambi, Arthur Amaya</w:t>
      </w:r>
      <w:r>
        <w:t xml:space="preserve"> - </w:t>
      </w:r>
      <w:r>
        <w:rPr>
          <w:color w:val="000000" w:themeColor="hyperlink"/>
          <w:u w:val="single"/>
        </w:rPr>
        <w:hyperlink r:id="rId135">
          <w:r>
            <w:rPr/>
            <w:t>A/C.2/72/SR.17</w:t>
          </w:r>
        </w:hyperlink>
      </w:r>
    </w:p>
    <w:p>
      <w:pPr>
        <w:pStyle w:val="itssubhead"/>
        <w:keepNext/>
        <w:keepLines/>
        <w:spacing w:after="0"/>
      </w:pPr>
      <w:r>
        <w:t>YOUTH (Agenda Item 27b)</w:t>
      </w:r>
    </w:p>
    <w:p>
      <w:pPr>
        <w:pStyle w:val="itsentry"/>
        <w:keepNext/>
        <w:keepLines/>
        <w:spacing w:after="0"/>
      </w:pPr>
      <w:r>
        <w:t>Mwangi, Susan Wangeci</w:t>
      </w:r>
      <w:r>
        <w:t xml:space="preserve"> - </w:t>
      </w:r>
      <w:r>
        <w:rPr>
          <w:color w:val="000000" w:themeColor="hyperlink"/>
          <w:u w:val="single"/>
        </w:rPr>
        <w:hyperlink r:id="rId76">
          <w:r>
            <w:rPr/>
            <w:t>A/C.3/72/SR.2</w:t>
          </w:r>
        </w:hyperlink>
      </w:r>
    </w:p>
    <w:p>
      <w:pPr>
        <w:pStyle w:val="itssubhead"/>
        <w:keepNext/>
        <w:keepLines/>
        <w:spacing w:after="0"/>
      </w:pPr>
      <w:r>
        <w:t>WOMEN'S ADVANCEMENT--CONFERENCES (Agenda Item 28b)</w:t>
      </w:r>
    </w:p>
    <w:p>
      <w:pPr>
        <w:pStyle w:val="itsentry"/>
        <w:keepNext/>
        <w:keepLines/>
        <w:spacing w:after="0"/>
      </w:pPr>
      <w:r>
        <w:t>Mwangi, Susan Wangeci</w:t>
      </w:r>
      <w:r>
        <w:t xml:space="preserve"> - </w:t>
      </w:r>
      <w:r>
        <w:rPr>
          <w:color w:val="000000" w:themeColor="hyperlink"/>
          <w:u w:val="single"/>
        </w:rPr>
        <w:hyperlink r:id="rId69">
          <w:r>
            <w:rPr/>
            <w:t>A/C.3/72/SR.9</w:t>
          </w:r>
        </w:hyperlink>
      </w:r>
    </w:p>
    <w:p>
      <w:pPr>
        <w:pStyle w:val="itssubhead"/>
        <w:keepNext/>
        <w:keepLines/>
        <w:spacing w:after="0"/>
      </w:pPr>
      <w:r>
        <w:t>SOCIAL SITUATION (Agenda Item 27b)</w:t>
      </w:r>
    </w:p>
    <w:p>
      <w:pPr>
        <w:pStyle w:val="itsentry"/>
        <w:keepNext/>
        <w:keepLines/>
        <w:spacing w:after="0"/>
      </w:pPr>
      <w:r>
        <w:t>Mwangi, Susan Wangeci</w:t>
      </w:r>
      <w:r>
        <w:t xml:space="preserve"> - </w:t>
      </w:r>
      <w:r>
        <w:rPr>
          <w:color w:val="000000" w:themeColor="hyperlink"/>
          <w:u w:val="single"/>
        </w:rPr>
        <w:hyperlink r:id="rId76">
          <w:r>
            <w:rPr/>
            <w:t>A/C.3/72/SR.2</w:t>
          </w:r>
        </w:hyperlink>
      </w:r>
    </w:p>
    <w:p>
      <w:pPr>
        <w:pStyle w:val="itssubhead"/>
        <w:keepNext/>
        <w:keepLines/>
        <w:spacing w:after="0"/>
      </w:pPr>
      <w:r>
        <w:t>UN. GENERAL ASSEMBLY (72ND SESS. : 2017-2018). 5TH COMMITTEE--WORK ORGANIZATION (Agenda Item 7)</w:t>
      </w:r>
    </w:p>
    <w:p>
      <w:pPr>
        <w:pStyle w:val="itsentry"/>
        <w:keepNext/>
        <w:keepLines/>
        <w:spacing w:after="0"/>
      </w:pPr>
      <w:r>
        <w:t xml:space="preserve">Amayo, Lazarus </w:t>
      </w:r>
      <w:r>
        <w:t xml:space="preserve"> - </w:t>
      </w:r>
      <w:r>
        <w:rPr>
          <w:color w:val="000000" w:themeColor="hyperlink"/>
          <w:u w:val="single"/>
        </w:rPr>
        <w:hyperlink r:id="rId202">
          <w:r>
            <w:rPr/>
            <w:t>A/C.5/72/SR.48</w:t>
          </w:r>
        </w:hyperlink>
      </w:r>
    </w:p>
    <w:p>
      <w:pPr>
        <w:pStyle w:val="itssubhead"/>
        <w:keepNext/>
        <w:keepLines/>
        <w:spacing w:after="0"/>
      </w:pPr>
      <w:r>
        <w:t>CUBA--UNITED STATES (Agenda Item 42)</w:t>
      </w:r>
    </w:p>
    <w:p>
      <w:pPr>
        <w:pStyle w:val="itsentry"/>
        <w:keepNext/>
        <w:keepLines/>
        <w:spacing w:after="0"/>
      </w:pPr>
      <w:r>
        <w:t>Kamau, Macharia</w:t>
      </w:r>
      <w:r>
        <w:t xml:space="preserve"> - </w:t>
      </w:r>
      <w:r>
        <w:rPr>
          <w:color w:val="000000" w:themeColor="hyperlink"/>
          <w:u w:val="single"/>
        </w:rPr>
        <w:hyperlink r:id="rId139">
          <w:r>
            <w:rPr/>
            <w:t>A/72/PV.39</w:t>
          </w:r>
        </w:hyperlink>
      </w:r>
    </w:p>
    <w:p>
      <w:pPr>
        <w:pStyle w:val="itssubhead"/>
        <w:keepNext/>
        <w:keepLines/>
        <w:spacing w:after="0"/>
      </w:pPr>
      <w:r>
        <w:t>UN. PEACEBUILDING FUND (Agenda Item 111)</w:t>
      </w:r>
    </w:p>
    <w:p>
      <w:pPr>
        <w:pStyle w:val="itsentry"/>
        <w:keepNext/>
        <w:keepLines/>
        <w:spacing w:after="0"/>
      </w:pPr>
      <w:r>
        <w:t>Grignon, Koki Muli</w:t>
      </w:r>
      <w:r>
        <w:t xml:space="preserve"> - </w:t>
      </w:r>
      <w:r>
        <w:rPr>
          <w:color w:val="000000" w:themeColor="hyperlink"/>
          <w:u w:val="single"/>
        </w:rPr>
        <w:hyperlink r:id="rId217">
          <w:r>
            <w:rPr/>
            <w:t>A/72/PV.90</w:t>
          </w:r>
        </w:hyperlink>
      </w:r>
    </w:p>
    <w:p>
      <w:pPr>
        <w:pStyle w:val="itssubhead"/>
        <w:keepNext/>
        <w:keepLines/>
        <w:spacing w:after="0"/>
      </w:pPr>
      <w:r>
        <w:t>TERRORISM--HUMAN RIGHTS (Agenda Item 72b)</w:t>
      </w:r>
    </w:p>
    <w:p>
      <w:pPr>
        <w:pStyle w:val="itsentry"/>
        <w:keepNext/>
        <w:keepLines/>
        <w:spacing w:after="0"/>
      </w:pPr>
      <w:r>
        <w:t>Kamau, Macharia</w:t>
      </w:r>
      <w:r>
        <w:t xml:space="preserve"> - </w:t>
      </w:r>
      <w:r>
        <w:rPr>
          <w:color w:val="000000" w:themeColor="hyperlink"/>
          <w:u w:val="single"/>
        </w:rPr>
        <w:hyperlink r:id="rId124">
          <w:r>
            <w:rPr/>
            <w:t>A/C.3/72/SR.23</w:t>
          </w:r>
        </w:hyperlink>
      </w:r>
    </w:p>
    <w:p>
      <w:pPr>
        <w:pStyle w:val="itssubhead"/>
        <w:keepNext/>
        <w:keepLines/>
        <w:spacing w:after="0"/>
      </w:pPr>
      <w:r>
        <w:t>HUMAN SETTLEMENTS (Agenda Item 20)</w:t>
      </w:r>
    </w:p>
    <w:p>
      <w:pPr>
        <w:pStyle w:val="itsentry"/>
        <w:keepNext/>
        <w:keepLines/>
        <w:spacing w:after="0"/>
      </w:pPr>
      <w:r>
        <w:t>Andambi, Arthur Amaya</w:t>
      </w:r>
      <w:r>
        <w:t xml:space="preserve"> - </w:t>
      </w:r>
      <w:r>
        <w:rPr>
          <w:color w:val="000000" w:themeColor="hyperlink"/>
          <w:u w:val="single"/>
        </w:rPr>
        <w:hyperlink r:id="rId42">
          <w:r>
            <w:rPr/>
            <w:t>A/C.2/72/SR.19</w:t>
          </w:r>
        </w:hyperlink>
      </w:r>
    </w:p>
    <w:p>
      <w:pPr>
        <w:pStyle w:val="itssubhead"/>
        <w:keepNext/>
        <w:keepLines/>
        <w:spacing w:after="0"/>
      </w:pPr>
      <w:r>
        <w:t>WOMEN'S ADVANCEMENT (Agenda Item 28a)</w:t>
      </w:r>
    </w:p>
    <w:p>
      <w:pPr>
        <w:pStyle w:val="itsentry"/>
        <w:keepNext/>
        <w:keepLines/>
        <w:spacing w:after="0"/>
      </w:pPr>
      <w:r>
        <w:t>Mwangi, Susan Wangeci</w:t>
      </w:r>
      <w:r>
        <w:t xml:space="preserve"> - </w:t>
      </w:r>
      <w:r>
        <w:rPr>
          <w:color w:val="000000" w:themeColor="hyperlink"/>
          <w:u w:val="single"/>
        </w:rPr>
        <w:hyperlink r:id="rId69">
          <w:r>
            <w:rPr/>
            <w:t>A/C.3/72/SR.9</w:t>
          </w:r>
        </w:hyperlink>
      </w:r>
    </w:p>
    <w:p>
      <w:pPr>
        <w:pStyle w:val="itssubhead"/>
        <w:keepNext/>
        <w:keepLines/>
        <w:spacing w:after="0"/>
      </w:pPr>
      <w:r>
        <w:t>DECOLONIZATION (Agenda Item 62)</w:t>
      </w:r>
    </w:p>
    <w:p>
      <w:pPr>
        <w:pStyle w:val="itsentry"/>
        <w:keepNext/>
        <w:keepLines/>
        <w:spacing w:after="0"/>
      </w:pPr>
      <w:r>
        <w:t>Grignon, Koki Muli</w:t>
      </w:r>
      <w:r>
        <w:t xml:space="preserve"> - </w:t>
      </w:r>
      <w:r>
        <w:rPr>
          <w:color w:val="000000" w:themeColor="hyperlink"/>
          <w:u w:val="single"/>
        </w:rPr>
        <w:hyperlink r:id="rId151">
          <w:r>
            <w:rPr/>
            <w:t>A/C.4/72/SR.6</w:t>
          </w:r>
        </w:hyperlink>
      </w:r>
    </w:p>
    <w:p>
      <w:pPr>
        <w:pStyle w:val="itssubhead"/>
        <w:keepNext/>
        <w:keepLines/>
        <w:spacing w:after="0"/>
      </w:pPr>
      <w:r>
        <w:t>INFORMATION TECHNOLOGY--DEVELOPMENT (Agenda Item 16)</w:t>
      </w:r>
    </w:p>
    <w:p>
      <w:pPr>
        <w:pStyle w:val="itsentry"/>
        <w:keepNext/>
        <w:keepLines/>
        <w:spacing w:after="0"/>
      </w:pPr>
      <w:r>
        <w:t>Andambi, Arthur Amaya</w:t>
      </w:r>
      <w:r>
        <w:t xml:space="preserve"> - </w:t>
      </w:r>
      <w:r>
        <w:rPr>
          <w:color w:val="000000" w:themeColor="hyperlink"/>
          <w:u w:val="single"/>
        </w:rPr>
        <w:hyperlink r:id="rId54">
          <w:r>
            <w:rPr/>
            <w:t>A/C.2/72/SR.15</w:t>
          </w:r>
        </w:hyperlink>
      </w:r>
    </w:p>
    <w:p>
      <w:pPr>
        <w:pStyle w:val="itssubhead"/>
        <w:keepNext/>
        <w:keepLines/>
        <w:spacing w:after="0"/>
      </w:pPr>
      <w:r>
        <w:t>WESTERN SAHARA QUESTION (Agenda Item 62)</w:t>
      </w:r>
    </w:p>
    <w:p>
      <w:pPr>
        <w:pStyle w:val="itsentry"/>
        <w:keepNext/>
        <w:keepLines/>
        <w:spacing w:after="0"/>
      </w:pPr>
      <w:r>
        <w:t>Grignon, Koki Muli</w:t>
      </w:r>
      <w:r>
        <w:t xml:space="preserve"> - </w:t>
      </w:r>
      <w:r>
        <w:rPr>
          <w:color w:val="000000" w:themeColor="hyperlink"/>
          <w:u w:val="single"/>
        </w:rPr>
        <w:hyperlink r:id="rId151">
          <w:r>
            <w:rPr/>
            <w:t>A/C.4/72/SR.6</w:t>
          </w:r>
        </w:hyperlink>
      </w:r>
    </w:p>
    <w:p>
      <w:pPr>
        <w:pStyle w:val="itssubhead"/>
        <w:keepNext/>
        <w:keepLines/>
        <w:spacing w:after="0"/>
      </w:pPr>
      <w:r>
        <w:t>PERSONS WITH DISABILITIES (Agenda Item 27b)</w:t>
      </w:r>
    </w:p>
    <w:p>
      <w:pPr>
        <w:pStyle w:val="itsentry"/>
        <w:keepNext/>
        <w:keepLines/>
        <w:spacing w:after="0"/>
      </w:pPr>
      <w:r>
        <w:t>Mwangi, Susan Wangeci</w:t>
      </w:r>
      <w:r>
        <w:t xml:space="preserve"> - </w:t>
      </w:r>
      <w:r>
        <w:rPr>
          <w:color w:val="000000" w:themeColor="hyperlink"/>
          <w:u w:val="single"/>
        </w:rPr>
        <w:hyperlink r:id="rId76">
          <w:r>
            <w:rPr/>
            <w:t>A/C.3/72/SR.2</w:t>
          </w:r>
        </w:hyperlink>
      </w:r>
    </w:p>
    <w:p>
      <w:pPr>
        <w:pStyle w:val="itssubhead"/>
        <w:keepNext/>
        <w:keepLines/>
        <w:spacing w:after="0"/>
      </w:pPr>
      <w:r>
        <w:t>UN--ADMINISTRATION (Agenda Item 134)</w:t>
      </w:r>
    </w:p>
    <w:p>
      <w:pPr>
        <w:pStyle w:val="itsentry"/>
        <w:keepNext/>
        <w:keepLines/>
        <w:spacing w:after="0"/>
      </w:pPr>
      <w:r>
        <w:t xml:space="preserve">Amayo, Lazarus </w:t>
      </w:r>
      <w:r>
        <w:t xml:space="preserve"> - </w:t>
      </w:r>
      <w:r>
        <w:rPr>
          <w:color w:val="000000" w:themeColor="hyperlink"/>
          <w:u w:val="single"/>
        </w:rPr>
        <w:hyperlink r:id="rId32">
          <w:r>
            <w:rPr/>
            <w:t>A/C.5/72/SR.43</w:t>
          </w:r>
        </w:hyperlink>
      </w:r>
    </w:p>
    <w:p>
      <w:pPr>
        <w:pStyle w:val="itssubhead"/>
        <w:keepNext/>
        <w:keepLines/>
        <w:spacing w:after="0"/>
      </w:pPr>
      <w:r>
        <w:t>RIGHTS OF THE CHILD (Agenda Item 68a)</w:t>
      </w:r>
    </w:p>
    <w:p>
      <w:pPr>
        <w:pStyle w:val="itsentry"/>
        <w:keepNext/>
        <w:keepLines/>
        <w:spacing w:after="0"/>
      </w:pPr>
      <w:r>
        <w:t>Aga, Ralia Mohamed</w:t>
      </w:r>
      <w:r>
        <w:t xml:space="preserve"> - </w:t>
      </w:r>
      <w:r>
        <w:rPr>
          <w:color w:val="000000" w:themeColor="hyperlink"/>
          <w:u w:val="single"/>
        </w:rPr>
        <w:hyperlink r:id="rId68">
          <w:r>
            <w:rPr/>
            <w:t>A/C.3/72/SR.13</w:t>
          </w:r>
        </w:hyperlink>
      </w:r>
    </w:p>
    <w:p>
      <w:pPr>
        <w:pStyle w:val="itssubhead"/>
        <w:keepNext/>
        <w:keepLines/>
        <w:spacing w:after="0"/>
      </w:pPr>
      <w:r>
        <w:t>UN. GENERAL ASSEMBLY (72ND SESS. : 2017-2018). 2ND COMMITTEE--GENERAL DEBATE (Agenda Item 8)</w:t>
      </w:r>
    </w:p>
    <w:p>
      <w:pPr>
        <w:pStyle w:val="itsentry"/>
        <w:keepNext/>
        <w:keepLines/>
        <w:spacing w:after="0"/>
      </w:pPr>
      <w:r>
        <w:t>Andambi, Arthur Amaya</w:t>
      </w:r>
      <w:r>
        <w:t xml:space="preserve"> - </w:t>
      </w:r>
      <w:r>
        <w:rPr>
          <w:color w:val="000000" w:themeColor="hyperlink"/>
          <w:u w:val="single"/>
        </w:rPr>
        <w:hyperlink r:id="rId73">
          <w:r>
            <w:rPr/>
            <w:t>A/C.2/72/SR.5</w:t>
          </w:r>
        </w:hyperlink>
      </w:r>
    </w:p>
    <w:p>
      <w:pPr>
        <w:pStyle w:val="itssubhead"/>
        <w:keepNext/>
        <w:keepLines/>
        <w:spacing w:after="0"/>
      </w:pPr>
      <w:r>
        <w:t>INTERNATIONAL JURISDICTION (Agenda Item 85)</w:t>
      </w:r>
    </w:p>
    <w:p>
      <w:pPr>
        <w:pStyle w:val="itsentry"/>
        <w:keepNext/>
        <w:keepLines/>
        <w:spacing w:after="0"/>
      </w:pPr>
      <w:r>
        <w:t>Waweru, James Ndiragu</w:t>
      </w:r>
      <w:r>
        <w:t xml:space="preserve"> - </w:t>
      </w:r>
      <w:r>
        <w:rPr>
          <w:color w:val="000000" w:themeColor="hyperlink"/>
          <w:u w:val="single"/>
        </w:rPr>
        <w:hyperlink r:id="rId198">
          <w:r>
            <w:rPr/>
            <w:t>A/C.6/72/SR.13</w:t>
          </w:r>
        </w:hyperlink>
      </w:r>
    </w:p>
    <w:p>
      <w:pPr>
        <w:pStyle w:val="itssubhead"/>
        <w:keepNext/>
        <w:keepLines/>
        <w:spacing w:after="0"/>
      </w:pPr>
      <w:r>
        <w:t>UN. GENERAL ASSEMBLY (72ND SESS. : 2017-2018)--GENERAL DEBATE (Agenda Item 8)</w:t>
      </w:r>
    </w:p>
    <w:p>
      <w:pPr>
        <w:pStyle w:val="itsentry"/>
        <w:keepNext/>
        <w:keepLines/>
        <w:spacing w:after="0"/>
      </w:pPr>
      <w:r>
        <w:t>Mohamed, Amina Chawahir</w:t>
      </w:r>
      <w:r>
        <w:t xml:space="preserve"> - </w:t>
      </w:r>
      <w:r>
        <w:rPr>
          <w:color w:val="000000" w:themeColor="hyperlink"/>
          <w:u w:val="single"/>
        </w:rPr>
        <w:hyperlink r:id="rId108">
          <w:r>
            <w:rPr/>
            <w:t>A/72/PV.16</w:t>
          </w:r>
        </w:hyperlink>
      </w:r>
    </w:p>
    <w:p>
      <w:pPr>
        <w:pStyle w:val="itssubhead"/>
        <w:keepNext/>
        <w:keepLines/>
        <w:spacing w:after="0"/>
      </w:pPr>
      <w:r>
        <w:t>UN. PEACEBUILDING COMMISSION--REPORTS (2016-2017) (Agenda Item 30)</w:t>
      </w:r>
    </w:p>
    <w:p>
      <w:pPr>
        <w:pStyle w:val="itsentry"/>
        <w:keepNext/>
        <w:keepLines/>
        <w:spacing w:after="0"/>
      </w:pPr>
      <w:r>
        <w:t>Grignon, Koki Muli</w:t>
      </w:r>
      <w:r>
        <w:t xml:space="preserve"> - </w:t>
      </w:r>
      <w:r>
        <w:rPr>
          <w:color w:val="000000" w:themeColor="hyperlink"/>
          <w:u w:val="single"/>
        </w:rPr>
        <w:hyperlink r:id="rId217">
          <w:r>
            <w:rPr/>
            <w:t>A/72/PV.90</w:t>
          </w:r>
        </w:hyperlink>
      </w:r>
    </w:p>
    <w:p>
      <w:pPr>
        <w:pStyle w:val="itssubhead"/>
        <w:keepNext/>
        <w:keepLines/>
        <w:spacing w:after="0"/>
      </w:pPr>
      <w:r>
        <w:t>INTERNATIONAL TRADE (Agenda Item 17a)</w:t>
      </w:r>
    </w:p>
    <w:p>
      <w:pPr>
        <w:pStyle w:val="itsentry"/>
        <w:keepNext/>
        <w:keepLines/>
        <w:spacing w:after="0"/>
      </w:pPr>
      <w:r>
        <w:t>Andambi, Arthur Amaya</w:t>
      </w:r>
      <w:r>
        <w:t xml:space="preserve"> - </w:t>
      </w:r>
      <w:r>
        <w:rPr>
          <w:color w:val="000000" w:themeColor="hyperlink"/>
          <w:u w:val="single"/>
        </w:rPr>
        <w:hyperlink r:id="rId101">
          <w:r>
            <w:rPr/>
            <w:t>A/C.2/72/SR.7</w:t>
          </w:r>
        </w:hyperlink>
      </w:r>
    </w:p>
    <w:p>
      <w:pPr>
        <w:pStyle w:val="itssubhead"/>
        <w:keepNext/>
        <w:keepLines/>
        <w:spacing w:after="0"/>
      </w:pPr>
      <w:r>
        <w:t>OPERATIONAL ACTIVITIES--UN SYSTEM (Agenda Item 24a)</w:t>
      </w:r>
    </w:p>
    <w:p>
      <w:pPr>
        <w:pStyle w:val="itsentry"/>
        <w:keepNext/>
        <w:keepLines/>
        <w:spacing w:after="0"/>
      </w:pPr>
      <w:r>
        <w:t>Kamau, Macharia</w:t>
      </w:r>
      <w:r>
        <w:t xml:space="preserve"> - </w:t>
      </w:r>
      <w:r>
        <w:rPr>
          <w:color w:val="000000" w:themeColor="hyperlink"/>
          <w:u w:val="single"/>
        </w:rPr>
        <w:hyperlink r:id="rId30">
          <w:r>
            <w:rPr/>
            <w:t>A/C.2/72/SR.22</w:t>
          </w:r>
        </w:hyperlink>
      </w:r>
    </w:p>
    <w:p>
      <w:pPr>
        <w:pStyle w:val="itssubhead"/>
        <w:keepNext/>
        <w:keepLines/>
        <w:spacing w:after="0"/>
      </w:pPr>
      <w:r>
        <w:t>UN--BUDGET (2018-2019) (Agenda Item 136)</w:t>
      </w:r>
    </w:p>
    <w:p>
      <w:pPr>
        <w:pStyle w:val="itsentry"/>
        <w:keepNext/>
        <w:keepLines/>
        <w:spacing w:after="0"/>
      </w:pPr>
      <w:r>
        <w:t>Grignon, Koki Muli</w:t>
      </w:r>
      <w:r>
        <w:t xml:space="preserve"> - </w:t>
      </w:r>
      <w:r>
        <w:rPr>
          <w:color w:val="000000" w:themeColor="hyperlink"/>
          <w:u w:val="single"/>
        </w:rPr>
        <w:hyperlink r:id="rId278">
          <w:r>
            <w:rPr/>
            <w:t>A/C.5/72/SR.22</w:t>
          </w:r>
        </w:hyperlink>
      </w:r>
    </w:p>
    <w:p>
      <w:pPr>
        <w:pStyle w:val="itsentry"/>
        <w:keepNext/>
        <w:keepLines/>
        <w:spacing w:after="0"/>
      </w:pPr>
      <w:r>
        <w:t xml:space="preserve">Amayo, Lazarus </w:t>
      </w:r>
      <w:r>
        <w:t xml:space="preserve"> - </w:t>
      </w:r>
      <w:r>
        <w:rPr>
          <w:color w:val="000000" w:themeColor="hyperlink"/>
          <w:u w:val="single"/>
        </w:rPr>
        <w:hyperlink r:id="rId277">
          <w:r>
            <w:rPr/>
            <w:t>A/C.5/72/SR.46</w:t>
          </w:r>
        </w:hyperlink>
      </w:r>
    </w:p>
    <w:p>
      <w:pPr>
        <w:pStyle w:val="itssubhead"/>
        <w:keepNext/>
        <w:keepLines/>
        <w:spacing w:after="0"/>
      </w:pPr>
      <w:r>
        <w:t>ALBINISM (Agenda Item 72b)</w:t>
      </w:r>
    </w:p>
    <w:p>
      <w:pPr>
        <w:pStyle w:val="itsentry"/>
        <w:keepNext/>
        <w:keepLines/>
        <w:spacing w:after="0"/>
      </w:pPr>
      <w:r>
        <w:t>Mwangi, Susan Wangeci</w:t>
      </w:r>
      <w:r>
        <w:t xml:space="preserve"> - </w:t>
      </w:r>
      <w:r>
        <w:rPr>
          <w:color w:val="000000" w:themeColor="hyperlink"/>
          <w:u w:val="single"/>
        </w:rPr>
        <w:hyperlink r:id="rId167">
          <w:r>
            <w:rPr/>
            <w:t>A/C.3/72/SR.28</w:t>
          </w:r>
        </w:hyperlink>
      </w:r>
    </w:p>
    <w:p>
      <w:pPr>
        <w:pStyle w:val="itssubhead"/>
        <w:keepNext/>
        <w:keepLines/>
        <w:spacing w:after="0"/>
      </w:pPr>
      <w:r>
        <w:t>SPECIAL POLITICAL MISSIONS (Agenda Item 56)</w:t>
      </w:r>
    </w:p>
    <w:p>
      <w:pPr>
        <w:pStyle w:val="itsentry"/>
        <w:keepNext/>
        <w:keepLines/>
        <w:spacing w:after="0"/>
      </w:pPr>
      <w:r>
        <w:t>Ikiara, Sospeter Karani</w:t>
      </w:r>
      <w:r>
        <w:t xml:space="preserve"> - </w:t>
      </w:r>
      <w:r>
        <w:rPr>
          <w:color w:val="000000" w:themeColor="hyperlink"/>
          <w:u w:val="single"/>
        </w:rPr>
        <w:hyperlink r:id="rId48">
          <w:r>
            <w:rPr/>
            <w:t>A/C.4/72/SR.21</w:t>
          </w:r>
        </w:hyperlink>
      </w:r>
    </w:p>
    <w:p>
      <w:pPr>
        <w:pStyle w:val="itssubhead"/>
        <w:keepNext/>
        <w:keepLines/>
        <w:spacing w:after="0"/>
      </w:pPr>
      <w:r>
        <w:t>PEACEBUILDING (Agenda Item 65)</w:t>
      </w:r>
    </w:p>
    <w:p>
      <w:pPr>
        <w:pStyle w:val="itsentry"/>
        <w:keepNext/>
        <w:keepLines/>
        <w:spacing w:after="0"/>
      </w:pPr>
      <w:r>
        <w:t>Grignon, Koki Muli</w:t>
      </w:r>
      <w:r>
        <w:t xml:space="preserve"> - </w:t>
      </w:r>
      <w:r>
        <w:rPr>
          <w:color w:val="000000" w:themeColor="hyperlink"/>
          <w:u w:val="single"/>
        </w:rPr>
        <w:hyperlink r:id="rId217">
          <w:r>
            <w:rPr/>
            <w:t>A/72/PV.90</w:t>
          </w:r>
        </w:hyperlink>
      </w:r>
    </w:p>
    <w:p>
      <w:pPr>
        <w:pStyle w:val="itsentry"/>
        <w:keepNext/>
        <w:keepLines/>
        <w:spacing w:after="0"/>
      </w:pPr>
      <w:r>
        <w:t>Kobia, Margaret</w:t>
      </w:r>
      <w:r>
        <w:t xml:space="preserve"> - </w:t>
      </w:r>
      <w:r>
        <w:rPr>
          <w:color w:val="000000" w:themeColor="hyperlink"/>
          <w:u w:val="single"/>
        </w:rPr>
        <w:hyperlink r:id="rId221">
          <w:r>
            <w:rPr/>
            <w:t>A/72/PV.84</w:t>
          </w:r>
        </w:hyperlink>
      </w:r>
    </w:p>
    <w:p>
      <w:pPr>
        <w:pStyle w:val="itssubhead"/>
        <w:keepNext/>
        <w:keepLines/>
        <w:spacing w:after="0"/>
      </w:pPr>
      <w:r>
        <w:t>JOINT INSPECTION UNIT (Agenda Item 142)</w:t>
      </w:r>
    </w:p>
    <w:p>
      <w:pPr>
        <w:pStyle w:val="itsentry"/>
        <w:keepNext/>
        <w:keepLines/>
        <w:spacing w:after="0"/>
      </w:pPr>
      <w:r>
        <w:t xml:space="preserve">Amayo, Lazarus </w:t>
      </w:r>
      <w:r>
        <w:t xml:space="preserve"> - </w:t>
      </w:r>
      <w:r>
        <w:rPr>
          <w:color w:val="000000" w:themeColor="hyperlink"/>
          <w:u w:val="single"/>
        </w:rPr>
        <w:hyperlink r:id="rId277">
          <w:r>
            <w:rPr/>
            <w:t>A/C.5/72/SR.46</w:t>
          </w:r>
        </w:hyperlink>
      </w:r>
    </w:p>
    <w:p>
      <w:pPr>
        <w:pStyle w:val="itssubhead"/>
        <w:keepNext/>
        <w:keepLines/>
        <w:spacing w:after="0"/>
      </w:pPr>
      <w:r>
        <w:t>UN. GENERAL ASSEMBLY--WORK PROGRAMME (Agenda Item 121)</w:t>
      </w:r>
    </w:p>
    <w:p>
      <w:pPr>
        <w:pStyle w:val="itsentry"/>
        <w:keepNext/>
        <w:keepLines/>
        <w:spacing w:after="0"/>
      </w:pPr>
      <w:r>
        <w:t>Waweru, James Ndiragu</w:t>
      </w:r>
      <w:r>
        <w:t xml:space="preserve"> - </w:t>
      </w:r>
      <w:r>
        <w:rPr>
          <w:color w:val="000000" w:themeColor="hyperlink"/>
          <w:u w:val="single"/>
        </w:rPr>
        <w:hyperlink r:id="rId204">
          <w:r>
            <w:rPr/>
            <w:t>A/C.6/72/SR.29</w:t>
          </w:r>
        </w:hyperlink>
      </w:r>
    </w:p>
    <w:p>
      <w:pPr>
        <w:pStyle w:val="itssubhead"/>
        <w:keepNext/>
        <w:keepLines/>
        <w:spacing w:after="0"/>
      </w:pPr>
      <w:r>
        <w:t>TERRORISM (Agenda Item 109)</w:t>
      </w:r>
    </w:p>
    <w:p>
      <w:pPr>
        <w:pStyle w:val="itsentry"/>
        <w:keepNext/>
        <w:keepLines/>
        <w:spacing w:after="0"/>
      </w:pPr>
      <w:r>
        <w:t>Waweru, James Ndiragu</w:t>
      </w:r>
      <w:r>
        <w:t xml:space="preserve"> - </w:t>
      </w:r>
      <w:r>
        <w:rPr>
          <w:color w:val="000000" w:themeColor="hyperlink"/>
          <w:u w:val="single"/>
        </w:rPr>
        <w:hyperlink r:id="rId65">
          <w:r>
            <w:rPr/>
            <w:t>A/C.6/72/SR.3</w:t>
          </w:r>
        </w:hyperlink>
      </w:r>
    </w:p>
    <w:p>
      <w:pPr>
        <w:pStyle w:val="itssubhead"/>
        <w:keepNext/>
        <w:keepLines/>
        <w:spacing w:after="0"/>
      </w:pPr>
      <w:r>
        <w:t>UN CONFERENCES (Agenda Item 14)</w:t>
      </w:r>
    </w:p>
    <w:p>
      <w:pPr>
        <w:pStyle w:val="itsentry"/>
        <w:keepNext/>
        <w:keepLines/>
        <w:spacing w:after="0"/>
      </w:pPr>
      <w:r>
        <w:t>Grignon, Koki Muli</w:t>
      </w:r>
      <w:r>
        <w:t xml:space="preserve"> - </w:t>
      </w:r>
      <w:r>
        <w:rPr>
          <w:color w:val="000000" w:themeColor="hyperlink"/>
          <w:u w:val="single"/>
        </w:rPr>
        <w:hyperlink r:id="rId242">
          <w:r>
            <w:rPr/>
            <w:t>A/72/PV.88</w:t>
          </w:r>
        </w:hyperlink>
      </w:r>
    </w:p>
    <w:p>
      <w:pPr>
        <w:pStyle w:val="itssubhead"/>
        <w:keepNext/>
        <w:keepLines/>
        <w:spacing w:after="0"/>
      </w:pPr>
      <w:r>
        <w:t>UN. GENERAL ASSEMBLY (72ND SESS. : 2017-2018). 1ST COMMITTEE--GENERAL DEBATE (Agenda Item 8)</w:t>
      </w:r>
    </w:p>
    <w:p>
      <w:pPr>
        <w:pStyle w:val="itsentry"/>
        <w:keepNext/>
        <w:keepLines/>
        <w:spacing w:after="0"/>
      </w:pPr>
      <w:r>
        <w:t>Grignon, Koki Muli</w:t>
      </w:r>
      <w:r>
        <w:t xml:space="preserve"> - </w:t>
      </w:r>
      <w:r>
        <w:rPr>
          <w:color w:val="000000" w:themeColor="hyperlink"/>
          <w:u w:val="single"/>
        </w:rPr>
        <w:hyperlink r:id="rId104">
          <w:r>
            <w:rPr/>
            <w:t>A/C.1/72/PV.5</w:t>
          </w:r>
        </w:hyperlink>
      </w:r>
    </w:p>
    <w:p>
      <w:pPr>
        <w:pStyle w:val="itssubhead"/>
        <w:keepNext/>
        <w:keepLines/>
        <w:spacing w:after="0"/>
      </w:pPr>
      <w:r>
        <w:t>NARCOTIC DRUGS (Agenda Item 108)</w:t>
      </w:r>
    </w:p>
    <w:p>
      <w:pPr>
        <w:pStyle w:val="itsentry"/>
        <w:keepNext/>
        <w:keepLines/>
        <w:spacing w:after="0"/>
      </w:pPr>
      <w:r>
        <w:t>Mwangi, Susan Wangeci</w:t>
      </w:r>
      <w:r>
        <w:t xml:space="preserve"> - </w:t>
      </w:r>
      <w:r>
        <w:rPr>
          <w:color w:val="000000" w:themeColor="hyperlink"/>
          <w:u w:val="single"/>
        </w:rPr>
        <w:hyperlink r:id="rId27">
          <w:r>
            <w:rPr/>
            <w:t>A/C.3/72/SR.5</w:t>
          </w:r>
        </w:hyperlink>
      </w:r>
    </w:p>
    <w:p>
      <w:pPr>
        <w:pStyle w:val="itssubhead"/>
        <w:keepNext/>
        <w:keepLines/>
        <w:spacing w:after="0"/>
      </w:pPr>
      <w:r>
        <w:t>CRIME PREVENTION (Agenda Item 107)</w:t>
      </w:r>
    </w:p>
    <w:p>
      <w:pPr>
        <w:pStyle w:val="itsentry"/>
        <w:keepNext/>
        <w:keepLines/>
        <w:spacing w:after="0"/>
      </w:pPr>
      <w:r>
        <w:t>Mwangi, Susan Wangeci</w:t>
      </w:r>
      <w:r>
        <w:t xml:space="preserve"> - </w:t>
      </w:r>
      <w:r>
        <w:rPr>
          <w:color w:val="000000" w:themeColor="hyperlink"/>
          <w:u w:val="single"/>
        </w:rPr>
        <w:hyperlink r:id="rId166">
          <w:r>
            <w:rPr/>
            <w:t>A/72/PV.25</w:t>
          </w:r>
        </w:hyperlink>
      </w:r>
      <w:r>
        <w:t xml:space="preserve">; </w:t>
      </w:r>
      <w:r>
        <w:rPr>
          <w:color w:val="000000" w:themeColor="hyperlink"/>
          <w:u w:val="single"/>
        </w:rPr>
        <w:hyperlink r:id="rId27">
          <w:r>
            <w:rPr/>
            <w:t>A/C.3/72/SR.5</w:t>
          </w:r>
        </w:hyperlink>
      </w:r>
    </w:p>
    <w:p>
      <w:pPr>
        <w:pStyle w:val="itssubhead"/>
        <w:keepNext/>
        <w:keepLines/>
        <w:spacing w:after="0"/>
      </w:pPr>
      <w:r>
        <w:t>JUDICIAL INDEPENDENCE (Agenda Item 72b)</w:t>
      </w:r>
    </w:p>
    <w:p>
      <w:pPr>
        <w:pStyle w:val="itsentry"/>
        <w:keepNext/>
        <w:keepLines/>
        <w:spacing w:after="0"/>
      </w:pPr>
      <w:r>
        <w:t>Kamau, Macharia</w:t>
      </w:r>
      <w:r>
        <w:t xml:space="preserve"> - </w:t>
      </w:r>
      <w:r>
        <w:rPr>
          <w:color w:val="000000" w:themeColor="hyperlink"/>
          <w:u w:val="single"/>
        </w:rPr>
        <w:hyperlink r:id="rId124">
          <w:r>
            <w:rPr/>
            <w:t>A/C.3/72/SR.23</w:t>
          </w:r>
        </w:hyperlink>
      </w:r>
    </w:p>
    <w:p>
      <w:pPr>
        <w:pStyle w:val="itssubhead"/>
        <w:keepNext/>
        <w:keepLines/>
        <w:spacing w:after="0"/>
      </w:pPr>
      <w:r>
        <w:t>PEACEKEEPING OPERATIONS (Agenda Item 55)</w:t>
      </w:r>
    </w:p>
    <w:p>
      <w:pPr>
        <w:pStyle w:val="itsentry"/>
        <w:keepNext/>
        <w:keepLines/>
        <w:spacing w:after="0"/>
      </w:pPr>
      <w:r>
        <w:t>Kamau, Macharia</w:t>
      </w:r>
      <w:r>
        <w:t xml:space="preserve"> - </w:t>
      </w:r>
      <w:r>
        <w:rPr>
          <w:color w:val="000000" w:themeColor="hyperlink"/>
          <w:u w:val="single"/>
        </w:rPr>
        <w:hyperlink r:id="rId251">
          <w:r>
            <w:rPr/>
            <w:t>A/C.4/72/SR.19</w:t>
          </w:r>
        </w:hyperlink>
      </w:r>
      <w:r>
        <w:br/>
      </w:r>
    </w:p>
    <w:p>
      <w:pPr>
        <w:pStyle w:val="itshead"/>
        <w:keepNext/>
        <w:keepLines/>
      </w:pPr>
      <w:r>
        <w:t>Kiribati</w:t>
      </w:r>
    </w:p>
    <w:p>
      <w:pPr>
        <w:pStyle w:val="itssubhead"/>
        <w:keepNext/>
        <w:keepLines/>
        <w:spacing w:after="0"/>
      </w:pPr>
      <w:r>
        <w:t>ICJ--REPORTS (2016-2017) (Agenda Item 74)</w:t>
      </w:r>
    </w:p>
    <w:p>
      <w:pPr>
        <w:pStyle w:val="itsentry"/>
        <w:keepNext/>
        <w:keepLines/>
        <w:spacing w:after="0"/>
      </w:pPr>
      <w:r>
        <w:t>Tito, Teburoro</w:t>
      </w:r>
      <w:r>
        <w:t xml:space="preserve"> - </w:t>
      </w:r>
      <w:r>
        <w:rPr>
          <w:color w:val="000000" w:themeColor="hyperlink"/>
          <w:u w:val="single"/>
        </w:rPr>
        <w:hyperlink r:id="rId15">
          <w:r>
            <w:rPr/>
            <w:t>A/C.6/72/SR.23</w:t>
          </w:r>
        </w:hyperlink>
      </w:r>
    </w:p>
    <w:p>
      <w:pPr>
        <w:pStyle w:val="itssubhead"/>
        <w:keepNext/>
        <w:keepLines/>
        <w:spacing w:after="0"/>
      </w:pPr>
      <w:r>
        <w:t>DECOLONIZATION (Agenda Item 62)</w:t>
      </w:r>
    </w:p>
    <w:p>
      <w:pPr>
        <w:pStyle w:val="itsentry"/>
        <w:keepNext/>
        <w:keepLines/>
        <w:spacing w:after="0"/>
      </w:pPr>
      <w:r>
        <w:t>Tito, Teburoro</w:t>
      </w:r>
      <w:r>
        <w:t xml:space="preserve"> - </w:t>
      </w:r>
      <w:r>
        <w:rPr>
          <w:color w:val="000000" w:themeColor="hyperlink"/>
          <w:u w:val="single"/>
        </w:rPr>
        <w:hyperlink r:id="rId17">
          <w:r>
            <w:rPr/>
            <w:t>A/C.4/72/SR.8</w:t>
          </w:r>
        </w:hyperlink>
      </w:r>
    </w:p>
    <w:p>
      <w:pPr>
        <w:pStyle w:val="itssubhead"/>
        <w:keepNext/>
        <w:keepLines/>
        <w:spacing w:after="0"/>
      </w:pPr>
      <w:r>
        <w:t>UN. GENERAL ASSEMBLY (72ND SESS. : 2017-2018)--AGENDA (Agenda Item 7)</w:t>
      </w:r>
    </w:p>
    <w:p>
      <w:pPr>
        <w:pStyle w:val="itsentry"/>
        <w:keepNext/>
        <w:keepLines/>
        <w:spacing w:after="0"/>
      </w:pPr>
      <w:r>
        <w:t>Tito, Teburoro</w:t>
      </w:r>
      <w:r>
        <w:t xml:space="preserve"> - </w:t>
      </w:r>
      <w:r>
        <w:rPr>
          <w:color w:val="000000" w:themeColor="hyperlink"/>
          <w:u w:val="single"/>
        </w:rPr>
        <w:hyperlink r:id="rId99">
          <w:r>
            <w:rPr/>
            <w:t>A/72/PV.2</w:t>
          </w:r>
        </w:hyperlink>
      </w:r>
    </w:p>
    <w:p>
      <w:pPr>
        <w:pStyle w:val="itssubhead"/>
        <w:keepNext/>
        <w:keepLines/>
        <w:spacing w:after="0"/>
      </w:pPr>
      <w:r>
        <w:t>WESTERN SAHARA QUESTION (Agenda Item 62)</w:t>
      </w:r>
    </w:p>
    <w:p>
      <w:pPr>
        <w:pStyle w:val="itsentry"/>
        <w:keepNext/>
        <w:keepLines/>
        <w:spacing w:after="0"/>
      </w:pPr>
      <w:r>
        <w:t>Tito, Teburoro</w:t>
      </w:r>
      <w:r>
        <w:t xml:space="preserve"> - </w:t>
      </w:r>
      <w:r>
        <w:rPr>
          <w:color w:val="000000" w:themeColor="hyperlink"/>
          <w:u w:val="single"/>
        </w:rPr>
        <w:hyperlink r:id="rId17">
          <w:r>
            <w:rPr/>
            <w:t>A/C.4/72/SR.8</w:t>
          </w:r>
        </w:hyperlink>
      </w:r>
    </w:p>
    <w:p>
      <w:pPr>
        <w:pStyle w:val="itssubhead"/>
        <w:keepNext/>
        <w:keepLines/>
        <w:spacing w:after="0"/>
      </w:pPr>
      <w:r>
        <w:t>LAW OF THE SEA (Agenda Item 77a)</w:t>
      </w:r>
    </w:p>
    <w:p>
      <w:pPr>
        <w:pStyle w:val="itsentry"/>
        <w:keepNext/>
        <w:keepLines/>
        <w:spacing w:after="0"/>
      </w:pPr>
      <w:r>
        <w:t>Tito, Teburoro</w:t>
      </w:r>
      <w:r>
        <w:t xml:space="preserve"> - </w:t>
      </w:r>
      <w:r>
        <w:rPr>
          <w:color w:val="000000" w:themeColor="hyperlink"/>
          <w:u w:val="single"/>
        </w:rPr>
        <w:hyperlink r:id="rId172">
          <w:r>
            <w:rPr/>
            <w:t>A/72/PV.64</w:t>
          </w:r>
        </w:hyperlink>
      </w:r>
    </w:p>
    <w:p>
      <w:pPr>
        <w:pStyle w:val="itssubhead"/>
        <w:keepNext/>
        <w:keepLines/>
        <w:spacing w:after="0"/>
      </w:pPr>
      <w:r>
        <w:t>STRADDLING FISH STOCKS (Agenda Item 77b)</w:t>
      </w:r>
    </w:p>
    <w:p>
      <w:pPr>
        <w:pStyle w:val="itsentry"/>
        <w:keepNext/>
        <w:keepLines/>
        <w:spacing w:after="0"/>
      </w:pPr>
      <w:r>
        <w:t>Tito, Teburoro</w:t>
      </w:r>
      <w:r>
        <w:t xml:space="preserve"> - </w:t>
      </w:r>
      <w:r>
        <w:rPr>
          <w:color w:val="000000" w:themeColor="hyperlink"/>
          <w:u w:val="single"/>
        </w:rPr>
        <w:hyperlink r:id="rId172">
          <w:r>
            <w:rPr/>
            <w:t>A/72/PV.64</w:t>
          </w:r>
        </w:hyperlink>
      </w:r>
    </w:p>
    <w:p>
      <w:pPr>
        <w:pStyle w:val="itssubhead"/>
        <w:keepNext/>
        <w:keepLines/>
        <w:spacing w:after="0"/>
      </w:pPr>
      <w:r>
        <w:t>RESPONSIBILITY TO PROTECT (Agenda Item 132)</w:t>
      </w:r>
    </w:p>
    <w:p>
      <w:pPr>
        <w:pStyle w:val="itsentry"/>
        <w:keepNext/>
        <w:keepLines/>
        <w:spacing w:after="0"/>
      </w:pPr>
      <w:r>
        <w:t>Tito, Teburoro</w:t>
      </w:r>
      <w:r>
        <w:t xml:space="preserve"> - </w:t>
      </w:r>
      <w:r>
        <w:rPr>
          <w:color w:val="000000" w:themeColor="hyperlink"/>
          <w:u w:val="single"/>
        </w:rPr>
        <w:hyperlink r:id="rId99">
          <w:r>
            <w:rPr/>
            <w:t>A/72/PV.2</w:t>
          </w:r>
        </w:hyperlink>
      </w:r>
    </w:p>
    <w:p>
      <w:pPr>
        <w:pStyle w:val="itssubhead"/>
        <w:keepNext/>
        <w:keepLines/>
        <w:spacing w:after="0"/>
      </w:pPr>
      <w:r>
        <w:t>OUTER SPACE--PEACEFUL USES--INTERNATIONAL COOPERATION (Agenda Item 52a)</w:t>
      </w:r>
    </w:p>
    <w:p>
      <w:pPr>
        <w:pStyle w:val="itsentry"/>
        <w:keepNext/>
        <w:keepLines/>
        <w:spacing w:after="0"/>
      </w:pPr>
      <w:r>
        <w:t>Tito, Teburoro</w:t>
      </w:r>
      <w:r>
        <w:t xml:space="preserve"> - </w:t>
      </w:r>
      <w:r>
        <w:rPr>
          <w:color w:val="000000" w:themeColor="hyperlink"/>
          <w:u w:val="single"/>
        </w:rPr>
        <w:hyperlink r:id="rId97">
          <w:r>
            <w:rPr/>
            <w:t>A/C.4/72/SR.13</w:t>
          </w:r>
        </w:hyperlink>
      </w:r>
      <w:r>
        <w:br/>
      </w:r>
    </w:p>
    <w:p>
      <w:pPr>
        <w:pStyle w:val="itshead"/>
        <w:keepNext/>
        <w:keepLines/>
      </w:pPr>
      <w:r>
        <w:t>Kiribati. President</w:t>
      </w:r>
    </w:p>
    <w:p>
      <w:pPr>
        <w:pStyle w:val="itssubhead"/>
        <w:keepNext/>
        <w:keepLines/>
        <w:spacing w:after="0"/>
      </w:pPr>
      <w:r>
        <w:t>UN. GENERAL ASSEMBLY (72ND SESS. : 2017-2018)--GENERAL DEBATE (Agenda Item 8)</w:t>
      </w:r>
    </w:p>
    <w:p>
      <w:pPr>
        <w:pStyle w:val="itsentry"/>
        <w:keepNext/>
        <w:keepLines/>
        <w:spacing w:after="0"/>
      </w:pPr>
      <w:r>
        <w:t>Maamau, Taneti</w:t>
      </w:r>
      <w:r>
        <w:t xml:space="preserve"> - </w:t>
      </w:r>
      <w:r>
        <w:rPr>
          <w:color w:val="000000" w:themeColor="hyperlink"/>
          <w:u w:val="single"/>
        </w:rPr>
        <w:hyperlink r:id="rId91">
          <w:r>
            <w:rPr/>
            <w:t>A/72/PV.15</w:t>
          </w:r>
        </w:hyperlink>
      </w:r>
    </w:p>
    <w:p>
      <w:pPr>
        <w:pStyle w:val="itssubhead"/>
        <w:keepNext/>
        <w:keepLines/>
        <w:spacing w:after="0"/>
      </w:pPr>
      <w:r>
        <w:t>UN. GENERAL ASSEMBLY (72ND SESS. : 2017-2018)--SPECIAL STATEMENTS (Agenda Item )</w:t>
      </w:r>
    </w:p>
    <w:p>
      <w:pPr>
        <w:pStyle w:val="itsentry"/>
        <w:keepNext/>
        <w:keepLines/>
        <w:spacing w:after="0"/>
      </w:pPr>
      <w:r>
        <w:t>Maamau, Taneti</w:t>
      </w:r>
      <w:r>
        <w:t xml:space="preserve"> - </w:t>
      </w:r>
      <w:r>
        <w:rPr>
          <w:color w:val="000000" w:themeColor="hyperlink"/>
          <w:u w:val="single"/>
        </w:rPr>
        <w:hyperlink r:id="rId91">
          <w:r>
            <w:rPr/>
            <w:t>A/72/PV.15</w:t>
          </w:r>
        </w:hyperlink>
      </w:r>
      <w:r>
        <w:br/>
      </w:r>
    </w:p>
    <w:p>
      <w:pPr>
        <w:pStyle w:val="itshead"/>
        <w:keepNext/>
        <w:keepLines/>
      </w:pPr>
      <w:r>
        <w:t>Kuwait</w:t>
      </w:r>
    </w:p>
    <w:p>
      <w:pPr>
        <w:pStyle w:val="itssubhead"/>
        <w:keepNext/>
        <w:keepLines/>
        <w:spacing w:after="0"/>
      </w:pPr>
      <w:r>
        <w:t>AGEING PERSONS (Agenda Item 27b)</w:t>
      </w:r>
    </w:p>
    <w:p>
      <w:pPr>
        <w:pStyle w:val="itsentry"/>
        <w:keepNext/>
        <w:keepLines/>
        <w:spacing w:after="0"/>
      </w:pPr>
      <w:r>
        <w:t>Alzouman, Sarah S.F.A.O.</w:t>
      </w:r>
      <w:r>
        <w:t xml:space="preserve"> - </w:t>
      </w:r>
      <w:r>
        <w:rPr>
          <w:color w:val="000000" w:themeColor="hyperlink"/>
          <w:u w:val="single"/>
        </w:rPr>
        <w:hyperlink r:id="rId100">
          <w:r>
            <w:rPr/>
            <w:t>A/C.3/72/SR.3</w:t>
          </w:r>
        </w:hyperlink>
      </w:r>
    </w:p>
    <w:p>
      <w:pPr>
        <w:pStyle w:val="itssubhead"/>
        <w:keepNext/>
        <w:keepLines/>
        <w:spacing w:after="0"/>
      </w:pPr>
      <w:r>
        <w:t>EMERGENCY ASSISTANCE (Agenda Item 73a)</w:t>
      </w:r>
    </w:p>
    <w:p>
      <w:pPr>
        <w:pStyle w:val="itsentry"/>
        <w:keepNext/>
        <w:keepLines/>
        <w:spacing w:after="0"/>
      </w:pPr>
      <w:r>
        <w:t>AlFassam, Hiyam</w:t>
      </w:r>
      <w:r>
        <w:t xml:space="preserve"> - </w:t>
      </w:r>
      <w:r>
        <w:rPr>
          <w:color w:val="000000" w:themeColor="hyperlink"/>
          <w:u w:val="single"/>
        </w:rPr>
        <w:hyperlink r:id="rId56">
          <w:r>
            <w:rPr/>
            <w:t>A/72/PV.69</w:t>
          </w:r>
        </w:hyperlink>
      </w:r>
    </w:p>
    <w:p>
      <w:pPr>
        <w:pStyle w:val="itssubhead"/>
        <w:keepNext/>
        <w:keepLines/>
        <w:spacing w:after="0"/>
      </w:pPr>
      <w:r>
        <w:t>NUCLEAR DISARMAMENT (Agenda Item 99b)</w:t>
      </w:r>
    </w:p>
    <w:p>
      <w:pPr>
        <w:pStyle w:val="itsentry"/>
        <w:keepNext/>
        <w:keepLines/>
        <w:spacing w:after="0"/>
      </w:pPr>
      <w:r>
        <w:t>AlFassam, Talal S.S.S.</w:t>
      </w:r>
      <w:r>
        <w:t xml:space="preserve"> - </w:t>
      </w:r>
      <w:r>
        <w:rPr>
          <w:color w:val="000000" w:themeColor="hyperlink"/>
          <w:u w:val="single"/>
        </w:rPr>
        <w:hyperlink r:id="rId117">
          <w:r>
            <w:rPr/>
            <w:t>A/C.1/72/PV.21</w:t>
          </w:r>
        </w:hyperlink>
      </w:r>
    </w:p>
    <w:p>
      <w:pPr>
        <w:pStyle w:val="itssubhead"/>
        <w:keepNext/>
        <w:keepLines/>
        <w:spacing w:after="0"/>
      </w:pPr>
      <w:r>
        <w:t>HUMAN RIGHTS ADVANCEMENT (Agenda Item 72b)</w:t>
      </w:r>
    </w:p>
    <w:p>
      <w:pPr>
        <w:pStyle w:val="itsentry"/>
        <w:keepNext/>
        <w:keepLines/>
        <w:spacing w:after="0"/>
      </w:pPr>
      <w:r>
        <w:t>AlFassam, Hiyam</w:t>
      </w:r>
      <w:r>
        <w:t xml:space="preserve"> - </w:t>
      </w:r>
      <w:r>
        <w:rPr>
          <w:color w:val="000000" w:themeColor="hyperlink"/>
          <w:u w:val="single"/>
        </w:rPr>
        <w:hyperlink r:id="rId208">
          <w:r>
            <w:rPr/>
            <w:t>A/C.3/72/SR.36</w:t>
          </w:r>
        </w:hyperlink>
      </w:r>
    </w:p>
    <w:p>
      <w:pPr>
        <w:pStyle w:val="itssubhead"/>
        <w:keepNext/>
        <w:keepLines/>
        <w:spacing w:after="0"/>
      </w:pPr>
      <w:r>
        <w:t>UN. DISARMAMENT COMMISSION--REPORTS (2017) (Agenda Item 101b)</w:t>
      </w:r>
    </w:p>
    <w:p>
      <w:pPr>
        <w:pStyle w:val="itsentry"/>
        <w:keepNext/>
        <w:keepLines/>
        <w:spacing w:after="0"/>
      </w:pPr>
      <w:r>
        <w:t>AlDai, Ibrahim</w:t>
      </w:r>
      <w:r>
        <w:t xml:space="preserve"> - </w:t>
      </w:r>
      <w:r>
        <w:rPr>
          <w:color w:val="000000" w:themeColor="hyperlink"/>
          <w:u w:val="single"/>
        </w:rPr>
        <w:hyperlink r:id="rId154">
          <w:r>
            <w:rPr/>
            <w:t>A/C.1/72/PV.23</w:t>
          </w:r>
        </w:hyperlink>
      </w:r>
    </w:p>
    <w:p>
      <w:pPr>
        <w:pStyle w:val="itssubhead"/>
        <w:keepNext/>
        <w:keepLines/>
        <w:spacing w:after="0"/>
      </w:pPr>
      <w:r>
        <w:t>UN. HUMAN RIGHTS COUNCIL--REPORTS (Agenda Item 67)</w:t>
      </w:r>
    </w:p>
    <w:p>
      <w:pPr>
        <w:pStyle w:val="itsentry"/>
        <w:keepNext/>
        <w:keepLines/>
        <w:spacing w:after="0"/>
      </w:pPr>
      <w:r>
        <w:t>Alsabah, Jawaher Ebraheem Duaij E.</w:t>
      </w:r>
      <w:r>
        <w:t xml:space="preserve"> - </w:t>
      </w:r>
      <w:r>
        <w:rPr>
          <w:color w:val="000000" w:themeColor="hyperlink"/>
          <w:u w:val="single"/>
        </w:rPr>
        <w:hyperlink r:id="rId165">
          <w:r>
            <w:rPr/>
            <w:t>A/72/PV.40</w:t>
          </w:r>
        </w:hyperlink>
      </w:r>
    </w:p>
    <w:p>
      <w:pPr>
        <w:pStyle w:val="itssubhead"/>
        <w:keepNext/>
        <w:keepLines/>
        <w:spacing w:after="0"/>
      </w:pPr>
      <w:r>
        <w:t>UN--HUMAN RESOURCES MANAGEMENT (Agenda Item 141)</w:t>
      </w:r>
    </w:p>
    <w:p>
      <w:pPr>
        <w:pStyle w:val="itsentry"/>
        <w:keepNext/>
        <w:keepLines/>
        <w:spacing w:after="0"/>
      </w:pPr>
      <w:r>
        <w:t>Alyahya, Abdullatif Ali A.S.</w:t>
      </w:r>
      <w:r>
        <w:t xml:space="preserve"> - </w:t>
      </w:r>
      <w:r>
        <w:rPr>
          <w:color w:val="000000" w:themeColor="hyperlink"/>
          <w:u w:val="single"/>
        </w:rPr>
        <w:hyperlink r:id="rId58">
          <w:r>
            <w:rPr/>
            <w:t>A/C.5/72/SR.9</w:t>
          </w:r>
        </w:hyperlink>
      </w:r>
    </w:p>
    <w:p>
      <w:pPr>
        <w:pStyle w:val="itssubhead"/>
        <w:keepNext/>
        <w:keepLines/>
        <w:spacing w:after="0"/>
      </w:pPr>
      <w:r>
        <w:t>TERRITORIES OCCUPIED BY ISRAEL--HUMAN RIGHTS (Agenda Item 54)</w:t>
      </w:r>
    </w:p>
    <w:p>
      <w:pPr>
        <w:pStyle w:val="itsentry"/>
        <w:keepNext/>
        <w:keepLines/>
        <w:spacing w:after="0"/>
      </w:pPr>
      <w:r>
        <w:t>Alsabah, Jawaher Ebraheem Duaij E.</w:t>
      </w:r>
      <w:r>
        <w:t xml:space="preserve"> - </w:t>
      </w:r>
      <w:r>
        <w:rPr>
          <w:color w:val="000000" w:themeColor="hyperlink"/>
          <w:u w:val="single"/>
        </w:rPr>
        <w:hyperlink r:id="rId106">
          <w:r>
            <w:rPr/>
            <w:t>A/C.4/72/SR.26</w:t>
          </w:r>
        </w:hyperlink>
      </w:r>
    </w:p>
    <w:p>
      <w:pPr>
        <w:pStyle w:val="itssubhead"/>
        <w:keepNext/>
        <w:keepLines/>
        <w:spacing w:after="0"/>
      </w:pPr>
      <w:r>
        <w:t>DISARMAMENT--UN. GENERAL ASSEMBLY (4TH SPECIAL SESS. ON DISARMAMENT : ####) (Agenda Item 99h)</w:t>
      </w:r>
    </w:p>
    <w:p>
      <w:pPr>
        <w:pStyle w:val="itsentry"/>
        <w:keepNext/>
        <w:keepLines/>
        <w:spacing w:after="0"/>
      </w:pPr>
      <w:r>
        <w:t>AlDai, Ibrahim</w:t>
      </w:r>
      <w:r>
        <w:t xml:space="preserve"> - </w:t>
      </w:r>
      <w:r>
        <w:rPr>
          <w:color w:val="000000" w:themeColor="hyperlink"/>
          <w:u w:val="single"/>
        </w:rPr>
        <w:hyperlink r:id="rId154">
          <w:r>
            <w:rPr/>
            <w:t>A/C.1/72/PV.23</w:t>
          </w:r>
        </w:hyperlink>
      </w:r>
    </w:p>
    <w:p>
      <w:pPr>
        <w:pStyle w:val="itssubhead"/>
        <w:keepNext/>
        <w:keepLines/>
        <w:spacing w:after="0"/>
      </w:pPr>
      <w:r>
        <w:t>LANDLOCKED DEVELOPING COUNTRIES--CONFERENCE (2ND : 2014 : VIENNA) (Agenda Item 22b)</w:t>
      </w:r>
    </w:p>
    <w:p>
      <w:pPr>
        <w:pStyle w:val="itsentry"/>
        <w:keepNext/>
        <w:keepLines/>
        <w:spacing w:after="0"/>
      </w:pPr>
      <w:r>
        <w:t>Bourisly, Fawaz</w:t>
      </w:r>
      <w:r>
        <w:t xml:space="preserve"> - </w:t>
      </w:r>
      <w:r>
        <w:rPr>
          <w:color w:val="000000" w:themeColor="hyperlink"/>
          <w:u w:val="single"/>
        </w:rPr>
        <w:hyperlink r:id="rId22">
          <w:r>
            <w:rPr/>
            <w:t>A/C.2/72/SR.18</w:t>
          </w:r>
        </w:hyperlink>
      </w:r>
    </w:p>
    <w:p>
      <w:pPr>
        <w:pStyle w:val="itssubhead"/>
        <w:keepNext/>
        <w:keepLines/>
        <w:spacing w:after="0"/>
      </w:pPr>
      <w:r>
        <w:t>PEACEBUILDING (Agenda Item 65)</w:t>
      </w:r>
    </w:p>
    <w:p>
      <w:pPr>
        <w:pStyle w:val="itsentry"/>
        <w:keepNext/>
        <w:keepLines/>
        <w:spacing w:after="0"/>
      </w:pPr>
      <w:r>
        <w:t>Alotaibi, Mansour Ayyad SH.A.</w:t>
      </w:r>
      <w:r>
        <w:t xml:space="preserve"> - </w:t>
      </w:r>
      <w:r>
        <w:rPr>
          <w:color w:val="000000" w:themeColor="hyperlink"/>
          <w:u w:val="single"/>
        </w:rPr>
        <w:hyperlink r:id="rId264">
          <w:r>
            <w:rPr/>
            <w:t>A/72/PV.85</w:t>
          </w:r>
        </w:hyperlink>
      </w:r>
    </w:p>
    <w:p>
      <w:pPr>
        <w:pStyle w:val="itssubhead"/>
        <w:keepNext/>
        <w:keepLines/>
        <w:spacing w:after="0"/>
      </w:pPr>
      <w:r>
        <w:t>CRIME PREVENTION (Agenda Item 107)</w:t>
      </w:r>
    </w:p>
    <w:p>
      <w:pPr>
        <w:pStyle w:val="itsentry"/>
        <w:keepNext/>
        <w:keepLines/>
        <w:spacing w:after="0"/>
      </w:pPr>
      <w:r>
        <w:t>Almunayekh, Bader Abdullah N.M.</w:t>
      </w:r>
      <w:r>
        <w:t xml:space="preserve"> - </w:t>
      </w:r>
      <w:r>
        <w:rPr>
          <w:color w:val="000000" w:themeColor="hyperlink"/>
          <w:u w:val="single"/>
        </w:rPr>
        <w:hyperlink r:id="rId207">
          <w:r>
            <w:rPr/>
            <w:t>A/72/PV.26</w:t>
          </w:r>
        </w:hyperlink>
      </w:r>
    </w:p>
    <w:p>
      <w:pPr>
        <w:pStyle w:val="itssubhead"/>
        <w:keepNext/>
        <w:keepLines/>
        <w:spacing w:after="0"/>
      </w:pPr>
      <w:r>
        <w:t>TERRORISM (Agenda Item 109)</w:t>
      </w:r>
    </w:p>
    <w:p>
      <w:pPr>
        <w:pStyle w:val="itsentry"/>
        <w:keepNext/>
        <w:keepLines/>
        <w:spacing w:after="0"/>
      </w:pPr>
      <w:r>
        <w:t>AlMowaizri, Bashar Abdulah</w:t>
      </w:r>
      <w:r>
        <w:t xml:space="preserve"> - </w:t>
      </w:r>
      <w:r>
        <w:rPr>
          <w:color w:val="000000" w:themeColor="hyperlink"/>
          <w:u w:val="single"/>
        </w:rPr>
        <w:hyperlink r:id="rId65">
          <w:r>
            <w:rPr/>
            <w:t>A/C.6/72/SR.3</w:t>
          </w:r>
        </w:hyperlink>
      </w:r>
    </w:p>
    <w:p>
      <w:pPr>
        <w:pStyle w:val="itssubhead"/>
        <w:keepNext/>
        <w:keepLines/>
        <w:spacing w:after="0"/>
      </w:pPr>
      <w:r>
        <w:t>YOUTH (Agenda Item 27b)</w:t>
      </w:r>
    </w:p>
    <w:p>
      <w:pPr>
        <w:pStyle w:val="itsentry"/>
        <w:keepNext/>
        <w:keepLines/>
        <w:spacing w:after="0"/>
      </w:pPr>
      <w:r>
        <w:t>Alzouman, Sarah S.F.A.O.</w:t>
      </w:r>
      <w:r>
        <w:t xml:space="preserve"> - </w:t>
      </w:r>
      <w:r>
        <w:rPr>
          <w:color w:val="000000" w:themeColor="hyperlink"/>
          <w:u w:val="single"/>
        </w:rPr>
        <w:hyperlink r:id="rId100">
          <w:r>
            <w:rPr/>
            <w:t>A/C.3/72/SR.3</w:t>
          </w:r>
        </w:hyperlink>
      </w:r>
    </w:p>
    <w:p>
      <w:pPr>
        <w:pStyle w:val="itssubhead"/>
        <w:keepNext/>
        <w:keepLines/>
        <w:spacing w:after="0"/>
      </w:pPr>
      <w:r>
        <w:t>DECOLONIZATION (Agenda Item 62)</w:t>
      </w:r>
    </w:p>
    <w:p>
      <w:pPr>
        <w:pStyle w:val="itsentry"/>
        <w:keepNext/>
        <w:keepLines/>
        <w:spacing w:after="0"/>
      </w:pPr>
      <w:r>
        <w:t>Alsabah, Jawaher Ebraheem Duaij E.</w:t>
      </w:r>
      <w:r>
        <w:t xml:space="preserve"> - </w:t>
      </w:r>
      <w:r>
        <w:rPr>
          <w:color w:val="000000" w:themeColor="hyperlink"/>
          <w:u w:val="single"/>
        </w:rPr>
        <w:hyperlink r:id="rId17">
          <w:r>
            <w:rPr/>
            <w:t>A/C.4/72/SR.8</w:t>
          </w:r>
        </w:hyperlink>
      </w:r>
    </w:p>
    <w:p>
      <w:pPr>
        <w:pStyle w:val="itssubhead"/>
        <w:keepNext/>
        <w:keepLines/>
        <w:spacing w:after="0"/>
      </w:pPr>
      <w:r>
        <w:t>DISARMAMENT--UN. GENERAL ASSEMBLY (10TH SPECIAL SESS. : 1978) (Agenda Item 101)</w:t>
      </w:r>
    </w:p>
    <w:p>
      <w:pPr>
        <w:pStyle w:val="itsentry"/>
        <w:keepNext/>
        <w:keepLines/>
        <w:spacing w:after="0"/>
      </w:pPr>
      <w:r>
        <w:t>AlDai, Ibrahim</w:t>
      </w:r>
      <w:r>
        <w:t xml:space="preserve"> - </w:t>
      </w:r>
      <w:r>
        <w:rPr>
          <w:color w:val="000000" w:themeColor="hyperlink"/>
          <w:u w:val="single"/>
        </w:rPr>
        <w:hyperlink r:id="rId154">
          <w:r>
            <w:rPr/>
            <w:t>A/C.1/72/PV.23</w:t>
          </w:r>
        </w:hyperlink>
      </w:r>
    </w:p>
    <w:p>
      <w:pPr>
        <w:pStyle w:val="itssubhead"/>
        <w:keepNext/>
        <w:keepLines/>
        <w:spacing w:after="0"/>
      </w:pPr>
      <w:r>
        <w:t>REFUGEES (Agenda Item 64)</w:t>
      </w:r>
    </w:p>
    <w:p>
      <w:pPr>
        <w:pStyle w:val="itsentry"/>
        <w:keepNext/>
        <w:keepLines/>
        <w:spacing w:after="0"/>
      </w:pPr>
      <w:r>
        <w:t>AlFassam, Hiyam</w:t>
      </w:r>
      <w:r>
        <w:t xml:space="preserve"> - </w:t>
      </w:r>
      <w:r>
        <w:rPr>
          <w:color w:val="000000" w:themeColor="hyperlink"/>
          <w:u w:val="single"/>
        </w:rPr>
        <w:hyperlink r:id="rId125">
          <w:r>
            <w:rPr/>
            <w:t>A/C.3/72/SR.41</w:t>
          </w:r>
        </w:hyperlink>
      </w:r>
    </w:p>
    <w:p>
      <w:pPr>
        <w:pStyle w:val="itssubhead"/>
        <w:keepNext/>
        <w:keepLines/>
        <w:spacing w:after="0"/>
      </w:pPr>
      <w:r>
        <w:t>CONFIDENCE-BUILDING MEASURES (Agenda Item 99t)</w:t>
      </w:r>
    </w:p>
    <w:p>
      <w:pPr>
        <w:pStyle w:val="itsentry"/>
        <w:keepNext/>
        <w:keepLines/>
        <w:spacing w:after="0"/>
      </w:pPr>
      <w:r>
        <w:t>AlFassam, Talal S.S.S.</w:t>
      </w:r>
      <w:r>
        <w:t xml:space="preserve"> - </w:t>
      </w:r>
      <w:r>
        <w:rPr>
          <w:color w:val="000000" w:themeColor="hyperlink"/>
          <w:u w:val="single"/>
        </w:rPr>
        <w:hyperlink r:id="rId117">
          <w:r>
            <w:rPr/>
            <w:t>A/C.1/72/PV.21</w:t>
          </w:r>
        </w:hyperlink>
      </w:r>
    </w:p>
    <w:p>
      <w:pPr>
        <w:pStyle w:val="itssubhead"/>
        <w:keepNext/>
        <w:keepLines/>
        <w:spacing w:after="0"/>
      </w:pPr>
      <w:r>
        <w:t>LAW OF THE SEA (Agenda Item 77a)</w:t>
      </w:r>
    </w:p>
    <w:p>
      <w:pPr>
        <w:pStyle w:val="itsentry"/>
        <w:keepNext/>
        <w:keepLines/>
        <w:spacing w:after="0"/>
      </w:pPr>
      <w:r>
        <w:t>Alajmi, Mohammad H.M.S.</w:t>
      </w:r>
      <w:r>
        <w:t xml:space="preserve"> - </w:t>
      </w:r>
      <w:r>
        <w:rPr>
          <w:color w:val="000000" w:themeColor="hyperlink"/>
          <w:u w:val="single"/>
        </w:rPr>
        <w:hyperlink r:id="rId171">
          <w:r>
            <w:rPr/>
            <w:t>A/72/PV.63</w:t>
          </w:r>
        </w:hyperlink>
      </w:r>
    </w:p>
    <w:p>
      <w:pPr>
        <w:pStyle w:val="itssubhead"/>
        <w:keepNext/>
        <w:keepLines/>
        <w:spacing w:after="0"/>
      </w:pPr>
      <w:r>
        <w:t>UN. SECURITY COUNCIL--MEMBERSHIP (Agenda Item 122)</w:t>
      </w:r>
    </w:p>
    <w:p>
      <w:pPr>
        <w:pStyle w:val="itsentry"/>
        <w:keepNext/>
        <w:keepLines/>
        <w:spacing w:after="0"/>
      </w:pPr>
      <w:r>
        <w:t>Abulhasan, Hasan SH.J.Y.A.</w:t>
      </w:r>
      <w:r>
        <w:t xml:space="preserve"> - </w:t>
      </w:r>
      <w:r>
        <w:rPr>
          <w:color w:val="000000" w:themeColor="hyperlink"/>
          <w:u w:val="single"/>
        </w:rPr>
        <w:hyperlink r:id="rId118">
          <w:r>
            <w:rPr/>
            <w:t>A/72/PV.43</w:t>
          </w:r>
        </w:hyperlink>
      </w:r>
    </w:p>
    <w:p>
      <w:pPr>
        <w:pStyle w:val="itssubhead"/>
        <w:keepNext/>
        <w:keepLines/>
        <w:spacing w:after="0"/>
      </w:pPr>
      <w:r>
        <w:t>PALESTINE QUESTION (Agenda Item 38)</w:t>
      </w:r>
    </w:p>
    <w:p>
      <w:pPr>
        <w:pStyle w:val="itsentry"/>
        <w:keepNext/>
        <w:keepLines/>
        <w:spacing w:after="0"/>
      </w:pPr>
      <w:r>
        <w:t>Al-Banai, Tareq</w:t>
      </w:r>
      <w:r>
        <w:t xml:space="preserve"> - </w:t>
      </w:r>
      <w:r>
        <w:rPr>
          <w:color w:val="000000" w:themeColor="hyperlink"/>
          <w:u w:val="single"/>
        </w:rPr>
        <w:hyperlink r:id="rId178">
          <w:r>
            <w:rPr/>
            <w:t>A/72/PV.59</w:t>
          </w:r>
        </w:hyperlink>
      </w:r>
    </w:p>
    <w:p>
      <w:pPr>
        <w:pStyle w:val="itssubhead"/>
        <w:keepNext/>
        <w:keepLines/>
        <w:spacing w:after="0"/>
      </w:pPr>
      <w:r>
        <w:t>RIGHTS OF THE CHILD (Agenda Item 68a)</w:t>
      </w:r>
    </w:p>
    <w:p>
      <w:pPr>
        <w:pStyle w:val="itsentry"/>
        <w:keepNext/>
        <w:keepLines/>
        <w:spacing w:after="0"/>
      </w:pPr>
      <w:r>
        <w:t>Mohammad, Fahad</w:t>
      </w:r>
      <w:r>
        <w:t xml:space="preserve"> - </w:t>
      </w:r>
      <w:r>
        <w:rPr>
          <w:color w:val="000000" w:themeColor="hyperlink"/>
          <w:u w:val="single"/>
        </w:rPr>
        <w:hyperlink r:id="rId136">
          <w:r>
            <w:rPr/>
            <w:t>A/C.3/72/SR.14</w:t>
          </w:r>
        </w:hyperlink>
      </w:r>
    </w:p>
    <w:p>
      <w:pPr>
        <w:pStyle w:val="itssubhead"/>
        <w:keepNext/>
        <w:keepLines/>
        <w:spacing w:after="0"/>
      </w:pPr>
      <w:r>
        <w:t>NUCLEAR-WEAPON-FREE ZONE--MIDDLE EAST (Agenda Item 95)</w:t>
      </w:r>
    </w:p>
    <w:p>
      <w:pPr>
        <w:pStyle w:val="itsentry"/>
        <w:keepNext/>
        <w:keepLines/>
        <w:spacing w:after="0"/>
      </w:pPr>
      <w:r>
        <w:t>AlFassam, Talal S.S.S.</w:t>
      </w:r>
      <w:r>
        <w:t xml:space="preserve"> - </w:t>
      </w:r>
      <w:r>
        <w:rPr>
          <w:color w:val="000000" w:themeColor="hyperlink"/>
          <w:u w:val="single"/>
        </w:rPr>
        <w:hyperlink r:id="rId117">
          <w:r>
            <w:rPr/>
            <w:t>A/C.1/72/PV.21</w:t>
          </w:r>
        </w:hyperlink>
      </w:r>
    </w:p>
    <w:p>
      <w:pPr>
        <w:pStyle w:val="itssubhead"/>
        <w:keepNext/>
        <w:keepLines/>
        <w:spacing w:after="0"/>
      </w:pPr>
      <w:r>
        <w:t>CHILDREN--UN. GENERAL ASSEMBLY (27TH SPECIAL SESS. : 2002) (Agenda Item 68b)</w:t>
      </w:r>
    </w:p>
    <w:p>
      <w:pPr>
        <w:pStyle w:val="itsentry"/>
        <w:keepNext/>
        <w:keepLines/>
        <w:spacing w:after="0"/>
      </w:pPr>
      <w:r>
        <w:t>Mohammad, Fahad</w:t>
      </w:r>
      <w:r>
        <w:t xml:space="preserve"> - </w:t>
      </w:r>
      <w:r>
        <w:rPr>
          <w:color w:val="000000" w:themeColor="hyperlink"/>
          <w:u w:val="single"/>
        </w:rPr>
        <w:hyperlink r:id="rId136">
          <w:r>
            <w:rPr/>
            <w:t>A/C.3/72/SR.14</w:t>
          </w:r>
        </w:hyperlink>
      </w:r>
    </w:p>
    <w:p>
      <w:pPr>
        <w:pStyle w:val="itssubhead"/>
        <w:keepNext/>
        <w:keepLines/>
        <w:spacing w:after="0"/>
      </w:pPr>
      <w:r>
        <w:t>UN. CONFERENCE ON DISARMAMENT--REPORTS (2017) (Agenda Item 101a)</w:t>
      </w:r>
    </w:p>
    <w:p>
      <w:pPr>
        <w:pStyle w:val="itsentry"/>
        <w:keepNext/>
        <w:keepLines/>
        <w:spacing w:after="0"/>
      </w:pPr>
      <w:r>
        <w:t>AlDai, Ibrahim</w:t>
      </w:r>
      <w:r>
        <w:t xml:space="preserve"> - </w:t>
      </w:r>
      <w:r>
        <w:rPr>
          <w:color w:val="000000" w:themeColor="hyperlink"/>
          <w:u w:val="single"/>
        </w:rPr>
        <w:hyperlink r:id="rId154">
          <w:r>
            <w:rPr/>
            <w:t>A/C.1/72/PV.23</w:t>
          </w:r>
        </w:hyperlink>
      </w:r>
    </w:p>
    <w:p>
      <w:pPr>
        <w:pStyle w:val="itssubhead"/>
        <w:keepNext/>
        <w:keepLines/>
        <w:spacing w:after="0"/>
      </w:pPr>
      <w:r>
        <w:t>AFRICA--SUSTAINABLE DEVELOPMENT--PARTNERSHIP (Agenda Item 66a)</w:t>
      </w:r>
    </w:p>
    <w:p>
      <w:pPr>
        <w:pStyle w:val="itsentry"/>
        <w:keepNext/>
        <w:keepLines/>
        <w:spacing w:after="0"/>
      </w:pPr>
      <w:r>
        <w:t>Almunayekh, Bader Abdullah N.M.</w:t>
      </w:r>
      <w:r>
        <w:t xml:space="preserve"> - </w:t>
      </w:r>
      <w:r>
        <w:rPr>
          <w:color w:val="000000" w:themeColor="hyperlink"/>
          <w:u w:val="single"/>
        </w:rPr>
        <w:hyperlink r:id="rId38">
          <w:r>
            <w:rPr/>
            <w:t>A/72/PV.33</w:t>
          </w:r>
        </w:hyperlink>
      </w:r>
    </w:p>
    <w:p>
      <w:pPr>
        <w:pStyle w:val="itssubhead"/>
        <w:keepNext/>
        <w:keepLines/>
        <w:spacing w:after="0"/>
      </w:pPr>
      <w:r>
        <w:t>STRADDLING FISH STOCKS (Agenda Item 77b)</w:t>
      </w:r>
    </w:p>
    <w:p>
      <w:pPr>
        <w:pStyle w:val="itsentry"/>
        <w:keepNext/>
        <w:keepLines/>
        <w:spacing w:after="0"/>
      </w:pPr>
      <w:r>
        <w:t>Alajmi, Mohammad H.M.S.</w:t>
      </w:r>
      <w:r>
        <w:t xml:space="preserve"> - </w:t>
      </w:r>
      <w:r>
        <w:rPr>
          <w:color w:val="000000" w:themeColor="hyperlink"/>
          <w:u w:val="single"/>
        </w:rPr>
        <w:hyperlink r:id="rId171">
          <w:r>
            <w:rPr/>
            <w:t>A/72/PV.63</w:t>
          </w:r>
        </w:hyperlink>
      </w:r>
    </w:p>
    <w:p>
      <w:pPr>
        <w:pStyle w:val="itssubhead"/>
        <w:keepNext/>
        <w:keepLines/>
        <w:spacing w:after="0"/>
      </w:pPr>
      <w:r>
        <w:t>UN. GENERAL ASSEMBLY (72ND SESS. : 2017-2018). 1ST COMMITTEE--GENERAL DEBATE (Agenda Item 8)</w:t>
      </w:r>
    </w:p>
    <w:p>
      <w:pPr>
        <w:pStyle w:val="itsentry"/>
        <w:keepNext/>
        <w:keepLines/>
        <w:spacing w:after="0"/>
      </w:pPr>
      <w:r>
        <w:t>AlFassam, Talal S.S.S.</w:t>
      </w:r>
      <w:r>
        <w:t xml:space="preserve"> - </w:t>
      </w:r>
      <w:r>
        <w:rPr>
          <w:color w:val="000000" w:themeColor="hyperlink"/>
          <w:u w:val="single"/>
        </w:rPr>
        <w:hyperlink r:id="rId249">
          <w:r>
            <w:rPr/>
            <w:t>A/C.1/72/PV.4</w:t>
          </w:r>
        </w:hyperlink>
      </w:r>
    </w:p>
    <w:p>
      <w:pPr>
        <w:pStyle w:val="itssubhead"/>
        <w:keepNext/>
        <w:keepLines/>
        <w:spacing w:after="0"/>
      </w:pPr>
      <w:r>
        <w:t>WOMEN'S ADVANCEMENT (Agenda Item 28a)</w:t>
      </w:r>
    </w:p>
    <w:p>
      <w:pPr>
        <w:pStyle w:val="itsentry"/>
        <w:keepNext/>
        <w:keepLines/>
        <w:spacing w:after="0"/>
      </w:pPr>
      <w:r>
        <w:t>Alfuhaid, Saba M.</w:t>
      </w:r>
      <w:r>
        <w:t xml:space="preserve"> - </w:t>
      </w:r>
      <w:r>
        <w:rPr>
          <w:color w:val="000000" w:themeColor="hyperlink"/>
          <w:u w:val="single"/>
        </w:rPr>
        <w:hyperlink r:id="rId121">
          <w:r>
            <w:rPr/>
            <w:t>A/C.3/72/SR.10</w:t>
          </w:r>
        </w:hyperlink>
      </w:r>
    </w:p>
    <w:p>
      <w:pPr>
        <w:pStyle w:val="itssubhead"/>
        <w:keepNext/>
        <w:keepLines/>
        <w:spacing w:after="0"/>
      </w:pPr>
      <w:r>
        <w:t>RULE OF LAW (Agenda Item 84)</w:t>
      </w:r>
    </w:p>
    <w:p>
      <w:pPr>
        <w:pStyle w:val="itsentry"/>
        <w:keepNext/>
        <w:keepLines/>
        <w:spacing w:after="0"/>
      </w:pPr>
      <w:r>
        <w:t>Al-Ajmi, Abdulaziz</w:t>
      </w:r>
      <w:r>
        <w:t xml:space="preserve"> - </w:t>
      </w:r>
      <w:r>
        <w:rPr>
          <w:color w:val="000000" w:themeColor="hyperlink"/>
          <w:u w:val="single"/>
        </w:rPr>
        <w:hyperlink r:id="rId176">
          <w:r>
            <w:rPr/>
            <w:t>A/C.6/72/SR.7</w:t>
          </w:r>
        </w:hyperlink>
      </w:r>
    </w:p>
    <w:p>
      <w:pPr>
        <w:pStyle w:val="itssubhead"/>
        <w:keepNext/>
        <w:keepLines/>
        <w:spacing w:after="0"/>
      </w:pPr>
      <w:r>
        <w:t>SPORTS (Agenda Item 11)</w:t>
      </w:r>
    </w:p>
    <w:p>
      <w:pPr>
        <w:pStyle w:val="itsentry"/>
        <w:keepNext/>
        <w:keepLines/>
        <w:spacing w:after="0"/>
      </w:pPr>
      <w:r>
        <w:t>AlDuwaisan, Bashar Ali</w:t>
      </w:r>
      <w:r>
        <w:t xml:space="preserve"> - </w:t>
      </w:r>
      <w:r>
        <w:rPr>
          <w:color w:val="000000" w:themeColor="hyperlink"/>
          <w:u w:val="single"/>
        </w:rPr>
        <w:hyperlink r:id="rId14">
          <w:r>
            <w:rPr/>
            <w:t>A/72/PV.48</w:t>
          </w:r>
        </w:hyperlink>
      </w:r>
    </w:p>
    <w:p>
      <w:pPr>
        <w:pStyle w:val="itssubhead"/>
        <w:keepNext/>
        <w:keepLines/>
        <w:spacing w:after="0"/>
      </w:pPr>
      <w:r>
        <w:t>HUMAN RIGHTS--MYANMAR (Agenda Item 72c)</w:t>
      </w:r>
    </w:p>
    <w:p>
      <w:pPr>
        <w:pStyle w:val="itsentry"/>
        <w:keepNext/>
        <w:keepLines/>
        <w:spacing w:after="0"/>
      </w:pPr>
      <w:r>
        <w:t>AlFassam, Hiyam</w:t>
      </w:r>
      <w:r>
        <w:t xml:space="preserve"> - </w:t>
      </w:r>
      <w:r>
        <w:rPr>
          <w:color w:val="000000" w:themeColor="hyperlink"/>
          <w:u w:val="single"/>
        </w:rPr>
        <w:hyperlink r:id="rId208">
          <w:r>
            <w:rPr/>
            <w:t>A/C.3/72/SR.36</w:t>
          </w:r>
        </w:hyperlink>
      </w:r>
    </w:p>
    <w:p>
      <w:pPr>
        <w:pStyle w:val="itssubhead"/>
        <w:keepNext/>
        <w:keepLines/>
        <w:spacing w:after="0"/>
      </w:pPr>
      <w:r>
        <w:t>WESTERN SAHARA QUESTION (Agenda Item 62)</w:t>
      </w:r>
    </w:p>
    <w:p>
      <w:pPr>
        <w:pStyle w:val="itsentry"/>
        <w:keepNext/>
        <w:keepLines/>
        <w:spacing w:after="0"/>
      </w:pPr>
      <w:r>
        <w:t>Alsabah, Jawaher Ebraheem Duaij E.</w:t>
      </w:r>
      <w:r>
        <w:t xml:space="preserve"> - </w:t>
      </w:r>
      <w:r>
        <w:rPr>
          <w:color w:val="000000" w:themeColor="hyperlink"/>
          <w:u w:val="single"/>
        </w:rPr>
        <w:hyperlink r:id="rId17">
          <w:r>
            <w:rPr/>
            <w:t>A/C.4/72/SR.8</w:t>
          </w:r>
        </w:hyperlink>
      </w:r>
    </w:p>
    <w:p>
      <w:pPr>
        <w:pStyle w:val="itssubhead"/>
        <w:keepNext/>
        <w:keepLines/>
        <w:spacing w:after="0"/>
      </w:pPr>
      <w:r>
        <w:t>AFRICA--DEVELOPMENT (Agenda Item 66b)</w:t>
      </w:r>
    </w:p>
    <w:p>
      <w:pPr>
        <w:pStyle w:val="itsentry"/>
        <w:keepNext/>
        <w:keepLines/>
        <w:spacing w:after="0"/>
      </w:pPr>
      <w:r>
        <w:t>Almunayekh, Bader Abdullah N.M.</w:t>
      </w:r>
      <w:r>
        <w:t xml:space="preserve"> - </w:t>
      </w:r>
      <w:r>
        <w:rPr>
          <w:color w:val="000000" w:themeColor="hyperlink"/>
          <w:u w:val="single"/>
        </w:rPr>
        <w:hyperlink r:id="rId38">
          <w:r>
            <w:rPr/>
            <w:t>A/72/PV.33</w:t>
          </w:r>
        </w:hyperlink>
      </w:r>
    </w:p>
    <w:p>
      <w:pPr>
        <w:pStyle w:val="itssubhead"/>
        <w:keepNext/>
        <w:keepLines/>
        <w:spacing w:after="0"/>
      </w:pPr>
      <w:r>
        <w:t>UN. ECONOMIC AND SOCIAL COUNCIL--REPORTS (Agenda Item 9)</w:t>
      </w:r>
    </w:p>
    <w:p>
      <w:pPr>
        <w:pStyle w:val="itsentry"/>
        <w:keepNext/>
        <w:keepLines/>
        <w:spacing w:after="0"/>
      </w:pPr>
      <w:r>
        <w:t>Al-Sharrah, Abdullah Ahmad</w:t>
      </w:r>
      <w:r>
        <w:t xml:space="preserve"> - </w:t>
      </w:r>
      <w:r>
        <w:rPr>
          <w:color w:val="000000" w:themeColor="hyperlink"/>
          <w:u w:val="single"/>
        </w:rPr>
        <w:hyperlink r:id="rId265">
          <w:r>
            <w:rPr/>
            <w:t>A/72/PV.29</w:t>
          </w:r>
        </w:hyperlink>
      </w:r>
    </w:p>
    <w:p>
      <w:pPr>
        <w:pStyle w:val="itssubhead"/>
        <w:keepNext/>
        <w:keepLines/>
        <w:spacing w:after="0"/>
      </w:pPr>
      <w:r>
        <w:t>PEACE (Agenda Item 15)</w:t>
      </w:r>
    </w:p>
    <w:p>
      <w:pPr>
        <w:pStyle w:val="itsentry"/>
        <w:keepNext/>
        <w:keepLines/>
        <w:spacing w:after="0"/>
      </w:pPr>
      <w:r>
        <w:t>AlGharabally, Farah</w:t>
      </w:r>
      <w:r>
        <w:t xml:space="preserve"> - </w:t>
      </w:r>
      <w:r>
        <w:rPr>
          <w:color w:val="000000" w:themeColor="hyperlink"/>
          <w:u w:val="single"/>
        </w:rPr>
        <w:hyperlink r:id="rId60">
          <w:r>
            <w:rPr/>
            <w:t>A/72/PV.68</w:t>
          </w:r>
        </w:hyperlink>
      </w:r>
    </w:p>
    <w:p>
      <w:pPr>
        <w:pStyle w:val="itssubhead"/>
        <w:keepNext/>
        <w:keepLines/>
        <w:spacing w:after="0"/>
      </w:pPr>
      <w:r>
        <w:t>WOMEN'S ADVANCEMENT--CONFERENCES (Agenda Item 28b)</w:t>
      </w:r>
    </w:p>
    <w:p>
      <w:pPr>
        <w:pStyle w:val="itsentry"/>
        <w:keepNext/>
        <w:keepLines/>
        <w:spacing w:after="0"/>
      </w:pPr>
      <w:r>
        <w:t>Alfuhaid, Saba M.</w:t>
      </w:r>
      <w:r>
        <w:t xml:space="preserve"> - </w:t>
      </w:r>
      <w:r>
        <w:rPr>
          <w:color w:val="000000" w:themeColor="hyperlink"/>
          <w:u w:val="single"/>
        </w:rPr>
        <w:hyperlink r:id="rId121">
          <w:r>
            <w:rPr/>
            <w:t>A/C.3/72/SR.10</w:t>
          </w:r>
        </w:hyperlink>
      </w:r>
    </w:p>
    <w:p>
      <w:pPr>
        <w:pStyle w:val="itssubhead"/>
        <w:keepNext/>
        <w:keepLines/>
        <w:spacing w:after="0"/>
      </w:pPr>
      <w:r>
        <w:t>LEAST DEVELOPED COUNTRIES--CONFERENCE (4TH : 2011 : ISTANBUL) (Agenda Item 22a)</w:t>
      </w:r>
    </w:p>
    <w:p>
      <w:pPr>
        <w:pStyle w:val="itsentry"/>
        <w:keepNext/>
        <w:keepLines/>
        <w:spacing w:after="0"/>
      </w:pPr>
      <w:r>
        <w:t>Bourisly, Fawaz</w:t>
      </w:r>
      <w:r>
        <w:t xml:space="preserve"> - </w:t>
      </w:r>
      <w:r>
        <w:rPr>
          <w:color w:val="000000" w:themeColor="hyperlink"/>
          <w:u w:val="single"/>
        </w:rPr>
        <w:hyperlink r:id="rId22">
          <w:r>
            <w:rPr/>
            <w:t>A/C.2/72/SR.18</w:t>
          </w:r>
        </w:hyperlink>
      </w:r>
    </w:p>
    <w:p>
      <w:pPr>
        <w:pStyle w:val="itssubhead"/>
        <w:keepNext/>
        <w:keepLines/>
        <w:spacing w:after="0"/>
      </w:pPr>
      <w:r>
        <w:t>UNRWA--ACTIVITIES (Agenda Item 53)</w:t>
      </w:r>
    </w:p>
    <w:p>
      <w:pPr>
        <w:pStyle w:val="itsentry"/>
        <w:keepNext/>
        <w:keepLines/>
        <w:spacing w:after="0"/>
      </w:pPr>
      <w:r>
        <w:t>Alsabah, Jawaher Ebraheem Duaij E.</w:t>
      </w:r>
      <w:r>
        <w:t xml:space="preserve"> - </w:t>
      </w:r>
      <w:r>
        <w:rPr>
          <w:color w:val="000000" w:themeColor="hyperlink"/>
          <w:u w:val="single"/>
        </w:rPr>
        <w:hyperlink r:id="rId103">
          <w:r>
            <w:rPr/>
            <w:t>A/C.4/72/SR.25</w:t>
          </w:r>
        </w:hyperlink>
      </w:r>
    </w:p>
    <w:p>
      <w:pPr>
        <w:pStyle w:val="itssubhead"/>
        <w:keepNext/>
        <w:keepLines/>
        <w:spacing w:after="0"/>
      </w:pPr>
      <w:r>
        <w:t>UN. GENERAL ASSEMBLY (72ND SESS. : 2017-2018). 2ND COMMITTEE--GENERAL DEBATE (Agenda Item 8)</w:t>
      </w:r>
    </w:p>
    <w:p>
      <w:pPr>
        <w:pStyle w:val="itsentry"/>
        <w:keepNext/>
        <w:keepLines/>
        <w:spacing w:after="0"/>
      </w:pPr>
      <w:r>
        <w:t>Alahmad, Nawaf A.S.A.</w:t>
      </w:r>
      <w:r>
        <w:t xml:space="preserve"> - </w:t>
      </w:r>
      <w:r>
        <w:rPr>
          <w:color w:val="000000" w:themeColor="hyperlink"/>
          <w:u w:val="single"/>
        </w:rPr>
        <w:hyperlink r:id="rId248">
          <w:r>
            <w:rPr/>
            <w:t>A/C.2/72/SR.4</w:t>
          </w:r>
        </w:hyperlink>
      </w:r>
      <w:r>
        <w:br/>
      </w:r>
    </w:p>
    <w:p>
      <w:pPr>
        <w:pStyle w:val="itshead"/>
        <w:keepNext/>
        <w:keepLines/>
      </w:pPr>
      <w:r>
        <w:t>Kuwait. Deputy Prime Minister</w:t>
      </w:r>
    </w:p>
    <w:p>
      <w:pPr>
        <w:pStyle w:val="itssubhead"/>
        <w:keepNext/>
        <w:keepLines/>
        <w:spacing w:after="0"/>
      </w:pPr>
      <w:r>
        <w:t>UN. GENERAL ASSEMBLY (72ND SESS. : 2017-2018)--GENERAL DEBATE (Agenda Item 8)</w:t>
      </w:r>
    </w:p>
    <w:p>
      <w:pPr>
        <w:pStyle w:val="itsentry"/>
        <w:keepNext/>
        <w:keepLines/>
        <w:spacing w:after="0"/>
      </w:pPr>
      <w:r>
        <w:t>Al-Sabah, Sabah Khalid Al-Hamad</w:t>
      </w:r>
      <w:r>
        <w:t xml:space="preserve"> - </w:t>
      </w:r>
      <w:r>
        <w:rPr>
          <w:color w:val="000000" w:themeColor="hyperlink"/>
          <w:u w:val="single"/>
        </w:rPr>
        <w:hyperlink r:id="rId287">
          <w:r>
            <w:rPr/>
            <w:t>A/72/PV.10</w:t>
          </w:r>
        </w:hyperlink>
      </w:r>
    </w:p>
    <w:p>
      <w:pPr>
        <w:pStyle w:val="itssubhead"/>
        <w:keepNext/>
        <w:keepLines/>
        <w:spacing w:after="0"/>
      </w:pPr>
      <w:r>
        <w:t>UN. GENERAL ASSEMBLY (72ND SESS. : 2017-2018)--SPECIAL STATEMENTS (Agenda Item )</w:t>
      </w:r>
    </w:p>
    <w:p>
      <w:pPr>
        <w:pStyle w:val="itsentry"/>
        <w:keepNext/>
        <w:keepLines/>
        <w:spacing w:after="0"/>
      </w:pPr>
      <w:r>
        <w:t>Al-Sabah, Sabah Khalid Al-Hamad</w:t>
      </w:r>
      <w:r>
        <w:t xml:space="preserve"> - </w:t>
      </w:r>
      <w:r>
        <w:rPr>
          <w:color w:val="000000" w:themeColor="hyperlink"/>
          <w:u w:val="single"/>
        </w:rPr>
        <w:hyperlink r:id="rId287">
          <w:r>
            <w:rPr/>
            <w:t>A/72/PV.10</w:t>
          </w:r>
        </w:hyperlink>
      </w:r>
      <w:r>
        <w:br/>
      </w:r>
    </w:p>
    <w:p>
      <w:pPr>
        <w:pStyle w:val="itshead"/>
        <w:keepNext/>
        <w:keepLines/>
      </w:pPr>
      <w:r>
        <w:t>Kyrgyzstan</w:t>
      </w:r>
    </w:p>
    <w:p>
      <w:pPr>
        <w:pStyle w:val="itssubhead"/>
        <w:keepNext/>
        <w:keepLines/>
        <w:spacing w:after="0"/>
      </w:pPr>
      <w:r>
        <w:t>RESPONSIBILITY TO PROTECT (Agenda Item 132)</w:t>
      </w:r>
    </w:p>
    <w:p>
      <w:pPr>
        <w:pStyle w:val="itsentry"/>
        <w:keepNext/>
        <w:keepLines/>
        <w:spacing w:after="0"/>
      </w:pPr>
      <w:r>
        <w:t>Moldoisaeva, Mirgul</w:t>
      </w:r>
      <w:r>
        <w:t xml:space="preserve"> - </w:t>
      </w:r>
      <w:r>
        <w:rPr>
          <w:color w:val="000000" w:themeColor="hyperlink"/>
          <w:u w:val="single"/>
        </w:rPr>
        <w:hyperlink r:id="rId99">
          <w:r>
            <w:rPr/>
            <w:t>A/72/PV.2</w:t>
          </w:r>
        </w:hyperlink>
      </w:r>
    </w:p>
    <w:p>
      <w:pPr>
        <w:pStyle w:val="itssubhead"/>
        <w:keepNext/>
        <w:keepLines/>
        <w:spacing w:after="0"/>
      </w:pPr>
      <w:r>
        <w:t>RIGHT TO DRINKING WATER (Agenda Item 72b)</w:t>
      </w:r>
    </w:p>
    <w:p>
      <w:pPr>
        <w:pStyle w:val="itsentry"/>
        <w:keepNext/>
        <w:keepLines/>
        <w:spacing w:after="0"/>
      </w:pPr>
      <w:r>
        <w:t>Moldoisaeva, Mirgul</w:t>
      </w:r>
      <w:r>
        <w:t xml:space="preserve"> - </w:t>
      </w:r>
      <w:r>
        <w:rPr>
          <w:color w:val="000000" w:themeColor="hyperlink"/>
          <w:u w:val="single"/>
        </w:rPr>
        <w:hyperlink r:id="rId146">
          <w:r>
            <w:rPr/>
            <w:t>A/C.3/72/SR.49</w:t>
          </w:r>
        </w:hyperlink>
      </w:r>
    </w:p>
    <w:p>
      <w:pPr>
        <w:pStyle w:val="itssubhead"/>
        <w:keepNext/>
        <w:keepLines/>
        <w:spacing w:after="0"/>
      </w:pPr>
      <w:r>
        <w:t>INTERNATIONAL TRADE (Agenda Item 17a)</w:t>
      </w:r>
    </w:p>
    <w:p>
      <w:pPr>
        <w:pStyle w:val="itsentry"/>
        <w:keepNext/>
        <w:keepLines/>
        <w:spacing w:after="0"/>
      </w:pPr>
      <w:r>
        <w:t>Moldoisaeva, Mirgul</w:t>
      </w:r>
      <w:r>
        <w:t xml:space="preserve"> - </w:t>
      </w:r>
      <w:r>
        <w:rPr>
          <w:color w:val="000000" w:themeColor="hyperlink"/>
          <w:u w:val="single"/>
        </w:rPr>
        <w:hyperlink r:id="rId297">
          <w:r>
            <w:rPr/>
            <w:t>A/C.2/72/SR.25</w:t>
          </w:r>
        </w:hyperlink>
      </w:r>
    </w:p>
    <w:p>
      <w:pPr>
        <w:pStyle w:val="itssubhead"/>
        <w:keepNext/>
        <w:keepLines/>
        <w:spacing w:after="0"/>
      </w:pPr>
      <w:r>
        <w:t>PEACEBUILDING (Agenda Item 65)</w:t>
      </w:r>
    </w:p>
    <w:p>
      <w:pPr>
        <w:pStyle w:val="itsentry"/>
        <w:keepNext/>
        <w:keepLines/>
        <w:spacing w:after="0"/>
      </w:pPr>
      <w:r>
        <w:t>Moldoisaeva, Mirgul</w:t>
      </w:r>
      <w:r>
        <w:t xml:space="preserve"> - </w:t>
      </w:r>
      <w:r>
        <w:rPr>
          <w:color w:val="000000" w:themeColor="hyperlink"/>
          <w:u w:val="single"/>
        </w:rPr>
        <w:hyperlink r:id="rId144">
          <w:r>
            <w:rPr/>
            <w:t>A/72/PV.86</w:t>
          </w:r>
        </w:hyperlink>
      </w:r>
    </w:p>
    <w:p>
      <w:pPr>
        <w:pStyle w:val="itsentry"/>
        <w:keepNext/>
        <w:keepLines/>
        <w:spacing w:after="0"/>
      </w:pPr>
      <w:r>
        <w:t>Moldogaziev, Aibek</w:t>
      </w:r>
      <w:r>
        <w:t xml:space="preserve"> - </w:t>
      </w:r>
      <w:r>
        <w:rPr>
          <w:color w:val="000000" w:themeColor="hyperlink"/>
          <w:u w:val="single"/>
        </w:rPr>
        <w:hyperlink r:id="rId235">
          <w:r>
            <w:rPr/>
            <w:t>A/72/PV.98</w:t>
          </w:r>
        </w:hyperlink>
      </w:r>
    </w:p>
    <w:p>
      <w:pPr>
        <w:pStyle w:val="itssubhead"/>
        <w:keepNext/>
        <w:keepLines/>
        <w:spacing w:after="0"/>
      </w:pPr>
      <w:r>
        <w:t>SOCIAL DEVELOPMENT (Agenda Item 27)</w:t>
      </w:r>
    </w:p>
    <w:p>
      <w:pPr>
        <w:pStyle w:val="itsentry"/>
        <w:keepNext/>
        <w:keepLines/>
        <w:spacing w:after="0"/>
      </w:pPr>
      <w:r>
        <w:t>Moldoisaeva, Mirgul</w:t>
      </w:r>
      <w:r>
        <w:t xml:space="preserve"> - </w:t>
      </w:r>
      <w:r>
        <w:rPr>
          <w:color w:val="000000" w:themeColor="hyperlink"/>
          <w:u w:val="single"/>
        </w:rPr>
        <w:hyperlink r:id="rId100">
          <w:r>
            <w:rPr/>
            <w:t>A/C.3/72/SR.3</w:t>
          </w:r>
        </w:hyperlink>
      </w:r>
    </w:p>
    <w:p>
      <w:pPr>
        <w:pStyle w:val="itssubhead"/>
        <w:keepNext/>
        <w:keepLines/>
        <w:spacing w:after="0"/>
      </w:pPr>
      <w:r>
        <w:t>UN. GENERAL ASSEMBLY (72ND SESS. : 2017-2018). 2ND COMMITTEE--GENERAL DEBATE (Agenda Item 8)</w:t>
      </w:r>
    </w:p>
    <w:p>
      <w:pPr>
        <w:pStyle w:val="itsentry"/>
        <w:keepNext/>
        <w:keepLines/>
        <w:spacing w:after="0"/>
      </w:pPr>
      <w:r>
        <w:t>Moldoisaeva, Mirgul</w:t>
      </w:r>
      <w:r>
        <w:t xml:space="preserve"> - </w:t>
      </w:r>
      <w:r>
        <w:rPr>
          <w:color w:val="000000" w:themeColor="hyperlink"/>
          <w:u w:val="single"/>
        </w:rPr>
        <w:hyperlink r:id="rId238">
          <w:r>
            <w:rPr/>
            <w:t>A/C.2/72/SR.3</w:t>
          </w:r>
        </w:hyperlink>
      </w:r>
    </w:p>
    <w:p>
      <w:pPr>
        <w:pStyle w:val="itssubhead"/>
        <w:keepNext/>
        <w:keepLines/>
        <w:spacing w:after="0"/>
      </w:pPr>
      <w:r>
        <w:t>SUSTAINABLE DEVELOPMENT (Agenda Item 19)</w:t>
      </w:r>
    </w:p>
    <w:p>
      <w:pPr>
        <w:pStyle w:val="itsentry"/>
        <w:keepNext/>
        <w:keepLines/>
        <w:spacing w:after="0"/>
      </w:pPr>
      <w:r>
        <w:t>Moldoisaeva, Mirgul</w:t>
      </w:r>
      <w:r>
        <w:t xml:space="preserve"> - </w:t>
      </w:r>
      <w:r>
        <w:rPr>
          <w:color w:val="000000" w:themeColor="hyperlink"/>
          <w:u w:val="single"/>
        </w:rPr>
        <w:hyperlink r:id="rId70">
          <w:r>
            <w:rPr/>
            <w:t>A/72/PV.82</w:t>
          </w:r>
        </w:hyperlink>
      </w:r>
    </w:p>
    <w:p>
      <w:pPr>
        <w:pStyle w:val="itssubhead"/>
        <w:keepNext/>
        <w:keepLines/>
        <w:spacing w:after="0"/>
      </w:pPr>
      <w:r>
        <w:t>EURASIAN GROUP ON COMBATING MONEY-LAUNDERING AND FINANCING OF TERRORISM--OBSERVER STATUS (Agenda Item 172)</w:t>
      </w:r>
    </w:p>
    <w:p>
      <w:pPr>
        <w:pStyle w:val="itsentry"/>
        <w:keepNext/>
        <w:keepLines/>
        <w:spacing w:after="0"/>
      </w:pPr>
      <w:r>
        <w:t>Moldogaziev, Aibek</w:t>
      </w:r>
      <w:r>
        <w:t xml:space="preserve"> - </w:t>
      </w:r>
      <w:r>
        <w:rPr>
          <w:color w:val="000000" w:themeColor="hyperlink"/>
          <w:u w:val="single"/>
        </w:rPr>
        <w:hyperlink r:id="rId220">
          <w:r>
            <w:rPr/>
            <w:t>A/C.6/72/SR.11</w:t>
          </w:r>
        </w:hyperlink>
      </w:r>
    </w:p>
    <w:p>
      <w:pPr>
        <w:pStyle w:val="itssubhead"/>
        <w:keepNext/>
        <w:keepLines/>
        <w:spacing w:after="0"/>
      </w:pPr>
      <w:r>
        <w:t>UN. GENERAL ASSEMBLY (72ND SESS. : 2017-2018)--AGENDA (Agenda Item 7)</w:t>
      </w:r>
    </w:p>
    <w:p>
      <w:pPr>
        <w:pStyle w:val="itsentry"/>
        <w:keepNext/>
        <w:keepLines/>
        <w:spacing w:after="0"/>
      </w:pPr>
      <w:r>
        <w:t>Moldoisaeva, Mirgul</w:t>
      </w:r>
      <w:r>
        <w:t xml:space="preserve"> - </w:t>
      </w:r>
      <w:r>
        <w:rPr>
          <w:color w:val="000000" w:themeColor="hyperlink"/>
          <w:u w:val="single"/>
        </w:rPr>
        <w:hyperlink r:id="rId99">
          <w:r>
            <w:rPr/>
            <w:t>A/72/PV.2</w:t>
          </w:r>
        </w:hyperlink>
      </w:r>
    </w:p>
    <w:p>
      <w:pPr>
        <w:pStyle w:val="itssubhead"/>
        <w:keepNext/>
        <w:keepLines/>
        <w:spacing w:after="0"/>
      </w:pPr>
      <w:r>
        <w:t>SOCIAL SITUATION (Agenda Item 27b)</w:t>
      </w:r>
    </w:p>
    <w:p>
      <w:pPr>
        <w:pStyle w:val="itsentry"/>
        <w:keepNext/>
        <w:keepLines/>
        <w:spacing w:after="0"/>
      </w:pPr>
      <w:r>
        <w:t>Moldoisaeva, Mirgul</w:t>
      </w:r>
      <w:r>
        <w:t xml:space="preserve"> - </w:t>
      </w:r>
      <w:r>
        <w:rPr>
          <w:color w:val="000000" w:themeColor="hyperlink"/>
          <w:u w:val="single"/>
        </w:rPr>
        <w:hyperlink r:id="rId100">
          <w:r>
            <w:rPr/>
            <w:t>A/C.3/72/SR.3</w:t>
          </w:r>
        </w:hyperlink>
      </w:r>
    </w:p>
    <w:p>
      <w:pPr>
        <w:pStyle w:val="itssubhead"/>
        <w:keepNext/>
        <w:keepLines/>
        <w:spacing w:after="0"/>
      </w:pPr>
      <w:r>
        <w:t>UN. GENERAL ASSEMBLY (72ND SESS. : 2017-2018). 1ST COMMITTEE--GENERAL DEBATE (Agenda Item 8)</w:t>
      </w:r>
    </w:p>
    <w:p>
      <w:pPr>
        <w:pStyle w:val="itsentry"/>
        <w:keepNext/>
        <w:keepLines/>
        <w:spacing w:after="0"/>
      </w:pPr>
      <w:r>
        <w:t>Moldogaziev, Aibek</w:t>
      </w:r>
      <w:r>
        <w:t xml:space="preserve"> - </w:t>
      </w:r>
      <w:r>
        <w:rPr>
          <w:color w:val="000000" w:themeColor="hyperlink"/>
          <w:u w:val="single"/>
        </w:rPr>
        <w:hyperlink r:id="rId62">
          <w:r>
            <w:rPr/>
            <w:t>A/C.1/72/PV.8</w:t>
          </w:r>
        </w:hyperlink>
      </w:r>
      <w:r>
        <w:br/>
      </w:r>
    </w:p>
    <w:p>
      <w:pPr>
        <w:pStyle w:val="itshead"/>
        <w:keepNext/>
        <w:keepLines/>
      </w:pPr>
      <w:r>
        <w:t>Kyrgyzstan. President</w:t>
      </w:r>
    </w:p>
    <w:p>
      <w:pPr>
        <w:pStyle w:val="itssubhead"/>
        <w:keepNext/>
        <w:keepLines/>
        <w:spacing w:after="0"/>
      </w:pPr>
      <w:r>
        <w:t>UN. GENERAL ASSEMBLY (72ND SESS. : 2017-2018)--GENERAL DEBATE (Agenda Item 8)</w:t>
      </w:r>
    </w:p>
    <w:p>
      <w:pPr>
        <w:pStyle w:val="itsentry"/>
        <w:keepNext/>
        <w:keepLines/>
        <w:spacing w:after="0"/>
      </w:pPr>
      <w:r>
        <w:t>Atambaev, Almazbek</w:t>
      </w:r>
      <w:r>
        <w:t xml:space="preserve"> - </w:t>
      </w:r>
      <w:r>
        <w:rPr>
          <w:color w:val="000000" w:themeColor="hyperlink"/>
          <w:u w:val="single"/>
        </w:rPr>
        <w:hyperlink r:id="rId210">
          <w:r>
            <w:rPr/>
            <w:t>A/72/PV.7</w:t>
          </w:r>
        </w:hyperlink>
      </w:r>
    </w:p>
    <w:p>
      <w:pPr>
        <w:pStyle w:val="itssubhead"/>
        <w:keepNext/>
        <w:keepLines/>
        <w:spacing w:after="0"/>
      </w:pPr>
      <w:r>
        <w:t>UN. GENERAL ASSEMBLY (72ND SESS. : 2017-2018)--SPECIAL STATEMENTS (Agenda Item )</w:t>
      </w:r>
    </w:p>
    <w:p>
      <w:pPr>
        <w:pStyle w:val="itsentry"/>
        <w:keepNext/>
        <w:keepLines/>
        <w:spacing w:after="0"/>
      </w:pPr>
      <w:r>
        <w:t>Atambaev, Almazbek</w:t>
      </w:r>
      <w:r>
        <w:t xml:space="preserve"> - </w:t>
      </w:r>
      <w:r>
        <w:rPr>
          <w:color w:val="000000" w:themeColor="hyperlink"/>
          <w:u w:val="single"/>
        </w:rPr>
        <w:hyperlink r:id="rId210">
          <w:r>
            <w:rPr/>
            <w:t>A/72/PV.7</w:t>
          </w:r>
        </w:hyperlink>
      </w:r>
      <w:r>
        <w:br/>
      </w:r>
    </w:p>
    <w:p>
      <w:pPr>
        <w:pStyle w:val="itshead"/>
        <w:keepNext/>
        <w:keepLines/>
      </w:pPr>
      <w:r>
        <w:t>L.69 Group</w:t>
      </w:r>
    </w:p>
    <w:p>
      <w:pPr>
        <w:pStyle w:val="itssubhead"/>
        <w:keepNext/>
        <w:keepLines/>
        <w:spacing w:after="0"/>
      </w:pPr>
      <w:r>
        <w:t>UN. SECURITY COUNCIL--MEMBERSHIP (Agenda Item 122)</w:t>
      </w:r>
    </w:p>
    <w:p>
      <w:pPr>
        <w:pStyle w:val="itsentry"/>
        <w:keepNext/>
        <w:keepLines/>
        <w:spacing w:after="0"/>
      </w:pPr>
      <w:r>
        <w:t>King, Inga Rhonda (Saint Vincent and the Grenadines)</w:t>
      </w:r>
      <w:r>
        <w:t xml:space="preserve"> - </w:t>
      </w:r>
      <w:r>
        <w:rPr>
          <w:color w:val="000000" w:themeColor="hyperlink"/>
          <w:u w:val="single"/>
        </w:rPr>
        <w:hyperlink r:id="rId80">
          <w:r>
            <w:rPr/>
            <w:t>A/72/PV.104</w:t>
          </w:r>
        </w:hyperlink>
      </w:r>
      <w:r>
        <w:t xml:space="preserve">; </w:t>
      </w:r>
      <w:r>
        <w:rPr>
          <w:color w:val="000000" w:themeColor="hyperlink"/>
          <w:u w:val="single"/>
        </w:rPr>
        <w:hyperlink r:id="rId81">
          <w:r>
            <w:rPr/>
            <w:t>A/72/PV.41</w:t>
          </w:r>
        </w:hyperlink>
      </w:r>
      <w:r>
        <w:br/>
      </w:r>
    </w:p>
    <w:p>
      <w:pPr>
        <w:pStyle w:val="itshead"/>
        <w:keepNext/>
        <w:keepLines/>
      </w:pPr>
      <w:r>
        <w:t>LGBTI Core Group</w:t>
      </w:r>
    </w:p>
    <w:p>
      <w:pPr>
        <w:pStyle w:val="itssubhead"/>
        <w:keepNext/>
        <w:keepLines/>
        <w:spacing w:after="0"/>
      </w:pPr>
      <w:r>
        <w:t>SEXUAL MINORITIES (Agenda Item 72b)</w:t>
      </w:r>
    </w:p>
    <w:p>
      <w:pPr>
        <w:pStyle w:val="itsentry"/>
        <w:keepNext/>
        <w:keepLines/>
        <w:spacing w:after="0"/>
      </w:pPr>
      <w:r>
        <w:t>García Moritán, Martín (Argentina)</w:t>
      </w:r>
      <w:r>
        <w:t xml:space="preserve"> - </w:t>
      </w:r>
      <w:r>
        <w:rPr>
          <w:color w:val="000000" w:themeColor="hyperlink"/>
          <w:u w:val="single"/>
        </w:rPr>
        <w:hyperlink r:id="rId92">
          <w:r>
            <w:rPr/>
            <w:t>A/C.3/72/SR.35</w:t>
          </w:r>
        </w:hyperlink>
      </w:r>
      <w:r>
        <w:br/>
      </w:r>
    </w:p>
    <w:p>
      <w:pPr>
        <w:pStyle w:val="itshead"/>
        <w:keepNext/>
        <w:keepLines/>
      </w:pPr>
      <w:r>
        <w:t>Lao People's Democratic Republic</w:t>
      </w:r>
    </w:p>
    <w:p>
      <w:pPr>
        <w:pStyle w:val="itssubhead"/>
        <w:keepNext/>
        <w:keepLines/>
        <w:spacing w:after="0"/>
      </w:pPr>
      <w:r>
        <w:t>WOMEN'S ADVANCEMENT--CONFERENCES (Agenda Item 28b)</w:t>
      </w:r>
    </w:p>
    <w:p>
      <w:pPr>
        <w:pStyle w:val="itsentry"/>
        <w:keepNext/>
        <w:keepLines/>
        <w:spacing w:after="0"/>
      </w:pPr>
      <w:r>
        <w:t>Thammavongsa, Maythong</w:t>
      </w:r>
      <w:r>
        <w:t xml:space="preserve"> - </w:t>
      </w:r>
      <w:r>
        <w:rPr>
          <w:color w:val="000000" w:themeColor="hyperlink"/>
          <w:u w:val="single"/>
        </w:rPr>
        <w:hyperlink r:id="rId69">
          <w:r>
            <w:rPr/>
            <w:t>A/C.3/72/SR.9</w:t>
          </w:r>
        </w:hyperlink>
      </w:r>
    </w:p>
    <w:p>
      <w:pPr>
        <w:pStyle w:val="itssubhead"/>
        <w:keepNext/>
        <w:keepLines/>
        <w:spacing w:after="0"/>
      </w:pPr>
      <w:r>
        <w:t>SMALL ARMS--ILLICIT TRAFFIC (Agenda Item 99p)</w:t>
      </w:r>
    </w:p>
    <w:p>
      <w:pPr>
        <w:pStyle w:val="itsentry"/>
        <w:keepNext/>
        <w:keepLines/>
        <w:spacing w:after="0"/>
      </w:pPr>
      <w:r>
        <w:t>Keobounsan, Somsanouk</w:t>
      </w:r>
      <w:r>
        <w:t xml:space="preserve"> - </w:t>
      </w:r>
      <w:r>
        <w:rPr>
          <w:color w:val="000000" w:themeColor="hyperlink"/>
          <w:u w:val="single"/>
        </w:rPr>
        <w:hyperlink r:id="rId36">
          <w:r>
            <w:rPr/>
            <w:t>A/C.1/72/PV.18</w:t>
          </w:r>
        </w:hyperlink>
      </w:r>
    </w:p>
    <w:p>
      <w:pPr>
        <w:pStyle w:val="itssubhead"/>
        <w:keepNext/>
        <w:keepLines/>
        <w:spacing w:after="0"/>
      </w:pPr>
      <w:r>
        <w:t>PALESTINE QUESTION (Agenda Item 38)</w:t>
      </w:r>
    </w:p>
    <w:p>
      <w:pPr>
        <w:pStyle w:val="itsentry"/>
        <w:keepNext/>
        <w:keepLines/>
        <w:spacing w:after="0"/>
      </w:pPr>
      <w:r>
        <w:t>Phansourivong, Khaine</w:t>
      </w:r>
      <w:r>
        <w:t xml:space="preserve"> - </w:t>
      </w:r>
      <w:r>
        <w:rPr>
          <w:color w:val="000000" w:themeColor="hyperlink"/>
          <w:u w:val="single"/>
        </w:rPr>
        <w:hyperlink r:id="rId178">
          <w:r>
            <w:rPr/>
            <w:t>A/72/PV.59</w:t>
          </w:r>
        </w:hyperlink>
      </w:r>
    </w:p>
    <w:p>
      <w:pPr>
        <w:pStyle w:val="itssubhead"/>
        <w:keepNext/>
        <w:keepLines/>
        <w:spacing w:after="0"/>
      </w:pPr>
      <w:r>
        <w:t>UN. GENERAL ASSEMBLY (72ND SESS. : 2017-2018)--GENERAL DEBATE (Agenda Item 8)</w:t>
      </w:r>
    </w:p>
    <w:p>
      <w:pPr>
        <w:pStyle w:val="itsentry"/>
        <w:keepNext/>
        <w:keepLines/>
        <w:spacing w:after="0"/>
      </w:pPr>
      <w:r>
        <w:t>Kommasith, Saleumxay</w:t>
      </w:r>
      <w:r>
        <w:t xml:space="preserve"> - </w:t>
      </w:r>
      <w:r>
        <w:rPr>
          <w:color w:val="000000" w:themeColor="hyperlink"/>
          <w:u w:val="single"/>
        </w:rPr>
        <w:hyperlink r:id="rId211">
          <w:r>
            <w:rPr/>
            <w:t>A/72/PV.20</w:t>
          </w:r>
        </w:hyperlink>
      </w:r>
    </w:p>
    <w:p>
      <w:pPr>
        <w:pStyle w:val="itssubhead"/>
        <w:keepNext/>
        <w:keepLines/>
        <w:spacing w:after="0"/>
      </w:pPr>
      <w:r>
        <w:t>CHILDREN--UN. GENERAL ASSEMBLY (27TH SPECIAL SESS. : 2002) (Agenda Item 68b)</w:t>
      </w:r>
    </w:p>
    <w:p>
      <w:pPr>
        <w:pStyle w:val="itsentry"/>
        <w:keepNext/>
        <w:keepLines/>
        <w:spacing w:after="0"/>
      </w:pPr>
      <w:r>
        <w:t>Visonnavong, Vilatsone</w:t>
      </w:r>
      <w:r>
        <w:t xml:space="preserve"> - </w:t>
      </w:r>
      <w:r>
        <w:rPr>
          <w:color w:val="000000" w:themeColor="hyperlink"/>
          <w:u w:val="single"/>
        </w:rPr>
        <w:hyperlink r:id="rId68">
          <w:r>
            <w:rPr/>
            <w:t>A/C.3/72/SR.13</w:t>
          </w:r>
        </w:hyperlink>
      </w:r>
    </w:p>
    <w:p>
      <w:pPr>
        <w:pStyle w:val="itssubhead"/>
        <w:keepNext/>
        <w:keepLines/>
        <w:spacing w:after="0"/>
      </w:pPr>
      <w:r>
        <w:t>NUCLEAR WEAPONS--ELIMINATION (Agenda Item 99z)</w:t>
      </w:r>
    </w:p>
    <w:p>
      <w:pPr>
        <w:pStyle w:val="itsentry"/>
        <w:keepNext/>
        <w:keepLines/>
        <w:spacing w:after="0"/>
      </w:pPr>
      <w:r>
        <w:t>Keobounsan, Somsanouk</w:t>
      </w:r>
      <w:r>
        <w:t xml:space="preserve"> - </w:t>
      </w:r>
      <w:r>
        <w:rPr>
          <w:color w:val="000000" w:themeColor="hyperlink"/>
          <w:u w:val="single"/>
        </w:rPr>
        <w:hyperlink r:id="rId158">
          <w:r>
            <w:rPr/>
            <w:t>A/C.1/72/PV.25</w:t>
          </w:r>
        </w:hyperlink>
      </w:r>
    </w:p>
    <w:p>
      <w:pPr>
        <w:pStyle w:val="itssubhead"/>
        <w:keepNext/>
        <w:keepLines/>
        <w:spacing w:after="0"/>
      </w:pPr>
      <w:r>
        <w:t>LEAST DEVELOPED COUNTRIES--CONFERENCE (4TH : 2011 : ISTANBUL) (Agenda Item 22a)</w:t>
      </w:r>
    </w:p>
    <w:p>
      <w:pPr>
        <w:pStyle w:val="itsentry"/>
        <w:keepNext/>
        <w:keepLines/>
        <w:spacing w:after="0"/>
      </w:pPr>
      <w:r>
        <w:t>Philakone, Khamphinh</w:t>
      </w:r>
      <w:r>
        <w:t xml:space="preserve"> - </w:t>
      </w:r>
      <w:r>
        <w:rPr>
          <w:color w:val="000000" w:themeColor="hyperlink"/>
          <w:u w:val="single"/>
        </w:rPr>
        <w:hyperlink r:id="rId22">
          <w:r>
            <w:rPr/>
            <w:t>A/C.2/72/SR.18</w:t>
          </w:r>
        </w:hyperlink>
      </w:r>
    </w:p>
    <w:p>
      <w:pPr>
        <w:pStyle w:val="itssubhead"/>
        <w:keepNext/>
        <w:keepLines/>
        <w:spacing w:after="0"/>
      </w:pPr>
      <w:r>
        <w:t>UN. GENERAL ASSEMBLY (72ND SESS. : 2017-2018). 1ST COMMITTEE--GENERAL DEBATE (Agenda Item 8)</w:t>
      </w:r>
    </w:p>
    <w:p>
      <w:pPr>
        <w:pStyle w:val="itsentry"/>
        <w:keepNext/>
        <w:keepLines/>
        <w:spacing w:after="0"/>
      </w:pPr>
      <w:r>
        <w:t>Phansourivong, Khaine</w:t>
      </w:r>
      <w:r>
        <w:t xml:space="preserve"> - </w:t>
      </w:r>
      <w:r>
        <w:rPr>
          <w:color w:val="000000" w:themeColor="hyperlink"/>
          <w:u w:val="single"/>
        </w:rPr>
        <w:hyperlink r:id="rId104">
          <w:r>
            <w:rPr/>
            <w:t>A/C.1/72/PV.5</w:t>
          </w:r>
        </w:hyperlink>
      </w:r>
    </w:p>
    <w:p>
      <w:pPr>
        <w:pStyle w:val="itssubhead"/>
        <w:keepNext/>
        <w:keepLines/>
        <w:spacing w:after="0"/>
      </w:pPr>
      <w:r>
        <w:t>HUMAN RIGHTS--MYANMAR (Agenda Item 72c)</w:t>
      </w:r>
    </w:p>
    <w:p>
      <w:pPr>
        <w:pStyle w:val="itsentry"/>
        <w:keepNext/>
        <w:keepLines/>
        <w:spacing w:after="0"/>
      </w:pPr>
      <w:r>
        <w:t>Thammavongsa, Maythong</w:t>
      </w:r>
      <w:r>
        <w:t xml:space="preserve"> - </w:t>
      </w:r>
      <w:r>
        <w:rPr>
          <w:color w:val="000000" w:themeColor="hyperlink"/>
          <w:u w:val="single"/>
        </w:rPr>
        <w:hyperlink r:id="rId195">
          <w:r>
            <w:rPr/>
            <w:t>A/C.3/72/SR.31</w:t>
          </w:r>
        </w:hyperlink>
      </w:r>
    </w:p>
    <w:p>
      <w:pPr>
        <w:pStyle w:val="itsentry"/>
        <w:keepNext/>
        <w:keepLines/>
        <w:spacing w:after="0"/>
      </w:pPr>
      <w:r>
        <w:t>Visonnavong, Vilatsone</w:t>
      </w:r>
      <w:r>
        <w:t xml:space="preserve"> - </w:t>
      </w:r>
      <w:r>
        <w:rPr>
          <w:color w:val="000000" w:themeColor="hyperlink"/>
          <w:u w:val="single"/>
        </w:rPr>
        <w:hyperlink r:id="rId173">
          <w:r>
            <w:rPr/>
            <w:t>A/C.3/72/SR.47</w:t>
          </w:r>
        </w:hyperlink>
      </w:r>
    </w:p>
    <w:p>
      <w:pPr>
        <w:pStyle w:val="itssubhead"/>
        <w:keepNext/>
        <w:keepLines/>
        <w:spacing w:after="0"/>
      </w:pPr>
      <w:r>
        <w:t>HUMAN RIGHTS--DEMOCRATIC PEOPLE'S REPUBLIC OF KOREA (Agenda Item 72c)</w:t>
      </w:r>
    </w:p>
    <w:p>
      <w:pPr>
        <w:pStyle w:val="itsentry"/>
        <w:keepNext/>
        <w:keepLines/>
        <w:spacing w:after="0"/>
      </w:pPr>
      <w:r>
        <w:t xml:space="preserve">Thinkeomeuangneua, Sylaphet </w:t>
      </w:r>
      <w:r>
        <w:t xml:space="preserve"> - </w:t>
      </w:r>
      <w:r>
        <w:rPr>
          <w:color w:val="000000" w:themeColor="hyperlink"/>
          <w:u w:val="single"/>
        </w:rPr>
        <w:hyperlink r:id="rId126">
          <w:r>
            <w:rPr/>
            <w:t>A/C.3/72/SR.32</w:t>
          </w:r>
        </w:hyperlink>
      </w:r>
    </w:p>
    <w:p>
      <w:pPr>
        <w:pStyle w:val="itssubhead"/>
        <w:keepNext/>
        <w:keepLines/>
        <w:spacing w:after="0"/>
      </w:pPr>
      <w:r>
        <w:t>AGEING PERSONS (Agenda Item 27b)</w:t>
      </w:r>
    </w:p>
    <w:p>
      <w:pPr>
        <w:pStyle w:val="itsentry"/>
        <w:keepNext/>
        <w:keepLines/>
        <w:spacing w:after="0"/>
      </w:pPr>
      <w:r>
        <w:t>Phansourivong, Khaine</w:t>
      </w:r>
      <w:r>
        <w:t xml:space="preserve"> - </w:t>
      </w:r>
      <w:r>
        <w:rPr>
          <w:color w:val="000000" w:themeColor="hyperlink"/>
          <w:u w:val="single"/>
        </w:rPr>
        <w:hyperlink r:id="rId76">
          <w:r>
            <w:rPr/>
            <w:t>A/C.3/72/SR.2</w:t>
          </w:r>
        </w:hyperlink>
      </w:r>
    </w:p>
    <w:p>
      <w:pPr>
        <w:pStyle w:val="itssubhead"/>
        <w:keepNext/>
        <w:keepLines/>
        <w:spacing w:after="0"/>
      </w:pPr>
      <w:r>
        <w:t>RIGHTS OF THE CHILD (Agenda Item 68a)</w:t>
      </w:r>
    </w:p>
    <w:p>
      <w:pPr>
        <w:pStyle w:val="itsentry"/>
        <w:keepNext/>
        <w:keepLines/>
        <w:spacing w:after="0"/>
      </w:pPr>
      <w:r>
        <w:t>Visonnavong, Vilatsone</w:t>
      </w:r>
      <w:r>
        <w:t xml:space="preserve"> - </w:t>
      </w:r>
      <w:r>
        <w:rPr>
          <w:color w:val="000000" w:themeColor="hyperlink"/>
          <w:u w:val="single"/>
        </w:rPr>
        <w:hyperlink r:id="rId68">
          <w:r>
            <w:rPr/>
            <w:t>A/C.3/72/SR.13</w:t>
          </w:r>
        </w:hyperlink>
      </w:r>
    </w:p>
    <w:p>
      <w:pPr>
        <w:pStyle w:val="itssubhead"/>
        <w:keepNext/>
        <w:keepLines/>
        <w:spacing w:after="0"/>
      </w:pPr>
      <w:r>
        <w:t>FOOD SECURITY (Agenda Item 25)</w:t>
      </w:r>
    </w:p>
    <w:p>
      <w:pPr>
        <w:pStyle w:val="itsentry"/>
        <w:keepNext/>
        <w:keepLines/>
        <w:spacing w:after="0"/>
      </w:pPr>
      <w:r>
        <w:t>Thammavongsa, Maythong</w:t>
      </w:r>
      <w:r>
        <w:t xml:space="preserve"> - </w:t>
      </w:r>
      <w:r>
        <w:rPr>
          <w:color w:val="000000" w:themeColor="hyperlink"/>
          <w:u w:val="single"/>
        </w:rPr>
        <w:hyperlink r:id="rId37">
          <w:r>
            <w:rPr/>
            <w:t>A/C.2/72/SR.16</w:t>
          </w:r>
        </w:hyperlink>
      </w:r>
    </w:p>
    <w:p>
      <w:pPr>
        <w:pStyle w:val="itssubhead"/>
        <w:keepNext/>
        <w:keepLines/>
        <w:spacing w:after="0"/>
      </w:pPr>
      <w:r>
        <w:t>PARTNERSHIPS (Agenda Item 26)</w:t>
      </w:r>
    </w:p>
    <w:p>
      <w:pPr>
        <w:pStyle w:val="itsentry"/>
        <w:keepNext/>
        <w:keepLines/>
        <w:spacing w:after="0"/>
      </w:pPr>
      <w:r>
        <w:t>Chanthaphim, Keopaseuth</w:t>
      </w:r>
      <w:r>
        <w:t xml:space="preserve"> - </w:t>
      </w:r>
      <w:r>
        <w:rPr>
          <w:color w:val="000000" w:themeColor="hyperlink"/>
          <w:u w:val="single"/>
        </w:rPr>
        <w:hyperlink r:id="rId55">
          <w:r>
            <w:rPr/>
            <w:t>A/C.2/72/SR.20</w:t>
          </w:r>
        </w:hyperlink>
      </w:r>
    </w:p>
    <w:p>
      <w:pPr>
        <w:pStyle w:val="itssubhead"/>
        <w:keepNext/>
        <w:keepLines/>
        <w:spacing w:after="0"/>
      </w:pPr>
      <w:r>
        <w:t>PERSONS WITH DISABILITIES (Agenda Item 27b)</w:t>
      </w:r>
    </w:p>
    <w:p>
      <w:pPr>
        <w:pStyle w:val="itsentry"/>
        <w:keepNext/>
        <w:keepLines/>
        <w:spacing w:after="0"/>
      </w:pPr>
      <w:r>
        <w:t>Phansourivong, Khaine</w:t>
      </w:r>
      <w:r>
        <w:t xml:space="preserve"> - </w:t>
      </w:r>
      <w:r>
        <w:rPr>
          <w:color w:val="000000" w:themeColor="hyperlink"/>
          <w:u w:val="single"/>
        </w:rPr>
        <w:hyperlink r:id="rId76">
          <w:r>
            <w:rPr/>
            <w:t>A/C.3/72/SR.2</w:t>
          </w:r>
        </w:hyperlink>
      </w:r>
    </w:p>
    <w:p>
      <w:pPr>
        <w:pStyle w:val="itssubhead"/>
        <w:keepNext/>
        <w:keepLines/>
        <w:spacing w:after="0"/>
      </w:pPr>
      <w:r>
        <w:t>NUCLEAR DISARMAMENT (Agenda Item 99b)</w:t>
      </w:r>
    </w:p>
    <w:p>
      <w:pPr>
        <w:pStyle w:val="itsentry"/>
        <w:keepNext/>
        <w:keepLines/>
        <w:spacing w:after="0"/>
      </w:pPr>
      <w:r>
        <w:t>Thammavongsa, Maythong</w:t>
      </w:r>
      <w:r>
        <w:t xml:space="preserve"> - </w:t>
      </w:r>
      <w:r>
        <w:rPr>
          <w:color w:val="000000" w:themeColor="hyperlink"/>
          <w:u w:val="single"/>
        </w:rPr>
        <w:hyperlink r:id="rId119">
          <w:r>
            <w:rPr/>
            <w:t>A/C.1/72/PV.13</w:t>
          </w:r>
        </w:hyperlink>
      </w:r>
    </w:p>
    <w:p>
      <w:pPr>
        <w:pStyle w:val="itssubhead"/>
        <w:keepNext/>
        <w:keepLines/>
        <w:spacing w:after="0"/>
      </w:pPr>
      <w:r>
        <w:t>HUMAN RIGHTS--BELARUS (Agenda Item 72c)</w:t>
      </w:r>
    </w:p>
    <w:p>
      <w:pPr>
        <w:pStyle w:val="itsentry"/>
        <w:keepNext/>
        <w:keepLines/>
        <w:spacing w:after="0"/>
      </w:pPr>
      <w:r>
        <w:t xml:space="preserve">Thinkeomeuangneua, Sylaphet </w:t>
      </w:r>
      <w:r>
        <w:t xml:space="preserve"> - </w:t>
      </w:r>
      <w:r>
        <w:rPr>
          <w:color w:val="000000" w:themeColor="hyperlink"/>
          <w:u w:val="single"/>
        </w:rPr>
        <w:hyperlink r:id="rId126">
          <w:r>
            <w:rPr/>
            <w:t>A/C.3/72/SR.32</w:t>
          </w:r>
        </w:hyperlink>
      </w:r>
    </w:p>
    <w:p>
      <w:pPr>
        <w:pStyle w:val="itssubhead"/>
        <w:keepNext/>
        <w:keepLines/>
        <w:spacing w:after="0"/>
      </w:pPr>
      <w:r>
        <w:t>TERRORISM (Agenda Item 109)</w:t>
      </w:r>
    </w:p>
    <w:p>
      <w:pPr>
        <w:pStyle w:val="itsentry"/>
        <w:keepNext/>
        <w:keepLines/>
        <w:spacing w:after="0"/>
      </w:pPr>
      <w:r>
        <w:t>Mounsaveng, Vassana</w:t>
      </w:r>
      <w:r>
        <w:t xml:space="preserve"> - </w:t>
      </w:r>
      <w:r>
        <w:rPr>
          <w:color w:val="000000" w:themeColor="hyperlink"/>
          <w:u w:val="single"/>
        </w:rPr>
        <w:hyperlink r:id="rId256">
          <w:r>
            <w:rPr/>
            <w:t>A/C.6/72/SR.2</w:t>
          </w:r>
        </w:hyperlink>
      </w:r>
    </w:p>
    <w:p>
      <w:pPr>
        <w:pStyle w:val="itssubhead"/>
        <w:keepNext/>
        <w:keepLines/>
        <w:spacing w:after="0"/>
      </w:pPr>
      <w:r>
        <w:t>NUCLEAR WEAPON TESTS--TREATY (Agenda Item 105)</w:t>
      </w:r>
    </w:p>
    <w:p>
      <w:pPr>
        <w:pStyle w:val="itsentry"/>
        <w:keepNext/>
        <w:keepLines/>
        <w:spacing w:after="0"/>
      </w:pPr>
      <w:r>
        <w:t>Thammavongsa, Maythong</w:t>
      </w:r>
      <w:r>
        <w:t xml:space="preserve"> - </w:t>
      </w:r>
      <w:r>
        <w:rPr>
          <w:color w:val="000000" w:themeColor="hyperlink"/>
          <w:u w:val="single"/>
        </w:rPr>
        <w:hyperlink r:id="rId119">
          <w:r>
            <w:rPr/>
            <w:t>A/C.1/72/PV.13</w:t>
          </w:r>
        </w:hyperlink>
      </w:r>
    </w:p>
    <w:p>
      <w:pPr>
        <w:pStyle w:val="itssubhead"/>
        <w:keepNext/>
        <w:keepLines/>
        <w:spacing w:after="0"/>
      </w:pPr>
      <w:r>
        <w:t>LANDMINES--TREATIES (1997) (Agenda Item 99m)</w:t>
      </w:r>
    </w:p>
    <w:p>
      <w:pPr>
        <w:pStyle w:val="itsentry"/>
        <w:keepNext/>
        <w:keepLines/>
        <w:spacing w:after="0"/>
      </w:pPr>
      <w:r>
        <w:t>Keobounsan, Somsanouk</w:t>
      </w:r>
      <w:r>
        <w:t xml:space="preserve"> - </w:t>
      </w:r>
      <w:r>
        <w:rPr>
          <w:color w:val="000000" w:themeColor="hyperlink"/>
          <w:u w:val="single"/>
        </w:rPr>
        <w:hyperlink r:id="rId36">
          <w:r>
            <w:rPr/>
            <w:t>A/C.1/72/PV.18</w:t>
          </w:r>
        </w:hyperlink>
      </w:r>
    </w:p>
    <w:p>
      <w:pPr>
        <w:pStyle w:val="itssubhead"/>
        <w:keepNext/>
        <w:keepLines/>
        <w:spacing w:after="0"/>
      </w:pPr>
      <w:r>
        <w:t>INDIGENOUS PEOPLES (Agenda Item 69a)</w:t>
      </w:r>
    </w:p>
    <w:p>
      <w:pPr>
        <w:pStyle w:val="itsentry"/>
        <w:keepNext/>
        <w:keepLines/>
        <w:spacing w:after="0"/>
      </w:pPr>
      <w:r>
        <w:t>Visonnavong, Vilatsone</w:t>
      </w:r>
      <w:r>
        <w:t xml:space="preserve"> - </w:t>
      </w:r>
      <w:r>
        <w:rPr>
          <w:color w:val="000000" w:themeColor="hyperlink"/>
          <w:u w:val="single"/>
        </w:rPr>
        <w:hyperlink r:id="rId199">
          <w:r>
            <w:rPr/>
            <w:t>A/C.3/72/SR.16</w:t>
          </w:r>
        </w:hyperlink>
      </w:r>
    </w:p>
    <w:p>
      <w:pPr>
        <w:pStyle w:val="itssubhead"/>
        <w:keepNext/>
        <w:keepLines/>
        <w:spacing w:after="0"/>
      </w:pPr>
      <w:r>
        <w:t>NUCLEAR DISARMAMENT NEGOTIATIONS (Agenda Item 99bb)</w:t>
      </w:r>
    </w:p>
    <w:p>
      <w:pPr>
        <w:pStyle w:val="itsentry"/>
        <w:keepNext/>
        <w:keepLines/>
        <w:spacing w:after="0"/>
      </w:pPr>
      <w:r>
        <w:t>Thammavongsa, Maythong</w:t>
      </w:r>
      <w:r>
        <w:t xml:space="preserve"> - </w:t>
      </w:r>
      <w:r>
        <w:rPr>
          <w:color w:val="000000" w:themeColor="hyperlink"/>
          <w:u w:val="single"/>
        </w:rPr>
        <w:hyperlink r:id="rId119">
          <w:r>
            <w:rPr/>
            <w:t>A/C.1/72/PV.13</w:t>
          </w:r>
        </w:hyperlink>
      </w:r>
    </w:p>
    <w:p>
      <w:pPr>
        <w:pStyle w:val="itssubhead"/>
        <w:keepNext/>
        <w:keepLines/>
        <w:spacing w:after="0"/>
      </w:pPr>
      <w:r>
        <w:t>RULE OF LAW (Agenda Item 84)</w:t>
      </w:r>
    </w:p>
    <w:p>
      <w:pPr>
        <w:pStyle w:val="itsentry"/>
        <w:keepNext/>
        <w:keepLines/>
        <w:spacing w:after="0"/>
      </w:pPr>
      <w:r>
        <w:t>Mounsaveng, Vassana</w:t>
      </w:r>
      <w:r>
        <w:t xml:space="preserve"> - </w:t>
      </w:r>
      <w:r>
        <w:rPr>
          <w:color w:val="000000" w:themeColor="hyperlink"/>
          <w:u w:val="single"/>
        </w:rPr>
        <w:hyperlink r:id="rId35">
          <w:r>
            <w:rPr/>
            <w:t>A/C.6/72/SR.5</w:t>
          </w:r>
        </w:hyperlink>
      </w:r>
    </w:p>
    <w:p>
      <w:pPr>
        <w:pStyle w:val="itssubhead"/>
        <w:keepNext/>
        <w:keepLines/>
        <w:spacing w:after="0"/>
      </w:pPr>
      <w:r>
        <w:t>SOCIAL SITUATION (Agenda Item 27b)</w:t>
      </w:r>
    </w:p>
    <w:p>
      <w:pPr>
        <w:pStyle w:val="itsentry"/>
        <w:keepNext/>
        <w:keepLines/>
        <w:spacing w:after="0"/>
      </w:pPr>
      <w:r>
        <w:t>Phansourivong, Khaine</w:t>
      </w:r>
      <w:r>
        <w:t xml:space="preserve"> - </w:t>
      </w:r>
      <w:r>
        <w:rPr>
          <w:color w:val="000000" w:themeColor="hyperlink"/>
          <w:u w:val="single"/>
        </w:rPr>
        <w:hyperlink r:id="rId76">
          <w:r>
            <w:rPr/>
            <w:t>A/C.3/72/SR.2</w:t>
          </w:r>
        </w:hyperlink>
      </w:r>
    </w:p>
    <w:p>
      <w:pPr>
        <w:pStyle w:val="itssubhead"/>
        <w:keepNext/>
        <w:keepLines/>
        <w:spacing w:after="0"/>
      </w:pPr>
      <w:r>
        <w:t>WOMEN'S ADVANCEMENT (Agenda Item 28a)</w:t>
      </w:r>
    </w:p>
    <w:p>
      <w:pPr>
        <w:pStyle w:val="itsentry"/>
        <w:keepNext/>
        <w:keepLines/>
        <w:spacing w:after="0"/>
      </w:pPr>
      <w:r>
        <w:t>Thammavongsa, Maythong</w:t>
      </w:r>
      <w:r>
        <w:t xml:space="preserve"> - </w:t>
      </w:r>
      <w:r>
        <w:rPr>
          <w:color w:val="000000" w:themeColor="hyperlink"/>
          <w:u w:val="single"/>
        </w:rPr>
        <w:hyperlink r:id="rId69">
          <w:r>
            <w:rPr/>
            <w:t>A/C.3/72/SR.9</w:t>
          </w:r>
        </w:hyperlink>
      </w:r>
    </w:p>
    <w:p>
      <w:pPr>
        <w:pStyle w:val="itssubhead"/>
        <w:keepNext/>
        <w:keepLines/>
        <w:spacing w:after="0"/>
      </w:pPr>
      <w:r>
        <w:t>POVERTY--INTERNATIONAL DECADE (2008-2017) (Agenda Item 23a)</w:t>
      </w:r>
    </w:p>
    <w:p>
      <w:pPr>
        <w:pStyle w:val="itsentry"/>
        <w:keepNext/>
        <w:keepLines/>
        <w:spacing w:after="0"/>
      </w:pPr>
      <w:r>
        <w:t>Thammavongsa, Maythong</w:t>
      </w:r>
      <w:r>
        <w:t xml:space="preserve"> - </w:t>
      </w:r>
      <w:r>
        <w:rPr>
          <w:color w:val="000000" w:themeColor="hyperlink"/>
          <w:u w:val="single"/>
        </w:rPr>
        <w:hyperlink r:id="rId43">
          <w:r>
            <w:rPr/>
            <w:t>A/C.2/72/SR.12</w:t>
          </w:r>
        </w:hyperlink>
      </w:r>
    </w:p>
    <w:p>
      <w:pPr>
        <w:pStyle w:val="itssubhead"/>
        <w:keepNext/>
        <w:keepLines/>
        <w:spacing w:after="0"/>
      </w:pPr>
      <w:r>
        <w:t>LANDLOCKED DEVELOPING COUNTRIES--CONFERENCE (2ND : 2014 : VIENNA) (Agenda Item 22b)</w:t>
      </w:r>
    </w:p>
    <w:p>
      <w:pPr>
        <w:pStyle w:val="itsentry"/>
        <w:keepNext/>
        <w:keepLines/>
        <w:spacing w:after="0"/>
      </w:pPr>
      <w:r>
        <w:t>Philakone, Khamphinh</w:t>
      </w:r>
      <w:r>
        <w:t xml:space="preserve"> - </w:t>
      </w:r>
      <w:r>
        <w:rPr>
          <w:color w:val="000000" w:themeColor="hyperlink"/>
          <w:u w:val="single"/>
        </w:rPr>
        <w:hyperlink r:id="rId22">
          <w:r>
            <w:rPr/>
            <w:t>A/C.2/72/SR.18</w:t>
          </w:r>
        </w:hyperlink>
      </w:r>
    </w:p>
    <w:p>
      <w:pPr>
        <w:pStyle w:val="itssubhead"/>
        <w:keepNext/>
        <w:keepLines/>
        <w:spacing w:after="0"/>
      </w:pPr>
      <w:r>
        <w:t>UN. GENERAL ASSEMBLY (72ND SESS. : 2017-2018). 2ND COMMITTEE--GENERAL DEBATE (Agenda Item 8)</w:t>
      </w:r>
    </w:p>
    <w:p>
      <w:pPr>
        <w:pStyle w:val="itsentry"/>
        <w:keepNext/>
        <w:keepLines/>
        <w:spacing w:after="0"/>
      </w:pPr>
      <w:r>
        <w:t>Phansourivong, Khaine</w:t>
      </w:r>
      <w:r>
        <w:t xml:space="preserve"> - </w:t>
      </w:r>
      <w:r>
        <w:rPr>
          <w:color w:val="000000" w:themeColor="hyperlink"/>
          <w:u w:val="single"/>
        </w:rPr>
        <w:hyperlink r:id="rId248">
          <w:r>
            <w:rPr/>
            <w:t>A/C.2/72/SR.4</w:t>
          </w:r>
        </w:hyperlink>
      </w:r>
    </w:p>
    <w:p>
      <w:pPr>
        <w:pStyle w:val="itssubhead"/>
        <w:keepNext/>
        <w:keepLines/>
        <w:spacing w:after="0"/>
      </w:pPr>
      <w:r>
        <w:t>OPERATIONAL ACTIVITIES--UN SYSTEM (Agenda Item 24a)</w:t>
      </w:r>
    </w:p>
    <w:p>
      <w:pPr>
        <w:pStyle w:val="itsentry"/>
        <w:keepNext/>
        <w:keepLines/>
        <w:spacing w:after="0"/>
      </w:pPr>
      <w:r>
        <w:t>Ouanephongchaleune, Phoutavanh</w:t>
      </w:r>
      <w:r>
        <w:t xml:space="preserve"> - </w:t>
      </w:r>
      <w:r>
        <w:rPr>
          <w:color w:val="000000" w:themeColor="hyperlink"/>
          <w:u w:val="single"/>
        </w:rPr>
        <w:hyperlink r:id="rId107">
          <w:r>
            <w:rPr/>
            <w:t>A/C.2/72/SR.23</w:t>
          </w:r>
        </w:hyperlink>
      </w:r>
    </w:p>
    <w:p>
      <w:pPr>
        <w:pStyle w:val="itssubhead"/>
        <w:keepNext/>
        <w:keepLines/>
        <w:spacing w:after="0"/>
      </w:pPr>
      <w:r>
        <w:t>CLUSTER MUNITIONS (Agenda Item 99hh)</w:t>
      </w:r>
    </w:p>
    <w:p>
      <w:pPr>
        <w:pStyle w:val="itsentry"/>
        <w:keepNext/>
        <w:keepLines/>
        <w:spacing w:after="0"/>
      </w:pPr>
      <w:r>
        <w:t>Keobounsan, Somsanouk</w:t>
      </w:r>
      <w:r>
        <w:t xml:space="preserve"> - </w:t>
      </w:r>
      <w:r>
        <w:rPr>
          <w:color w:val="000000" w:themeColor="hyperlink"/>
          <w:u w:val="single"/>
        </w:rPr>
        <w:hyperlink r:id="rId36">
          <w:r>
            <w:rPr/>
            <w:t>A/C.1/72/PV.18</w:t>
          </w:r>
        </w:hyperlink>
      </w:r>
    </w:p>
    <w:p>
      <w:pPr>
        <w:pStyle w:val="itssubhead"/>
        <w:keepNext/>
        <w:keepLines/>
        <w:spacing w:after="0"/>
      </w:pPr>
      <w:r>
        <w:t>CUBA--UNITED STATES (Agenda Item 42)</w:t>
      </w:r>
    </w:p>
    <w:p>
      <w:pPr>
        <w:pStyle w:val="itsentry"/>
        <w:keepNext/>
        <w:keepLines/>
        <w:spacing w:after="0"/>
      </w:pPr>
      <w:r>
        <w:t>Phansourivong, Khaine</w:t>
      </w:r>
      <w:r>
        <w:t xml:space="preserve"> - </w:t>
      </w:r>
      <w:r>
        <w:rPr>
          <w:color w:val="000000" w:themeColor="hyperlink"/>
          <w:u w:val="single"/>
        </w:rPr>
        <w:hyperlink r:id="rId139">
          <w:r>
            <w:rPr/>
            <w:t>A/72/PV.39</w:t>
          </w:r>
        </w:hyperlink>
      </w:r>
    </w:p>
    <w:p>
      <w:pPr>
        <w:pStyle w:val="itssubhead"/>
        <w:keepNext/>
        <w:keepLines/>
        <w:spacing w:after="0"/>
      </w:pPr>
      <w:r>
        <w:t>ECONOMIC COOPERATION AMONG DEVELOPING COUNTRIES (Agenda Item 24b)</w:t>
      </w:r>
    </w:p>
    <w:p>
      <w:pPr>
        <w:pStyle w:val="itsentry"/>
        <w:keepNext/>
        <w:keepLines/>
        <w:spacing w:after="0"/>
      </w:pPr>
      <w:r>
        <w:t>Ouanephongchaleune, Phoutavanh</w:t>
      </w:r>
      <w:r>
        <w:t xml:space="preserve"> - </w:t>
      </w:r>
      <w:r>
        <w:rPr>
          <w:color w:val="000000" w:themeColor="hyperlink"/>
          <w:u w:val="single"/>
        </w:rPr>
        <w:hyperlink r:id="rId107">
          <w:r>
            <w:rPr/>
            <w:t>A/C.2/72/SR.23</w:t>
          </w:r>
        </w:hyperlink>
      </w:r>
    </w:p>
    <w:p>
      <w:pPr>
        <w:pStyle w:val="itssubhead"/>
        <w:keepNext/>
        <w:keepLines/>
        <w:spacing w:after="0"/>
      </w:pPr>
      <w:r>
        <w:t>DEVELOPMENT FINANCE--CONFERENCES (Agenda Item 18)</w:t>
      </w:r>
    </w:p>
    <w:p>
      <w:pPr>
        <w:pStyle w:val="itsentry"/>
        <w:keepNext/>
        <w:keepLines/>
        <w:spacing w:after="0"/>
      </w:pPr>
      <w:r>
        <w:t>Phansourivong, Khaine</w:t>
      </w:r>
      <w:r>
        <w:t xml:space="preserve"> - </w:t>
      </w:r>
      <w:r>
        <w:rPr>
          <w:color w:val="000000" w:themeColor="hyperlink"/>
          <w:u w:val="single"/>
        </w:rPr>
        <w:hyperlink r:id="rId101">
          <w:r>
            <w:rPr/>
            <w:t>A/C.2/72/SR.7</w:t>
          </w:r>
        </w:hyperlink>
      </w:r>
    </w:p>
    <w:p>
      <w:pPr>
        <w:pStyle w:val="itssubhead"/>
        <w:keepNext/>
        <w:keepLines/>
        <w:spacing w:after="0"/>
      </w:pPr>
      <w:r>
        <w:t>MINE CLEARANCE (Agenda Item 50)</w:t>
      </w:r>
    </w:p>
    <w:p>
      <w:pPr>
        <w:pStyle w:val="itsentry"/>
        <w:keepNext/>
        <w:keepLines/>
        <w:spacing w:after="0"/>
      </w:pPr>
      <w:r>
        <w:t>Samounty, Soulikone</w:t>
      </w:r>
      <w:r>
        <w:t xml:space="preserve"> - </w:t>
      </w:r>
      <w:r>
        <w:rPr>
          <w:color w:val="000000" w:themeColor="hyperlink"/>
          <w:u w:val="single"/>
        </w:rPr>
        <w:hyperlink r:id="rId114">
          <w:r>
            <w:rPr/>
            <w:t>A/C.4/72/SR.22</w:t>
          </w:r>
        </w:hyperlink>
      </w:r>
      <w:r>
        <w:br/>
      </w:r>
    </w:p>
    <w:p>
      <w:pPr>
        <w:pStyle w:val="itshead"/>
        <w:keepNext/>
        <w:keepLines/>
      </w:pPr>
      <w:r>
        <w:t>Latvia</w:t>
      </w:r>
    </w:p>
    <w:p>
      <w:pPr>
        <w:pStyle w:val="itssubhead"/>
        <w:keepNext/>
        <w:keepLines/>
        <w:spacing w:after="0"/>
      </w:pPr>
      <w:r>
        <w:t>CRIME PREVENTION (Agenda Item 107)</w:t>
      </w:r>
    </w:p>
    <w:p>
      <w:pPr>
        <w:pStyle w:val="itsentry"/>
        <w:keepNext/>
        <w:keepLines/>
        <w:spacing w:after="0"/>
      </w:pPr>
      <w:r>
        <w:t>Vilde, Agnese</w:t>
      </w:r>
      <w:r>
        <w:t xml:space="preserve"> - </w:t>
      </w:r>
      <w:r>
        <w:rPr>
          <w:color w:val="000000" w:themeColor="hyperlink"/>
          <w:u w:val="single"/>
        </w:rPr>
        <w:hyperlink r:id="rId207">
          <w:r>
            <w:rPr/>
            <w:t>A/72/PV.26</w:t>
          </w:r>
        </w:hyperlink>
      </w:r>
    </w:p>
    <w:p>
      <w:pPr>
        <w:pStyle w:val="itssubhead"/>
        <w:keepNext/>
        <w:keepLines/>
        <w:spacing w:after="0"/>
      </w:pPr>
      <w:r>
        <w:t>FREEDOM OF EXPRESSION (Agenda Item 72b)</w:t>
      </w:r>
    </w:p>
    <w:p>
      <w:pPr>
        <w:pStyle w:val="itsentry"/>
        <w:keepNext/>
        <w:keepLines/>
        <w:spacing w:after="0"/>
      </w:pPr>
      <w:r>
        <w:t>Gintere, Ms.</w:t>
      </w:r>
      <w:r>
        <w:t xml:space="preserve"> - </w:t>
      </w:r>
      <w:r>
        <w:rPr>
          <w:color w:val="000000" w:themeColor="hyperlink"/>
          <w:u w:val="single"/>
        </w:rPr>
        <w:hyperlink r:id="rId90">
          <w:r>
            <w:rPr/>
            <w:t>A/C.3/72/SR.29</w:t>
          </w:r>
        </w:hyperlink>
      </w:r>
    </w:p>
    <w:p>
      <w:pPr>
        <w:pStyle w:val="itssubhead"/>
        <w:keepNext/>
        <w:keepLines/>
        <w:spacing w:after="0"/>
      </w:pPr>
      <w:r>
        <w:t>RESPONSIBILITY TO PROTECT (Agenda Item 132)</w:t>
      </w:r>
    </w:p>
    <w:p>
      <w:pPr>
        <w:pStyle w:val="itsentry"/>
        <w:keepNext/>
        <w:keepLines/>
        <w:spacing w:after="0"/>
      </w:pPr>
      <w:r>
        <w:t>Mazeiks, Janis</w:t>
      </w:r>
      <w:r>
        <w:t xml:space="preserve"> - </w:t>
      </w:r>
      <w:r>
        <w:rPr>
          <w:color w:val="000000" w:themeColor="hyperlink"/>
          <w:u w:val="single"/>
        </w:rPr>
        <w:hyperlink r:id="rId187">
          <w:r>
            <w:rPr/>
            <w:t>A/72/PV.99</w:t>
          </w:r>
        </w:hyperlink>
      </w:r>
    </w:p>
    <w:p>
      <w:pPr>
        <w:pStyle w:val="itssubhead"/>
        <w:keepNext/>
        <w:keepLines/>
        <w:spacing w:after="0"/>
      </w:pPr>
      <w:r>
        <w:t>UN. SECURITY COUNCIL--MEMBERSHIP (Agenda Item 122)</w:t>
      </w:r>
    </w:p>
    <w:p>
      <w:pPr>
        <w:pStyle w:val="itsentry"/>
        <w:keepNext/>
        <w:keepLines/>
        <w:spacing w:after="0"/>
      </w:pPr>
      <w:r>
        <w:t>Mazeiks, Janis</w:t>
      </w:r>
      <w:r>
        <w:t xml:space="preserve"> - </w:t>
      </w:r>
      <w:r>
        <w:rPr>
          <w:color w:val="000000" w:themeColor="hyperlink"/>
          <w:u w:val="single"/>
        </w:rPr>
        <w:hyperlink r:id="rId254">
          <w:r>
            <w:rPr/>
            <w:t>A/72/PV.42</w:t>
          </w:r>
        </w:hyperlink>
      </w:r>
    </w:p>
    <w:p>
      <w:pPr>
        <w:pStyle w:val="itssubhead"/>
        <w:keepNext/>
        <w:keepLines/>
        <w:spacing w:after="0"/>
      </w:pPr>
      <w:r>
        <w:t>NUCLEAR DISARMAMENT (Agenda Item 99b)</w:t>
      </w:r>
    </w:p>
    <w:p>
      <w:pPr>
        <w:pStyle w:val="itsentry"/>
        <w:keepNext/>
        <w:keepLines/>
        <w:spacing w:after="0"/>
      </w:pPr>
      <w:r>
        <w:t>Mazeiks, Janis</w:t>
      </w:r>
      <w:r>
        <w:t xml:space="preserve"> - </w:t>
      </w:r>
      <w:r>
        <w:rPr>
          <w:color w:val="000000" w:themeColor="hyperlink"/>
          <w:u w:val="single"/>
        </w:rPr>
        <w:hyperlink r:id="rId186">
          <w:r>
            <w:rPr/>
            <w:t>A/C.1/72/PV.12</w:t>
          </w:r>
        </w:hyperlink>
      </w:r>
    </w:p>
    <w:p>
      <w:pPr>
        <w:pStyle w:val="itssubhead"/>
        <w:keepNext/>
        <w:keepLines/>
        <w:spacing w:after="0"/>
      </w:pPr>
      <w:r>
        <w:t>NUCLEAR DISARMAMENT NEGOTIATIONS (Agenda Item 99bb)</w:t>
      </w:r>
    </w:p>
    <w:p>
      <w:pPr>
        <w:pStyle w:val="itsentry"/>
        <w:keepNext/>
        <w:keepLines/>
        <w:spacing w:after="0"/>
      </w:pPr>
      <w:r>
        <w:t>Mazeiks, Janis</w:t>
      </w:r>
      <w:r>
        <w:t xml:space="preserve"> - </w:t>
      </w:r>
      <w:r>
        <w:rPr>
          <w:color w:val="000000" w:themeColor="hyperlink"/>
          <w:u w:val="single"/>
        </w:rPr>
        <w:hyperlink r:id="rId186">
          <w:r>
            <w:rPr/>
            <w:t>A/C.1/72/PV.12</w:t>
          </w:r>
        </w:hyperlink>
      </w:r>
    </w:p>
    <w:p>
      <w:pPr>
        <w:pStyle w:val="itssubhead"/>
        <w:keepNext/>
        <w:keepLines/>
        <w:spacing w:after="0"/>
      </w:pPr>
      <w:r>
        <w:t>PEACEBUILDING (Agenda Item 65)</w:t>
      </w:r>
    </w:p>
    <w:p>
      <w:pPr>
        <w:pStyle w:val="itsentry"/>
        <w:keepNext/>
        <w:keepLines/>
        <w:spacing w:after="0"/>
      </w:pPr>
      <w:r>
        <w:t>Pildegovics, Andrejs</w:t>
      </w:r>
      <w:r>
        <w:t xml:space="preserve"> - </w:t>
      </w:r>
      <w:r>
        <w:rPr>
          <w:color w:val="000000" w:themeColor="hyperlink"/>
          <w:u w:val="single"/>
        </w:rPr>
        <w:hyperlink r:id="rId221">
          <w:r>
            <w:rPr/>
            <w:t>A/72/PV.84</w:t>
          </w:r>
        </w:hyperlink>
      </w:r>
    </w:p>
    <w:p>
      <w:pPr>
        <w:pStyle w:val="itssubhead"/>
        <w:keepNext/>
        <w:keepLines/>
        <w:spacing w:after="0"/>
      </w:pPr>
      <w:r>
        <w:t>UN. HUMAN RIGHTS COUNCIL--REPORTS (Agenda Item 67)</w:t>
      </w:r>
    </w:p>
    <w:p>
      <w:pPr>
        <w:pStyle w:val="itsentry"/>
        <w:keepNext/>
        <w:keepLines/>
        <w:spacing w:after="0"/>
      </w:pPr>
      <w:r>
        <w:t>Gintere, Ms.</w:t>
      </w:r>
      <w:r>
        <w:t xml:space="preserve"> - </w:t>
      </w:r>
      <w:r>
        <w:rPr>
          <w:color w:val="000000" w:themeColor="hyperlink"/>
          <w:u w:val="single"/>
        </w:rPr>
        <w:hyperlink r:id="rId111">
          <w:r>
            <w:rPr/>
            <w:t>A/C.3/72/SR.42</w:t>
          </w:r>
        </w:hyperlink>
      </w:r>
    </w:p>
    <w:p>
      <w:pPr>
        <w:pStyle w:val="itsentry"/>
        <w:keepNext/>
        <w:keepLines/>
        <w:spacing w:after="0"/>
      </w:pPr>
      <w:r>
        <w:t>Vilde, Agnese</w:t>
      </w:r>
      <w:r>
        <w:t xml:space="preserve"> - </w:t>
      </w:r>
      <w:r>
        <w:rPr>
          <w:color w:val="000000" w:themeColor="hyperlink"/>
          <w:u w:val="single"/>
        </w:rPr>
        <w:hyperlink r:id="rId111">
          <w:r>
            <w:rPr/>
            <w:t>A/C.3/72/SR.42</w:t>
          </w:r>
        </w:hyperlink>
      </w:r>
    </w:p>
    <w:p>
      <w:pPr>
        <w:pStyle w:val="itssubhead"/>
        <w:keepNext/>
        <w:keepLines/>
        <w:spacing w:after="0"/>
      </w:pPr>
      <w:r>
        <w:t>HUMAN RIGHTS ADVANCEMENT (Agenda Item 72b)</w:t>
      </w:r>
    </w:p>
    <w:p>
      <w:pPr>
        <w:pStyle w:val="itsentry"/>
        <w:keepNext/>
        <w:keepLines/>
        <w:spacing w:after="0"/>
      </w:pPr>
      <w:r>
        <w:t>Mazeiks, Janis</w:t>
      </w:r>
      <w:r>
        <w:t xml:space="preserve"> - </w:t>
      </w:r>
      <w:r>
        <w:rPr>
          <w:color w:val="000000" w:themeColor="hyperlink"/>
          <w:u w:val="single"/>
        </w:rPr>
        <w:hyperlink r:id="rId170">
          <w:r>
            <w:rPr/>
            <w:t>A/C.3/72/SR.20</w:t>
          </w:r>
        </w:hyperlink>
      </w:r>
      <w:r>
        <w:br/>
      </w:r>
    </w:p>
    <w:p>
      <w:pPr>
        <w:pStyle w:val="itshead"/>
        <w:keepNext/>
        <w:keepLines/>
      </w:pPr>
      <w:r>
        <w:t>Latvia. President</w:t>
      </w:r>
    </w:p>
    <w:p>
      <w:pPr>
        <w:pStyle w:val="itssubhead"/>
        <w:keepNext/>
        <w:keepLines/>
        <w:spacing w:after="0"/>
      </w:pPr>
      <w:r>
        <w:t>UN. GENERAL ASSEMBLY (72ND SESS. : 2017-2018)--SPECIAL STATEMENTS (Agenda Item )</w:t>
      </w:r>
    </w:p>
    <w:p>
      <w:pPr>
        <w:pStyle w:val="itsentry"/>
        <w:keepNext/>
        <w:keepLines/>
        <w:spacing w:after="0"/>
      </w:pPr>
      <w:r>
        <w:t>Vejonis, Raimonds</w:t>
      </w:r>
      <w:r>
        <w:t xml:space="preserve"> - </w:t>
      </w:r>
      <w:r>
        <w:rPr>
          <w:color w:val="000000" w:themeColor="hyperlink"/>
          <w:u w:val="single"/>
        </w:rPr>
        <w:hyperlink r:id="rId179">
          <w:r>
            <w:rPr/>
            <w:t>A/72/PV.9</w:t>
          </w:r>
        </w:hyperlink>
      </w:r>
    </w:p>
    <w:p>
      <w:pPr>
        <w:pStyle w:val="itssubhead"/>
        <w:keepNext/>
        <w:keepLines/>
        <w:spacing w:after="0"/>
      </w:pPr>
      <w:r>
        <w:t>UN. GENERAL ASSEMBLY (72ND SESS. : 2017-2018)--GENERAL DEBATE (Agenda Item 8)</w:t>
      </w:r>
    </w:p>
    <w:p>
      <w:pPr>
        <w:pStyle w:val="itsentry"/>
        <w:keepNext/>
        <w:keepLines/>
        <w:spacing w:after="0"/>
      </w:pPr>
      <w:r>
        <w:t>Vejonis, Raimonds</w:t>
      </w:r>
      <w:r>
        <w:t xml:space="preserve"> - </w:t>
      </w:r>
      <w:r>
        <w:rPr>
          <w:color w:val="000000" w:themeColor="hyperlink"/>
          <w:u w:val="single"/>
        </w:rPr>
        <w:hyperlink r:id="rId179">
          <w:r>
            <w:rPr/>
            <w:t>A/72/PV.9</w:t>
          </w:r>
        </w:hyperlink>
      </w:r>
      <w:r>
        <w:br/>
      </w:r>
    </w:p>
    <w:p>
      <w:pPr>
        <w:pStyle w:val="itshead"/>
        <w:keepNext/>
        <w:keepLines/>
      </w:pPr>
      <w:r>
        <w:t>League of Arab States</w:t>
      </w:r>
    </w:p>
    <w:p>
      <w:pPr>
        <w:pStyle w:val="itssubhead"/>
        <w:keepNext/>
        <w:keepLines/>
        <w:spacing w:after="0"/>
      </w:pPr>
      <w:r>
        <w:t>TERRITORIES OCCUPIED BY ISRAEL--NATURAL RESOURCES (Agenda Item 63)</w:t>
      </w:r>
    </w:p>
    <w:p>
      <w:pPr>
        <w:pStyle w:val="itsentry"/>
        <w:keepNext/>
        <w:keepLines/>
        <w:spacing w:after="0"/>
      </w:pPr>
      <w:r>
        <w:t>Aljamali, Talal Ali Rashed (Yemen)</w:t>
      </w:r>
      <w:r>
        <w:t xml:space="preserve"> - </w:t>
      </w:r>
      <w:r>
        <w:rPr>
          <w:color w:val="000000" w:themeColor="hyperlink"/>
          <w:u w:val="single"/>
        </w:rPr>
        <w:hyperlink r:id="rId225">
          <w:r>
            <w:rPr/>
            <w:t>A/C.2/72/SR.21</w:t>
          </w:r>
        </w:hyperlink>
      </w:r>
    </w:p>
    <w:p>
      <w:pPr>
        <w:pStyle w:val="itssubhead"/>
        <w:keepNext/>
        <w:keepLines/>
        <w:spacing w:after="0"/>
      </w:pPr>
      <w:r>
        <w:t>TERRITORIES OCCUPIED BY ISRAEL--HUMAN RIGHTS (Agenda Item 54)</w:t>
      </w:r>
    </w:p>
    <w:p>
      <w:pPr>
        <w:pStyle w:val="itsentry"/>
        <w:keepNext/>
        <w:keepLines/>
        <w:spacing w:after="0"/>
      </w:pPr>
      <w:r>
        <w:t>Al-Mouallimi, Abdallah Yahya A. (Saudi Arabia)</w:t>
      </w:r>
      <w:r>
        <w:t xml:space="preserve"> - </w:t>
      </w:r>
      <w:r>
        <w:rPr>
          <w:color w:val="000000" w:themeColor="hyperlink"/>
          <w:u w:val="single"/>
        </w:rPr>
        <w:hyperlink r:id="rId106">
          <w:r>
            <w:rPr/>
            <w:t>A/C.4/72/SR.26</w:t>
          </w:r>
        </w:hyperlink>
      </w:r>
      <w:r>
        <w:br/>
      </w:r>
    </w:p>
    <w:p>
      <w:pPr>
        <w:pStyle w:val="itshead"/>
        <w:keepNext/>
        <w:keepLines/>
      </w:pPr>
      <w:r>
        <w:t>Lebanon</w:t>
      </w:r>
    </w:p>
    <w:p>
      <w:pPr>
        <w:pStyle w:val="itssubhead"/>
        <w:keepNext/>
        <w:keepLines/>
        <w:spacing w:after="0"/>
      </w:pPr>
      <w:r>
        <w:t>RULE OF LAW (Agenda Item 84)</w:t>
      </w:r>
    </w:p>
    <w:p>
      <w:pPr>
        <w:pStyle w:val="itsentry"/>
        <w:keepNext/>
        <w:keepLines/>
        <w:spacing w:after="0"/>
      </w:pPr>
      <w:r>
        <w:t>Hitti, Youssef</w:t>
      </w:r>
      <w:r>
        <w:t xml:space="preserve"> - </w:t>
      </w:r>
      <w:r>
        <w:rPr>
          <w:color w:val="000000" w:themeColor="hyperlink"/>
          <w:u w:val="single"/>
        </w:rPr>
        <w:hyperlink r:id="rId71">
          <w:r>
            <w:rPr/>
            <w:t>A/C.6/72/SR.6</w:t>
          </w:r>
        </w:hyperlink>
      </w:r>
    </w:p>
    <w:p>
      <w:pPr>
        <w:pStyle w:val="itssubhead"/>
        <w:keepNext/>
        <w:keepLines/>
        <w:spacing w:after="0"/>
      </w:pPr>
      <w:r>
        <w:t>WOMEN'S ADVANCEMENT (Agenda Item 28a)</w:t>
      </w:r>
    </w:p>
    <w:p>
      <w:pPr>
        <w:pStyle w:val="itsentry"/>
        <w:keepNext/>
        <w:keepLines/>
        <w:spacing w:after="0"/>
      </w:pPr>
      <w:r>
        <w:t>Salam, Nawaf A.</w:t>
      </w:r>
      <w:r>
        <w:t xml:space="preserve"> - </w:t>
      </w:r>
      <w:r>
        <w:rPr>
          <w:color w:val="000000" w:themeColor="hyperlink"/>
          <w:u w:val="single"/>
        </w:rPr>
        <w:hyperlink r:id="rId69">
          <w:r>
            <w:rPr/>
            <w:t>A/C.3/72/SR.9</w:t>
          </w:r>
        </w:hyperlink>
      </w:r>
    </w:p>
    <w:p>
      <w:pPr>
        <w:pStyle w:val="itssubhead"/>
        <w:keepNext/>
        <w:keepLines/>
        <w:spacing w:after="0"/>
      </w:pPr>
      <w:r>
        <w:t>ICJ--REPORTS (2016-2017) (Agenda Item 74)</w:t>
      </w:r>
    </w:p>
    <w:p>
      <w:pPr>
        <w:pStyle w:val="itsentry"/>
        <w:keepNext/>
        <w:keepLines/>
        <w:spacing w:after="0"/>
      </w:pPr>
      <w:r>
        <w:t>Dagher, Maya</w:t>
      </w:r>
      <w:r>
        <w:t xml:space="preserve"> - </w:t>
      </w:r>
      <w:r>
        <w:rPr>
          <w:color w:val="000000" w:themeColor="hyperlink"/>
          <w:u w:val="single"/>
        </w:rPr>
        <w:hyperlink r:id="rId239">
          <w:r>
            <w:rPr/>
            <w:t>A/72/PV.35</w:t>
          </w:r>
        </w:hyperlink>
      </w:r>
    </w:p>
    <w:p>
      <w:pPr>
        <w:pStyle w:val="itssubhead"/>
        <w:keepNext/>
        <w:keepLines/>
        <w:spacing w:after="0"/>
      </w:pPr>
      <w:r>
        <w:t>RIGHTS OF THE CHILD (Agenda Item 68a)</w:t>
      </w:r>
    </w:p>
    <w:p>
      <w:pPr>
        <w:pStyle w:val="itsentry"/>
        <w:keepNext/>
        <w:keepLines/>
        <w:spacing w:after="0"/>
      </w:pPr>
      <w:r>
        <w:t>Dagher, Maya</w:t>
      </w:r>
      <w:r>
        <w:t xml:space="preserve"> - </w:t>
      </w:r>
      <w:r>
        <w:rPr>
          <w:color w:val="000000" w:themeColor="hyperlink"/>
          <w:u w:val="single"/>
        </w:rPr>
        <w:hyperlink r:id="rId68">
          <w:r>
            <w:rPr/>
            <w:t>A/C.3/72/SR.13</w:t>
          </w:r>
        </w:hyperlink>
      </w:r>
    </w:p>
    <w:p>
      <w:pPr>
        <w:pStyle w:val="itssubhead"/>
        <w:keepNext/>
        <w:keepLines/>
        <w:spacing w:after="0"/>
      </w:pPr>
      <w:r>
        <w:t>WOMEN'S ADVANCEMENT--CONFERENCES (Agenda Item 28b)</w:t>
      </w:r>
    </w:p>
    <w:p>
      <w:pPr>
        <w:pStyle w:val="itsentry"/>
        <w:keepNext/>
        <w:keepLines/>
        <w:spacing w:after="0"/>
      </w:pPr>
      <w:r>
        <w:t>Salam, Nawaf A.</w:t>
      </w:r>
      <w:r>
        <w:t xml:space="preserve"> - </w:t>
      </w:r>
      <w:r>
        <w:rPr>
          <w:color w:val="000000" w:themeColor="hyperlink"/>
          <w:u w:val="single"/>
        </w:rPr>
        <w:hyperlink r:id="rId69">
          <w:r>
            <w:rPr/>
            <w:t>A/C.3/72/SR.9</w:t>
          </w:r>
        </w:hyperlink>
      </w:r>
    </w:p>
    <w:p>
      <w:pPr>
        <w:pStyle w:val="itssubhead"/>
        <w:keepNext/>
        <w:keepLines/>
        <w:spacing w:after="0"/>
      </w:pPr>
      <w:r>
        <w:t>INTERNATIONAL LAW (Agenda Item 81)</w:t>
      </w:r>
    </w:p>
    <w:p>
      <w:pPr>
        <w:pStyle w:val="itsentry"/>
        <w:keepNext/>
        <w:keepLines/>
        <w:spacing w:after="0"/>
      </w:pPr>
      <w:r>
        <w:t>Hitti, Youssef</w:t>
      </w:r>
      <w:r>
        <w:t xml:space="preserve"> - </w:t>
      </w:r>
      <w:r>
        <w:rPr>
          <w:color w:val="000000" w:themeColor="hyperlink"/>
          <w:u w:val="single"/>
        </w:rPr>
        <w:hyperlink r:id="rId155">
          <w:r>
            <w:rPr/>
            <w:t>A/C.6/72/SR.26</w:t>
          </w:r>
        </w:hyperlink>
      </w:r>
    </w:p>
    <w:p>
      <w:pPr>
        <w:pStyle w:val="itssubhead"/>
        <w:keepNext/>
        <w:keepLines/>
        <w:spacing w:after="0"/>
      </w:pPr>
      <w:r>
        <w:t>UN. GENERAL ASSEMBLY (72ND SESS. : 2017-2018). 2ND COMMITTEE--GENERAL DEBATE (Agenda Item 8)</w:t>
      </w:r>
    </w:p>
    <w:p>
      <w:pPr>
        <w:pStyle w:val="itsentry"/>
        <w:keepNext/>
        <w:keepLines/>
        <w:spacing w:after="0"/>
      </w:pPr>
      <w:r>
        <w:t>Salam, Nawaf A.</w:t>
      </w:r>
      <w:r>
        <w:t xml:space="preserve"> - </w:t>
      </w:r>
      <w:r>
        <w:rPr>
          <w:color w:val="000000" w:themeColor="hyperlink"/>
          <w:u w:val="single"/>
        </w:rPr>
        <w:hyperlink r:id="rId238">
          <w:r>
            <w:rPr/>
            <w:t>A/C.2/72/SR.3</w:t>
          </w:r>
        </w:hyperlink>
      </w:r>
    </w:p>
    <w:p>
      <w:pPr>
        <w:pStyle w:val="itssubhead"/>
        <w:keepNext/>
        <w:keepLines/>
        <w:spacing w:after="0"/>
      </w:pPr>
      <w:r>
        <w:t>PEACEBUILDING (Agenda Item 65)</w:t>
      </w:r>
    </w:p>
    <w:p>
      <w:pPr>
        <w:pStyle w:val="itsentry"/>
        <w:keepNext/>
        <w:keepLines/>
        <w:spacing w:after="0"/>
      </w:pPr>
      <w:r>
        <w:t>Mudallali, Amal</w:t>
      </w:r>
      <w:r>
        <w:t xml:space="preserve"> - </w:t>
      </w:r>
      <w:r>
        <w:rPr>
          <w:color w:val="000000" w:themeColor="hyperlink"/>
          <w:u w:val="single"/>
        </w:rPr>
        <w:hyperlink r:id="rId264">
          <w:r>
            <w:rPr/>
            <w:t>A/72/PV.85</w:t>
          </w:r>
        </w:hyperlink>
      </w:r>
    </w:p>
    <w:p>
      <w:pPr>
        <w:pStyle w:val="itssubhead"/>
        <w:keepNext/>
        <w:keepLines/>
        <w:spacing w:after="0"/>
      </w:pPr>
      <w:r>
        <w:t>REFUGEES (Agenda Item 64)</w:t>
      </w:r>
    </w:p>
    <w:p>
      <w:pPr>
        <w:pStyle w:val="itsentry"/>
        <w:keepNext/>
        <w:keepLines/>
        <w:spacing w:after="0"/>
      </w:pPr>
      <w:r>
        <w:t>Francis, Marwan</w:t>
      </w:r>
      <w:r>
        <w:t xml:space="preserve"> - </w:t>
      </w:r>
      <w:r>
        <w:rPr>
          <w:color w:val="000000" w:themeColor="hyperlink"/>
          <w:u w:val="single"/>
        </w:rPr>
        <w:hyperlink r:id="rId125">
          <w:r>
            <w:rPr/>
            <w:t>A/C.3/72/SR.41</w:t>
          </w:r>
        </w:hyperlink>
      </w:r>
    </w:p>
    <w:p>
      <w:pPr>
        <w:pStyle w:val="itssubhead"/>
        <w:keepNext/>
        <w:keepLines/>
        <w:spacing w:after="0"/>
      </w:pPr>
      <w:r>
        <w:t>UN. GENERAL ASSEMBLY (72ND SESS. : 2017-2018). 1ST COMMITTEE--GENERAL DEBATE (Agenda Item 8)</w:t>
      </w:r>
    </w:p>
    <w:p>
      <w:pPr>
        <w:pStyle w:val="itsentry"/>
        <w:keepNext/>
        <w:keepLines/>
        <w:spacing w:after="0"/>
      </w:pPr>
      <w:r>
        <w:t>Salam, Nawaf A.</w:t>
      </w:r>
      <w:r>
        <w:t xml:space="preserve"> - </w:t>
      </w:r>
      <w:r>
        <w:rPr>
          <w:color w:val="000000" w:themeColor="hyperlink"/>
          <w:u w:val="single"/>
        </w:rPr>
        <w:hyperlink r:id="rId249">
          <w:r>
            <w:rPr/>
            <w:t>A/C.1/72/PV.4</w:t>
          </w:r>
        </w:hyperlink>
      </w:r>
    </w:p>
    <w:p>
      <w:pPr>
        <w:pStyle w:val="itssubhead"/>
        <w:keepNext/>
        <w:keepLines/>
        <w:spacing w:after="0"/>
      </w:pPr>
      <w:r>
        <w:t>INTERNATIONAL LAW--TRAINING PROGRAMMES (Agenda Item 80)</w:t>
      </w:r>
    </w:p>
    <w:p>
      <w:pPr>
        <w:pStyle w:val="itsentry"/>
        <w:keepNext/>
        <w:keepLines/>
        <w:spacing w:after="0"/>
      </w:pPr>
      <w:r>
        <w:t>Hitti, Youssef</w:t>
      </w:r>
      <w:r>
        <w:t xml:space="preserve"> - </w:t>
      </w:r>
      <w:r>
        <w:rPr>
          <w:color w:val="000000" w:themeColor="hyperlink"/>
          <w:u w:val="single"/>
        </w:rPr>
        <w:hyperlink r:id="rId23">
          <w:r>
            <w:rPr/>
            <w:t>A/C.6/72/SR.16</w:t>
          </w:r>
        </w:hyperlink>
      </w:r>
    </w:p>
    <w:p>
      <w:pPr>
        <w:pStyle w:val="itssubhead"/>
        <w:keepNext/>
        <w:keepLines/>
        <w:spacing w:after="0"/>
      </w:pPr>
      <w:r>
        <w:t>TERRORISM (Agenda Item 109)</w:t>
      </w:r>
    </w:p>
    <w:p>
      <w:pPr>
        <w:pStyle w:val="itsentry"/>
        <w:keepNext/>
        <w:keepLines/>
        <w:spacing w:after="0"/>
      </w:pPr>
      <w:r>
        <w:t>Salam, Nawaf A.</w:t>
      </w:r>
      <w:r>
        <w:t xml:space="preserve"> - </w:t>
      </w:r>
      <w:r>
        <w:rPr>
          <w:color w:val="000000" w:themeColor="hyperlink"/>
          <w:u w:val="single"/>
        </w:rPr>
        <w:hyperlink r:id="rId256">
          <w:r>
            <w:rPr/>
            <w:t>A/C.6/72/SR.2</w:t>
          </w:r>
        </w:hyperlink>
      </w:r>
    </w:p>
    <w:p>
      <w:pPr>
        <w:pStyle w:val="itssubhead"/>
        <w:keepNext/>
        <w:keepLines/>
        <w:spacing w:after="0"/>
      </w:pPr>
      <w:r>
        <w:t>COUNTER-TERRORISM (Agenda Item 118)</w:t>
      </w:r>
    </w:p>
    <w:p>
      <w:pPr>
        <w:pStyle w:val="itsentry"/>
        <w:keepNext/>
        <w:keepLines/>
        <w:spacing w:after="0"/>
      </w:pPr>
      <w:r>
        <w:t>Saleh Azzam, Bachir</w:t>
      </w:r>
      <w:r>
        <w:t xml:space="preserve"> - </w:t>
      </w:r>
      <w:r>
        <w:rPr>
          <w:color w:val="000000" w:themeColor="hyperlink"/>
          <w:u w:val="single"/>
        </w:rPr>
        <w:hyperlink r:id="rId74">
          <w:r>
            <w:rPr/>
            <w:t>A/72/PV.102</w:t>
          </w:r>
        </w:hyperlink>
      </w:r>
    </w:p>
    <w:p>
      <w:pPr>
        <w:pStyle w:val="itssubhead"/>
        <w:keepNext/>
        <w:keepLines/>
        <w:spacing w:after="0"/>
      </w:pPr>
      <w:r>
        <w:t>INTERNATIONAL JURISDICTION (Agenda Item 85)</w:t>
      </w:r>
    </w:p>
    <w:p>
      <w:pPr>
        <w:pStyle w:val="itsentry"/>
        <w:keepNext/>
        <w:keepLines/>
        <w:spacing w:after="0"/>
      </w:pPr>
      <w:r>
        <w:t>Hitti, Youssef</w:t>
      </w:r>
      <w:r>
        <w:t xml:space="preserve"> - </w:t>
      </w:r>
      <w:r>
        <w:rPr>
          <w:color w:val="000000" w:themeColor="hyperlink"/>
          <w:u w:val="single"/>
        </w:rPr>
        <w:hyperlink r:id="rId177">
          <w:r>
            <w:rPr/>
            <w:t>A/C.6/72/SR.14</w:t>
          </w:r>
        </w:hyperlink>
      </w:r>
    </w:p>
    <w:p>
      <w:pPr>
        <w:pStyle w:val="itssubhead"/>
        <w:keepNext/>
        <w:keepLines/>
        <w:spacing w:after="0"/>
      </w:pPr>
      <w:r>
        <w:t>SUSTAINABLE DEVELOPMENT (Agenda Item 19)</w:t>
      </w:r>
    </w:p>
    <w:p>
      <w:pPr>
        <w:pStyle w:val="itsentry"/>
        <w:keepNext/>
        <w:keepLines/>
        <w:spacing w:after="0"/>
      </w:pPr>
      <w:r>
        <w:t>Abbas, Hassan</w:t>
      </w:r>
      <w:r>
        <w:t xml:space="preserve"> - </w:t>
      </w:r>
      <w:r>
        <w:rPr>
          <w:color w:val="000000" w:themeColor="hyperlink"/>
          <w:u w:val="single"/>
        </w:rPr>
        <w:hyperlink r:id="rId297">
          <w:r>
            <w:rPr/>
            <w:t>A/C.2/72/SR.25</w:t>
          </w:r>
        </w:hyperlink>
      </w:r>
    </w:p>
    <w:p>
      <w:pPr>
        <w:pStyle w:val="itssubhead"/>
        <w:keepNext/>
        <w:keepLines/>
        <w:spacing w:after="0"/>
      </w:pPr>
      <w:r>
        <w:t>UN INTERIM FORCE IN LEBANON--FINANCING (Agenda Item 160b)</w:t>
      </w:r>
    </w:p>
    <w:p>
      <w:pPr>
        <w:pStyle w:val="itsentry"/>
        <w:keepNext/>
        <w:keepLines/>
        <w:spacing w:after="0"/>
      </w:pPr>
      <w:r>
        <w:t>Saleh Azzam, Bachir</w:t>
      </w:r>
      <w:r>
        <w:t xml:space="preserve"> - </w:t>
      </w:r>
      <w:r>
        <w:rPr>
          <w:color w:val="000000" w:themeColor="hyperlink"/>
          <w:u w:val="single"/>
        </w:rPr>
        <w:hyperlink r:id="rId202">
          <w:r>
            <w:rPr/>
            <w:t>A/C.5/72/SR.48</w:t>
          </w:r>
        </w:hyperlink>
      </w:r>
    </w:p>
    <w:p>
      <w:pPr>
        <w:pStyle w:val="itssubhead"/>
        <w:keepNext/>
        <w:keepLines/>
        <w:spacing w:after="0"/>
      </w:pPr>
      <w:r>
        <w:t>CHEMICAL WEAPONS--TREATY (1993) (Agenda Item 99l)</w:t>
      </w:r>
    </w:p>
    <w:p>
      <w:pPr>
        <w:pStyle w:val="itsentry"/>
        <w:keepNext/>
        <w:keepLines/>
        <w:spacing w:after="0"/>
      </w:pPr>
      <w:r>
        <w:t>Dagher, Maya</w:t>
      </w:r>
      <w:r>
        <w:t xml:space="preserve"> - </w:t>
      </w:r>
      <w:r>
        <w:rPr>
          <w:color w:val="000000" w:themeColor="hyperlink"/>
          <w:u w:val="single"/>
        </w:rPr>
        <w:hyperlink r:id="rId120">
          <w:r>
            <w:rPr/>
            <w:t>A/C.1/72/PV.28</w:t>
          </w:r>
        </w:hyperlink>
      </w:r>
    </w:p>
    <w:p>
      <w:pPr>
        <w:pStyle w:val="itssubhead"/>
        <w:keepNext/>
        <w:keepLines/>
        <w:spacing w:after="0"/>
      </w:pPr>
      <w:r>
        <w:t>PEACEKEEPING OPERATIONS (Agenda Item 55)</w:t>
      </w:r>
    </w:p>
    <w:p>
      <w:pPr>
        <w:pStyle w:val="itsentry"/>
        <w:keepNext/>
        <w:keepLines/>
        <w:spacing w:after="0"/>
      </w:pPr>
      <w:r>
        <w:t>Abbas, Hassan</w:t>
      </w:r>
      <w:r>
        <w:t xml:space="preserve"> - </w:t>
      </w:r>
      <w:r>
        <w:rPr>
          <w:color w:val="000000" w:themeColor="hyperlink"/>
          <w:u w:val="single"/>
        </w:rPr>
        <w:hyperlink r:id="rId157">
          <w:r>
            <w:rPr/>
            <w:t>A/C.4/72/SR.18</w:t>
          </w:r>
        </w:hyperlink>
      </w:r>
    </w:p>
    <w:p>
      <w:pPr>
        <w:pStyle w:val="itssubhead"/>
        <w:keepNext/>
        <w:keepLines/>
        <w:spacing w:after="0"/>
      </w:pPr>
      <w:r>
        <w:t>TERRITORIES OCCUPIED BY ISRAEL--HUMAN RIGHTS (Agenda Item 54)</w:t>
      </w:r>
    </w:p>
    <w:p>
      <w:pPr>
        <w:pStyle w:val="itsentry"/>
        <w:keepNext/>
        <w:keepLines/>
        <w:spacing w:after="0"/>
      </w:pPr>
      <w:r>
        <w:t>Abbas, Hassan</w:t>
      </w:r>
      <w:r>
        <w:t xml:space="preserve"> - </w:t>
      </w:r>
      <w:r>
        <w:rPr>
          <w:color w:val="000000" w:themeColor="hyperlink"/>
          <w:u w:val="single"/>
        </w:rPr>
        <w:hyperlink r:id="rId106">
          <w:r>
            <w:rPr/>
            <w:t>A/C.4/72/SR.26</w:t>
          </w:r>
        </w:hyperlink>
      </w:r>
    </w:p>
    <w:p>
      <w:pPr>
        <w:pStyle w:val="itssubhead"/>
        <w:keepNext/>
        <w:keepLines/>
        <w:spacing w:after="0"/>
      </w:pPr>
      <w:r>
        <w:t>UNRWA--ACTIVITIES (Agenda Item 53)</w:t>
      </w:r>
    </w:p>
    <w:p>
      <w:pPr>
        <w:pStyle w:val="itsentry"/>
        <w:keepNext/>
        <w:keepLines/>
        <w:spacing w:after="0"/>
      </w:pPr>
      <w:r>
        <w:t>Abbas, Hassan</w:t>
      </w:r>
      <w:r>
        <w:t xml:space="preserve"> - </w:t>
      </w:r>
      <w:r>
        <w:rPr>
          <w:color w:val="000000" w:themeColor="hyperlink"/>
          <w:u w:val="single"/>
        </w:rPr>
        <w:hyperlink r:id="rId103">
          <w:r>
            <w:rPr/>
            <w:t>A/C.4/72/SR.25</w:t>
          </w:r>
        </w:hyperlink>
      </w:r>
    </w:p>
    <w:p>
      <w:pPr>
        <w:pStyle w:val="itssubhead"/>
        <w:keepNext/>
        <w:keepLines/>
        <w:spacing w:after="0"/>
      </w:pPr>
      <w:r>
        <w:t>CHILDREN--UN. GENERAL ASSEMBLY (27TH SPECIAL SESS. : 2002) (Agenda Item 68b)</w:t>
      </w:r>
    </w:p>
    <w:p>
      <w:pPr>
        <w:pStyle w:val="itsentry"/>
        <w:keepNext/>
        <w:keepLines/>
        <w:spacing w:after="0"/>
      </w:pPr>
      <w:r>
        <w:t>Dagher, Maya</w:t>
      </w:r>
      <w:r>
        <w:t xml:space="preserve"> - </w:t>
      </w:r>
      <w:r>
        <w:rPr>
          <w:color w:val="000000" w:themeColor="hyperlink"/>
          <w:u w:val="single"/>
        </w:rPr>
        <w:hyperlink r:id="rId68">
          <w:r>
            <w:rPr/>
            <w:t>A/C.3/72/SR.13</w:t>
          </w:r>
        </w:hyperlink>
      </w:r>
    </w:p>
    <w:p>
      <w:pPr>
        <w:pStyle w:val="itssubhead"/>
        <w:keepNext/>
        <w:keepLines/>
        <w:spacing w:after="0"/>
      </w:pPr>
      <w:r>
        <w:t>HUMAN RIGHTS--SYRIAN ARAB REPUBLIC (Agenda Item 72c)</w:t>
      </w:r>
    </w:p>
    <w:p>
      <w:pPr>
        <w:pStyle w:val="itsentry"/>
        <w:keepNext/>
        <w:keepLines/>
        <w:spacing w:after="0"/>
      </w:pPr>
      <w:r>
        <w:t>Dagher, Maya</w:t>
      </w:r>
      <w:r>
        <w:t xml:space="preserve"> - </w:t>
      </w:r>
      <w:r>
        <w:rPr>
          <w:color w:val="000000" w:themeColor="hyperlink"/>
          <w:u w:val="single"/>
        </w:rPr>
        <w:hyperlink r:id="rId105">
          <w:r>
            <w:rPr/>
            <w:t>A/C.3/72/SR.46</w:t>
          </w:r>
        </w:hyperlink>
      </w:r>
      <w:r>
        <w:br/>
      </w:r>
    </w:p>
    <w:p>
      <w:pPr>
        <w:pStyle w:val="itshead"/>
        <w:keepNext/>
        <w:keepLines/>
      </w:pPr>
      <w:r>
        <w:t>Lebanon. President</w:t>
      </w:r>
    </w:p>
    <w:p>
      <w:pPr>
        <w:pStyle w:val="itssubhead"/>
        <w:keepNext/>
        <w:keepLines/>
        <w:spacing w:after="0"/>
      </w:pPr>
      <w:r>
        <w:t>UN. GENERAL ASSEMBLY (72ND SESS. : 2017-2018)--GENERAL DEBATE (Agenda Item 8)</w:t>
      </w:r>
    </w:p>
    <w:p>
      <w:pPr>
        <w:pStyle w:val="itsentry"/>
        <w:keepNext/>
        <w:keepLines/>
        <w:spacing w:after="0"/>
      </w:pPr>
      <w:r>
        <w:t>Aoun, Michel</w:t>
      </w:r>
      <w:r>
        <w:t xml:space="preserve"> - </w:t>
      </w:r>
      <w:r>
        <w:rPr>
          <w:color w:val="000000" w:themeColor="hyperlink"/>
          <w:u w:val="single"/>
        </w:rPr>
        <w:hyperlink r:id="rId257">
          <w:r>
            <w:rPr/>
            <w:t>A/72/PV.11</w:t>
          </w:r>
        </w:hyperlink>
      </w:r>
    </w:p>
    <w:p>
      <w:pPr>
        <w:pStyle w:val="itssubhead"/>
        <w:keepNext/>
        <w:keepLines/>
        <w:spacing w:after="0"/>
      </w:pPr>
      <w:r>
        <w:t>UN. GENERAL ASSEMBLY (72ND SESS. : 2017-2018)--SPECIAL STATEMENTS (Agenda Item )</w:t>
      </w:r>
    </w:p>
    <w:p>
      <w:pPr>
        <w:pStyle w:val="itsentry"/>
        <w:keepNext/>
        <w:keepLines/>
        <w:spacing w:after="0"/>
      </w:pPr>
      <w:r>
        <w:t>Aoun, Michel</w:t>
      </w:r>
      <w:r>
        <w:t xml:space="preserve"> - </w:t>
      </w:r>
      <w:r>
        <w:rPr>
          <w:color w:val="000000" w:themeColor="hyperlink"/>
          <w:u w:val="single"/>
        </w:rPr>
        <w:hyperlink r:id="rId257">
          <w:r>
            <w:rPr/>
            <w:t>A/72/PV.11</w:t>
          </w:r>
        </w:hyperlink>
      </w:r>
      <w:r>
        <w:br/>
      </w:r>
    </w:p>
    <w:p>
      <w:pPr>
        <w:pStyle w:val="itshead"/>
        <w:keepNext/>
        <w:keepLines/>
      </w:pPr>
      <w:r>
        <w:t>Lesotho</w:t>
      </w:r>
    </w:p>
    <w:p>
      <w:pPr>
        <w:pStyle w:val="itssubhead"/>
        <w:keepNext/>
        <w:keepLines/>
        <w:spacing w:after="0"/>
      </w:pPr>
      <w:r>
        <w:t>POVERTY--INTERNATIONAL DECADE (2008-2017) (Agenda Item 23a)</w:t>
      </w:r>
    </w:p>
    <w:p>
      <w:pPr>
        <w:pStyle w:val="itsentry"/>
        <w:keepNext/>
        <w:keepLines/>
        <w:spacing w:after="0"/>
      </w:pPr>
      <w:r>
        <w:t>Maope, Kelebone</w:t>
      </w:r>
      <w:r>
        <w:t xml:space="preserve"> - </w:t>
      </w:r>
      <w:r>
        <w:rPr>
          <w:color w:val="000000" w:themeColor="hyperlink"/>
          <w:u w:val="single"/>
        </w:rPr>
        <w:hyperlink r:id="rId213">
          <w:r>
            <w:rPr/>
            <w:t>A/C.2/72/SR.13</w:t>
          </w:r>
        </w:hyperlink>
      </w:r>
    </w:p>
    <w:p>
      <w:pPr>
        <w:pStyle w:val="itssubhead"/>
        <w:keepNext/>
        <w:keepLines/>
        <w:spacing w:after="0"/>
      </w:pPr>
      <w:r>
        <w:t>PEACEBUILDING (Agenda Item 65)</w:t>
      </w:r>
    </w:p>
    <w:p>
      <w:pPr>
        <w:pStyle w:val="itsentry"/>
        <w:keepNext/>
        <w:keepLines/>
        <w:spacing w:after="0"/>
      </w:pPr>
      <w:r>
        <w:t>Setsabi, Halebonoe</w:t>
      </w:r>
      <w:r>
        <w:t xml:space="preserve"> - </w:t>
      </w:r>
      <w:r>
        <w:rPr>
          <w:color w:val="000000" w:themeColor="hyperlink"/>
          <w:u w:val="single"/>
        </w:rPr>
        <w:hyperlink r:id="rId221">
          <w:r>
            <w:rPr/>
            <w:t>A/72/PV.84</w:t>
          </w:r>
        </w:hyperlink>
      </w:r>
    </w:p>
    <w:p>
      <w:pPr>
        <w:pStyle w:val="itssubhead"/>
        <w:keepNext/>
        <w:keepLines/>
        <w:spacing w:after="0"/>
      </w:pPr>
      <w:r>
        <w:t>HUMAN RESOURCES DEVELOPMENT (Agenda Item 23c)</w:t>
      </w:r>
    </w:p>
    <w:p>
      <w:pPr>
        <w:pStyle w:val="itsentry"/>
        <w:keepNext/>
        <w:keepLines/>
        <w:spacing w:after="0"/>
      </w:pPr>
      <w:r>
        <w:t>Maope, Kelebone</w:t>
      </w:r>
      <w:r>
        <w:t xml:space="preserve"> - </w:t>
      </w:r>
      <w:r>
        <w:rPr>
          <w:color w:val="000000" w:themeColor="hyperlink"/>
          <w:u w:val="single"/>
        </w:rPr>
        <w:hyperlink r:id="rId213">
          <w:r>
            <w:rPr/>
            <w:t>A/C.2/72/SR.13</w:t>
          </w:r>
        </w:hyperlink>
      </w:r>
    </w:p>
    <w:p>
      <w:pPr>
        <w:pStyle w:val="itssubhead"/>
        <w:keepNext/>
        <w:keepLines/>
        <w:spacing w:after="0"/>
      </w:pPr>
      <w:r>
        <w:t>INTERNATIONAL JURISDICTION (Agenda Item 85)</w:t>
      </w:r>
    </w:p>
    <w:p>
      <w:pPr>
        <w:pStyle w:val="itsentry"/>
        <w:keepNext/>
        <w:keepLines/>
        <w:spacing w:after="0"/>
      </w:pPr>
      <w:r>
        <w:t>Maope, Kelebone</w:t>
      </w:r>
      <w:r>
        <w:t xml:space="preserve"> - </w:t>
      </w:r>
      <w:r>
        <w:rPr>
          <w:color w:val="000000" w:themeColor="hyperlink"/>
          <w:u w:val="single"/>
        </w:rPr>
        <w:hyperlink r:id="rId177">
          <w:r>
            <w:rPr/>
            <w:t>A/C.6/72/SR.14</w:t>
          </w:r>
        </w:hyperlink>
      </w:r>
    </w:p>
    <w:p>
      <w:pPr>
        <w:pStyle w:val="itssubhead"/>
        <w:keepNext/>
        <w:keepLines/>
        <w:spacing w:after="0"/>
      </w:pPr>
      <w:r>
        <w:t>LANDLOCKED DEVELOPING COUNTRIES--CONFERENCE (2ND : 2014 : VIENNA) (Agenda Item 22b)</w:t>
      </w:r>
    </w:p>
    <w:p>
      <w:pPr>
        <w:pStyle w:val="itsentry"/>
        <w:keepNext/>
        <w:keepLines/>
        <w:spacing w:after="0"/>
      </w:pPr>
      <w:r>
        <w:t>Maope, Kelebone</w:t>
      </w:r>
      <w:r>
        <w:t xml:space="preserve"> - </w:t>
      </w:r>
      <w:r>
        <w:rPr>
          <w:color w:val="000000" w:themeColor="hyperlink"/>
          <w:u w:val="single"/>
        </w:rPr>
        <w:hyperlink r:id="rId22">
          <w:r>
            <w:rPr/>
            <w:t>A/C.2/72/SR.18</w:t>
          </w:r>
        </w:hyperlink>
      </w:r>
    </w:p>
    <w:p>
      <w:pPr>
        <w:pStyle w:val="itssubhead"/>
        <w:keepNext/>
        <w:keepLines/>
        <w:spacing w:after="0"/>
      </w:pPr>
      <w:r>
        <w:t>WOMEN IN DEVELOPMENT (Agenda Item 23b)</w:t>
      </w:r>
    </w:p>
    <w:p>
      <w:pPr>
        <w:pStyle w:val="itsentry"/>
        <w:keepNext/>
        <w:keepLines/>
        <w:spacing w:after="0"/>
      </w:pPr>
      <w:r>
        <w:t>Maope, Kelebone</w:t>
      </w:r>
      <w:r>
        <w:t xml:space="preserve"> - </w:t>
      </w:r>
      <w:r>
        <w:rPr>
          <w:color w:val="000000" w:themeColor="hyperlink"/>
          <w:u w:val="single"/>
        </w:rPr>
        <w:hyperlink r:id="rId213">
          <w:r>
            <w:rPr/>
            <w:t>A/C.2/72/SR.13</w:t>
          </w:r>
        </w:hyperlink>
      </w:r>
    </w:p>
    <w:p>
      <w:pPr>
        <w:pStyle w:val="itssubhead"/>
        <w:keepNext/>
        <w:keepLines/>
        <w:spacing w:after="0"/>
      </w:pPr>
      <w:r>
        <w:t>LEAST DEVELOPED COUNTRIES--CONFERENCE (4TH : 2011 : ISTANBUL) (Agenda Item 22a)</w:t>
      </w:r>
    </w:p>
    <w:p>
      <w:pPr>
        <w:pStyle w:val="itsentry"/>
        <w:keepNext/>
        <w:keepLines/>
        <w:spacing w:after="0"/>
      </w:pPr>
      <w:r>
        <w:t>Maope, Kelebone</w:t>
      </w:r>
      <w:r>
        <w:t xml:space="preserve"> - </w:t>
      </w:r>
      <w:r>
        <w:rPr>
          <w:color w:val="000000" w:themeColor="hyperlink"/>
          <w:u w:val="single"/>
        </w:rPr>
        <w:hyperlink r:id="rId22">
          <w:r>
            <w:rPr/>
            <w:t>A/C.2/72/SR.18</w:t>
          </w:r>
        </w:hyperlink>
      </w:r>
    </w:p>
    <w:p>
      <w:pPr>
        <w:pStyle w:val="itssubhead"/>
        <w:keepNext/>
        <w:keepLines/>
        <w:spacing w:after="0"/>
      </w:pPr>
      <w:r>
        <w:t>WESTERN SAHARA QUESTION (Agenda Item 62)</w:t>
      </w:r>
    </w:p>
    <w:p>
      <w:pPr>
        <w:pStyle w:val="itsentry"/>
        <w:keepNext/>
        <w:keepLines/>
        <w:spacing w:after="0"/>
      </w:pPr>
      <w:r>
        <w:t>Maope, Kelebone</w:t>
      </w:r>
      <w:r>
        <w:t xml:space="preserve"> - </w:t>
      </w:r>
      <w:r>
        <w:rPr>
          <w:color w:val="000000" w:themeColor="hyperlink"/>
          <w:u w:val="single"/>
        </w:rPr>
        <w:hyperlink r:id="rId151">
          <w:r>
            <w:rPr/>
            <w:t>A/C.4/72/SR.6</w:t>
          </w:r>
        </w:hyperlink>
      </w:r>
    </w:p>
    <w:p>
      <w:pPr>
        <w:pStyle w:val="itssubhead"/>
        <w:keepNext/>
        <w:keepLines/>
        <w:spacing w:after="0"/>
      </w:pPr>
      <w:r>
        <w:t>RIGHTS OF THE CHILD (Agenda Item 68a)</w:t>
      </w:r>
    </w:p>
    <w:p>
      <w:pPr>
        <w:pStyle w:val="itsentry"/>
        <w:keepNext/>
        <w:keepLines/>
        <w:spacing w:after="0"/>
      </w:pPr>
      <w:r>
        <w:t>Thinyane, Thabo James</w:t>
      </w:r>
      <w:r>
        <w:t xml:space="preserve"> - </w:t>
      </w:r>
      <w:r>
        <w:rPr>
          <w:color w:val="000000" w:themeColor="hyperlink"/>
          <w:u w:val="single"/>
        </w:rPr>
        <w:hyperlink r:id="rId153">
          <w:r>
            <w:rPr/>
            <w:t>A/C.3/72/SR.52</w:t>
          </w:r>
        </w:hyperlink>
      </w:r>
    </w:p>
    <w:p>
      <w:pPr>
        <w:pStyle w:val="itssubhead"/>
        <w:keepNext/>
        <w:keepLines/>
        <w:spacing w:after="0"/>
      </w:pPr>
      <w:r>
        <w:t>HIV/AIDS--DECLARATIONS (Agenda Item 10)</w:t>
      </w:r>
    </w:p>
    <w:p>
      <w:pPr>
        <w:pStyle w:val="itsentry"/>
        <w:keepNext/>
        <w:keepLines/>
        <w:spacing w:after="0"/>
      </w:pPr>
      <w:r>
        <w:t>Monoko, Nthabiseng</w:t>
      </w:r>
      <w:r>
        <w:t xml:space="preserve"> - </w:t>
      </w:r>
      <w:r>
        <w:rPr>
          <w:color w:val="000000" w:themeColor="hyperlink"/>
          <w:u w:val="single"/>
        </w:rPr>
        <w:hyperlink r:id="rId233">
          <w:r>
            <w:rPr/>
            <w:t>A/72/PV.95</w:t>
          </w:r>
        </w:hyperlink>
      </w:r>
    </w:p>
    <w:p>
      <w:pPr>
        <w:pStyle w:val="itssubhead"/>
        <w:keepNext/>
        <w:keepLines/>
        <w:spacing w:after="0"/>
      </w:pPr>
      <w:r>
        <w:t>FOOD SECURITY (Agenda Item 25)</w:t>
      </w:r>
    </w:p>
    <w:p>
      <w:pPr>
        <w:pStyle w:val="itsentry"/>
        <w:keepNext/>
        <w:keepLines/>
        <w:spacing w:after="0"/>
      </w:pPr>
      <w:r>
        <w:t>Maope, Kelebone</w:t>
      </w:r>
      <w:r>
        <w:t xml:space="preserve"> - </w:t>
      </w:r>
      <w:r>
        <w:rPr>
          <w:color w:val="000000" w:themeColor="hyperlink"/>
          <w:u w:val="single"/>
        </w:rPr>
        <w:hyperlink r:id="rId135">
          <w:r>
            <w:rPr/>
            <w:t>A/C.2/72/SR.17</w:t>
          </w:r>
        </w:hyperlink>
      </w:r>
    </w:p>
    <w:p>
      <w:pPr>
        <w:pStyle w:val="itssubhead"/>
        <w:keepNext/>
        <w:keepLines/>
        <w:spacing w:after="0"/>
      </w:pPr>
      <w:r>
        <w:t>DECOLONIZATION (Agenda Item 62)</w:t>
      </w:r>
    </w:p>
    <w:p>
      <w:pPr>
        <w:pStyle w:val="itsentry"/>
        <w:keepNext/>
        <w:keepLines/>
        <w:spacing w:after="0"/>
      </w:pPr>
      <w:r>
        <w:t>Maope, Kelebone</w:t>
      </w:r>
      <w:r>
        <w:t xml:space="preserve"> - </w:t>
      </w:r>
      <w:r>
        <w:rPr>
          <w:color w:val="000000" w:themeColor="hyperlink"/>
          <w:u w:val="single"/>
        </w:rPr>
        <w:hyperlink r:id="rId151">
          <w:r>
            <w:rPr/>
            <w:t>A/C.4/72/SR.6</w:t>
          </w:r>
        </w:hyperlink>
      </w:r>
      <w:r>
        <w:br/>
      </w:r>
    </w:p>
    <w:p>
      <w:pPr>
        <w:pStyle w:val="itshead"/>
        <w:keepNext/>
        <w:keepLines/>
      </w:pPr>
      <w:r>
        <w:t>Lesotho. Prime Minister</w:t>
      </w:r>
    </w:p>
    <w:p>
      <w:pPr>
        <w:pStyle w:val="itssubhead"/>
        <w:keepNext/>
        <w:keepLines/>
        <w:spacing w:after="0"/>
      </w:pPr>
      <w:r>
        <w:t>UN. GENERAL ASSEMBLY (72ND SESS. : 2017-2018)--SPECIAL STATEMENTS (Agenda Item )</w:t>
      </w:r>
    </w:p>
    <w:p>
      <w:pPr>
        <w:pStyle w:val="itsentry"/>
        <w:keepNext/>
        <w:keepLines/>
        <w:spacing w:after="0"/>
      </w:pPr>
      <w:r>
        <w:t>Thabane, Thomas Motsoahae</w:t>
      </w:r>
      <w:r>
        <w:t xml:space="preserve"> - </w:t>
      </w:r>
      <w:r>
        <w:rPr>
          <w:color w:val="000000" w:themeColor="hyperlink"/>
          <w:u w:val="single"/>
        </w:rPr>
        <w:hyperlink r:id="rId137">
          <w:r>
            <w:rPr/>
            <w:t>A/72/PV.17</w:t>
          </w:r>
        </w:hyperlink>
      </w:r>
    </w:p>
    <w:p>
      <w:pPr>
        <w:pStyle w:val="itssubhead"/>
        <w:keepNext/>
        <w:keepLines/>
        <w:spacing w:after="0"/>
      </w:pPr>
      <w:r>
        <w:t>UN. GENERAL ASSEMBLY (72ND SESS. : 2017-2018)--GENERAL DEBATE (Agenda Item 8)</w:t>
      </w:r>
    </w:p>
    <w:p>
      <w:pPr>
        <w:pStyle w:val="itsentry"/>
        <w:keepNext/>
        <w:keepLines/>
        <w:spacing w:after="0"/>
      </w:pPr>
      <w:r>
        <w:t>Thabane, Thomas Motsoahae</w:t>
      </w:r>
      <w:r>
        <w:t xml:space="preserve"> - </w:t>
      </w:r>
      <w:r>
        <w:rPr>
          <w:color w:val="000000" w:themeColor="hyperlink"/>
          <w:u w:val="single"/>
        </w:rPr>
        <w:hyperlink r:id="rId137">
          <w:r>
            <w:rPr/>
            <w:t>A/72/PV.17</w:t>
          </w:r>
        </w:hyperlink>
      </w:r>
      <w:r>
        <w:br/>
      </w:r>
    </w:p>
    <w:p>
      <w:pPr>
        <w:pStyle w:val="itshead"/>
        <w:keepNext/>
        <w:keepLines/>
      </w:pPr>
      <w:r>
        <w:t>Liberia</w:t>
      </w:r>
    </w:p>
    <w:p>
      <w:pPr>
        <w:pStyle w:val="itssubhead"/>
        <w:keepNext/>
        <w:keepLines/>
        <w:spacing w:after="0"/>
      </w:pPr>
      <w:r>
        <w:t>UN. GENERAL ASSEMBLY (72ND SESS. : 2017-2018)--OFFICERS (Agenda Item 5)</w:t>
      </w:r>
    </w:p>
    <w:p>
      <w:pPr>
        <w:pStyle w:val="itsentry"/>
        <w:keepNext/>
        <w:keepLines/>
        <w:spacing w:after="0"/>
      </w:pPr>
      <w:r>
        <w:t>Brown, Lewis G.</w:t>
      </w:r>
      <w:r>
        <w:t xml:space="preserve"> - </w:t>
      </w:r>
      <w:r>
        <w:rPr>
          <w:color w:val="000000" w:themeColor="hyperlink"/>
          <w:u w:val="single"/>
        </w:rPr>
        <w:hyperlink r:id="rId315">
          <w:r>
            <w:rPr/>
            <w:t>A/C.4/72/SR.29</w:t>
          </w:r>
        </w:hyperlink>
      </w:r>
    </w:p>
    <w:p>
      <w:pPr>
        <w:pStyle w:val="itssubhead"/>
        <w:keepNext/>
        <w:keepLines/>
        <w:spacing w:after="0"/>
      </w:pPr>
      <w:r>
        <w:t>UN. PEACEBUILDING FUND (Agenda Item 111)</w:t>
      </w:r>
    </w:p>
    <w:p>
      <w:pPr>
        <w:pStyle w:val="itsentry"/>
        <w:keepNext/>
        <w:keepLines/>
        <w:spacing w:after="0"/>
      </w:pPr>
      <w:r>
        <w:t>Brown, Lewis G.</w:t>
      </w:r>
      <w:r>
        <w:t xml:space="preserve"> - </w:t>
      </w:r>
      <w:r>
        <w:rPr>
          <w:color w:val="000000" w:themeColor="hyperlink"/>
          <w:u w:val="single"/>
        </w:rPr>
        <w:hyperlink r:id="rId217">
          <w:r>
            <w:rPr/>
            <w:t>A/72/PV.90</w:t>
          </w:r>
        </w:hyperlink>
      </w:r>
    </w:p>
    <w:p>
      <w:pPr>
        <w:pStyle w:val="itssubhead"/>
        <w:keepNext/>
        <w:keepLines/>
        <w:spacing w:after="0"/>
      </w:pPr>
      <w:r>
        <w:t>PEACEBUILDING (Agenda Item 65)</w:t>
      </w:r>
    </w:p>
    <w:p>
      <w:pPr>
        <w:pStyle w:val="itsentry"/>
        <w:keepNext/>
        <w:keepLines/>
        <w:spacing w:after="0"/>
      </w:pPr>
      <w:r>
        <w:t>Brown, Lewis G.</w:t>
      </w:r>
      <w:r>
        <w:t xml:space="preserve"> - </w:t>
      </w:r>
      <w:r>
        <w:rPr>
          <w:color w:val="000000" w:themeColor="hyperlink"/>
          <w:u w:val="single"/>
        </w:rPr>
        <w:hyperlink r:id="rId264">
          <w:r>
            <w:rPr/>
            <w:t>A/72/PV.85</w:t>
          </w:r>
        </w:hyperlink>
      </w:r>
      <w:r>
        <w:t xml:space="preserve">; </w:t>
      </w:r>
      <w:r>
        <w:rPr>
          <w:color w:val="000000" w:themeColor="hyperlink"/>
          <w:u w:val="single"/>
        </w:rPr>
        <w:hyperlink r:id="rId217">
          <w:r>
            <w:rPr/>
            <w:t>A/72/PV.90</w:t>
          </w:r>
        </w:hyperlink>
      </w:r>
    </w:p>
    <w:p>
      <w:pPr>
        <w:pStyle w:val="itssubhead"/>
        <w:keepNext/>
        <w:keepLines/>
        <w:spacing w:after="0"/>
      </w:pPr>
      <w:r>
        <w:t>HUMAN RIGHTS ADVANCEMENT (Agenda Item 72b)</w:t>
      </w:r>
    </w:p>
    <w:p>
      <w:pPr>
        <w:pStyle w:val="itsentry"/>
        <w:keepNext/>
        <w:keepLines/>
        <w:spacing w:after="0"/>
      </w:pPr>
      <w:r>
        <w:t>Farngalo, Gail</w:t>
      </w:r>
      <w:r>
        <w:t xml:space="preserve"> - </w:t>
      </w:r>
      <w:r>
        <w:rPr>
          <w:color w:val="000000" w:themeColor="hyperlink"/>
          <w:u w:val="single"/>
        </w:rPr>
        <w:hyperlink r:id="rId170">
          <w:r>
            <w:rPr/>
            <w:t>A/C.3/72/SR.20</w:t>
          </w:r>
        </w:hyperlink>
      </w:r>
    </w:p>
    <w:p>
      <w:pPr>
        <w:pStyle w:val="itssubhead"/>
        <w:keepNext/>
        <w:keepLines/>
        <w:spacing w:after="0"/>
      </w:pPr>
      <w:r>
        <w:t>UN MISSION IN LIBERIA--FINANCING (Agenda Item 158)</w:t>
      </w:r>
    </w:p>
    <w:p>
      <w:pPr>
        <w:pStyle w:val="itsentry"/>
        <w:keepNext/>
        <w:keepLines/>
        <w:spacing w:after="0"/>
      </w:pPr>
      <w:r>
        <w:t>Davies, Israel Choko</w:t>
      </w:r>
      <w:r>
        <w:t xml:space="preserve"> - </w:t>
      </w:r>
      <w:r>
        <w:rPr>
          <w:color w:val="000000" w:themeColor="hyperlink"/>
          <w:u w:val="single"/>
        </w:rPr>
        <w:hyperlink r:id="rId316">
          <w:r>
            <w:rPr/>
            <w:t>A/C.5/72/SR.36</w:t>
          </w:r>
        </w:hyperlink>
      </w:r>
    </w:p>
    <w:p>
      <w:pPr>
        <w:pStyle w:val="itssubhead"/>
        <w:keepNext/>
        <w:keepLines/>
        <w:spacing w:after="0"/>
      </w:pPr>
      <w:r>
        <w:t>UN. PEACEBUILDING COMMISSION--REPORTS (2016-2017) (Agenda Item 30)</w:t>
      </w:r>
    </w:p>
    <w:p>
      <w:pPr>
        <w:pStyle w:val="itsentry"/>
        <w:keepNext/>
        <w:keepLines/>
        <w:spacing w:after="0"/>
      </w:pPr>
      <w:r>
        <w:t>Brown, Lewis G.</w:t>
      </w:r>
      <w:r>
        <w:t xml:space="preserve"> - </w:t>
      </w:r>
      <w:r>
        <w:rPr>
          <w:color w:val="000000" w:themeColor="hyperlink"/>
          <w:u w:val="single"/>
        </w:rPr>
        <w:hyperlink r:id="rId217">
          <w:r>
            <w:rPr/>
            <w:t>A/72/PV.90</w:t>
          </w:r>
        </w:hyperlink>
      </w:r>
      <w:r>
        <w:br/>
      </w:r>
    </w:p>
    <w:p>
      <w:pPr>
        <w:pStyle w:val="itshead"/>
        <w:keepNext/>
        <w:keepLines/>
      </w:pPr>
      <w:r>
        <w:t>Liberia. President</w:t>
      </w:r>
    </w:p>
    <w:p>
      <w:pPr>
        <w:pStyle w:val="itssubhead"/>
        <w:keepNext/>
        <w:keepLines/>
        <w:spacing w:after="0"/>
      </w:pPr>
      <w:r>
        <w:t>UN. GENERAL ASSEMBLY (72ND SESS. : 2017-2018)--SPECIAL STATEMENTS (Agenda Item )</w:t>
      </w:r>
    </w:p>
    <w:p>
      <w:pPr>
        <w:pStyle w:val="itsentry"/>
        <w:keepNext/>
        <w:keepLines/>
        <w:spacing w:after="0"/>
      </w:pPr>
      <w:r>
        <w:t>Sirleaf, Ellen Johnson</w:t>
      </w:r>
      <w:r>
        <w:t xml:space="preserve"> - </w:t>
      </w:r>
      <w:r>
        <w:rPr>
          <w:color w:val="000000" w:themeColor="hyperlink"/>
          <w:u w:val="single"/>
        </w:rPr>
        <w:hyperlink r:id="rId279">
          <w:r>
            <w:rPr/>
            <w:t>A/72/PV.4</w:t>
          </w:r>
        </w:hyperlink>
      </w:r>
    </w:p>
    <w:p>
      <w:pPr>
        <w:pStyle w:val="itssubhead"/>
        <w:keepNext/>
        <w:keepLines/>
        <w:spacing w:after="0"/>
      </w:pPr>
      <w:r>
        <w:t>UN. GENERAL ASSEMBLY (72ND SESS. : 2017-2018)--GENERAL DEBATE (Agenda Item 8)</w:t>
      </w:r>
    </w:p>
    <w:p>
      <w:pPr>
        <w:pStyle w:val="itsentry"/>
        <w:keepNext/>
        <w:keepLines/>
        <w:spacing w:after="0"/>
      </w:pPr>
      <w:r>
        <w:t>Sirleaf, Ellen Johnson</w:t>
      </w:r>
      <w:r>
        <w:t xml:space="preserve"> - </w:t>
      </w:r>
      <w:r>
        <w:rPr>
          <w:color w:val="000000" w:themeColor="hyperlink"/>
          <w:u w:val="single"/>
        </w:rPr>
        <w:hyperlink r:id="rId279">
          <w:r>
            <w:rPr/>
            <w:t>A/72/PV.4</w:t>
          </w:r>
        </w:hyperlink>
      </w:r>
      <w:r>
        <w:br/>
      </w:r>
    </w:p>
    <w:p>
      <w:pPr>
        <w:pStyle w:val="itshead"/>
        <w:keepNext/>
        <w:keepLines/>
      </w:pPr>
      <w:r>
        <w:t>Libya</w:t>
      </w:r>
    </w:p>
    <w:p>
      <w:pPr>
        <w:pStyle w:val="itssubhead"/>
        <w:keepNext/>
        <w:keepLines/>
        <w:spacing w:after="0"/>
      </w:pPr>
      <w:r>
        <w:t>HUMAN RIGHTS ADVANCEMENT (Agenda Item 72b)</w:t>
      </w:r>
    </w:p>
    <w:p>
      <w:pPr>
        <w:pStyle w:val="itsentry"/>
        <w:keepNext/>
        <w:keepLines/>
        <w:spacing w:after="0"/>
      </w:pPr>
      <w:r>
        <w:t>Mohamed, Mohamed A.A.</w:t>
      </w:r>
      <w:r>
        <w:t xml:space="preserve"> - </w:t>
      </w:r>
      <w:r>
        <w:rPr>
          <w:color w:val="000000" w:themeColor="hyperlink"/>
          <w:u w:val="single"/>
        </w:rPr>
        <w:hyperlink r:id="rId170">
          <w:r>
            <w:rPr/>
            <w:t>A/C.3/72/SR.20</w:t>
          </w:r>
        </w:hyperlink>
      </w:r>
    </w:p>
    <w:p>
      <w:pPr>
        <w:pStyle w:val="itssubhead"/>
        <w:keepNext/>
        <w:keepLines/>
        <w:spacing w:after="0"/>
      </w:pPr>
      <w:r>
        <w:t>HUMAN RIGHTS--SYRIAN ARAB REPUBLIC (Agenda Item 72c)</w:t>
      </w:r>
    </w:p>
    <w:p>
      <w:pPr>
        <w:pStyle w:val="itsentry"/>
        <w:keepNext/>
        <w:keepLines/>
        <w:spacing w:after="0"/>
      </w:pPr>
      <w:r>
        <w:t>Ben Ategh, Samira A.A.</w:t>
      </w:r>
      <w:r>
        <w:t xml:space="preserve"> - </w:t>
      </w:r>
      <w:r>
        <w:rPr>
          <w:color w:val="000000" w:themeColor="hyperlink"/>
          <w:u w:val="single"/>
        </w:rPr>
        <w:hyperlink r:id="rId105">
          <w:r>
            <w:rPr/>
            <w:t>A/C.3/72/SR.46</w:t>
          </w:r>
        </w:hyperlink>
      </w:r>
    </w:p>
    <w:p>
      <w:pPr>
        <w:pStyle w:val="itssubhead"/>
        <w:keepNext/>
        <w:keepLines/>
        <w:spacing w:after="0"/>
      </w:pPr>
      <w:r>
        <w:t>AFRICA--SUSTAINABLE DEVELOPMENT--PARTNERSHIP (Agenda Item 66a)</w:t>
      </w:r>
    </w:p>
    <w:p>
      <w:pPr>
        <w:pStyle w:val="itsentry"/>
        <w:keepNext/>
        <w:keepLines/>
        <w:spacing w:after="0"/>
      </w:pPr>
      <w:r>
        <w:t>Annakou, Omar A.A.</w:t>
      </w:r>
      <w:r>
        <w:t xml:space="preserve"> - </w:t>
      </w:r>
      <w:r>
        <w:rPr>
          <w:color w:val="000000" w:themeColor="hyperlink"/>
          <w:u w:val="single"/>
        </w:rPr>
        <w:hyperlink r:id="rId38">
          <w:r>
            <w:rPr/>
            <w:t>A/72/PV.33</w:t>
          </w:r>
        </w:hyperlink>
      </w:r>
    </w:p>
    <w:p>
      <w:pPr>
        <w:pStyle w:val="itssubhead"/>
        <w:keepNext/>
        <w:keepLines/>
        <w:spacing w:after="0"/>
      </w:pPr>
      <w:r>
        <w:t>CHILDREN--UN. GENERAL ASSEMBLY (27TH SPECIAL SESS. : 2002) (Agenda Item 68b)</w:t>
      </w:r>
    </w:p>
    <w:p>
      <w:pPr>
        <w:pStyle w:val="itsentry"/>
        <w:keepNext/>
        <w:keepLines/>
        <w:spacing w:after="0"/>
      </w:pPr>
      <w:r>
        <w:t>Abdelwahed, Husam H.A.</w:t>
      </w:r>
      <w:r>
        <w:t xml:space="preserve"> - </w:t>
      </w:r>
      <w:r>
        <w:rPr>
          <w:color w:val="000000" w:themeColor="hyperlink"/>
          <w:u w:val="single"/>
        </w:rPr>
        <w:hyperlink r:id="rId136">
          <w:r>
            <w:rPr/>
            <w:t>A/C.3/72/SR.14</w:t>
          </w:r>
        </w:hyperlink>
      </w:r>
    </w:p>
    <w:p>
      <w:pPr>
        <w:pStyle w:val="itssubhead"/>
        <w:keepNext/>
        <w:keepLines/>
        <w:spacing w:after="0"/>
      </w:pPr>
      <w:r>
        <w:t>PEACEBUILDING (Agenda Item 65)</w:t>
      </w:r>
    </w:p>
    <w:p>
      <w:pPr>
        <w:pStyle w:val="itsentry"/>
        <w:keepNext/>
        <w:keepLines/>
        <w:spacing w:after="0"/>
      </w:pPr>
      <w:r>
        <w:t>Elmajerbi, Elmahdi S.</w:t>
      </w:r>
      <w:r>
        <w:t xml:space="preserve"> - </w:t>
      </w:r>
      <w:r>
        <w:rPr>
          <w:color w:val="000000" w:themeColor="hyperlink"/>
          <w:u w:val="single"/>
        </w:rPr>
        <w:hyperlink r:id="rId264">
          <w:r>
            <w:rPr/>
            <w:t>A/72/PV.85</w:t>
          </w:r>
        </w:hyperlink>
      </w:r>
    </w:p>
    <w:p>
      <w:pPr>
        <w:pStyle w:val="itssubhead"/>
        <w:keepNext/>
        <w:keepLines/>
        <w:spacing w:after="0"/>
      </w:pPr>
      <w:r>
        <w:t>RESPONSIBILITY TO PROTECT (Agenda Item 132)</w:t>
      </w:r>
    </w:p>
    <w:p>
      <w:pPr>
        <w:pStyle w:val="itsentry"/>
        <w:keepNext/>
        <w:keepLines/>
        <w:spacing w:after="0"/>
      </w:pPr>
      <w:r>
        <w:t>Elmarmuri, Inass A.T.</w:t>
      </w:r>
      <w:r>
        <w:t xml:space="preserve"> - </w:t>
      </w:r>
      <w:r>
        <w:rPr>
          <w:color w:val="000000" w:themeColor="hyperlink"/>
          <w:u w:val="single"/>
        </w:rPr>
        <w:hyperlink r:id="rId88">
          <w:r>
            <w:rPr/>
            <w:t>A/72/PV.105</w:t>
          </w:r>
        </w:hyperlink>
      </w:r>
    </w:p>
    <w:p>
      <w:pPr>
        <w:pStyle w:val="itssubhead"/>
        <w:keepNext/>
        <w:keepLines/>
        <w:spacing w:after="0"/>
      </w:pPr>
      <w:r>
        <w:t>PEACE (Agenda Item 15)</w:t>
      </w:r>
    </w:p>
    <w:p>
      <w:pPr>
        <w:pStyle w:val="itsentry"/>
        <w:keepNext/>
        <w:keepLines/>
        <w:spacing w:after="0"/>
      </w:pPr>
      <w:r>
        <w:t>Said, Salah M.S.</w:t>
      </w:r>
      <w:r>
        <w:t xml:space="preserve"> - </w:t>
      </w:r>
      <w:r>
        <w:rPr>
          <w:color w:val="000000" w:themeColor="hyperlink"/>
          <w:u w:val="single"/>
        </w:rPr>
        <w:hyperlink r:id="rId60">
          <w:r>
            <w:rPr/>
            <w:t>A/72/PV.68</w:t>
          </w:r>
        </w:hyperlink>
      </w:r>
    </w:p>
    <w:p>
      <w:pPr>
        <w:pStyle w:val="itssubhead"/>
        <w:keepNext/>
        <w:keepLines/>
        <w:spacing w:after="0"/>
      </w:pPr>
      <w:r>
        <w:t>PALESTINE QUESTION (Agenda Item 38)</w:t>
      </w:r>
    </w:p>
    <w:p>
      <w:pPr>
        <w:pStyle w:val="itsentry"/>
        <w:keepNext/>
        <w:keepLines/>
        <w:spacing w:after="0"/>
      </w:pPr>
      <w:r>
        <w:t>Belkheir, Ezzidin Y.A.</w:t>
      </w:r>
      <w:r>
        <w:t xml:space="preserve"> - </w:t>
      </w:r>
      <w:r>
        <w:rPr>
          <w:color w:val="000000" w:themeColor="hyperlink"/>
          <w:u w:val="single"/>
        </w:rPr>
        <w:hyperlink r:id="rId178">
          <w:r>
            <w:rPr/>
            <w:t>A/72/PV.59</w:t>
          </w:r>
        </w:hyperlink>
      </w:r>
    </w:p>
    <w:p>
      <w:pPr>
        <w:pStyle w:val="itssubhead"/>
        <w:keepNext/>
        <w:keepLines/>
        <w:spacing w:after="0"/>
      </w:pPr>
      <w:r>
        <w:t>LANDMINES--TREATIES (1997) (Agenda Item 99m)</w:t>
      </w:r>
    </w:p>
    <w:p>
      <w:pPr>
        <w:pStyle w:val="itsentry"/>
        <w:keepNext/>
        <w:keepLines/>
        <w:spacing w:after="0"/>
      </w:pPr>
      <w:r>
        <w:t>Aljaedi, Jalal Ashour Ali</w:t>
      </w:r>
      <w:r>
        <w:t xml:space="preserve"> - </w:t>
      </w:r>
      <w:r>
        <w:rPr>
          <w:color w:val="000000" w:themeColor="hyperlink"/>
          <w:u w:val="single"/>
        </w:rPr>
        <w:hyperlink r:id="rId63">
          <w:r>
            <w:rPr/>
            <w:t>A/C.1/72/PV.26</w:t>
          </w:r>
        </w:hyperlink>
      </w:r>
    </w:p>
    <w:p>
      <w:pPr>
        <w:pStyle w:val="itssubhead"/>
        <w:keepNext/>
        <w:keepLines/>
        <w:spacing w:after="0"/>
      </w:pPr>
      <w:r>
        <w:t>AFRICA--DEVELOPMENT (Agenda Item 66b)</w:t>
      </w:r>
    </w:p>
    <w:p>
      <w:pPr>
        <w:pStyle w:val="itsentry"/>
        <w:keepNext/>
        <w:keepLines/>
        <w:spacing w:after="0"/>
      </w:pPr>
      <w:r>
        <w:t>Annakou, Omar A.A.</w:t>
      </w:r>
      <w:r>
        <w:t xml:space="preserve"> - </w:t>
      </w:r>
      <w:r>
        <w:rPr>
          <w:color w:val="000000" w:themeColor="hyperlink"/>
          <w:u w:val="single"/>
        </w:rPr>
        <w:hyperlink r:id="rId38">
          <w:r>
            <w:rPr/>
            <w:t>A/72/PV.33</w:t>
          </w:r>
        </w:hyperlink>
      </w:r>
    </w:p>
    <w:p>
      <w:pPr>
        <w:pStyle w:val="itssubhead"/>
        <w:keepNext/>
        <w:keepLines/>
        <w:spacing w:after="0"/>
      </w:pPr>
      <w:r>
        <w:t>INFORMATION (Agenda Item 57)</w:t>
      </w:r>
    </w:p>
    <w:p>
      <w:pPr>
        <w:pStyle w:val="itsentry"/>
        <w:keepNext/>
        <w:keepLines/>
        <w:spacing w:after="0"/>
      </w:pPr>
      <w:r>
        <w:t>Belkheir, Ezzidin Y.A.</w:t>
      </w:r>
      <w:r>
        <w:t xml:space="preserve"> - </w:t>
      </w:r>
      <w:r>
        <w:rPr>
          <w:color w:val="000000" w:themeColor="hyperlink"/>
          <w:u w:val="single"/>
        </w:rPr>
        <w:hyperlink r:id="rId132">
          <w:r>
            <w:rPr/>
            <w:t>A/C.4/72/SR.15</w:t>
          </w:r>
        </w:hyperlink>
      </w:r>
    </w:p>
    <w:p>
      <w:pPr>
        <w:pStyle w:val="itssubhead"/>
        <w:keepNext/>
        <w:keepLines/>
        <w:spacing w:after="0"/>
      </w:pPr>
      <w:r>
        <w:t>RULE OF LAW (Agenda Item 84)</w:t>
      </w:r>
    </w:p>
    <w:p>
      <w:pPr>
        <w:pStyle w:val="itsentry"/>
        <w:keepNext/>
        <w:keepLines/>
        <w:spacing w:after="0"/>
      </w:pPr>
      <w:r>
        <w:t>Essa, Essa A.E.</w:t>
      </w:r>
      <w:r>
        <w:t xml:space="preserve"> - </w:t>
      </w:r>
      <w:r>
        <w:rPr>
          <w:color w:val="000000" w:themeColor="hyperlink"/>
          <w:u w:val="single"/>
        </w:rPr>
        <w:hyperlink r:id="rId71">
          <w:r>
            <w:rPr/>
            <w:t>A/C.6/72/SR.6</w:t>
          </w:r>
        </w:hyperlink>
      </w:r>
    </w:p>
    <w:p>
      <w:pPr>
        <w:pStyle w:val="itssubhead"/>
        <w:keepNext/>
        <w:keepLines/>
        <w:spacing w:after="0"/>
      </w:pPr>
      <w:r>
        <w:t>CRIME PREVENTION (Agenda Item 107)</w:t>
      </w:r>
    </w:p>
    <w:p>
      <w:pPr>
        <w:pStyle w:val="itsentry"/>
        <w:keepNext/>
        <w:keepLines/>
        <w:spacing w:after="0"/>
      </w:pPr>
      <w:r>
        <w:t>Elmajerbi, Elmahdi S.</w:t>
      </w:r>
      <w:r>
        <w:t xml:space="preserve"> - </w:t>
      </w:r>
      <w:r>
        <w:rPr>
          <w:color w:val="000000" w:themeColor="hyperlink"/>
          <w:u w:val="single"/>
        </w:rPr>
        <w:hyperlink r:id="rId166">
          <w:r>
            <w:rPr/>
            <w:t>A/72/PV.25</w:t>
          </w:r>
        </w:hyperlink>
      </w:r>
    </w:p>
    <w:p>
      <w:pPr>
        <w:pStyle w:val="itssubhead"/>
        <w:keepNext/>
        <w:keepLines/>
        <w:spacing w:after="0"/>
      </w:pPr>
      <w:r>
        <w:t>TERRORISM (Agenda Item 109)</w:t>
      </w:r>
    </w:p>
    <w:p>
      <w:pPr>
        <w:pStyle w:val="itsentry"/>
        <w:keepNext/>
        <w:keepLines/>
        <w:spacing w:after="0"/>
      </w:pPr>
      <w:r>
        <w:t>Essa, Essa A.E.</w:t>
      </w:r>
      <w:r>
        <w:t xml:space="preserve"> - </w:t>
      </w:r>
      <w:r>
        <w:rPr>
          <w:color w:val="000000" w:themeColor="hyperlink"/>
          <w:u w:val="single"/>
        </w:rPr>
        <w:hyperlink r:id="rId256">
          <w:r>
            <w:rPr/>
            <w:t>A/C.6/72/SR.2</w:t>
          </w:r>
        </w:hyperlink>
      </w:r>
    </w:p>
    <w:p>
      <w:pPr>
        <w:pStyle w:val="itssubhead"/>
        <w:keepNext/>
        <w:keepLines/>
        <w:spacing w:after="0"/>
      </w:pPr>
      <w:r>
        <w:t>MIGRANTS--PROTECTION (Agenda Item 72b)</w:t>
      </w:r>
    </w:p>
    <w:p>
      <w:pPr>
        <w:pStyle w:val="itsentry"/>
        <w:keepNext/>
        <w:keepLines/>
        <w:spacing w:after="0"/>
      </w:pPr>
      <w:r>
        <w:t>Ben Ategh, Samira A.A.</w:t>
      </w:r>
      <w:r>
        <w:t xml:space="preserve"> - </w:t>
      </w:r>
      <w:r>
        <w:rPr>
          <w:color w:val="000000" w:themeColor="hyperlink"/>
          <w:u w:val="single"/>
        </w:rPr>
        <w:hyperlink r:id="rId92">
          <w:r>
            <w:rPr/>
            <w:t>A/C.3/72/SR.35</w:t>
          </w:r>
        </w:hyperlink>
      </w:r>
    </w:p>
    <w:p>
      <w:pPr>
        <w:pStyle w:val="itssubhead"/>
        <w:keepNext/>
        <w:keepLines/>
        <w:spacing w:after="0"/>
      </w:pPr>
      <w:r>
        <w:t>UN. GENERAL ASSEMBLY (72ND SESS. : 2017-2018). 1ST COMMITTEE--GENERAL DEBATE (Agenda Item 8)</w:t>
      </w:r>
    </w:p>
    <w:p>
      <w:pPr>
        <w:pStyle w:val="itsentry"/>
        <w:keepNext/>
        <w:keepLines/>
        <w:spacing w:after="0"/>
      </w:pPr>
      <w:r>
        <w:t>Elmajerbi, Elmahdi S.</w:t>
      </w:r>
      <w:r>
        <w:t xml:space="preserve"> - </w:t>
      </w:r>
      <w:r>
        <w:rPr>
          <w:color w:val="000000" w:themeColor="hyperlink"/>
          <w:u w:val="single"/>
        </w:rPr>
        <w:hyperlink r:id="rId138">
          <w:r>
            <w:rPr/>
            <w:t>A/C.1/72/PV.6</w:t>
          </w:r>
        </w:hyperlink>
      </w:r>
    </w:p>
    <w:p>
      <w:pPr>
        <w:pStyle w:val="itsentry"/>
        <w:keepNext/>
        <w:keepLines/>
        <w:spacing w:after="0"/>
      </w:pPr>
      <w:r>
        <w:t>Aljaedi, Jalal Ashour Ali</w:t>
      </w:r>
      <w:r>
        <w:t xml:space="preserve"> - </w:t>
      </w:r>
      <w:r>
        <w:rPr>
          <w:color w:val="000000" w:themeColor="hyperlink"/>
          <w:u w:val="single"/>
        </w:rPr>
        <w:hyperlink r:id="rId215">
          <w:r>
            <w:rPr/>
            <w:t>A/C.1/72/PV.7</w:t>
          </w:r>
        </w:hyperlink>
      </w:r>
    </w:p>
    <w:p>
      <w:pPr>
        <w:pStyle w:val="itssubhead"/>
        <w:keepNext/>
        <w:keepLines/>
        <w:spacing w:after="0"/>
      </w:pPr>
      <w:r>
        <w:t>WOMEN'S ADVANCEMENT (Agenda Item 28a)</w:t>
      </w:r>
    </w:p>
    <w:p>
      <w:pPr>
        <w:pStyle w:val="itsentry"/>
        <w:keepNext/>
        <w:keepLines/>
        <w:spacing w:after="0"/>
      </w:pPr>
      <w:r>
        <w:t>Alamin, Ms.</w:t>
      </w:r>
      <w:r>
        <w:t xml:space="preserve"> - </w:t>
      </w:r>
      <w:r>
        <w:rPr>
          <w:color w:val="000000" w:themeColor="hyperlink"/>
          <w:u w:val="single"/>
        </w:rPr>
        <w:hyperlink r:id="rId121">
          <w:r>
            <w:rPr/>
            <w:t>A/C.3/72/SR.10</w:t>
          </w:r>
        </w:hyperlink>
      </w:r>
    </w:p>
    <w:p>
      <w:pPr>
        <w:pStyle w:val="itssubhead"/>
        <w:keepNext/>
        <w:keepLines/>
        <w:spacing w:after="0"/>
      </w:pPr>
      <w:r>
        <w:t>UN--BUDGET (2018-2019) (Agenda Item 136)</w:t>
      </w:r>
    </w:p>
    <w:p>
      <w:pPr>
        <w:pStyle w:val="itsentry"/>
        <w:keepNext/>
        <w:keepLines/>
        <w:spacing w:after="0"/>
      </w:pPr>
      <w:r>
        <w:t>Nfati, Mohamed A.M.</w:t>
      </w:r>
      <w:r>
        <w:t xml:space="preserve"> - </w:t>
      </w:r>
      <w:r>
        <w:rPr>
          <w:color w:val="000000" w:themeColor="hyperlink"/>
          <w:u w:val="single"/>
        </w:rPr>
        <w:hyperlink r:id="rId143">
          <w:r>
            <w:rPr/>
            <w:t>A/C.5/72/SR.26</w:t>
          </w:r>
        </w:hyperlink>
      </w:r>
    </w:p>
    <w:p>
      <w:pPr>
        <w:pStyle w:val="itssubhead"/>
        <w:keepNext/>
        <w:keepLines/>
        <w:spacing w:after="0"/>
      </w:pPr>
      <w:r>
        <w:t>HUMAN RIGHTS (Agenda Item 72)</w:t>
      </w:r>
    </w:p>
    <w:p>
      <w:pPr>
        <w:pStyle w:val="itsentry"/>
        <w:keepNext/>
        <w:keepLines/>
        <w:spacing w:after="0"/>
      </w:pPr>
      <w:r>
        <w:t>Ben Ategh, Samira A.A.</w:t>
      </w:r>
      <w:r>
        <w:t xml:space="preserve"> - </w:t>
      </w:r>
      <w:r>
        <w:rPr>
          <w:color w:val="000000" w:themeColor="hyperlink"/>
          <w:u w:val="single"/>
        </w:rPr>
        <w:hyperlink r:id="rId92">
          <w:r>
            <w:rPr/>
            <w:t>A/C.3/72/SR.35</w:t>
          </w:r>
        </w:hyperlink>
      </w:r>
    </w:p>
    <w:p>
      <w:pPr>
        <w:pStyle w:val="itssubhead"/>
        <w:keepNext/>
        <w:keepLines/>
        <w:spacing w:after="0"/>
      </w:pPr>
      <w:r>
        <w:t>RIGHTS OF THE CHILD (Agenda Item 68a)</w:t>
      </w:r>
    </w:p>
    <w:p>
      <w:pPr>
        <w:pStyle w:val="itsentry"/>
        <w:keepNext/>
        <w:keepLines/>
        <w:spacing w:after="0"/>
      </w:pPr>
      <w:r>
        <w:t>Elmarmuri, Inass A.T.</w:t>
      </w:r>
      <w:r>
        <w:t xml:space="preserve"> - </w:t>
      </w:r>
      <w:r>
        <w:rPr>
          <w:color w:val="000000" w:themeColor="hyperlink"/>
          <w:u w:val="single"/>
        </w:rPr>
        <w:hyperlink r:id="rId134">
          <w:r>
            <w:rPr/>
            <w:t>A/C.3/72/SR.11</w:t>
          </w:r>
        </w:hyperlink>
      </w:r>
    </w:p>
    <w:p>
      <w:pPr>
        <w:pStyle w:val="itsentry"/>
        <w:keepNext/>
        <w:keepLines/>
        <w:spacing w:after="0"/>
      </w:pPr>
      <w:r>
        <w:t>Abdelwahed, Husam H.A.</w:t>
      </w:r>
      <w:r>
        <w:t xml:space="preserve"> - </w:t>
      </w:r>
      <w:r>
        <w:rPr>
          <w:color w:val="000000" w:themeColor="hyperlink"/>
          <w:u w:val="single"/>
        </w:rPr>
        <w:hyperlink r:id="rId136">
          <w:r>
            <w:rPr/>
            <w:t>A/C.3/72/SR.14</w:t>
          </w:r>
        </w:hyperlink>
      </w:r>
    </w:p>
    <w:p>
      <w:pPr>
        <w:pStyle w:val="itsentry"/>
        <w:keepNext/>
        <w:keepLines/>
        <w:spacing w:after="0"/>
      </w:pPr>
      <w:r>
        <w:t>Ben Ategh, Samira A.A.</w:t>
      </w:r>
      <w:r>
        <w:t xml:space="preserve"> - </w:t>
      </w:r>
      <w:r>
        <w:rPr>
          <w:color w:val="000000" w:themeColor="hyperlink"/>
          <w:u w:val="single"/>
        </w:rPr>
        <w:hyperlink r:id="rId29">
          <w:r>
            <w:rPr/>
            <w:t>A/C.3/72/SR.12</w:t>
          </w:r>
        </w:hyperlink>
      </w:r>
    </w:p>
    <w:p>
      <w:pPr>
        <w:pStyle w:val="itssubhead"/>
        <w:keepNext/>
        <w:keepLines/>
        <w:spacing w:after="0"/>
      </w:pPr>
      <w:r>
        <w:t>TRAFFICKING IN PERSONS (Agenda Item 72b)</w:t>
      </w:r>
    </w:p>
    <w:p>
      <w:pPr>
        <w:pStyle w:val="itsentry"/>
        <w:keepNext/>
        <w:keepLines/>
        <w:spacing w:after="0"/>
      </w:pPr>
      <w:r>
        <w:t>Ben Ategh, Samira A.A.</w:t>
      </w:r>
      <w:r>
        <w:t xml:space="preserve"> - </w:t>
      </w:r>
      <w:r>
        <w:rPr>
          <w:color w:val="000000" w:themeColor="hyperlink"/>
          <w:u w:val="single"/>
        </w:rPr>
        <w:hyperlink r:id="rId29">
          <w:r>
            <w:rPr/>
            <w:t>A/C.3/72/SR.12</w:t>
          </w:r>
        </w:hyperlink>
      </w:r>
    </w:p>
    <w:p>
      <w:pPr>
        <w:pStyle w:val="itssubhead"/>
        <w:keepNext/>
        <w:keepLines/>
        <w:spacing w:after="0"/>
      </w:pPr>
      <w:r>
        <w:t>TERRITORIES OCCUPIED BY ISRAEL--NATURAL RESOURCES (Agenda Item 63)</w:t>
      </w:r>
    </w:p>
    <w:p>
      <w:pPr>
        <w:pStyle w:val="itsentry"/>
        <w:keepNext/>
        <w:keepLines/>
        <w:spacing w:after="0"/>
      </w:pPr>
      <w:r>
        <w:t>Annakou, Omar A.A.</w:t>
      </w:r>
      <w:r>
        <w:t xml:space="preserve"> - </w:t>
      </w:r>
      <w:r>
        <w:rPr>
          <w:color w:val="000000" w:themeColor="hyperlink"/>
          <w:u w:val="single"/>
        </w:rPr>
        <w:hyperlink r:id="rId225">
          <w:r>
            <w:rPr/>
            <w:t>A/C.2/72/SR.21</w:t>
          </w:r>
        </w:hyperlink>
      </w:r>
    </w:p>
    <w:p>
      <w:pPr>
        <w:pStyle w:val="itssubhead"/>
        <w:keepNext/>
        <w:keepLines/>
        <w:spacing w:after="0"/>
      </w:pPr>
      <w:r>
        <w:t>AGENDA 21--PROGRAMME IMPLEMENTATION (Agenda Item 19a)</w:t>
      </w:r>
    </w:p>
    <w:p>
      <w:pPr>
        <w:pStyle w:val="itsentry"/>
        <w:keepNext/>
        <w:keepLines/>
        <w:spacing w:after="0"/>
      </w:pPr>
      <w:r>
        <w:t>Abuzed, Abdalla</w:t>
      </w:r>
      <w:r>
        <w:t xml:space="preserve"> - </w:t>
      </w:r>
      <w:r>
        <w:rPr>
          <w:color w:val="000000" w:themeColor="hyperlink"/>
          <w:u w:val="single"/>
        </w:rPr>
        <w:hyperlink r:id="rId229">
          <w:r>
            <w:rPr/>
            <w:t>A/C.2/72/SR.9</w:t>
          </w:r>
        </w:hyperlink>
      </w:r>
    </w:p>
    <w:p>
      <w:pPr>
        <w:pStyle w:val="itssubhead"/>
        <w:keepNext/>
        <w:keepLines/>
        <w:spacing w:after="0"/>
      </w:pPr>
      <w:r>
        <w:t>PERSONS WITH DISABILITIES--HUMAN RIGHTS (Agenda Item 72a)</w:t>
      </w:r>
    </w:p>
    <w:p>
      <w:pPr>
        <w:pStyle w:val="itsentry"/>
        <w:keepNext/>
        <w:keepLines/>
        <w:spacing w:after="0"/>
      </w:pPr>
      <w:r>
        <w:t>Ben Ategh, Samira A.A.</w:t>
      </w:r>
      <w:r>
        <w:t xml:space="preserve"> - </w:t>
      </w:r>
      <w:r>
        <w:rPr>
          <w:color w:val="000000" w:themeColor="hyperlink"/>
          <w:u w:val="single"/>
        </w:rPr>
        <w:hyperlink r:id="rId168">
          <w:r>
            <w:rPr/>
            <w:t>A/C.3/72/SR.53</w:t>
          </w:r>
        </w:hyperlink>
      </w:r>
    </w:p>
    <w:p>
      <w:pPr>
        <w:pStyle w:val="itssubhead"/>
        <w:keepNext/>
        <w:keepLines/>
        <w:spacing w:after="0"/>
      </w:pPr>
      <w:r>
        <w:t>WOMEN'S ADVANCEMENT--CONFERENCES (Agenda Item 28b)</w:t>
      </w:r>
    </w:p>
    <w:p>
      <w:pPr>
        <w:pStyle w:val="itsentry"/>
        <w:keepNext/>
        <w:keepLines/>
        <w:spacing w:after="0"/>
      </w:pPr>
      <w:r>
        <w:t>Alamin, Ms.</w:t>
      </w:r>
      <w:r>
        <w:t xml:space="preserve"> - </w:t>
      </w:r>
      <w:r>
        <w:rPr>
          <w:color w:val="000000" w:themeColor="hyperlink"/>
          <w:u w:val="single"/>
        </w:rPr>
        <w:hyperlink r:id="rId121">
          <w:r>
            <w:rPr/>
            <w:t>A/C.3/72/SR.10</w:t>
          </w:r>
        </w:hyperlink>
      </w:r>
    </w:p>
    <w:p>
      <w:pPr>
        <w:pStyle w:val="itssubhead"/>
        <w:keepNext/>
        <w:keepLines/>
        <w:spacing w:after="0"/>
      </w:pPr>
      <w:r>
        <w:t>SOCIAL SITUATION (Agenda Item 27b)</w:t>
      </w:r>
    </w:p>
    <w:p>
      <w:pPr>
        <w:pStyle w:val="itsentry"/>
        <w:keepNext/>
        <w:keepLines/>
        <w:spacing w:after="0"/>
      </w:pPr>
      <w:r>
        <w:t>Almabruk, Ibrahim K.M.</w:t>
      </w:r>
      <w:r>
        <w:t xml:space="preserve"> - </w:t>
      </w:r>
      <w:r>
        <w:rPr>
          <w:color w:val="000000" w:themeColor="hyperlink"/>
          <w:u w:val="single"/>
        </w:rPr>
        <w:hyperlink r:id="rId223">
          <w:r>
            <w:rPr/>
            <w:t>A/C.3/72/SR.4</w:t>
          </w:r>
        </w:hyperlink>
      </w:r>
    </w:p>
    <w:p>
      <w:pPr>
        <w:pStyle w:val="itssubhead"/>
        <w:keepNext/>
        <w:keepLines/>
        <w:spacing w:after="0"/>
      </w:pPr>
      <w:r>
        <w:t>DESERTIFICATION--TREATY (1994) (Agenda Item 19e)</w:t>
      </w:r>
    </w:p>
    <w:p>
      <w:pPr>
        <w:pStyle w:val="itsentry"/>
        <w:keepNext/>
        <w:keepLines/>
        <w:spacing w:after="0"/>
      </w:pPr>
      <w:r>
        <w:t>Abuzed, Abdalla</w:t>
      </w:r>
      <w:r>
        <w:t xml:space="preserve"> - </w:t>
      </w:r>
      <w:r>
        <w:rPr>
          <w:color w:val="000000" w:themeColor="hyperlink"/>
          <w:u w:val="single"/>
        </w:rPr>
        <w:hyperlink r:id="rId229">
          <w:r>
            <w:rPr/>
            <w:t>A/C.2/72/SR.9</w:t>
          </w:r>
        </w:hyperlink>
      </w:r>
    </w:p>
    <w:p>
      <w:pPr>
        <w:pStyle w:val="itssubhead"/>
        <w:keepNext/>
        <w:keepLines/>
        <w:spacing w:after="0"/>
      </w:pPr>
      <w:r>
        <w:t>MINE CLEARANCE (Agenda Item 50)</w:t>
      </w:r>
    </w:p>
    <w:p>
      <w:pPr>
        <w:pStyle w:val="itsentry"/>
        <w:keepNext/>
        <w:keepLines/>
        <w:spacing w:after="0"/>
      </w:pPr>
      <w:r>
        <w:t>Ben Zitun, Esam</w:t>
      </w:r>
      <w:r>
        <w:t xml:space="preserve"> - </w:t>
      </w:r>
      <w:r>
        <w:rPr>
          <w:color w:val="000000" w:themeColor="hyperlink"/>
          <w:u w:val="single"/>
        </w:rPr>
        <w:hyperlink r:id="rId114">
          <w:r>
            <w:rPr/>
            <w:t>A/C.4/72/SR.22</w:t>
          </w:r>
        </w:hyperlink>
      </w:r>
    </w:p>
    <w:p>
      <w:pPr>
        <w:pStyle w:val="itssubhead"/>
        <w:keepNext/>
        <w:keepLines/>
        <w:spacing w:after="0"/>
      </w:pPr>
      <w:r>
        <w:t>TERRITORIES OCCUPIED BY ISRAEL--HUMAN RIGHTS (Agenda Item 54)</w:t>
      </w:r>
    </w:p>
    <w:p>
      <w:pPr>
        <w:pStyle w:val="itsentry"/>
        <w:keepNext/>
        <w:keepLines/>
        <w:spacing w:after="0"/>
      </w:pPr>
      <w:r>
        <w:t>Belkheir, Ezzidin Y.A.</w:t>
      </w:r>
      <w:r>
        <w:t xml:space="preserve"> - </w:t>
      </w:r>
      <w:r>
        <w:rPr>
          <w:color w:val="000000" w:themeColor="hyperlink"/>
          <w:u w:val="single"/>
        </w:rPr>
        <w:hyperlink r:id="rId150">
          <w:r>
            <w:rPr/>
            <w:t>A/C.4/72/SR.27</w:t>
          </w:r>
        </w:hyperlink>
      </w:r>
    </w:p>
    <w:p>
      <w:pPr>
        <w:pStyle w:val="itssubhead"/>
        <w:keepNext/>
        <w:keepLines/>
        <w:spacing w:after="0"/>
      </w:pPr>
      <w:r>
        <w:t>UN. GENERAL ASSEMBLY (72ND SESS. : 2017-2018). 2ND COMMITTEE--GENERAL DEBATE (Agenda Item 8)</w:t>
      </w:r>
    </w:p>
    <w:p>
      <w:pPr>
        <w:pStyle w:val="itsentry"/>
        <w:keepNext/>
        <w:keepLines/>
        <w:spacing w:after="0"/>
      </w:pPr>
      <w:r>
        <w:t>Annakou, Omar A.A.</w:t>
      </w:r>
      <w:r>
        <w:t xml:space="preserve"> - </w:t>
      </w:r>
      <w:r>
        <w:rPr>
          <w:color w:val="000000" w:themeColor="hyperlink"/>
          <w:u w:val="single"/>
        </w:rPr>
        <w:hyperlink r:id="rId73">
          <w:r>
            <w:rPr/>
            <w:t>A/C.2/72/SR.5</w:t>
          </w:r>
        </w:hyperlink>
      </w:r>
    </w:p>
    <w:p>
      <w:pPr>
        <w:pStyle w:val="itssubhead"/>
        <w:keepNext/>
        <w:keepLines/>
        <w:spacing w:after="0"/>
      </w:pPr>
      <w:r>
        <w:t>SPECIAL POLITICAL MISSIONS (Agenda Item 56)</w:t>
      </w:r>
    </w:p>
    <w:p>
      <w:pPr>
        <w:pStyle w:val="itsentry"/>
        <w:keepNext/>
        <w:keepLines/>
        <w:spacing w:after="0"/>
      </w:pPr>
      <w:r>
        <w:t>Belkheir, Ezzidin Y.A.</w:t>
      </w:r>
      <w:r>
        <w:t xml:space="preserve"> - </w:t>
      </w:r>
      <w:r>
        <w:rPr>
          <w:color w:val="000000" w:themeColor="hyperlink"/>
          <w:u w:val="single"/>
        </w:rPr>
        <w:hyperlink r:id="rId48">
          <w:r>
            <w:rPr/>
            <w:t>A/C.4/72/SR.21</w:t>
          </w:r>
        </w:hyperlink>
      </w:r>
    </w:p>
    <w:p>
      <w:pPr>
        <w:pStyle w:val="itssubhead"/>
        <w:keepNext/>
        <w:keepLines/>
        <w:spacing w:after="0"/>
      </w:pPr>
      <w:r>
        <w:t>IAEA--REPORTS (2016) (Agenda Item 89)</w:t>
      </w:r>
    </w:p>
    <w:p>
      <w:pPr>
        <w:pStyle w:val="itsentry"/>
        <w:keepNext/>
        <w:keepLines/>
        <w:spacing w:after="0"/>
      </w:pPr>
      <w:r>
        <w:t>Elmajerbi, Elmahdi S.</w:t>
      </w:r>
      <w:r>
        <w:t xml:space="preserve"> - </w:t>
      </w:r>
      <w:r>
        <w:rPr>
          <w:color w:val="000000" w:themeColor="hyperlink"/>
          <w:u w:val="single"/>
        </w:rPr>
        <w:hyperlink r:id="rId127">
          <w:r>
            <w:rPr/>
            <w:t>A/72/PV.46</w:t>
          </w:r>
        </w:hyperlink>
      </w:r>
    </w:p>
    <w:p>
      <w:pPr>
        <w:pStyle w:val="itssubhead"/>
        <w:keepNext/>
        <w:keepLines/>
        <w:spacing w:after="0"/>
      </w:pPr>
      <w:r>
        <w:t>UN--CHARTER (Agenda Item 83)</w:t>
      </w:r>
    </w:p>
    <w:p>
      <w:pPr>
        <w:pStyle w:val="itsentry"/>
        <w:keepNext/>
        <w:keepLines/>
        <w:spacing w:after="0"/>
      </w:pPr>
      <w:r>
        <w:t>Nfati, Mohamed A.M.</w:t>
      </w:r>
      <w:r>
        <w:t xml:space="preserve"> - </w:t>
      </w:r>
      <w:r>
        <w:rPr>
          <w:color w:val="000000" w:themeColor="hyperlink"/>
          <w:u w:val="single"/>
        </w:rPr>
        <w:hyperlink r:id="rId218">
          <w:r>
            <w:rPr/>
            <w:t>A/C.6/72/SR.12</w:t>
          </w:r>
        </w:hyperlink>
      </w:r>
    </w:p>
    <w:p>
      <w:pPr>
        <w:pStyle w:val="itssubhead"/>
        <w:keepNext/>
        <w:keepLines/>
        <w:spacing w:after="0"/>
      </w:pPr>
      <w:r>
        <w:t>UN--BUDGET CONTRIBUTIONS (Agenda Item 140)</w:t>
      </w:r>
    </w:p>
    <w:p>
      <w:pPr>
        <w:pStyle w:val="itsentry"/>
        <w:keepNext/>
        <w:keepLines/>
        <w:spacing w:after="0"/>
      </w:pPr>
      <w:r>
        <w:t>Hamasi, Adel S.M.</w:t>
      </w:r>
      <w:r>
        <w:t xml:space="preserve"> - </w:t>
      </w:r>
      <w:r>
        <w:rPr>
          <w:color w:val="000000" w:themeColor="hyperlink"/>
          <w:u w:val="single"/>
        </w:rPr>
        <w:hyperlink r:id="rId59">
          <w:r>
            <w:rPr/>
            <w:t>A/C.5/72/SR.1</w:t>
          </w:r>
        </w:hyperlink>
      </w:r>
      <w:r>
        <w:br/>
      </w:r>
    </w:p>
    <w:p>
      <w:pPr>
        <w:pStyle w:val="itshead"/>
        <w:keepNext/>
        <w:keepLines/>
      </w:pPr>
      <w:r>
        <w:t>Libya. President</w:t>
      </w:r>
    </w:p>
    <w:p>
      <w:pPr>
        <w:pStyle w:val="itssubhead"/>
        <w:keepNext/>
        <w:keepLines/>
        <w:spacing w:after="0"/>
      </w:pPr>
      <w:r>
        <w:t>UN. GENERAL ASSEMBLY (72ND SESS. : 2017-2018)--SPECIAL STATEMENTS (Agenda Item )</w:t>
      </w:r>
    </w:p>
    <w:p>
      <w:pPr>
        <w:pStyle w:val="itsentry"/>
        <w:keepNext/>
        <w:keepLines/>
        <w:spacing w:after="0"/>
      </w:pPr>
      <w:r>
        <w:t>Serraj, Faiez Mustafa</w:t>
      </w:r>
      <w:r>
        <w:t xml:space="preserve"> - </w:t>
      </w:r>
      <w:r>
        <w:rPr>
          <w:color w:val="000000" w:themeColor="hyperlink"/>
          <w:u w:val="single"/>
        </w:rPr>
        <w:hyperlink r:id="rId287">
          <w:r>
            <w:rPr/>
            <w:t>A/72/PV.10</w:t>
          </w:r>
        </w:hyperlink>
      </w:r>
    </w:p>
    <w:p>
      <w:pPr>
        <w:pStyle w:val="itssubhead"/>
        <w:keepNext/>
        <w:keepLines/>
        <w:spacing w:after="0"/>
      </w:pPr>
      <w:r>
        <w:t>UN. GENERAL ASSEMBLY (72ND SESS. : 2017-2018)--GENERAL DEBATE (Agenda Item 8)</w:t>
      </w:r>
    </w:p>
    <w:p>
      <w:pPr>
        <w:pStyle w:val="itsentry"/>
        <w:keepNext/>
        <w:keepLines/>
        <w:spacing w:after="0"/>
      </w:pPr>
      <w:r>
        <w:t>Serraj, Faiez Mustafa</w:t>
      </w:r>
      <w:r>
        <w:t xml:space="preserve"> - </w:t>
      </w:r>
      <w:r>
        <w:rPr>
          <w:color w:val="000000" w:themeColor="hyperlink"/>
          <w:u w:val="single"/>
        </w:rPr>
        <w:hyperlink r:id="rId287">
          <w:r>
            <w:rPr/>
            <w:t>A/72/PV.10</w:t>
          </w:r>
        </w:hyperlink>
      </w:r>
      <w:r>
        <w:br/>
      </w:r>
    </w:p>
    <w:p>
      <w:pPr>
        <w:pStyle w:val="itshead"/>
        <w:keepNext/>
        <w:keepLines/>
      </w:pPr>
      <w:r>
        <w:t>Liechtenstein</w:t>
      </w:r>
    </w:p>
    <w:p>
      <w:pPr>
        <w:pStyle w:val="itssubhead"/>
        <w:keepNext/>
        <w:keepLines/>
        <w:spacing w:after="0"/>
      </w:pPr>
      <w:r>
        <w:t>TERRORISM (Agenda Item 109)</w:t>
      </w:r>
    </w:p>
    <w:p>
      <w:pPr>
        <w:pStyle w:val="itsentry"/>
        <w:keepNext/>
        <w:keepLines/>
        <w:spacing w:after="0"/>
      </w:pPr>
      <w:r>
        <w:t>Sparber, Georg</w:t>
      </w:r>
      <w:r>
        <w:t xml:space="preserve"> - </w:t>
      </w:r>
      <w:r>
        <w:rPr>
          <w:color w:val="000000" w:themeColor="hyperlink"/>
          <w:u w:val="single"/>
        </w:rPr>
        <w:hyperlink r:id="rId256">
          <w:r>
            <w:rPr/>
            <w:t>A/C.6/72/SR.2</w:t>
          </w:r>
        </w:hyperlink>
      </w:r>
    </w:p>
    <w:p>
      <w:pPr>
        <w:pStyle w:val="itssubhead"/>
        <w:keepNext/>
        <w:keepLines/>
        <w:spacing w:after="0"/>
      </w:pPr>
      <w:r>
        <w:t>HIV/AIDS--DECLARATIONS (Agenda Item 10)</w:t>
      </w:r>
    </w:p>
    <w:p>
      <w:pPr>
        <w:pStyle w:val="itsentry"/>
        <w:keepNext/>
        <w:keepLines/>
        <w:spacing w:after="0"/>
      </w:pPr>
      <w:r>
        <w:t>Sparber, Georg</w:t>
      </w:r>
      <w:r>
        <w:t xml:space="preserve"> - </w:t>
      </w:r>
      <w:r>
        <w:rPr>
          <w:color w:val="000000" w:themeColor="hyperlink"/>
          <w:u w:val="single"/>
        </w:rPr>
        <w:hyperlink r:id="rId160">
          <w:r>
            <w:rPr/>
            <w:t>A/72/PV.94</w:t>
          </w:r>
        </w:hyperlink>
      </w:r>
    </w:p>
    <w:p>
      <w:pPr>
        <w:pStyle w:val="itssubhead"/>
        <w:keepNext/>
        <w:keepLines/>
        <w:spacing w:after="0"/>
      </w:pPr>
      <w:r>
        <w:t>UN. SECURITY COUNCIL--MEMBERSHIP (Agenda Item 122)</w:t>
      </w:r>
    </w:p>
    <w:p>
      <w:pPr>
        <w:pStyle w:val="itsentry"/>
        <w:keepNext/>
        <w:keepLines/>
        <w:spacing w:after="0"/>
      </w:pPr>
      <w:r>
        <w:t>Wenaweser, Christian</w:t>
      </w:r>
      <w:r>
        <w:t xml:space="preserve"> - </w:t>
      </w:r>
      <w:r>
        <w:rPr>
          <w:color w:val="000000" w:themeColor="hyperlink"/>
          <w:u w:val="single"/>
        </w:rPr>
        <w:hyperlink r:id="rId81">
          <w:r>
            <w:rPr/>
            <w:t>A/72/PV.41</w:t>
          </w:r>
        </w:hyperlink>
      </w:r>
    </w:p>
    <w:p>
      <w:pPr>
        <w:pStyle w:val="itssubhead"/>
        <w:keepNext/>
        <w:keepLines/>
        <w:spacing w:after="0"/>
      </w:pPr>
      <w:r>
        <w:t>INTERNATIONAL CRIMINAL COURT--REPORTS (Agenda Item 76)</w:t>
      </w:r>
    </w:p>
    <w:p>
      <w:pPr>
        <w:pStyle w:val="itsentry"/>
        <w:keepNext/>
        <w:keepLines/>
        <w:spacing w:after="0"/>
      </w:pPr>
      <w:r>
        <w:t>Wenaweser, Christian</w:t>
      </w:r>
      <w:r>
        <w:t xml:space="preserve"> - </w:t>
      </w:r>
      <w:r>
        <w:rPr>
          <w:color w:val="000000" w:themeColor="hyperlink"/>
          <w:u w:val="single"/>
        </w:rPr>
        <w:hyperlink r:id="rId174">
          <w:r>
            <w:rPr/>
            <w:t>A/72/PV.36</w:t>
          </w:r>
        </w:hyperlink>
      </w:r>
    </w:p>
    <w:p>
      <w:pPr>
        <w:pStyle w:val="itssubhead"/>
        <w:keepNext/>
        <w:keepLines/>
        <w:spacing w:after="0"/>
      </w:pPr>
      <w:r>
        <w:t>DISARMAMENT-DEVELOPMENT LINK (Agenda Item 99d)</w:t>
      </w:r>
    </w:p>
    <w:p>
      <w:pPr>
        <w:pStyle w:val="itsentry"/>
        <w:keepNext/>
        <w:keepLines/>
        <w:spacing w:after="0"/>
      </w:pPr>
      <w:r>
        <w:t>Sparber, Georg</w:t>
      </w:r>
      <w:r>
        <w:t xml:space="preserve"> - </w:t>
      </w:r>
      <w:r>
        <w:rPr>
          <w:color w:val="000000" w:themeColor="hyperlink"/>
          <w:u w:val="single"/>
        </w:rPr>
        <w:hyperlink r:id="rId63">
          <w:r>
            <w:rPr/>
            <w:t>A/C.1/72/PV.26</w:t>
          </w:r>
        </w:hyperlink>
      </w:r>
    </w:p>
    <w:p>
      <w:pPr>
        <w:pStyle w:val="itssubhead"/>
        <w:keepNext/>
        <w:keepLines/>
        <w:spacing w:after="0"/>
      </w:pPr>
      <w:r>
        <w:t>RIGHT TO DEVELOPMENT (Agenda Item 72b)</w:t>
      </w:r>
    </w:p>
    <w:p>
      <w:pPr>
        <w:pStyle w:val="itsentry"/>
        <w:keepNext/>
        <w:keepLines/>
        <w:spacing w:after="0"/>
      </w:pPr>
      <w:r>
        <w:t>Sparber, Georg</w:t>
      </w:r>
      <w:r>
        <w:t xml:space="preserve"> - </w:t>
      </w:r>
      <w:r>
        <w:rPr>
          <w:color w:val="000000" w:themeColor="hyperlink"/>
          <w:u w:val="single"/>
        </w:rPr>
        <w:hyperlink r:id="rId141">
          <w:r>
            <w:rPr/>
            <w:t>A/C.3/72/SR.48</w:t>
          </w:r>
        </w:hyperlink>
      </w:r>
    </w:p>
    <w:p>
      <w:pPr>
        <w:pStyle w:val="itssubhead"/>
        <w:keepNext/>
        <w:keepLines/>
        <w:spacing w:after="0"/>
      </w:pPr>
      <w:r>
        <w:t>RIGHTS OF THE CHILD (Agenda Item 68a)</w:t>
      </w:r>
    </w:p>
    <w:p>
      <w:pPr>
        <w:pStyle w:val="itsentry"/>
        <w:keepNext/>
        <w:keepLines/>
        <w:spacing w:after="0"/>
      </w:pPr>
      <w:r>
        <w:t>Matt, Peter</w:t>
      </w:r>
      <w:r>
        <w:t xml:space="preserve"> - </w:t>
      </w:r>
      <w:r>
        <w:rPr>
          <w:color w:val="000000" w:themeColor="hyperlink"/>
          <w:u w:val="single"/>
        </w:rPr>
        <w:hyperlink r:id="rId134">
          <w:r>
            <w:rPr/>
            <w:t>A/C.3/72/SR.11</w:t>
          </w:r>
        </w:hyperlink>
      </w:r>
    </w:p>
    <w:p>
      <w:pPr>
        <w:pStyle w:val="itsentry"/>
        <w:keepNext/>
        <w:keepLines/>
        <w:spacing w:after="0"/>
      </w:pPr>
      <w:r>
        <w:t>Wenaweser, Christian</w:t>
      </w:r>
      <w:r>
        <w:t xml:space="preserve"> - </w:t>
      </w:r>
      <w:r>
        <w:rPr>
          <w:color w:val="000000" w:themeColor="hyperlink"/>
          <w:u w:val="single"/>
        </w:rPr>
        <w:hyperlink r:id="rId153">
          <w:r>
            <w:rPr/>
            <w:t>A/C.3/72/SR.52</w:t>
          </w:r>
        </w:hyperlink>
      </w:r>
    </w:p>
    <w:p>
      <w:pPr>
        <w:pStyle w:val="itsentry"/>
        <w:keepNext/>
        <w:keepLines/>
        <w:spacing w:after="0"/>
      </w:pPr>
      <w:r>
        <w:t>Oehri, Myriam</w:t>
      </w:r>
      <w:r>
        <w:t xml:space="preserve"> - </w:t>
      </w:r>
      <w:r>
        <w:rPr>
          <w:color w:val="000000" w:themeColor="hyperlink"/>
          <w:u w:val="single"/>
        </w:rPr>
        <w:hyperlink r:id="rId29">
          <w:r>
            <w:rPr/>
            <w:t>A/C.3/72/SR.12</w:t>
          </w:r>
        </w:hyperlink>
      </w:r>
      <w:r>
        <w:t xml:space="preserve">; </w:t>
      </w:r>
      <w:r>
        <w:rPr>
          <w:color w:val="000000" w:themeColor="hyperlink"/>
          <w:u w:val="single"/>
        </w:rPr>
        <w:hyperlink r:id="rId68">
          <w:r>
            <w:rPr/>
            <w:t>A/C.3/72/SR.13</w:t>
          </w:r>
        </w:hyperlink>
      </w:r>
    </w:p>
    <w:p>
      <w:pPr>
        <w:pStyle w:val="itssubhead"/>
        <w:keepNext/>
        <w:keepLines/>
        <w:spacing w:after="0"/>
      </w:pPr>
      <w:r>
        <w:t>DISARMAMENT AGREEMENTS--ENVIRONMENT (Agenda Item 99j)</w:t>
      </w:r>
    </w:p>
    <w:p>
      <w:pPr>
        <w:pStyle w:val="itsentry"/>
        <w:keepNext/>
        <w:keepLines/>
        <w:spacing w:after="0"/>
      </w:pPr>
      <w:r>
        <w:t>Sparber, Georg</w:t>
      </w:r>
      <w:r>
        <w:t xml:space="preserve"> - </w:t>
      </w:r>
      <w:r>
        <w:rPr>
          <w:color w:val="000000" w:themeColor="hyperlink"/>
          <w:u w:val="single"/>
        </w:rPr>
        <w:hyperlink r:id="rId63">
          <w:r>
            <w:rPr/>
            <w:t>A/C.1/72/PV.26</w:t>
          </w:r>
        </w:hyperlink>
      </w:r>
    </w:p>
    <w:p>
      <w:pPr>
        <w:pStyle w:val="itssubhead"/>
        <w:keepNext/>
        <w:keepLines/>
        <w:spacing w:after="0"/>
      </w:pPr>
      <w:r>
        <w:t>CRIME PREVENTION (Agenda Item 107)</w:t>
      </w:r>
    </w:p>
    <w:p>
      <w:pPr>
        <w:pStyle w:val="itsentry"/>
        <w:keepNext/>
        <w:keepLines/>
        <w:spacing w:after="0"/>
      </w:pPr>
      <w:r>
        <w:t>Wenaweser, Christian</w:t>
      </w:r>
      <w:r>
        <w:t xml:space="preserve"> - </w:t>
      </w:r>
      <w:r>
        <w:rPr>
          <w:color w:val="000000" w:themeColor="hyperlink"/>
          <w:u w:val="single"/>
        </w:rPr>
        <w:hyperlink r:id="rId207">
          <w:r>
            <w:rPr/>
            <w:t>A/72/PV.26</w:t>
          </w:r>
        </w:hyperlink>
      </w:r>
    </w:p>
    <w:p>
      <w:pPr>
        <w:pStyle w:val="itsentry"/>
        <w:keepNext/>
        <w:keepLines/>
        <w:spacing w:after="0"/>
      </w:pPr>
      <w:r>
        <w:t>Oehri, Myriam</w:t>
      </w:r>
      <w:r>
        <w:t xml:space="preserve"> - </w:t>
      </w:r>
      <w:r>
        <w:rPr>
          <w:color w:val="000000" w:themeColor="hyperlink"/>
          <w:u w:val="single"/>
        </w:rPr>
        <w:hyperlink r:id="rId27">
          <w:r>
            <w:rPr/>
            <w:t>A/C.3/72/SR.5</w:t>
          </w:r>
        </w:hyperlink>
      </w:r>
    </w:p>
    <w:p>
      <w:pPr>
        <w:pStyle w:val="itssubhead"/>
        <w:keepNext/>
        <w:keepLines/>
        <w:spacing w:after="0"/>
      </w:pPr>
      <w:r>
        <w:t>UN. HUMAN RIGHTS COUNCIL--REPORTS (Agenda Item 67)</w:t>
      </w:r>
    </w:p>
    <w:p>
      <w:pPr>
        <w:pStyle w:val="itsentry"/>
        <w:keepNext/>
        <w:keepLines/>
        <w:spacing w:after="0"/>
      </w:pPr>
      <w:r>
        <w:t>Sparber, Georg</w:t>
      </w:r>
      <w:r>
        <w:t xml:space="preserve"> - </w:t>
      </w:r>
      <w:r>
        <w:rPr>
          <w:color w:val="000000" w:themeColor="hyperlink"/>
          <w:u w:val="single"/>
        </w:rPr>
        <w:hyperlink r:id="rId111">
          <w:r>
            <w:rPr/>
            <w:t>A/C.3/72/SR.42</w:t>
          </w:r>
        </w:hyperlink>
      </w:r>
      <w:r>
        <w:t xml:space="preserve">; </w:t>
      </w:r>
      <w:r>
        <w:rPr>
          <w:color w:val="000000" w:themeColor="hyperlink"/>
          <w:u w:val="single"/>
        </w:rPr>
        <w:hyperlink r:id="rId141">
          <w:r>
            <w:rPr/>
            <w:t>A/C.3/72/SR.48</w:t>
          </w:r>
        </w:hyperlink>
      </w:r>
    </w:p>
    <w:p>
      <w:pPr>
        <w:pStyle w:val="itsentry"/>
        <w:keepNext/>
        <w:keepLines/>
        <w:spacing w:after="0"/>
      </w:pPr>
      <w:r>
        <w:t>Wenaweser, Christian</w:t>
      </w:r>
      <w:r>
        <w:t xml:space="preserve"> - </w:t>
      </w:r>
      <w:r>
        <w:rPr>
          <w:color w:val="000000" w:themeColor="hyperlink"/>
          <w:u w:val="single"/>
        </w:rPr>
        <w:hyperlink r:id="rId165">
          <w:r>
            <w:rPr/>
            <w:t>A/72/PV.40</w:t>
          </w:r>
        </w:hyperlink>
      </w:r>
    </w:p>
    <w:p>
      <w:pPr>
        <w:pStyle w:val="itssubhead"/>
        <w:keepNext/>
        <w:keepLines/>
        <w:spacing w:after="0"/>
      </w:pPr>
      <w:r>
        <w:t>DEVELOPMENT FINANCE (Agenda Item 17b)</w:t>
      </w:r>
    </w:p>
    <w:p>
      <w:pPr>
        <w:pStyle w:val="itsentry"/>
        <w:keepNext/>
        <w:keepLines/>
        <w:spacing w:after="0"/>
      </w:pPr>
      <w:r>
        <w:t>Oehri, Myriam</w:t>
      </w:r>
      <w:r>
        <w:t xml:space="preserve"> - </w:t>
      </w:r>
      <w:r>
        <w:rPr>
          <w:color w:val="000000" w:themeColor="hyperlink"/>
          <w:u w:val="single"/>
        </w:rPr>
        <w:hyperlink r:id="rId25">
          <w:r>
            <w:rPr/>
            <w:t>A/C.2/72/SR.6</w:t>
          </w:r>
        </w:hyperlink>
      </w:r>
    </w:p>
    <w:p>
      <w:pPr>
        <w:pStyle w:val="itssubhead"/>
        <w:keepNext/>
        <w:keepLines/>
        <w:spacing w:after="0"/>
      </w:pPr>
      <w:r>
        <w:t>RELIGIOUS INTOLERANCE (Agenda Item 72b)</w:t>
      </w:r>
    </w:p>
    <w:p>
      <w:pPr>
        <w:pStyle w:val="itsentry"/>
        <w:keepNext/>
        <w:keepLines/>
        <w:spacing w:after="0"/>
      </w:pPr>
      <w:r>
        <w:t>Oehri, Myriam</w:t>
      </w:r>
      <w:r>
        <w:t xml:space="preserve"> - </w:t>
      </w:r>
      <w:r>
        <w:rPr>
          <w:color w:val="000000" w:themeColor="hyperlink"/>
          <w:u w:val="single"/>
        </w:rPr>
        <w:hyperlink r:id="rId90">
          <w:r>
            <w:rPr/>
            <w:t>A/C.3/72/SR.29</w:t>
          </w:r>
        </w:hyperlink>
      </w:r>
    </w:p>
    <w:p>
      <w:pPr>
        <w:pStyle w:val="itssubhead"/>
        <w:keepNext/>
        <w:keepLines/>
        <w:spacing w:after="0"/>
      </w:pPr>
      <w:r>
        <w:t>HUMAN RIGHTS--MYANMAR (Agenda Item 72c)</w:t>
      </w:r>
    </w:p>
    <w:p>
      <w:pPr>
        <w:pStyle w:val="itsentry"/>
        <w:keepNext/>
        <w:keepLines/>
        <w:spacing w:after="0"/>
      </w:pPr>
      <w:r>
        <w:t>Wenaweser, Christian</w:t>
      </w:r>
      <w:r>
        <w:t xml:space="preserve"> - </w:t>
      </w:r>
      <w:r>
        <w:rPr>
          <w:color w:val="000000" w:themeColor="hyperlink"/>
          <w:u w:val="single"/>
        </w:rPr>
        <w:hyperlink r:id="rId195">
          <w:r>
            <w:rPr/>
            <w:t>A/C.3/72/SR.31</w:t>
          </w:r>
        </w:hyperlink>
      </w:r>
    </w:p>
    <w:p>
      <w:pPr>
        <w:pStyle w:val="itssubhead"/>
        <w:keepNext/>
        <w:keepLines/>
        <w:spacing w:after="0"/>
      </w:pPr>
      <w:r>
        <w:t>WOMEN'S ADVANCEMENT--CONFERENCES (Agenda Item 28b)</w:t>
      </w:r>
    </w:p>
    <w:p>
      <w:pPr>
        <w:pStyle w:val="itsentry"/>
        <w:keepNext/>
        <w:keepLines/>
        <w:spacing w:after="0"/>
      </w:pPr>
      <w:r>
        <w:t>Oehri, Myriam</w:t>
      </w:r>
      <w:r>
        <w:t xml:space="preserve"> - </w:t>
      </w:r>
      <w:r>
        <w:rPr>
          <w:color w:val="000000" w:themeColor="hyperlink"/>
          <w:u w:val="single"/>
        </w:rPr>
        <w:hyperlink r:id="rId50">
          <w:r>
            <w:rPr/>
            <w:t>A/C.3/72/SR.7</w:t>
          </w:r>
        </w:hyperlink>
      </w:r>
    </w:p>
    <w:p>
      <w:pPr>
        <w:pStyle w:val="itssubhead"/>
        <w:keepNext/>
        <w:keepLines/>
        <w:spacing w:after="0"/>
      </w:pPr>
      <w:r>
        <w:t>UN. GENERAL ASSEMBLY (72ND SESS. : 2017-2018)--GENERAL DEBATE (Agenda Item 8)</w:t>
      </w:r>
    </w:p>
    <w:p>
      <w:pPr>
        <w:pStyle w:val="itsentry"/>
        <w:keepNext/>
        <w:keepLines/>
        <w:spacing w:after="0"/>
      </w:pPr>
      <w:r>
        <w:t>Frick, Aurelia</w:t>
      </w:r>
      <w:r>
        <w:t xml:space="preserve"> - </w:t>
      </w:r>
      <w:r>
        <w:rPr>
          <w:color w:val="000000" w:themeColor="hyperlink"/>
          <w:u w:val="single"/>
        </w:rPr>
        <w:hyperlink r:id="rId89">
          <w:r>
            <w:rPr/>
            <w:t>A/72/PV.18</w:t>
          </w:r>
        </w:hyperlink>
      </w:r>
    </w:p>
    <w:p>
      <w:pPr>
        <w:pStyle w:val="itssubhead"/>
        <w:keepNext/>
        <w:keepLines/>
        <w:spacing w:after="0"/>
      </w:pPr>
      <w:r>
        <w:t>MACROECONOMIC POLICY (Agenda Item 17)</w:t>
      </w:r>
    </w:p>
    <w:p>
      <w:pPr>
        <w:pStyle w:val="itsentry"/>
        <w:keepNext/>
        <w:keepLines/>
        <w:spacing w:after="0"/>
      </w:pPr>
      <w:r>
        <w:t>Oehri, Myriam</w:t>
      </w:r>
      <w:r>
        <w:t xml:space="preserve"> - </w:t>
      </w:r>
      <w:r>
        <w:rPr>
          <w:color w:val="000000" w:themeColor="hyperlink"/>
          <w:u w:val="single"/>
        </w:rPr>
        <w:hyperlink r:id="rId25">
          <w:r>
            <w:rPr/>
            <w:t>A/C.2/72/SR.6</w:t>
          </w:r>
        </w:hyperlink>
      </w:r>
    </w:p>
    <w:p>
      <w:pPr>
        <w:pStyle w:val="itssubhead"/>
        <w:keepNext/>
        <w:keepLines/>
        <w:spacing w:after="0"/>
      </w:pPr>
      <w:r>
        <w:t>UN. GENERAL ASSEMBLY (72ND SESS. : 2017-2018). 1ST COMMITTEE--GENERAL DEBATE (Agenda Item 8)</w:t>
      </w:r>
    </w:p>
    <w:p>
      <w:pPr>
        <w:pStyle w:val="itsentry"/>
        <w:keepNext/>
        <w:keepLines/>
        <w:spacing w:after="0"/>
      </w:pPr>
      <w:r>
        <w:t>Matt, Peter</w:t>
      </w:r>
      <w:r>
        <w:t xml:space="preserve"> - </w:t>
      </w:r>
      <w:r>
        <w:rPr>
          <w:color w:val="000000" w:themeColor="hyperlink"/>
          <w:u w:val="single"/>
        </w:rPr>
        <w:hyperlink r:id="rId62">
          <w:r>
            <w:rPr/>
            <w:t>A/C.1/72/PV.8</w:t>
          </w:r>
        </w:hyperlink>
      </w:r>
    </w:p>
    <w:p>
      <w:pPr>
        <w:pStyle w:val="itssubhead"/>
        <w:keepNext/>
        <w:keepLines/>
        <w:spacing w:after="0"/>
      </w:pPr>
      <w:r>
        <w:t>HUMAN RIGHTS--SYRIAN ARAB REPUBLIC (Agenda Item 72c)</w:t>
      </w:r>
    </w:p>
    <w:p>
      <w:pPr>
        <w:pStyle w:val="itsentry"/>
        <w:keepNext/>
        <w:keepLines/>
        <w:spacing w:after="0"/>
      </w:pPr>
      <w:r>
        <w:t>Wenaweser, Christian</w:t>
      </w:r>
      <w:r>
        <w:t xml:space="preserve"> - </w:t>
      </w:r>
      <w:r>
        <w:rPr>
          <w:color w:val="000000" w:themeColor="hyperlink"/>
          <w:u w:val="single"/>
        </w:rPr>
        <w:hyperlink r:id="rId105">
          <w:r>
            <w:rPr/>
            <w:t>A/C.3/72/SR.46</w:t>
          </w:r>
        </w:hyperlink>
      </w:r>
    </w:p>
    <w:p>
      <w:pPr>
        <w:pStyle w:val="itssubhead"/>
        <w:keepNext/>
        <w:keepLines/>
        <w:spacing w:after="0"/>
      </w:pPr>
      <w:r>
        <w:t>INTERNATIONAL JURISDICTION (Agenda Item 85)</w:t>
      </w:r>
    </w:p>
    <w:p>
      <w:pPr>
        <w:pStyle w:val="itsentry"/>
        <w:keepNext/>
        <w:keepLines/>
        <w:spacing w:after="0"/>
      </w:pPr>
      <w:r>
        <w:t>Eiermann, Jorn</w:t>
      </w:r>
      <w:r>
        <w:t xml:space="preserve"> - </w:t>
      </w:r>
      <w:r>
        <w:rPr>
          <w:color w:val="000000" w:themeColor="hyperlink"/>
          <w:u w:val="single"/>
        </w:rPr>
        <w:hyperlink r:id="rId177">
          <w:r>
            <w:rPr/>
            <w:t>A/C.6/72/SR.14</w:t>
          </w:r>
        </w:hyperlink>
      </w:r>
    </w:p>
    <w:p>
      <w:pPr>
        <w:pStyle w:val="itssubhead"/>
        <w:keepNext/>
        <w:keepLines/>
        <w:spacing w:after="0"/>
      </w:pPr>
      <w:r>
        <w:t>SLAVERY (Agenda Item 72a)</w:t>
      </w:r>
    </w:p>
    <w:p>
      <w:pPr>
        <w:pStyle w:val="itsentry"/>
        <w:keepNext/>
        <w:keepLines/>
        <w:spacing w:after="0"/>
      </w:pPr>
      <w:r>
        <w:t>Oehri, Myriam</w:t>
      </w:r>
      <w:r>
        <w:t xml:space="preserve"> - </w:t>
      </w:r>
      <w:r>
        <w:rPr>
          <w:color w:val="000000" w:themeColor="hyperlink"/>
          <w:u w:val="single"/>
        </w:rPr>
        <w:hyperlink r:id="rId129">
          <w:r>
            <w:rPr/>
            <w:t>A/C.3/72/SR.33</w:t>
          </w:r>
        </w:hyperlink>
      </w:r>
    </w:p>
    <w:p>
      <w:pPr>
        <w:pStyle w:val="itssubhead"/>
        <w:keepNext/>
        <w:keepLines/>
        <w:spacing w:after="0"/>
      </w:pPr>
      <w:r>
        <w:t>PEACEBUILDING (Agenda Item 65)</w:t>
      </w:r>
    </w:p>
    <w:p>
      <w:pPr>
        <w:pStyle w:val="itsentry"/>
        <w:keepNext/>
        <w:keepLines/>
        <w:spacing w:after="0"/>
      </w:pPr>
      <w:r>
        <w:t>Wenaweser, Christian</w:t>
      </w:r>
      <w:r>
        <w:t xml:space="preserve"> - </w:t>
      </w:r>
      <w:r>
        <w:rPr>
          <w:color w:val="000000" w:themeColor="hyperlink"/>
          <w:u w:val="single"/>
        </w:rPr>
        <w:hyperlink r:id="rId144">
          <w:r>
            <w:rPr/>
            <w:t>A/72/PV.86</w:t>
          </w:r>
        </w:hyperlink>
      </w:r>
    </w:p>
    <w:p>
      <w:pPr>
        <w:pStyle w:val="itssubhead"/>
        <w:keepNext/>
        <w:keepLines/>
        <w:spacing w:after="0"/>
      </w:pPr>
      <w:r>
        <w:t>WOMEN'S ADVANCEMENT (Agenda Item 28a)</w:t>
      </w:r>
    </w:p>
    <w:p>
      <w:pPr>
        <w:pStyle w:val="itsentry"/>
        <w:keepNext/>
        <w:keepLines/>
        <w:spacing w:after="0"/>
      </w:pPr>
      <w:r>
        <w:t>Oehri, Myriam</w:t>
      </w:r>
      <w:r>
        <w:t xml:space="preserve"> - </w:t>
      </w:r>
      <w:r>
        <w:rPr>
          <w:color w:val="000000" w:themeColor="hyperlink"/>
          <w:u w:val="single"/>
        </w:rPr>
        <w:hyperlink r:id="rId50">
          <w:r>
            <w:rPr/>
            <w:t>A/C.3/72/SR.7</w:t>
          </w:r>
        </w:hyperlink>
      </w:r>
    </w:p>
    <w:p>
      <w:pPr>
        <w:pStyle w:val="itssubhead"/>
        <w:keepNext/>
        <w:keepLines/>
        <w:spacing w:after="0"/>
      </w:pPr>
      <w:r>
        <w:t>FINANCIAL FLOWS (Agenda Item 17f)</w:t>
      </w:r>
    </w:p>
    <w:p>
      <w:pPr>
        <w:pStyle w:val="itsentry"/>
        <w:keepNext/>
        <w:keepLines/>
        <w:spacing w:after="0"/>
      </w:pPr>
      <w:r>
        <w:t>Oehri, Myriam</w:t>
      </w:r>
      <w:r>
        <w:t xml:space="preserve"> - </w:t>
      </w:r>
      <w:r>
        <w:rPr>
          <w:color w:val="000000" w:themeColor="hyperlink"/>
          <w:u w:val="single"/>
        </w:rPr>
        <w:hyperlink r:id="rId25">
          <w:r>
            <w:rPr/>
            <w:t>A/C.2/72/SR.6</w:t>
          </w:r>
        </w:hyperlink>
      </w:r>
    </w:p>
    <w:p>
      <w:pPr>
        <w:pStyle w:val="itssubhead"/>
        <w:keepNext/>
        <w:keepLines/>
        <w:spacing w:after="0"/>
      </w:pPr>
      <w:r>
        <w:t>RIGHT TO PRIVACY (Agenda Item 72b)</w:t>
      </w:r>
    </w:p>
    <w:p>
      <w:pPr>
        <w:pStyle w:val="itsentry"/>
        <w:keepNext/>
        <w:keepLines/>
        <w:spacing w:after="0"/>
      </w:pPr>
      <w:r>
        <w:t>Oehri, Myriam</w:t>
      </w:r>
      <w:r>
        <w:t xml:space="preserve"> - </w:t>
      </w:r>
      <w:r>
        <w:rPr>
          <w:color w:val="000000" w:themeColor="hyperlink"/>
          <w:u w:val="single"/>
        </w:rPr>
        <w:hyperlink r:id="rId250">
          <w:r>
            <w:rPr/>
            <w:t>A/C.3/72/SR.25</w:t>
          </w:r>
        </w:hyperlink>
      </w:r>
    </w:p>
    <w:p>
      <w:pPr>
        <w:pStyle w:val="itssubhead"/>
        <w:keepNext/>
        <w:keepLines/>
        <w:spacing w:after="0"/>
      </w:pPr>
      <w:r>
        <w:t>TRAFFICKING IN PERSONS (Agenda Item 72b)</w:t>
      </w:r>
    </w:p>
    <w:p>
      <w:pPr>
        <w:pStyle w:val="itsentry"/>
        <w:keepNext/>
        <w:keepLines/>
        <w:spacing w:after="0"/>
      </w:pPr>
      <w:r>
        <w:t>Oehri, Myriam</w:t>
      </w:r>
      <w:r>
        <w:t xml:space="preserve"> - </w:t>
      </w:r>
      <w:r>
        <w:rPr>
          <w:color w:val="000000" w:themeColor="hyperlink"/>
          <w:u w:val="single"/>
        </w:rPr>
        <w:hyperlink r:id="rId29">
          <w:r>
            <w:rPr/>
            <w:t>A/C.3/72/SR.12</w:t>
          </w:r>
        </w:hyperlink>
      </w:r>
    </w:p>
    <w:p>
      <w:pPr>
        <w:pStyle w:val="itssubhead"/>
        <w:keepNext/>
        <w:keepLines/>
        <w:spacing w:after="0"/>
      </w:pPr>
      <w:r>
        <w:t>NUCLEAR WEAPONS--ELIMINATION (Agenda Item 99z)</w:t>
      </w:r>
    </w:p>
    <w:p>
      <w:pPr>
        <w:pStyle w:val="itsentry"/>
        <w:keepNext/>
        <w:keepLines/>
        <w:spacing w:after="0"/>
      </w:pPr>
      <w:r>
        <w:t>Sparber, Georg</w:t>
      </w:r>
      <w:r>
        <w:t xml:space="preserve"> - </w:t>
      </w:r>
      <w:r>
        <w:rPr>
          <w:color w:val="000000" w:themeColor="hyperlink"/>
          <w:u w:val="single"/>
        </w:rPr>
        <w:hyperlink r:id="rId158">
          <w:r>
            <w:rPr/>
            <w:t>A/C.1/72/PV.25</w:t>
          </w:r>
        </w:hyperlink>
      </w:r>
    </w:p>
    <w:p>
      <w:pPr>
        <w:pStyle w:val="itssubhead"/>
        <w:keepNext/>
        <w:keepLines/>
        <w:spacing w:after="0"/>
      </w:pPr>
      <w:r>
        <w:t>NUCLEAR NON-PROLIFERATION--TREATY COMPLIANCE (Agenda Item 99aa)</w:t>
      </w:r>
    </w:p>
    <w:p>
      <w:pPr>
        <w:pStyle w:val="itsentry"/>
        <w:keepNext/>
        <w:keepLines/>
        <w:spacing w:after="0"/>
      </w:pPr>
      <w:r>
        <w:t>Sparber, Georg</w:t>
      </w:r>
      <w:r>
        <w:t xml:space="preserve"> - </w:t>
      </w:r>
      <w:r>
        <w:rPr>
          <w:color w:val="000000" w:themeColor="hyperlink"/>
          <w:u w:val="single"/>
        </w:rPr>
        <w:hyperlink r:id="rId63">
          <w:r>
            <w:rPr/>
            <w:t>A/C.1/72/PV.26</w:t>
          </w:r>
        </w:hyperlink>
      </w:r>
    </w:p>
    <w:p>
      <w:pPr>
        <w:pStyle w:val="itssubhead"/>
        <w:keepNext/>
        <w:keepLines/>
        <w:spacing w:after="0"/>
      </w:pPr>
      <w:r>
        <w:t>DEVELOPMENT FINANCE--CONFERENCES (Agenda Item 18)</w:t>
      </w:r>
    </w:p>
    <w:p>
      <w:pPr>
        <w:pStyle w:val="itsentry"/>
        <w:keepNext/>
        <w:keepLines/>
        <w:spacing w:after="0"/>
      </w:pPr>
      <w:r>
        <w:t>Oehri, Myriam</w:t>
      </w:r>
      <w:r>
        <w:t xml:space="preserve"> - </w:t>
      </w:r>
      <w:r>
        <w:rPr>
          <w:color w:val="000000" w:themeColor="hyperlink"/>
          <w:u w:val="single"/>
        </w:rPr>
        <w:hyperlink r:id="rId25">
          <w:r>
            <w:rPr/>
            <w:t>A/C.2/72/SR.6</w:t>
          </w:r>
        </w:hyperlink>
      </w:r>
    </w:p>
    <w:p>
      <w:pPr>
        <w:pStyle w:val="itssubhead"/>
        <w:keepNext/>
        <w:keepLines/>
        <w:spacing w:after="0"/>
      </w:pPr>
      <w:r>
        <w:t>CHILDREN--UN. GENERAL ASSEMBLY (27TH SPECIAL SESS. : 2002) (Agenda Item 68b)</w:t>
      </w:r>
    </w:p>
    <w:p>
      <w:pPr>
        <w:pStyle w:val="itsentry"/>
        <w:keepNext/>
        <w:keepLines/>
        <w:spacing w:after="0"/>
      </w:pPr>
      <w:r>
        <w:t>Oehri, Myriam</w:t>
      </w:r>
      <w:r>
        <w:t xml:space="preserve"> - </w:t>
      </w:r>
      <w:r>
        <w:rPr>
          <w:color w:val="000000" w:themeColor="hyperlink"/>
          <w:u w:val="single"/>
        </w:rPr>
        <w:hyperlink r:id="rId68">
          <w:r>
            <w:rPr/>
            <w:t>A/C.3/72/SR.13</w:t>
          </w:r>
        </w:hyperlink>
      </w:r>
    </w:p>
    <w:p>
      <w:pPr>
        <w:pStyle w:val="itssubhead"/>
        <w:keepNext/>
        <w:keepLines/>
        <w:spacing w:after="0"/>
      </w:pPr>
      <w:r>
        <w:t>HUMAN RIGHTS (Agenda Item 72)</w:t>
      </w:r>
    </w:p>
    <w:p>
      <w:pPr>
        <w:pStyle w:val="itsentry"/>
        <w:keepNext/>
        <w:keepLines/>
        <w:spacing w:after="0"/>
      </w:pPr>
      <w:r>
        <w:t>Wenaweser, Christian</w:t>
      </w:r>
      <w:r>
        <w:t xml:space="preserve"> - </w:t>
      </w:r>
      <w:r>
        <w:rPr>
          <w:color w:val="000000" w:themeColor="hyperlink"/>
          <w:u w:val="single"/>
        </w:rPr>
        <w:hyperlink r:id="rId92">
          <w:r>
            <w:rPr/>
            <w:t>A/C.3/72/SR.35</w:t>
          </w:r>
        </w:hyperlink>
      </w:r>
    </w:p>
    <w:p>
      <w:pPr>
        <w:pStyle w:val="itssubhead"/>
        <w:keepNext/>
        <w:keepLines/>
        <w:spacing w:after="0"/>
      </w:pPr>
      <w:r>
        <w:t>RESPONSIBILITY TO PROTECT (Agenda Item 132)</w:t>
      </w:r>
    </w:p>
    <w:p>
      <w:pPr>
        <w:pStyle w:val="itsentry"/>
        <w:keepNext/>
        <w:keepLines/>
        <w:spacing w:after="0"/>
      </w:pPr>
      <w:r>
        <w:t>Wenaweser, Christian</w:t>
      </w:r>
      <w:r>
        <w:t xml:space="preserve"> - </w:t>
      </w:r>
      <w:r>
        <w:rPr>
          <w:color w:val="000000" w:themeColor="hyperlink"/>
          <w:u w:val="single"/>
        </w:rPr>
        <w:hyperlink r:id="rId147">
          <w:r>
            <w:rPr/>
            <w:t>A/72/PV.100</w:t>
          </w:r>
        </w:hyperlink>
      </w:r>
    </w:p>
    <w:p>
      <w:pPr>
        <w:pStyle w:val="itssubhead"/>
        <w:keepNext/>
        <w:keepLines/>
        <w:spacing w:after="0"/>
      </w:pPr>
      <w:r>
        <w:t>MULTILATERALISM--DISARMAMENT (Agenda Item 99r)</w:t>
      </w:r>
    </w:p>
    <w:p>
      <w:pPr>
        <w:pStyle w:val="itsentry"/>
        <w:keepNext/>
        <w:keepLines/>
        <w:spacing w:after="0"/>
      </w:pPr>
      <w:r>
        <w:t>Sparber, Georg</w:t>
      </w:r>
      <w:r>
        <w:t xml:space="preserve"> - </w:t>
      </w:r>
      <w:r>
        <w:rPr>
          <w:color w:val="000000" w:themeColor="hyperlink"/>
          <w:u w:val="single"/>
        </w:rPr>
        <w:hyperlink r:id="rId63">
          <w:r>
            <w:rPr/>
            <w:t>A/C.1/72/PV.26</w:t>
          </w:r>
        </w:hyperlink>
      </w:r>
    </w:p>
    <w:p>
      <w:pPr>
        <w:pStyle w:val="itssubhead"/>
        <w:keepNext/>
        <w:keepLines/>
        <w:spacing w:after="0"/>
      </w:pPr>
      <w:r>
        <w:t>RULE OF LAW (Agenda Item 84)</w:t>
      </w:r>
    </w:p>
    <w:p>
      <w:pPr>
        <w:pStyle w:val="itsentry"/>
        <w:keepNext/>
        <w:keepLines/>
        <w:spacing w:after="0"/>
      </w:pPr>
      <w:r>
        <w:t>Wenaweser, Christian</w:t>
      </w:r>
      <w:r>
        <w:t xml:space="preserve"> - </w:t>
      </w:r>
      <w:r>
        <w:rPr>
          <w:color w:val="000000" w:themeColor="hyperlink"/>
          <w:u w:val="single"/>
        </w:rPr>
        <w:hyperlink r:id="rId35">
          <w:r>
            <w:rPr/>
            <w:t>A/C.6/72/SR.5</w:t>
          </w:r>
        </w:hyperlink>
      </w:r>
    </w:p>
    <w:p>
      <w:pPr>
        <w:pStyle w:val="itssubhead"/>
        <w:keepNext/>
        <w:keepLines/>
        <w:spacing w:after="0"/>
      </w:pPr>
      <w:r>
        <w:t>TORTURE AND OTHER CRUEL TREATMENT (Agenda Item 72a)</w:t>
      </w:r>
    </w:p>
    <w:p>
      <w:pPr>
        <w:pStyle w:val="itsentry"/>
        <w:keepNext/>
        <w:keepLines/>
        <w:spacing w:after="0"/>
      </w:pPr>
      <w:r>
        <w:t>Oehri, Myriam</w:t>
      </w:r>
      <w:r>
        <w:t xml:space="preserve"> - </w:t>
      </w:r>
      <w:r>
        <w:rPr>
          <w:color w:val="000000" w:themeColor="hyperlink"/>
          <w:u w:val="single"/>
        </w:rPr>
        <w:hyperlink r:id="rId236">
          <w:r>
            <w:rPr/>
            <w:t>A/C.3/72/SR.18</w:t>
          </w:r>
        </w:hyperlink>
      </w:r>
    </w:p>
    <w:p>
      <w:pPr>
        <w:pStyle w:val="itssubhead"/>
        <w:keepNext/>
        <w:keepLines/>
        <w:spacing w:after="0"/>
      </w:pPr>
      <w:r>
        <w:t>UN. GENERAL ASSEMBLY (72ND SESS. : 2017-2018)--AGENDA (Agenda Item 7)</w:t>
      </w:r>
    </w:p>
    <w:p>
      <w:pPr>
        <w:pStyle w:val="itsentry"/>
        <w:keepNext/>
        <w:keepLines/>
        <w:spacing w:after="0"/>
      </w:pPr>
      <w:r>
        <w:t>Sparber, Georg</w:t>
      </w:r>
      <w:r>
        <w:t xml:space="preserve"> - </w:t>
      </w:r>
      <w:r>
        <w:rPr>
          <w:color w:val="000000" w:themeColor="hyperlink"/>
          <w:u w:val="single"/>
        </w:rPr>
        <w:hyperlink r:id="rId66">
          <w:r>
            <w:rPr/>
            <w:t>A/BUR/72/SR.1</w:t>
          </w:r>
        </w:hyperlink>
      </w:r>
      <w:r>
        <w:br/>
      </w:r>
    </w:p>
    <w:p>
      <w:pPr>
        <w:pStyle w:val="itshead"/>
        <w:keepNext/>
        <w:keepLines/>
      </w:pPr>
      <w:r>
        <w:t>Lithuania</w:t>
      </w:r>
    </w:p>
    <w:p>
      <w:pPr>
        <w:pStyle w:val="itssubhead"/>
        <w:keepNext/>
        <w:keepLines/>
        <w:spacing w:after="0"/>
      </w:pPr>
      <w:r>
        <w:t>NUCLEAR DISARMAMENT (Agenda Item 99b)</w:t>
      </w:r>
    </w:p>
    <w:p>
      <w:pPr>
        <w:pStyle w:val="itsentry"/>
        <w:keepNext/>
        <w:keepLines/>
        <w:spacing w:after="0"/>
      </w:pPr>
      <w:r>
        <w:t>Bakanauskas, Feliksas</w:t>
      </w:r>
      <w:r>
        <w:t xml:space="preserve"> - </w:t>
      </w:r>
      <w:r>
        <w:rPr>
          <w:color w:val="000000" w:themeColor="hyperlink"/>
          <w:u w:val="single"/>
        </w:rPr>
        <w:hyperlink r:id="rId253">
          <w:r>
            <w:rPr/>
            <w:t>A/C.1/72/PV.14</w:t>
          </w:r>
        </w:hyperlink>
      </w:r>
    </w:p>
    <w:p>
      <w:pPr>
        <w:pStyle w:val="itssubhead"/>
        <w:keepNext/>
        <w:keepLines/>
        <w:spacing w:after="0"/>
      </w:pPr>
      <w:r>
        <w:t>PEACEBUILDING (Agenda Item 65)</w:t>
      </w:r>
    </w:p>
    <w:p>
      <w:pPr>
        <w:pStyle w:val="itsentry"/>
        <w:keepNext/>
        <w:keepLines/>
        <w:spacing w:after="0"/>
      </w:pPr>
      <w:r>
        <w:t>Plepyte, Audra</w:t>
      </w:r>
      <w:r>
        <w:t xml:space="preserve"> - </w:t>
      </w:r>
      <w:r>
        <w:rPr>
          <w:color w:val="000000" w:themeColor="hyperlink"/>
          <w:u w:val="single"/>
        </w:rPr>
        <w:hyperlink r:id="rId144">
          <w:r>
            <w:rPr/>
            <w:t>A/72/PV.86</w:t>
          </w:r>
        </w:hyperlink>
      </w:r>
    </w:p>
    <w:p>
      <w:pPr>
        <w:pStyle w:val="itssubhead"/>
        <w:keepNext/>
        <w:keepLines/>
        <w:spacing w:after="0"/>
      </w:pPr>
      <w:r>
        <w:t>HUMAN RIGHTS--BELARUS (Agenda Item 72c)</w:t>
      </w:r>
    </w:p>
    <w:p>
      <w:pPr>
        <w:pStyle w:val="itsentry"/>
        <w:keepNext/>
        <w:keepLines/>
        <w:spacing w:after="0"/>
      </w:pPr>
      <w:r>
        <w:t>Jakubone, Nida</w:t>
      </w:r>
      <w:r>
        <w:t xml:space="preserve"> - </w:t>
      </w:r>
      <w:r>
        <w:rPr>
          <w:color w:val="000000" w:themeColor="hyperlink"/>
          <w:u w:val="single"/>
        </w:rPr>
        <w:hyperlink r:id="rId126">
          <w:r>
            <w:rPr/>
            <w:t>A/C.3/72/SR.32</w:t>
          </w:r>
        </w:hyperlink>
      </w:r>
    </w:p>
    <w:p>
      <w:pPr>
        <w:pStyle w:val="itssubhead"/>
        <w:keepNext/>
        <w:keepLines/>
        <w:spacing w:after="0"/>
      </w:pPr>
      <w:r>
        <w:t>ARMS TRANSFERS--INTERNATIONAL INSTRUMENTS (Agenda Item 99x)</w:t>
      </w:r>
    </w:p>
    <w:p>
      <w:pPr>
        <w:pStyle w:val="itsentry"/>
        <w:keepNext/>
        <w:keepLines/>
        <w:spacing w:after="0"/>
      </w:pPr>
      <w:r>
        <w:t>Jakubone, Nida</w:t>
      </w:r>
      <w:r>
        <w:t xml:space="preserve"> - </w:t>
      </w:r>
      <w:r>
        <w:rPr>
          <w:color w:val="000000" w:themeColor="hyperlink"/>
          <w:u w:val="single"/>
        </w:rPr>
        <w:hyperlink r:id="rId36">
          <w:r>
            <w:rPr/>
            <w:t>A/C.1/72/PV.18</w:t>
          </w:r>
        </w:hyperlink>
      </w:r>
    </w:p>
    <w:p>
      <w:pPr>
        <w:pStyle w:val="itssubhead"/>
        <w:keepNext/>
        <w:keepLines/>
        <w:spacing w:after="0"/>
      </w:pPr>
      <w:r>
        <w:t>IAEA--REPORTS (2016) (Agenda Item 89)</w:t>
      </w:r>
    </w:p>
    <w:p>
      <w:pPr>
        <w:pStyle w:val="itsentry"/>
        <w:keepNext/>
        <w:keepLines/>
        <w:spacing w:after="0"/>
      </w:pPr>
      <w:r>
        <w:t>Jakubone, Nida</w:t>
      </w:r>
      <w:r>
        <w:t xml:space="preserve"> - </w:t>
      </w:r>
      <w:r>
        <w:rPr>
          <w:color w:val="000000" w:themeColor="hyperlink"/>
          <w:u w:val="single"/>
        </w:rPr>
        <w:hyperlink r:id="rId175">
          <w:r>
            <w:rPr/>
            <w:t>A/72/PV.47</w:t>
          </w:r>
        </w:hyperlink>
      </w:r>
    </w:p>
    <w:p>
      <w:pPr>
        <w:pStyle w:val="itssubhead"/>
        <w:keepNext/>
        <w:keepLines/>
        <w:spacing w:after="0"/>
      </w:pPr>
      <w:r>
        <w:t>EXPLOSIVES (Agenda Item 99dd)</w:t>
      </w:r>
    </w:p>
    <w:p>
      <w:pPr>
        <w:pStyle w:val="itsentry"/>
        <w:keepNext/>
        <w:keepLines/>
        <w:spacing w:after="0"/>
      </w:pPr>
      <w:r>
        <w:t>Jakubone, Nida</w:t>
      </w:r>
      <w:r>
        <w:t xml:space="preserve"> - </w:t>
      </w:r>
      <w:r>
        <w:rPr>
          <w:color w:val="000000" w:themeColor="hyperlink"/>
          <w:u w:val="single"/>
        </w:rPr>
        <w:hyperlink r:id="rId36">
          <w:r>
            <w:rPr/>
            <w:t>A/C.1/72/PV.18</w:t>
          </w:r>
        </w:hyperlink>
      </w:r>
    </w:p>
    <w:p>
      <w:pPr>
        <w:pStyle w:val="itssubhead"/>
        <w:keepNext/>
        <w:keepLines/>
        <w:spacing w:after="0"/>
      </w:pPr>
      <w:r>
        <w:t>NUCLEAR DISARMAMENT NEGOTIATIONS (Agenda Item 99bb)</w:t>
      </w:r>
    </w:p>
    <w:p>
      <w:pPr>
        <w:pStyle w:val="itsentry"/>
        <w:keepNext/>
        <w:keepLines/>
        <w:spacing w:after="0"/>
      </w:pPr>
      <w:r>
        <w:t>Bakanauskas, Feliksas</w:t>
      </w:r>
      <w:r>
        <w:t xml:space="preserve"> - </w:t>
      </w:r>
      <w:r>
        <w:rPr>
          <w:color w:val="000000" w:themeColor="hyperlink"/>
          <w:u w:val="single"/>
        </w:rPr>
        <w:hyperlink r:id="rId253">
          <w:r>
            <w:rPr/>
            <w:t>A/C.1/72/PV.14</w:t>
          </w:r>
        </w:hyperlink>
      </w:r>
    </w:p>
    <w:p>
      <w:pPr>
        <w:pStyle w:val="itssubhead"/>
        <w:keepNext/>
        <w:keepLines/>
        <w:spacing w:after="0"/>
      </w:pPr>
      <w:r>
        <w:t>WOMEN'S ADVANCEMENT--CONFERENCES (Agenda Item 28b)</w:t>
      </w:r>
    </w:p>
    <w:p>
      <w:pPr>
        <w:pStyle w:val="itsentry"/>
        <w:keepNext/>
        <w:keepLines/>
        <w:spacing w:after="0"/>
      </w:pPr>
      <w:r>
        <w:t>Lekaite, Augusta</w:t>
      </w:r>
      <w:r>
        <w:t xml:space="preserve"> - </w:t>
      </w:r>
      <w:r>
        <w:rPr>
          <w:color w:val="000000" w:themeColor="hyperlink"/>
          <w:u w:val="single"/>
        </w:rPr>
        <w:hyperlink r:id="rId50">
          <w:r>
            <w:rPr/>
            <w:t>A/C.3/72/SR.7</w:t>
          </w:r>
        </w:hyperlink>
      </w:r>
    </w:p>
    <w:p>
      <w:pPr>
        <w:pStyle w:val="itsentry"/>
        <w:keepNext/>
        <w:keepLines/>
        <w:spacing w:after="0"/>
      </w:pPr>
      <w:r>
        <w:t>Plepyte, Audra</w:t>
      </w:r>
      <w:r>
        <w:t xml:space="preserve"> - </w:t>
      </w:r>
      <w:r>
        <w:rPr>
          <w:color w:val="000000" w:themeColor="hyperlink"/>
          <w:u w:val="single"/>
        </w:rPr>
        <w:hyperlink r:id="rId142">
          <w:r>
            <w:rPr/>
            <w:t>A/C.3/72/SR.8</w:t>
          </w:r>
        </w:hyperlink>
      </w:r>
    </w:p>
    <w:p>
      <w:pPr>
        <w:pStyle w:val="itssubhead"/>
        <w:keepNext/>
        <w:keepLines/>
        <w:spacing w:after="0"/>
      </w:pPr>
      <w:r>
        <w:t>RIGHTS OF THE CHILD (Agenda Item 68a)</w:t>
      </w:r>
    </w:p>
    <w:p>
      <w:pPr>
        <w:pStyle w:val="itsentry"/>
        <w:keepNext/>
        <w:keepLines/>
        <w:spacing w:after="0"/>
      </w:pPr>
      <w:r>
        <w:t>Birstunaite, Laima</w:t>
      </w:r>
      <w:r>
        <w:t xml:space="preserve"> - </w:t>
      </w:r>
      <w:r>
        <w:rPr>
          <w:color w:val="000000" w:themeColor="hyperlink"/>
          <w:u w:val="single"/>
        </w:rPr>
        <w:hyperlink r:id="rId134">
          <w:r>
            <w:rPr/>
            <w:t>A/C.3/72/SR.11</w:t>
          </w:r>
        </w:hyperlink>
      </w:r>
    </w:p>
    <w:p>
      <w:pPr>
        <w:pStyle w:val="itssubhead"/>
        <w:keepNext/>
        <w:keepLines/>
        <w:spacing w:after="0"/>
      </w:pPr>
      <w:r>
        <w:t>INDIGENOUS PEOPLES (Agenda Item 69a)</w:t>
      </w:r>
    </w:p>
    <w:p>
      <w:pPr>
        <w:pStyle w:val="itsentry"/>
        <w:keepNext/>
        <w:keepLines/>
        <w:spacing w:after="0"/>
      </w:pPr>
      <w:r>
        <w:t>Birstunaite, Laima</w:t>
      </w:r>
      <w:r>
        <w:t xml:space="preserve"> - </w:t>
      </w:r>
      <w:r>
        <w:rPr>
          <w:color w:val="000000" w:themeColor="hyperlink"/>
          <w:u w:val="single"/>
        </w:rPr>
        <w:hyperlink r:id="rId199">
          <w:r>
            <w:rPr/>
            <w:t>A/C.3/72/SR.16</w:t>
          </w:r>
        </w:hyperlink>
      </w:r>
    </w:p>
    <w:p>
      <w:pPr>
        <w:pStyle w:val="itssubhead"/>
        <w:keepNext/>
        <w:keepLines/>
        <w:spacing w:after="0"/>
      </w:pPr>
      <w:r>
        <w:t>ORGANIZATION FOR DEMOCRACY AND ECONOMIC DEVELOPMENT--GUAM (Agenda Item 35)</w:t>
      </w:r>
    </w:p>
    <w:p>
      <w:pPr>
        <w:pStyle w:val="itsentry"/>
        <w:keepNext/>
        <w:keepLines/>
        <w:spacing w:after="0"/>
      </w:pPr>
      <w:r>
        <w:t>Plepyte, Audra</w:t>
      </w:r>
      <w:r>
        <w:t xml:space="preserve"> - </w:t>
      </w:r>
      <w:r>
        <w:rPr>
          <w:color w:val="000000" w:themeColor="hyperlink"/>
          <w:u w:val="single"/>
        </w:rPr>
        <w:hyperlink r:id="rId233">
          <w:r>
            <w:rPr/>
            <w:t>A/72/PV.95</w:t>
          </w:r>
        </w:hyperlink>
      </w:r>
    </w:p>
    <w:p>
      <w:pPr>
        <w:pStyle w:val="itssubhead"/>
        <w:keepNext/>
        <w:keepLines/>
        <w:spacing w:after="0"/>
      </w:pPr>
      <w:r>
        <w:t>RIGHT TO HEALTH (Agenda Item 72b)</w:t>
      </w:r>
    </w:p>
    <w:p>
      <w:pPr>
        <w:pStyle w:val="itsentry"/>
        <w:keepNext/>
        <w:keepLines/>
        <w:spacing w:after="0"/>
      </w:pPr>
      <w:r>
        <w:t>Lekaite, Augusta</w:t>
      </w:r>
      <w:r>
        <w:t xml:space="preserve"> - </w:t>
      </w:r>
      <w:r>
        <w:rPr>
          <w:color w:val="000000" w:themeColor="hyperlink"/>
          <w:u w:val="single"/>
        </w:rPr>
        <w:hyperlink r:id="rId246">
          <w:r>
            <w:rPr/>
            <w:t>A/C.3/72/SR.27</w:t>
          </w:r>
        </w:hyperlink>
      </w:r>
    </w:p>
    <w:p>
      <w:pPr>
        <w:pStyle w:val="itssubhead"/>
        <w:keepNext/>
        <w:keepLines/>
        <w:spacing w:after="0"/>
      </w:pPr>
      <w:r>
        <w:t>AFGHANISTAN SITUATION (Agenda Item 39)</w:t>
      </w:r>
    </w:p>
    <w:p>
      <w:pPr>
        <w:pStyle w:val="itsentry"/>
        <w:keepNext/>
        <w:keepLines/>
        <w:spacing w:after="0"/>
      </w:pPr>
      <w:r>
        <w:t>Plepyte, Audra</w:t>
      </w:r>
      <w:r>
        <w:t xml:space="preserve"> - </w:t>
      </w:r>
      <w:r>
        <w:rPr>
          <w:color w:val="000000" w:themeColor="hyperlink"/>
          <w:u w:val="single"/>
        </w:rPr>
        <w:hyperlink r:id="rId78">
          <w:r>
            <w:rPr/>
            <w:t>A/72/PV.56</w:t>
          </w:r>
        </w:hyperlink>
      </w:r>
    </w:p>
    <w:p>
      <w:pPr>
        <w:pStyle w:val="itssubhead"/>
        <w:keepNext/>
        <w:keepLines/>
        <w:spacing w:after="0"/>
      </w:pPr>
      <w:r>
        <w:t>WOMEN'S ADVANCEMENT (Agenda Item 28a)</w:t>
      </w:r>
    </w:p>
    <w:p>
      <w:pPr>
        <w:pStyle w:val="itsentry"/>
        <w:keepNext/>
        <w:keepLines/>
        <w:spacing w:after="0"/>
      </w:pPr>
      <w:r>
        <w:t>Plepyte, Audra</w:t>
      </w:r>
      <w:r>
        <w:t xml:space="preserve"> - </w:t>
      </w:r>
      <w:r>
        <w:rPr>
          <w:color w:val="000000" w:themeColor="hyperlink"/>
          <w:u w:val="single"/>
        </w:rPr>
        <w:hyperlink r:id="rId142">
          <w:r>
            <w:rPr/>
            <w:t>A/C.3/72/SR.8</w:t>
          </w:r>
        </w:hyperlink>
      </w:r>
    </w:p>
    <w:p>
      <w:pPr>
        <w:pStyle w:val="itsentry"/>
        <w:keepNext/>
        <w:keepLines/>
        <w:spacing w:after="0"/>
      </w:pPr>
      <w:r>
        <w:t>Lekaite, Augusta</w:t>
      </w:r>
      <w:r>
        <w:t xml:space="preserve"> - </w:t>
      </w:r>
      <w:r>
        <w:rPr>
          <w:color w:val="000000" w:themeColor="hyperlink"/>
          <w:u w:val="single"/>
        </w:rPr>
        <w:hyperlink r:id="rId50">
          <w:r>
            <w:rPr/>
            <w:t>A/C.3/72/SR.7</w:t>
          </w:r>
        </w:hyperlink>
      </w:r>
      <w:r>
        <w:br/>
      </w:r>
    </w:p>
    <w:p>
      <w:pPr>
        <w:pStyle w:val="itshead"/>
        <w:keepNext/>
        <w:keepLines/>
      </w:pPr>
      <w:r>
        <w:t>Lithuania. President</w:t>
      </w:r>
    </w:p>
    <w:p>
      <w:pPr>
        <w:pStyle w:val="itssubhead"/>
        <w:keepNext/>
        <w:keepLines/>
        <w:spacing w:after="0"/>
      </w:pPr>
      <w:r>
        <w:t>UN. GENERAL ASSEMBLY (72ND SESS. : 2017-2018)--GENERAL DEBATE (Agenda Item 8)</w:t>
      </w:r>
    </w:p>
    <w:p>
      <w:pPr>
        <w:pStyle w:val="itsentry"/>
        <w:keepNext/>
        <w:keepLines/>
        <w:spacing w:after="0"/>
      </w:pPr>
      <w:r>
        <w:t>Grybauskaite, Dalia</w:t>
      </w:r>
      <w:r>
        <w:t xml:space="preserve"> - </w:t>
      </w:r>
      <w:r>
        <w:rPr>
          <w:color w:val="000000" w:themeColor="hyperlink"/>
          <w:u w:val="single"/>
        </w:rPr>
        <w:hyperlink r:id="rId279">
          <w:r>
            <w:rPr/>
            <w:t>A/72/PV.4</w:t>
          </w:r>
        </w:hyperlink>
      </w:r>
    </w:p>
    <w:p>
      <w:pPr>
        <w:pStyle w:val="itssubhead"/>
        <w:keepNext/>
        <w:keepLines/>
        <w:spacing w:after="0"/>
      </w:pPr>
      <w:r>
        <w:t>UN. GENERAL ASSEMBLY (72ND SESS. : 2017-2018)--SPECIAL STATEMENTS (Agenda Item )</w:t>
      </w:r>
    </w:p>
    <w:p>
      <w:pPr>
        <w:pStyle w:val="itsentry"/>
        <w:keepNext/>
        <w:keepLines/>
        <w:spacing w:after="0"/>
      </w:pPr>
      <w:r>
        <w:t>Grybauskaite, Dalia</w:t>
      </w:r>
      <w:r>
        <w:t xml:space="preserve"> - </w:t>
      </w:r>
      <w:r>
        <w:rPr>
          <w:color w:val="000000" w:themeColor="hyperlink"/>
          <w:u w:val="single"/>
        </w:rPr>
        <w:hyperlink r:id="rId279">
          <w:r>
            <w:rPr/>
            <w:t>A/72/PV.4</w:t>
          </w:r>
        </w:hyperlink>
      </w:r>
      <w:r>
        <w:br/>
      </w:r>
    </w:p>
    <w:p>
      <w:pPr>
        <w:pStyle w:val="itshead"/>
        <w:keepNext/>
        <w:keepLines/>
      </w:pPr>
      <w:r>
        <w:t>Luxembourg</w:t>
      </w:r>
    </w:p>
    <w:p>
      <w:pPr>
        <w:pStyle w:val="itssubhead"/>
        <w:keepNext/>
        <w:keepLines/>
        <w:spacing w:after="0"/>
      </w:pPr>
      <w:r>
        <w:t>UN. GENERAL ASSEMBLY (72ND SESS. : 2017-2018)--GENERAL DEBATE (Agenda Item 8)</w:t>
      </w:r>
    </w:p>
    <w:p>
      <w:pPr>
        <w:pStyle w:val="itsentry"/>
        <w:keepNext/>
        <w:keepLines/>
        <w:spacing w:after="0"/>
      </w:pPr>
      <w:r>
        <w:t>Asselborn, Jean</w:t>
      </w:r>
      <w:r>
        <w:t xml:space="preserve"> - </w:t>
      </w:r>
      <w:r>
        <w:rPr>
          <w:color w:val="000000" w:themeColor="hyperlink"/>
          <w:u w:val="single"/>
        </w:rPr>
        <w:hyperlink r:id="rId77">
          <w:r>
            <w:rPr/>
            <w:t>A/72/PV.14</w:t>
          </w:r>
        </w:hyperlink>
      </w:r>
    </w:p>
    <w:p>
      <w:pPr>
        <w:pStyle w:val="itssubhead"/>
        <w:keepNext/>
        <w:keepLines/>
        <w:spacing w:after="0"/>
      </w:pPr>
      <w:r>
        <w:t>TRAFFIC SAFETY (Agenda Item 12)</w:t>
      </w:r>
    </w:p>
    <w:p>
      <w:pPr>
        <w:pStyle w:val="itsentry"/>
        <w:keepNext/>
        <w:keepLines/>
        <w:spacing w:after="0"/>
      </w:pPr>
      <w:r>
        <w:t>Bausch, François</w:t>
      </w:r>
      <w:r>
        <w:t xml:space="preserve"> - </w:t>
      </w:r>
      <w:r>
        <w:rPr>
          <w:color w:val="000000" w:themeColor="hyperlink"/>
          <w:u w:val="single"/>
        </w:rPr>
        <w:hyperlink r:id="rId70">
          <w:r>
            <w:rPr/>
            <w:t>A/72/PV.82</w:t>
          </w:r>
        </w:hyperlink>
      </w:r>
    </w:p>
    <w:p>
      <w:pPr>
        <w:pStyle w:val="itssubhead"/>
        <w:keepNext/>
        <w:keepLines/>
        <w:spacing w:after="0"/>
      </w:pPr>
      <w:r>
        <w:t>RESPONSIBILITY TO PROTECT (Agenda Item 132)</w:t>
      </w:r>
    </w:p>
    <w:p>
      <w:pPr>
        <w:pStyle w:val="itsentry"/>
        <w:keepNext/>
        <w:keepLines/>
        <w:spacing w:after="0"/>
      </w:pPr>
      <w:r>
        <w:t>Raum, Fabien Stephan Yvo</w:t>
      </w:r>
      <w:r>
        <w:t xml:space="preserve"> - </w:t>
      </w:r>
      <w:r>
        <w:rPr>
          <w:color w:val="000000" w:themeColor="hyperlink"/>
          <w:u w:val="single"/>
        </w:rPr>
        <w:hyperlink r:id="rId88">
          <w:r>
            <w:rPr/>
            <w:t>A/72/PV.105</w:t>
          </w:r>
        </w:hyperlink>
      </w:r>
    </w:p>
    <w:p>
      <w:pPr>
        <w:pStyle w:val="itssubhead"/>
        <w:keepNext/>
        <w:keepLines/>
        <w:spacing w:after="0"/>
      </w:pPr>
      <w:r>
        <w:t>CRIME PREVENTION (Agenda Item 107)</w:t>
      </w:r>
    </w:p>
    <w:p>
      <w:pPr>
        <w:pStyle w:val="itsentry"/>
        <w:keepNext/>
        <w:keepLines/>
        <w:spacing w:after="0"/>
      </w:pPr>
      <w:r>
        <w:t>Braz, Félix</w:t>
      </w:r>
      <w:r>
        <w:t xml:space="preserve"> - </w:t>
      </w:r>
      <w:r>
        <w:rPr>
          <w:color w:val="000000" w:themeColor="hyperlink"/>
          <w:u w:val="single"/>
        </w:rPr>
        <w:hyperlink r:id="rId16">
          <w:r>
            <w:rPr/>
            <w:t>A/72/PV.24</w:t>
          </w:r>
        </w:hyperlink>
      </w:r>
    </w:p>
    <w:p>
      <w:pPr>
        <w:pStyle w:val="itssubhead"/>
        <w:keepNext/>
        <w:keepLines/>
        <w:spacing w:after="0"/>
      </w:pPr>
      <w:r>
        <w:t>YOUTH (Agenda Item 27b)</w:t>
      </w:r>
    </w:p>
    <w:p>
      <w:pPr>
        <w:pStyle w:val="itsentry"/>
        <w:keepNext/>
        <w:keepLines/>
        <w:spacing w:after="0"/>
      </w:pPr>
      <w:r>
        <w:t>Rixhon, Clémentine</w:t>
      </w:r>
      <w:r>
        <w:t xml:space="preserve"> - </w:t>
      </w:r>
      <w:r>
        <w:rPr>
          <w:color w:val="000000" w:themeColor="hyperlink"/>
          <w:u w:val="single"/>
        </w:rPr>
        <w:hyperlink r:id="rId223">
          <w:r>
            <w:rPr/>
            <w:t>A/C.3/72/SR.4</w:t>
          </w:r>
        </w:hyperlink>
      </w:r>
    </w:p>
    <w:p>
      <w:pPr>
        <w:pStyle w:val="itsentry"/>
        <w:keepNext/>
        <w:keepLines/>
        <w:spacing w:after="0"/>
      </w:pPr>
      <w:r>
        <w:t>Lohr, Matthieu</w:t>
      </w:r>
      <w:r>
        <w:t xml:space="preserve"> - </w:t>
      </w:r>
      <w:r>
        <w:rPr>
          <w:color w:val="000000" w:themeColor="hyperlink"/>
          <w:u w:val="single"/>
        </w:rPr>
        <w:hyperlink r:id="rId223">
          <w:r>
            <w:rPr/>
            <w:t>A/C.3/72/SR.4</w:t>
          </w:r>
        </w:hyperlink>
      </w:r>
      <w:r>
        <w:br/>
      </w:r>
    </w:p>
    <w:p>
      <w:pPr>
        <w:pStyle w:val="itshead"/>
        <w:keepNext/>
        <w:keepLines/>
      </w:pPr>
      <w:r>
        <w:t>MERCOSUR (Organization)</w:t>
      </w:r>
    </w:p>
    <w:p>
      <w:pPr>
        <w:pStyle w:val="itssubhead"/>
        <w:keepNext/>
        <w:keepLines/>
        <w:spacing w:after="0"/>
      </w:pPr>
      <w:r>
        <w:t>NON-SELF-GOVERNING TERRITORIES--FELLOWSHIPS (Agenda Item 61)</w:t>
      </w:r>
    </w:p>
    <w:p>
      <w:pPr>
        <w:pStyle w:val="itsentry"/>
        <w:keepNext/>
        <w:keepLines/>
        <w:spacing w:after="0"/>
      </w:pPr>
      <w:r>
        <w:t>Vieira, Mauro (Brazil)</w:t>
      </w:r>
      <w:r>
        <w:t xml:space="preserve"> - </w:t>
      </w:r>
      <w:r>
        <w:rPr>
          <w:color w:val="000000" w:themeColor="hyperlink"/>
          <w:u w:val="single"/>
        </w:rPr>
        <w:hyperlink r:id="rId149">
          <w:r>
            <w:rPr/>
            <w:t>A/C.4/72/SR.2</w:t>
          </w:r>
        </w:hyperlink>
      </w:r>
    </w:p>
    <w:p>
      <w:pPr>
        <w:pStyle w:val="itssubhead"/>
        <w:keepNext/>
        <w:keepLines/>
        <w:spacing w:after="0"/>
      </w:pPr>
      <w:r>
        <w:t>NON-SELF-GOVERNING TERRITORIES--ECONOMIC INTERESTS (Agenda Item 59)</w:t>
      </w:r>
    </w:p>
    <w:p>
      <w:pPr>
        <w:pStyle w:val="itsentry"/>
        <w:keepNext/>
        <w:keepLines/>
        <w:spacing w:after="0"/>
      </w:pPr>
      <w:r>
        <w:t>Vieira, Mauro (Brazil)</w:t>
      </w:r>
      <w:r>
        <w:t xml:space="preserve"> - </w:t>
      </w:r>
      <w:r>
        <w:rPr>
          <w:color w:val="000000" w:themeColor="hyperlink"/>
          <w:u w:val="single"/>
        </w:rPr>
        <w:hyperlink r:id="rId149">
          <w:r>
            <w:rPr/>
            <w:t>A/C.4/72/SR.2</w:t>
          </w:r>
        </w:hyperlink>
      </w:r>
    </w:p>
    <w:p>
      <w:pPr>
        <w:pStyle w:val="itssubhead"/>
        <w:keepNext/>
        <w:keepLines/>
        <w:spacing w:after="0"/>
      </w:pPr>
      <w:r>
        <w:t>DECOLONIZATION (Agenda Item 62)</w:t>
      </w:r>
    </w:p>
    <w:p>
      <w:pPr>
        <w:pStyle w:val="itsentry"/>
        <w:keepNext/>
        <w:keepLines/>
        <w:spacing w:after="0"/>
      </w:pPr>
      <w:r>
        <w:t>Vieira, Mauro (Brazil)</w:t>
      </w:r>
      <w:r>
        <w:t xml:space="preserve"> - </w:t>
      </w:r>
      <w:r>
        <w:rPr>
          <w:color w:val="000000" w:themeColor="hyperlink"/>
          <w:u w:val="single"/>
        </w:rPr>
        <w:hyperlink r:id="rId149">
          <w:r>
            <w:rPr/>
            <w:t>A/C.4/72/SR.2</w:t>
          </w:r>
        </w:hyperlink>
      </w:r>
    </w:p>
    <w:p>
      <w:pPr>
        <w:pStyle w:val="itssubhead"/>
        <w:keepNext/>
        <w:keepLines/>
        <w:spacing w:after="0"/>
      </w:pPr>
      <w:r>
        <w:t>DECOLONIZATION--UN SYSTEM (Agenda Item 60)</w:t>
      </w:r>
    </w:p>
    <w:p>
      <w:pPr>
        <w:pStyle w:val="itsentry"/>
        <w:keepNext/>
        <w:keepLines/>
        <w:spacing w:after="0"/>
      </w:pPr>
      <w:r>
        <w:t>Vieira, Mauro (Brazil)</w:t>
      </w:r>
      <w:r>
        <w:t xml:space="preserve"> - </w:t>
      </w:r>
      <w:r>
        <w:rPr>
          <w:color w:val="000000" w:themeColor="hyperlink"/>
          <w:u w:val="single"/>
        </w:rPr>
        <w:hyperlink r:id="rId149">
          <w:r>
            <w:rPr/>
            <w:t>A/C.4/72/SR.2</w:t>
          </w:r>
        </w:hyperlink>
      </w:r>
    </w:p>
    <w:p>
      <w:pPr>
        <w:pStyle w:val="itssubhead"/>
        <w:keepNext/>
        <w:keepLines/>
        <w:spacing w:after="0"/>
      </w:pPr>
      <w:r>
        <w:t>FALKLAND ISLANDS (MALVINAS) QUESTION (Agenda Item 46)</w:t>
      </w:r>
    </w:p>
    <w:p>
      <w:pPr>
        <w:pStyle w:val="itsentry"/>
        <w:keepNext/>
        <w:keepLines/>
        <w:spacing w:after="0"/>
      </w:pPr>
      <w:r>
        <w:t>Vieira, Mauro (Brazil)</w:t>
      </w:r>
      <w:r>
        <w:t xml:space="preserve"> - </w:t>
      </w:r>
      <w:r>
        <w:rPr>
          <w:color w:val="000000" w:themeColor="hyperlink"/>
          <w:u w:val="single"/>
        </w:rPr>
        <w:hyperlink r:id="rId149">
          <w:r>
            <w:rPr/>
            <w:t>A/C.4/72/SR.2</w:t>
          </w:r>
        </w:hyperlink>
      </w:r>
    </w:p>
    <w:p>
      <w:pPr>
        <w:pStyle w:val="itssubhead"/>
        <w:keepNext/>
        <w:keepLines/>
        <w:spacing w:after="0"/>
      </w:pPr>
      <w:r>
        <w:t>NON-SELF-GOVERNING TERRITORIES--REPORTS (Agenda Item 58)</w:t>
      </w:r>
    </w:p>
    <w:p>
      <w:pPr>
        <w:pStyle w:val="itsentry"/>
        <w:keepNext/>
        <w:keepLines/>
        <w:spacing w:after="0"/>
      </w:pPr>
      <w:r>
        <w:t>Vieira, Mauro (Brazil)</w:t>
      </w:r>
      <w:r>
        <w:t xml:space="preserve"> - </w:t>
      </w:r>
      <w:r>
        <w:rPr>
          <w:color w:val="000000" w:themeColor="hyperlink"/>
          <w:u w:val="single"/>
        </w:rPr>
        <w:hyperlink r:id="rId149">
          <w:r>
            <w:rPr/>
            <w:t>A/C.4/72/SR.2</w:t>
          </w:r>
        </w:hyperlink>
      </w:r>
      <w:r>
        <w:br/>
      </w:r>
    </w:p>
    <w:p>
      <w:pPr>
        <w:pStyle w:val="itshead"/>
        <w:keepNext/>
        <w:keepLines/>
      </w:pPr>
      <w:r>
        <w:t>Madagascar</w:t>
      </w:r>
    </w:p>
    <w:p>
      <w:pPr>
        <w:pStyle w:val="itssubhead"/>
        <w:keepNext/>
        <w:keepLines/>
        <w:spacing w:after="0"/>
      </w:pPr>
      <w:r>
        <w:t>SOCIAL SITUATION (Agenda Item 27b)</w:t>
      </w:r>
    </w:p>
    <w:p>
      <w:pPr>
        <w:pStyle w:val="itsentry"/>
        <w:keepNext/>
        <w:keepLines/>
        <w:spacing w:after="0"/>
      </w:pPr>
      <w:r>
        <w:t>Klein, Hantasoa Fida Cyrille</w:t>
      </w:r>
      <w:r>
        <w:t xml:space="preserve"> - </w:t>
      </w:r>
      <w:r>
        <w:rPr>
          <w:color w:val="000000" w:themeColor="hyperlink"/>
          <w:u w:val="single"/>
        </w:rPr>
        <w:hyperlink r:id="rId223">
          <w:r>
            <w:rPr/>
            <w:t>A/C.3/72/SR.4</w:t>
          </w:r>
        </w:hyperlink>
      </w:r>
    </w:p>
    <w:p>
      <w:pPr>
        <w:pStyle w:val="itssubhead"/>
        <w:keepNext/>
        <w:keepLines/>
        <w:spacing w:after="0"/>
      </w:pPr>
      <w:r>
        <w:t>PEACEKEEPING OPERATIONS (Agenda Item 55)</w:t>
      </w:r>
    </w:p>
    <w:p>
      <w:pPr>
        <w:pStyle w:val="itsentry"/>
        <w:keepNext/>
        <w:keepLines/>
        <w:spacing w:after="0"/>
      </w:pPr>
      <w:r>
        <w:t>Andrianantoandro, Lila</w:t>
      </w:r>
      <w:r>
        <w:t xml:space="preserve"> - </w:t>
      </w:r>
      <w:r>
        <w:rPr>
          <w:color w:val="000000" w:themeColor="hyperlink"/>
          <w:u w:val="single"/>
        </w:rPr>
        <w:hyperlink r:id="rId116">
          <w:r>
            <w:rPr/>
            <w:t>A/C.4/72/SR.20</w:t>
          </w:r>
        </w:hyperlink>
      </w:r>
    </w:p>
    <w:p>
      <w:pPr>
        <w:pStyle w:val="itssubhead"/>
        <w:keepNext/>
        <w:keepLines/>
        <w:spacing w:after="0"/>
      </w:pPr>
      <w:r>
        <w:t>PERSONS WITH DISABILITIES--HUMAN RIGHTS (Agenda Item 72a)</w:t>
      </w:r>
    </w:p>
    <w:p>
      <w:pPr>
        <w:pStyle w:val="itsentry"/>
        <w:keepNext/>
        <w:keepLines/>
        <w:spacing w:after="0"/>
      </w:pPr>
      <w:r>
        <w:t>Klein, Hantasoa Fida Cyrille</w:t>
      </w:r>
      <w:r>
        <w:t xml:space="preserve"> - </w:t>
      </w:r>
      <w:r>
        <w:rPr>
          <w:color w:val="000000" w:themeColor="hyperlink"/>
          <w:u w:val="single"/>
        </w:rPr>
        <w:hyperlink r:id="rId168">
          <w:r>
            <w:rPr/>
            <w:t>A/C.3/72/SR.53</w:t>
          </w:r>
        </w:hyperlink>
      </w:r>
    </w:p>
    <w:p>
      <w:pPr>
        <w:pStyle w:val="itssubhead"/>
        <w:keepNext/>
        <w:keepLines/>
        <w:spacing w:after="0"/>
      </w:pPr>
      <w:r>
        <w:t>UN. GENERAL ASSEMBLY (72ND SESS. : 2017-2018). 5TH COMMITTEE--WORK ORGANIZATION (Agenda Item 7)</w:t>
      </w:r>
    </w:p>
    <w:p>
      <w:pPr>
        <w:pStyle w:val="itsentry"/>
        <w:keepNext/>
        <w:keepLines/>
        <w:spacing w:after="0"/>
      </w:pPr>
      <w:r>
        <w:t>Andrianantoandro, Lila</w:t>
      </w:r>
      <w:r>
        <w:t xml:space="preserve"> - </w:t>
      </w:r>
      <w:r>
        <w:rPr>
          <w:color w:val="000000" w:themeColor="hyperlink"/>
          <w:u w:val="single"/>
        </w:rPr>
        <w:hyperlink r:id="rId202">
          <w:r>
            <w:rPr/>
            <w:t>A/C.5/72/SR.48</w:t>
          </w:r>
        </w:hyperlink>
      </w:r>
    </w:p>
    <w:p>
      <w:pPr>
        <w:pStyle w:val="itssubhead"/>
        <w:keepNext/>
        <w:keepLines/>
        <w:spacing w:after="0"/>
      </w:pPr>
      <w:r>
        <w:t>INFORMATION (Agenda Item 57)</w:t>
      </w:r>
    </w:p>
    <w:p>
      <w:pPr>
        <w:pStyle w:val="itsentry"/>
        <w:keepNext/>
        <w:keepLines/>
        <w:spacing w:after="0"/>
      </w:pPr>
      <w:r>
        <w:t>Andrianarivelo-Razafy, Zina</w:t>
      </w:r>
      <w:r>
        <w:t xml:space="preserve"> - </w:t>
      </w:r>
      <w:r>
        <w:rPr>
          <w:color w:val="000000" w:themeColor="hyperlink"/>
          <w:u w:val="single"/>
        </w:rPr>
        <w:hyperlink r:id="rId132">
          <w:r>
            <w:rPr/>
            <w:t>A/C.4/72/SR.15</w:t>
          </w:r>
        </w:hyperlink>
      </w:r>
    </w:p>
    <w:p>
      <w:pPr>
        <w:pStyle w:val="itssubhead"/>
        <w:keepNext/>
        <w:keepLines/>
        <w:spacing w:after="0"/>
      </w:pPr>
      <w:r>
        <w:t>WOMEN'S ADVANCEMENT--CONFERENCES (Agenda Item 28b)</w:t>
      </w:r>
    </w:p>
    <w:p>
      <w:pPr>
        <w:pStyle w:val="itsentry"/>
        <w:keepNext/>
        <w:keepLines/>
        <w:spacing w:after="0"/>
      </w:pPr>
      <w:r>
        <w:t>Klein, Hantasoa Fida Cyrille</w:t>
      </w:r>
      <w:r>
        <w:t xml:space="preserve"> - </w:t>
      </w:r>
      <w:r>
        <w:rPr>
          <w:color w:val="000000" w:themeColor="hyperlink"/>
          <w:u w:val="single"/>
        </w:rPr>
        <w:hyperlink r:id="rId121">
          <w:r>
            <w:rPr/>
            <w:t>A/C.3/72/SR.10</w:t>
          </w:r>
        </w:hyperlink>
      </w:r>
    </w:p>
    <w:p>
      <w:pPr>
        <w:pStyle w:val="itssubhead"/>
        <w:keepNext/>
        <w:keepLines/>
        <w:spacing w:after="0"/>
      </w:pPr>
      <w:r>
        <w:t>WOMEN'S ADVANCEMENT (Agenda Item 28a)</w:t>
      </w:r>
    </w:p>
    <w:p>
      <w:pPr>
        <w:pStyle w:val="itsentry"/>
        <w:keepNext/>
        <w:keepLines/>
        <w:spacing w:after="0"/>
      </w:pPr>
      <w:r>
        <w:t>Klein, Hantasoa Fida Cyrille</w:t>
      </w:r>
      <w:r>
        <w:t xml:space="preserve"> - </w:t>
      </w:r>
      <w:r>
        <w:rPr>
          <w:color w:val="000000" w:themeColor="hyperlink"/>
          <w:u w:val="single"/>
        </w:rPr>
        <w:hyperlink r:id="rId121">
          <w:r>
            <w:rPr/>
            <w:t>A/C.3/72/SR.10</w:t>
          </w:r>
        </w:hyperlink>
      </w:r>
      <w:r>
        <w:br/>
      </w:r>
    </w:p>
    <w:p>
      <w:pPr>
        <w:pStyle w:val="itshead"/>
        <w:keepNext/>
        <w:keepLines/>
      </w:pPr>
      <w:r>
        <w:t>Madagascar. President</w:t>
      </w:r>
    </w:p>
    <w:p>
      <w:pPr>
        <w:pStyle w:val="itssubhead"/>
        <w:keepNext/>
        <w:keepLines/>
        <w:spacing w:after="0"/>
      </w:pPr>
      <w:r>
        <w:t>UN. GENERAL ASSEMBLY (72ND SESS. : 2017-2018)--GENERAL DEBATE (Agenda Item 8)</w:t>
      </w:r>
    </w:p>
    <w:p>
      <w:pPr>
        <w:pStyle w:val="itsentry"/>
        <w:keepNext/>
        <w:keepLines/>
        <w:spacing w:after="0"/>
      </w:pPr>
      <w:r>
        <w:t>Rajaonarimampianina Rakotoarimanana, Hery Martial</w:t>
      </w:r>
      <w:r>
        <w:t xml:space="preserve"> - </w:t>
      </w:r>
      <w:r>
        <w:rPr>
          <w:color w:val="000000" w:themeColor="hyperlink"/>
          <w:u w:val="single"/>
        </w:rPr>
        <w:hyperlink r:id="rId287">
          <w:r>
            <w:rPr/>
            <w:t>A/72/PV.10</w:t>
          </w:r>
        </w:hyperlink>
      </w:r>
    </w:p>
    <w:p>
      <w:pPr>
        <w:pStyle w:val="itssubhead"/>
        <w:keepNext/>
        <w:keepLines/>
        <w:spacing w:after="0"/>
      </w:pPr>
      <w:r>
        <w:t>UN. GENERAL ASSEMBLY (72ND SESS. : 2017-2018)--SPECIAL STATEMENTS (Agenda Item )</w:t>
      </w:r>
    </w:p>
    <w:p>
      <w:pPr>
        <w:pStyle w:val="itsentry"/>
        <w:keepNext/>
        <w:keepLines/>
        <w:spacing w:after="0"/>
      </w:pPr>
      <w:r>
        <w:t>Rajaonarimampianina Rakotoarimanana, Hery Martial</w:t>
      </w:r>
      <w:r>
        <w:t xml:space="preserve"> - </w:t>
      </w:r>
      <w:r>
        <w:rPr>
          <w:color w:val="000000" w:themeColor="hyperlink"/>
          <w:u w:val="single"/>
        </w:rPr>
        <w:hyperlink r:id="rId287">
          <w:r>
            <w:rPr/>
            <w:t>A/72/PV.10</w:t>
          </w:r>
        </w:hyperlink>
      </w:r>
      <w:r>
        <w:br/>
      </w:r>
    </w:p>
    <w:p>
      <w:pPr>
        <w:pStyle w:val="itshead"/>
        <w:keepNext/>
        <w:keepLines/>
      </w:pPr>
      <w:r>
        <w:t>Malawi</w:t>
      </w:r>
    </w:p>
    <w:p>
      <w:pPr>
        <w:pStyle w:val="itssubhead"/>
        <w:keepNext/>
        <w:keepLines/>
        <w:spacing w:after="0"/>
      </w:pPr>
      <w:r>
        <w:t>AGENDA 21--PROGRAMME IMPLEMENTATION (Agenda Item 19a)</w:t>
      </w:r>
    </w:p>
    <w:p>
      <w:pPr>
        <w:pStyle w:val="itsentry"/>
        <w:keepNext/>
        <w:keepLines/>
        <w:spacing w:after="0"/>
      </w:pPr>
      <w:r>
        <w:t>Dzonzi, Lot Thauzeni Pansipadana</w:t>
      </w:r>
      <w:r>
        <w:t xml:space="preserve"> - </w:t>
      </w:r>
      <w:r>
        <w:rPr>
          <w:color w:val="000000" w:themeColor="hyperlink"/>
          <w:u w:val="single"/>
        </w:rPr>
        <w:hyperlink r:id="rId229">
          <w:r>
            <w:rPr/>
            <w:t>A/C.2/72/SR.9</w:t>
          </w:r>
        </w:hyperlink>
      </w:r>
    </w:p>
    <w:p>
      <w:pPr>
        <w:pStyle w:val="itssubhead"/>
        <w:keepNext/>
        <w:keepLines/>
        <w:spacing w:after="0"/>
      </w:pPr>
      <w:r>
        <w:t>PEACEKEEPING OPERATIONS (Agenda Item 55)</w:t>
      </w:r>
    </w:p>
    <w:p>
      <w:pPr>
        <w:pStyle w:val="itsentry"/>
        <w:keepNext/>
        <w:keepLines/>
        <w:spacing w:after="0"/>
      </w:pPr>
      <w:r>
        <w:t>Mhura, Necton</w:t>
      </w:r>
      <w:r>
        <w:t xml:space="preserve"> - </w:t>
      </w:r>
      <w:r>
        <w:rPr>
          <w:color w:val="000000" w:themeColor="hyperlink"/>
          <w:u w:val="single"/>
        </w:rPr>
        <w:hyperlink r:id="rId251">
          <w:r>
            <w:rPr/>
            <w:t>A/C.4/72/SR.19</w:t>
          </w:r>
        </w:hyperlink>
      </w:r>
    </w:p>
    <w:p>
      <w:pPr>
        <w:pStyle w:val="itssubhead"/>
        <w:keepNext/>
        <w:keepLines/>
        <w:spacing w:after="0"/>
      </w:pPr>
      <w:r>
        <w:t>POVERTY--INTERNATIONAL DECADE (2008-2017) (Agenda Item 23a)</w:t>
      </w:r>
    </w:p>
    <w:p>
      <w:pPr>
        <w:pStyle w:val="itsentry"/>
        <w:keepNext/>
        <w:keepLines/>
        <w:spacing w:after="0"/>
      </w:pPr>
      <w:r>
        <w:t>Dzonzi, Lot Thauzeni Pansipadana</w:t>
      </w:r>
      <w:r>
        <w:t xml:space="preserve"> - </w:t>
      </w:r>
      <w:r>
        <w:rPr>
          <w:color w:val="000000" w:themeColor="hyperlink"/>
          <w:u w:val="single"/>
        </w:rPr>
        <w:hyperlink r:id="rId43">
          <w:r>
            <w:rPr/>
            <w:t>A/C.2/72/SR.12</w:t>
          </w:r>
        </w:hyperlink>
      </w:r>
    </w:p>
    <w:p>
      <w:pPr>
        <w:pStyle w:val="itssubhead"/>
        <w:keepNext/>
        <w:keepLines/>
        <w:spacing w:after="0"/>
      </w:pPr>
      <w:r>
        <w:t>SOCIAL DEVELOPMENT (Agenda Item 27)</w:t>
      </w:r>
    </w:p>
    <w:p>
      <w:pPr>
        <w:pStyle w:val="itsentry"/>
        <w:keepNext/>
        <w:keepLines/>
        <w:spacing w:after="0"/>
      </w:pPr>
      <w:r>
        <w:t>Mhura, Necton</w:t>
      </w:r>
      <w:r>
        <w:t xml:space="preserve"> - </w:t>
      </w:r>
      <w:r>
        <w:rPr>
          <w:color w:val="000000" w:themeColor="hyperlink"/>
          <w:u w:val="single"/>
        </w:rPr>
        <w:hyperlink r:id="rId146">
          <w:r>
            <w:rPr/>
            <w:t>A/C.3/72/SR.49</w:t>
          </w:r>
        </w:hyperlink>
      </w:r>
    </w:p>
    <w:p>
      <w:pPr>
        <w:pStyle w:val="itssubhead"/>
        <w:keepNext/>
        <w:keepLines/>
        <w:spacing w:after="0"/>
      </w:pPr>
      <w:r>
        <w:t>CHILDREN--UN. GENERAL ASSEMBLY (27TH SPECIAL SESS. : 2002) (Agenda Item 68b)</w:t>
      </w:r>
    </w:p>
    <w:p>
      <w:pPr>
        <w:pStyle w:val="itsentry"/>
        <w:keepNext/>
        <w:keepLines/>
        <w:spacing w:after="0"/>
      </w:pPr>
      <w:r>
        <w:t>Dzonzi, Lot Thauzeni Pansipadana</w:t>
      </w:r>
      <w:r>
        <w:t xml:space="preserve"> - </w:t>
      </w:r>
      <w:r>
        <w:rPr>
          <w:color w:val="000000" w:themeColor="hyperlink"/>
          <w:u w:val="single"/>
        </w:rPr>
        <w:hyperlink r:id="rId136">
          <w:r>
            <w:rPr/>
            <w:t>A/C.3/72/SR.14</w:t>
          </w:r>
        </w:hyperlink>
      </w:r>
    </w:p>
    <w:p>
      <w:pPr>
        <w:pStyle w:val="itssubhead"/>
        <w:keepNext/>
        <w:keepLines/>
        <w:spacing w:after="0"/>
      </w:pPr>
      <w:r>
        <w:t>WOMEN'S ADVANCEMENT (Agenda Item 28a)</w:t>
      </w:r>
    </w:p>
    <w:p>
      <w:pPr>
        <w:pStyle w:val="itsentry"/>
        <w:keepNext/>
        <w:keepLines/>
        <w:spacing w:after="0"/>
      </w:pPr>
      <w:r>
        <w:t>Dzonzi, Lot Thauzeni Pansipadana</w:t>
      </w:r>
      <w:r>
        <w:t xml:space="preserve"> - </w:t>
      </w:r>
      <w:r>
        <w:rPr>
          <w:color w:val="000000" w:themeColor="hyperlink"/>
          <w:u w:val="single"/>
        </w:rPr>
        <w:hyperlink r:id="rId121">
          <w:r>
            <w:rPr/>
            <w:t>A/C.3/72/SR.10</w:t>
          </w:r>
        </w:hyperlink>
      </w:r>
    </w:p>
    <w:p>
      <w:pPr>
        <w:pStyle w:val="itssubhead"/>
        <w:keepNext/>
        <w:keepLines/>
        <w:spacing w:after="0"/>
      </w:pPr>
      <w:r>
        <w:t>ECONOMIC COOPERATION AMONG DEVELOPING COUNTRIES (Agenda Item 24b)</w:t>
      </w:r>
    </w:p>
    <w:p>
      <w:pPr>
        <w:pStyle w:val="itsentry"/>
        <w:keepNext/>
        <w:keepLines/>
        <w:spacing w:after="0"/>
      </w:pPr>
      <w:r>
        <w:t>Mhura, Necton</w:t>
      </w:r>
      <w:r>
        <w:t xml:space="preserve"> - </w:t>
      </w:r>
      <w:r>
        <w:rPr>
          <w:color w:val="000000" w:themeColor="hyperlink"/>
          <w:u w:val="single"/>
        </w:rPr>
        <w:hyperlink r:id="rId107">
          <w:r>
            <w:rPr/>
            <w:t>A/C.2/72/SR.23</w:t>
          </w:r>
        </w:hyperlink>
      </w:r>
    </w:p>
    <w:p>
      <w:pPr>
        <w:pStyle w:val="itssubhead"/>
        <w:keepNext/>
        <w:keepLines/>
        <w:spacing w:after="0"/>
      </w:pPr>
      <w:r>
        <w:t>OUTER SPACE--PEACEFUL USES--INTERNATIONAL COOPERATION (Agenda Item 52a)</w:t>
      </w:r>
    </w:p>
    <w:p>
      <w:pPr>
        <w:pStyle w:val="itsentry"/>
        <w:keepNext/>
        <w:keepLines/>
        <w:spacing w:after="0"/>
      </w:pPr>
      <w:r>
        <w:t>Dzonzi, Lot Thauzeni Pansipadana</w:t>
      </w:r>
      <w:r>
        <w:t xml:space="preserve"> - </w:t>
      </w:r>
      <w:r>
        <w:rPr>
          <w:color w:val="000000" w:themeColor="hyperlink"/>
          <w:u w:val="single"/>
        </w:rPr>
        <w:hyperlink r:id="rId97">
          <w:r>
            <w:rPr/>
            <w:t>A/C.4/72/SR.13</w:t>
          </w:r>
        </w:hyperlink>
      </w:r>
    </w:p>
    <w:p>
      <w:pPr>
        <w:pStyle w:val="itssubhead"/>
        <w:keepNext/>
        <w:keepLines/>
        <w:spacing w:after="0"/>
      </w:pPr>
      <w:r>
        <w:t>DISASTER PREVENTION (Agenda Item 19c)</w:t>
      </w:r>
    </w:p>
    <w:p>
      <w:pPr>
        <w:pStyle w:val="itsentry"/>
        <w:keepNext/>
        <w:keepLines/>
        <w:spacing w:after="0"/>
      </w:pPr>
      <w:r>
        <w:t>Dzonzi, Lot Thauzeni Pansipadana</w:t>
      </w:r>
      <w:r>
        <w:t xml:space="preserve"> - </w:t>
      </w:r>
      <w:r>
        <w:rPr>
          <w:color w:val="000000" w:themeColor="hyperlink"/>
          <w:u w:val="single"/>
        </w:rPr>
        <w:hyperlink r:id="rId229">
          <w:r>
            <w:rPr/>
            <w:t>A/C.2/72/SR.9</w:t>
          </w:r>
        </w:hyperlink>
      </w:r>
    </w:p>
    <w:p>
      <w:pPr>
        <w:pStyle w:val="itssubhead"/>
        <w:keepNext/>
        <w:keepLines/>
        <w:spacing w:after="0"/>
      </w:pPr>
      <w:r>
        <w:t>NUCLEAR DISARMAMENT NEGOTIATIONS (Agenda Item 99bb)</w:t>
      </w:r>
    </w:p>
    <w:p>
      <w:pPr>
        <w:pStyle w:val="itsentry"/>
        <w:keepNext/>
        <w:keepLines/>
        <w:spacing w:after="0"/>
      </w:pPr>
      <w:r>
        <w:t>Dzonzi, Lot Thauzeni Pansipadana</w:t>
      </w:r>
      <w:r>
        <w:t xml:space="preserve"> - </w:t>
      </w:r>
      <w:r>
        <w:rPr>
          <w:color w:val="000000" w:themeColor="hyperlink"/>
          <w:u w:val="single"/>
        </w:rPr>
        <w:hyperlink r:id="rId186">
          <w:r>
            <w:rPr/>
            <w:t>A/C.1/72/PV.12</w:t>
          </w:r>
        </w:hyperlink>
      </w:r>
    </w:p>
    <w:p>
      <w:pPr>
        <w:pStyle w:val="itssubhead"/>
        <w:keepNext/>
        <w:keepLines/>
        <w:spacing w:after="0"/>
      </w:pPr>
      <w:r>
        <w:t>HUMAN RIGHTS ADVANCEMENT (Agenda Item 72b)</w:t>
      </w:r>
    </w:p>
    <w:p>
      <w:pPr>
        <w:pStyle w:val="itsentry"/>
        <w:keepNext/>
        <w:keepLines/>
        <w:spacing w:after="0"/>
      </w:pPr>
      <w:r>
        <w:t>Dzonzi, Lot Thauzeni Pansipadana</w:t>
      </w:r>
      <w:r>
        <w:t xml:space="preserve"> - </w:t>
      </w:r>
      <w:r>
        <w:rPr>
          <w:color w:val="000000" w:themeColor="hyperlink"/>
          <w:u w:val="single"/>
        </w:rPr>
        <w:hyperlink r:id="rId208">
          <w:r>
            <w:rPr/>
            <w:t>A/C.3/72/SR.36</w:t>
          </w:r>
        </w:hyperlink>
      </w:r>
    </w:p>
    <w:p>
      <w:pPr>
        <w:pStyle w:val="itssubhead"/>
        <w:keepNext/>
        <w:keepLines/>
        <w:spacing w:after="0"/>
      </w:pPr>
      <w:r>
        <w:t>INTERNATIONAL LAW (Agenda Item 81)</w:t>
      </w:r>
    </w:p>
    <w:p>
      <w:pPr>
        <w:pStyle w:val="itsentry"/>
        <w:keepNext/>
        <w:keepLines/>
        <w:spacing w:after="0"/>
      </w:pPr>
      <w:r>
        <w:t>Mhura, Necton</w:t>
      </w:r>
      <w:r>
        <w:t xml:space="preserve"> - </w:t>
      </w:r>
      <w:r>
        <w:rPr>
          <w:color w:val="000000" w:themeColor="hyperlink"/>
          <w:u w:val="single"/>
        </w:rPr>
        <w:hyperlink r:id="rId155">
          <w:r>
            <w:rPr/>
            <w:t>A/C.6/72/SR.26</w:t>
          </w:r>
        </w:hyperlink>
      </w:r>
    </w:p>
    <w:p>
      <w:pPr>
        <w:pStyle w:val="itssubhead"/>
        <w:keepNext/>
        <w:keepLines/>
        <w:spacing w:after="0"/>
      </w:pPr>
      <w:r>
        <w:t>CRIME PREVENTION (Agenda Item 107)</w:t>
      </w:r>
    </w:p>
    <w:p>
      <w:pPr>
        <w:pStyle w:val="itsentry"/>
        <w:keepNext/>
        <w:keepLines/>
        <w:spacing w:after="0"/>
      </w:pPr>
      <w:r>
        <w:t>Kalilani, Jean</w:t>
      </w:r>
      <w:r>
        <w:t xml:space="preserve"> - </w:t>
      </w:r>
      <w:r>
        <w:rPr>
          <w:color w:val="000000" w:themeColor="hyperlink"/>
          <w:u w:val="single"/>
        </w:rPr>
        <w:hyperlink r:id="rId16">
          <w:r>
            <w:rPr/>
            <w:t>A/72/PV.24</w:t>
          </w:r>
        </w:hyperlink>
      </w:r>
    </w:p>
    <w:p>
      <w:pPr>
        <w:pStyle w:val="itssubhead"/>
        <w:keepNext/>
        <w:keepLines/>
        <w:spacing w:after="0"/>
      </w:pPr>
      <w:r>
        <w:t>FOOD SECURITY (Agenda Item 25)</w:t>
      </w:r>
    </w:p>
    <w:p>
      <w:pPr>
        <w:pStyle w:val="itsentry"/>
        <w:keepNext/>
        <w:keepLines/>
        <w:spacing w:after="0"/>
      </w:pPr>
      <w:r>
        <w:t>Dzonzi, Lot Thauzeni Pansipadana</w:t>
      </w:r>
      <w:r>
        <w:t xml:space="preserve"> - </w:t>
      </w:r>
      <w:r>
        <w:rPr>
          <w:color w:val="000000" w:themeColor="hyperlink"/>
          <w:u w:val="single"/>
        </w:rPr>
        <w:hyperlink r:id="rId37">
          <w:r>
            <w:rPr/>
            <w:t>A/C.2/72/SR.16</w:t>
          </w:r>
        </w:hyperlink>
      </w:r>
    </w:p>
    <w:p>
      <w:pPr>
        <w:pStyle w:val="itssubhead"/>
        <w:keepNext/>
        <w:keepLines/>
        <w:spacing w:after="0"/>
      </w:pPr>
      <w:r>
        <w:t>NUCLEAR DISARMAMENT (Agenda Item 99b)</w:t>
      </w:r>
    </w:p>
    <w:p>
      <w:pPr>
        <w:pStyle w:val="itsentry"/>
        <w:keepNext/>
        <w:keepLines/>
        <w:spacing w:after="0"/>
      </w:pPr>
      <w:r>
        <w:t>Dzonzi, Lot Thauzeni Pansipadana</w:t>
      </w:r>
      <w:r>
        <w:t xml:space="preserve"> - </w:t>
      </w:r>
      <w:r>
        <w:rPr>
          <w:color w:val="000000" w:themeColor="hyperlink"/>
          <w:u w:val="single"/>
        </w:rPr>
        <w:hyperlink r:id="rId186">
          <w:r>
            <w:rPr/>
            <w:t>A/C.1/72/PV.12</w:t>
          </w:r>
        </w:hyperlink>
      </w:r>
    </w:p>
    <w:p>
      <w:pPr>
        <w:pStyle w:val="itssubhead"/>
        <w:keepNext/>
        <w:keepLines/>
        <w:spacing w:after="0"/>
      </w:pPr>
      <w:r>
        <w:t>UN. GENERAL ASSEMBLY (72ND SESS. : 2017-2018). 2ND COMMITTEE--GENERAL DEBATE (Agenda Item 8)</w:t>
      </w:r>
    </w:p>
    <w:p>
      <w:pPr>
        <w:pStyle w:val="itsentry"/>
        <w:keepNext/>
        <w:keepLines/>
        <w:spacing w:after="0"/>
      </w:pPr>
      <w:r>
        <w:t>Mhura, Necton</w:t>
      </w:r>
      <w:r>
        <w:t xml:space="preserve"> - </w:t>
      </w:r>
      <w:r>
        <w:rPr>
          <w:color w:val="000000" w:themeColor="hyperlink"/>
          <w:u w:val="single"/>
        </w:rPr>
        <w:hyperlink r:id="rId238">
          <w:r>
            <w:rPr/>
            <w:t>A/C.2/72/SR.3</w:t>
          </w:r>
        </w:hyperlink>
      </w:r>
    </w:p>
    <w:p>
      <w:pPr>
        <w:pStyle w:val="itssubhead"/>
        <w:keepNext/>
        <w:keepLines/>
        <w:spacing w:after="0"/>
      </w:pPr>
      <w:r>
        <w:t>HIV/AIDS--DECLARATIONS (Agenda Item 10)</w:t>
      </w:r>
    </w:p>
    <w:p>
      <w:pPr>
        <w:pStyle w:val="itsentry"/>
        <w:keepNext/>
        <w:keepLines/>
        <w:spacing w:after="0"/>
      </w:pPr>
      <w:r>
        <w:t>Dzonzi, Lot Thauzeni Pansipadana</w:t>
      </w:r>
      <w:r>
        <w:t xml:space="preserve"> - </w:t>
      </w:r>
      <w:r>
        <w:rPr>
          <w:color w:val="000000" w:themeColor="hyperlink"/>
          <w:u w:val="single"/>
        </w:rPr>
        <w:hyperlink r:id="rId233">
          <w:r>
            <w:rPr/>
            <w:t>A/72/PV.95</w:t>
          </w:r>
        </w:hyperlink>
      </w:r>
    </w:p>
    <w:p>
      <w:pPr>
        <w:pStyle w:val="itssubhead"/>
        <w:keepNext/>
        <w:keepLines/>
        <w:spacing w:after="0"/>
      </w:pPr>
      <w:r>
        <w:t>ALBINISM (Agenda Item 72b)</w:t>
      </w:r>
    </w:p>
    <w:p>
      <w:pPr>
        <w:pStyle w:val="itsentry"/>
        <w:keepNext/>
        <w:keepLines/>
        <w:spacing w:after="0"/>
      </w:pPr>
      <w:r>
        <w:t>Mhura, Necton</w:t>
      </w:r>
      <w:r>
        <w:t xml:space="preserve"> - </w:t>
      </w:r>
      <w:r>
        <w:rPr>
          <w:color w:val="000000" w:themeColor="hyperlink"/>
          <w:u w:val="single"/>
        </w:rPr>
        <w:hyperlink r:id="rId146">
          <w:r>
            <w:rPr/>
            <w:t>A/C.3/72/SR.49</w:t>
          </w:r>
        </w:hyperlink>
      </w:r>
    </w:p>
    <w:p>
      <w:pPr>
        <w:pStyle w:val="itsentry"/>
        <w:keepNext/>
        <w:keepLines/>
        <w:spacing w:after="0"/>
      </w:pPr>
      <w:r>
        <w:t>Kazembe, Faith Chimwemwe</w:t>
      </w:r>
      <w:r>
        <w:t xml:space="preserve"> - </w:t>
      </w:r>
      <w:r>
        <w:rPr>
          <w:color w:val="000000" w:themeColor="hyperlink"/>
          <w:u w:val="single"/>
        </w:rPr>
        <w:hyperlink r:id="rId167">
          <w:r>
            <w:rPr/>
            <w:t>A/C.3/72/SR.28</w:t>
          </w:r>
        </w:hyperlink>
      </w:r>
    </w:p>
    <w:p>
      <w:pPr>
        <w:pStyle w:val="itssubhead"/>
        <w:keepNext/>
        <w:keepLines/>
        <w:spacing w:after="0"/>
      </w:pPr>
      <w:r>
        <w:t>CLIMATE (Agenda Item 19d)</w:t>
      </w:r>
    </w:p>
    <w:p>
      <w:pPr>
        <w:pStyle w:val="itsentry"/>
        <w:keepNext/>
        <w:keepLines/>
        <w:spacing w:after="0"/>
      </w:pPr>
      <w:r>
        <w:t>Dzonzi, Lot Thauzeni Pansipadana</w:t>
      </w:r>
      <w:r>
        <w:t xml:space="preserve"> - </w:t>
      </w:r>
      <w:r>
        <w:rPr>
          <w:color w:val="000000" w:themeColor="hyperlink"/>
          <w:u w:val="single"/>
        </w:rPr>
        <w:hyperlink r:id="rId229">
          <w:r>
            <w:rPr/>
            <w:t>A/C.2/72/SR.9</w:t>
          </w:r>
        </w:hyperlink>
      </w:r>
    </w:p>
    <w:p>
      <w:pPr>
        <w:pStyle w:val="itssubhead"/>
        <w:keepNext/>
        <w:keepLines/>
        <w:spacing w:after="0"/>
      </w:pPr>
      <w:r>
        <w:t>RIGHTS OF THE CHILD (Agenda Item 68a)</w:t>
      </w:r>
    </w:p>
    <w:p>
      <w:pPr>
        <w:pStyle w:val="itsentry"/>
        <w:keepNext/>
        <w:keepLines/>
        <w:spacing w:after="0"/>
      </w:pPr>
      <w:r>
        <w:t>Dzonzi, Lot Thauzeni Pansipadana</w:t>
      </w:r>
      <w:r>
        <w:t xml:space="preserve"> - </w:t>
      </w:r>
      <w:r>
        <w:rPr>
          <w:color w:val="000000" w:themeColor="hyperlink"/>
          <w:u w:val="single"/>
        </w:rPr>
        <w:hyperlink r:id="rId136">
          <w:r>
            <w:rPr/>
            <w:t>A/C.3/72/SR.14</w:t>
          </w:r>
        </w:hyperlink>
      </w:r>
    </w:p>
    <w:p>
      <w:pPr>
        <w:pStyle w:val="itssubhead"/>
        <w:keepNext/>
        <w:keepLines/>
        <w:spacing w:after="0"/>
      </w:pPr>
      <w:r>
        <w:t>WOMEN'S ADVANCEMENT--CONFERENCES (Agenda Item 28b)</w:t>
      </w:r>
    </w:p>
    <w:p>
      <w:pPr>
        <w:pStyle w:val="itsentry"/>
        <w:keepNext/>
        <w:keepLines/>
        <w:spacing w:after="0"/>
      </w:pPr>
      <w:r>
        <w:t>Dzonzi, Lot Thauzeni Pansipadana</w:t>
      </w:r>
      <w:r>
        <w:t xml:space="preserve"> - </w:t>
      </w:r>
      <w:r>
        <w:rPr>
          <w:color w:val="000000" w:themeColor="hyperlink"/>
          <w:u w:val="single"/>
        </w:rPr>
        <w:hyperlink r:id="rId121">
          <w:r>
            <w:rPr/>
            <w:t>A/C.3/72/SR.10</w:t>
          </w:r>
        </w:hyperlink>
      </w:r>
    </w:p>
    <w:p>
      <w:pPr>
        <w:pStyle w:val="itssubhead"/>
        <w:keepNext/>
        <w:keepLines/>
        <w:spacing w:after="0"/>
      </w:pPr>
      <w:r>
        <w:t>PARTNERSHIPS (Agenda Item 26)</w:t>
      </w:r>
    </w:p>
    <w:p>
      <w:pPr>
        <w:pStyle w:val="itsentry"/>
        <w:keepNext/>
        <w:keepLines/>
        <w:spacing w:after="0"/>
      </w:pPr>
      <w:r>
        <w:t>Dzonzi, Lot Thauzeni Pansipadana</w:t>
      </w:r>
      <w:r>
        <w:t xml:space="preserve"> - </w:t>
      </w:r>
      <w:r>
        <w:rPr>
          <w:color w:val="000000" w:themeColor="hyperlink"/>
          <w:u w:val="single"/>
        </w:rPr>
        <w:hyperlink r:id="rId55">
          <w:r>
            <w:rPr/>
            <w:t>A/C.2/72/SR.20</w:t>
          </w:r>
        </w:hyperlink>
      </w:r>
    </w:p>
    <w:p>
      <w:pPr>
        <w:pStyle w:val="itssubhead"/>
        <w:keepNext/>
        <w:keepLines/>
        <w:spacing w:after="0"/>
      </w:pPr>
      <w:r>
        <w:t>OPERATIONAL ACTIVITIES--UN SYSTEM (Agenda Item 24a)</w:t>
      </w:r>
    </w:p>
    <w:p>
      <w:pPr>
        <w:pStyle w:val="itsentry"/>
        <w:keepNext/>
        <w:keepLines/>
        <w:spacing w:after="0"/>
      </w:pPr>
      <w:r>
        <w:t>Mhura, Necton</w:t>
      </w:r>
      <w:r>
        <w:t xml:space="preserve"> - </w:t>
      </w:r>
      <w:r>
        <w:rPr>
          <w:color w:val="000000" w:themeColor="hyperlink"/>
          <w:u w:val="single"/>
        </w:rPr>
        <w:hyperlink r:id="rId107">
          <w:r>
            <w:rPr/>
            <w:t>A/C.2/72/SR.23</w:t>
          </w:r>
        </w:hyperlink>
      </w:r>
    </w:p>
    <w:p>
      <w:pPr>
        <w:pStyle w:val="itssubhead"/>
        <w:keepNext/>
        <w:keepLines/>
        <w:spacing w:after="0"/>
      </w:pPr>
      <w:r>
        <w:t>HUMAN SETTLEMENTS (Agenda Item 20)</w:t>
      </w:r>
    </w:p>
    <w:p>
      <w:pPr>
        <w:pStyle w:val="itsentry"/>
        <w:keepNext/>
        <w:keepLines/>
        <w:spacing w:after="0"/>
      </w:pPr>
      <w:r>
        <w:t>Dzonzi, Lot Thauzeni Pansipadana</w:t>
      </w:r>
      <w:r>
        <w:t xml:space="preserve"> - </w:t>
      </w:r>
      <w:r>
        <w:rPr>
          <w:color w:val="000000" w:themeColor="hyperlink"/>
          <w:u w:val="single"/>
        </w:rPr>
        <w:hyperlink r:id="rId42">
          <w:r>
            <w:rPr/>
            <w:t>A/C.2/72/SR.19</w:t>
          </w:r>
        </w:hyperlink>
      </w:r>
      <w:r>
        <w:br/>
      </w:r>
    </w:p>
    <w:p>
      <w:pPr>
        <w:pStyle w:val="itshead"/>
        <w:keepNext/>
        <w:keepLines/>
      </w:pPr>
      <w:r>
        <w:t>Malawi. President</w:t>
      </w:r>
    </w:p>
    <w:p>
      <w:pPr>
        <w:pStyle w:val="itssubhead"/>
        <w:keepNext/>
        <w:keepLines/>
        <w:spacing w:after="0"/>
      </w:pPr>
      <w:r>
        <w:t>UN. GENERAL ASSEMBLY (72ND SESS. : 2017-2018)--SPECIAL STATEMENTS (Agenda Item )</w:t>
      </w:r>
    </w:p>
    <w:p>
      <w:pPr>
        <w:pStyle w:val="itsentry"/>
        <w:keepNext/>
        <w:keepLines/>
        <w:spacing w:after="0"/>
      </w:pPr>
      <w:r>
        <w:t>Mutharika, Arthur Peter</w:t>
      </w:r>
      <w:r>
        <w:t xml:space="preserve"> - </w:t>
      </w:r>
      <w:r>
        <w:rPr>
          <w:color w:val="000000" w:themeColor="hyperlink"/>
          <w:u w:val="single"/>
        </w:rPr>
        <w:hyperlink r:id="rId287">
          <w:r>
            <w:rPr/>
            <w:t>A/72/PV.10</w:t>
          </w:r>
        </w:hyperlink>
      </w:r>
    </w:p>
    <w:p>
      <w:pPr>
        <w:pStyle w:val="itssubhead"/>
        <w:keepNext/>
        <w:keepLines/>
        <w:spacing w:after="0"/>
      </w:pPr>
      <w:r>
        <w:t>UN. GENERAL ASSEMBLY (72ND SESS. : 2017-2018)--GENERAL DEBATE (Agenda Item 8)</w:t>
      </w:r>
    </w:p>
    <w:p>
      <w:pPr>
        <w:pStyle w:val="itsentry"/>
        <w:keepNext/>
        <w:keepLines/>
        <w:spacing w:after="0"/>
      </w:pPr>
      <w:r>
        <w:t>Mutharika, Arthur Peter</w:t>
      </w:r>
      <w:r>
        <w:t xml:space="preserve"> - </w:t>
      </w:r>
      <w:r>
        <w:rPr>
          <w:color w:val="000000" w:themeColor="hyperlink"/>
          <w:u w:val="single"/>
        </w:rPr>
        <w:hyperlink r:id="rId287">
          <w:r>
            <w:rPr/>
            <w:t>A/72/PV.10</w:t>
          </w:r>
        </w:hyperlink>
      </w:r>
      <w:r>
        <w:br/>
      </w:r>
    </w:p>
    <w:p>
      <w:pPr>
        <w:pStyle w:val="itshead"/>
        <w:keepNext/>
        <w:keepLines/>
      </w:pPr>
      <w:r>
        <w:t>Malaysia</w:t>
      </w:r>
    </w:p>
    <w:p>
      <w:pPr>
        <w:pStyle w:val="itssubhead"/>
        <w:keepNext/>
        <w:keepLines/>
        <w:spacing w:after="0"/>
      </w:pPr>
      <w:r>
        <w:t>INTERNATIONAL LAW (Agenda Item 81)</w:t>
      </w:r>
    </w:p>
    <w:p>
      <w:pPr>
        <w:pStyle w:val="itsentry"/>
        <w:keepNext/>
        <w:keepLines/>
        <w:spacing w:after="0"/>
      </w:pPr>
      <w:r>
        <w:t>Muhammad Fuad, Liyana</w:t>
      </w:r>
      <w:r>
        <w:t xml:space="preserve"> - </w:t>
      </w:r>
      <w:r>
        <w:rPr>
          <w:color w:val="000000" w:themeColor="hyperlink"/>
          <w:u w:val="single"/>
        </w:rPr>
        <w:hyperlink r:id="rId190">
          <w:r>
            <w:rPr/>
            <w:t>A/C.6/72/SR.22</w:t>
          </w:r>
        </w:hyperlink>
      </w:r>
    </w:p>
    <w:p>
      <w:pPr>
        <w:pStyle w:val="itsentry"/>
        <w:keepNext/>
        <w:keepLines/>
        <w:spacing w:after="0"/>
      </w:pPr>
      <w:r>
        <w:t>Ahamad, Intan Diyana</w:t>
      </w:r>
      <w:r>
        <w:t xml:space="preserve"> - </w:t>
      </w:r>
      <w:r>
        <w:rPr>
          <w:color w:val="000000" w:themeColor="hyperlink"/>
          <w:u w:val="single"/>
        </w:rPr>
        <w:hyperlink r:id="rId231">
          <w:r>
            <w:rPr/>
            <w:t>A/C.6/72/SR.24</w:t>
          </w:r>
        </w:hyperlink>
      </w:r>
      <w:r>
        <w:t xml:space="preserve">; </w:t>
      </w:r>
      <w:r>
        <w:rPr>
          <w:color w:val="000000" w:themeColor="hyperlink"/>
          <w:u w:val="single"/>
        </w:rPr>
        <w:hyperlink r:id="rId155">
          <w:r>
            <w:rPr/>
            <w:t>A/C.6/72/SR.26</w:t>
          </w:r>
        </w:hyperlink>
      </w:r>
    </w:p>
    <w:p>
      <w:pPr>
        <w:pStyle w:val="itssubhead"/>
        <w:keepNext/>
        <w:keepLines/>
        <w:spacing w:after="0"/>
      </w:pPr>
      <w:r>
        <w:t>NUCLEAR WEAPONS USE--ICJ OPINION (Agenda Item 99k)</w:t>
      </w:r>
    </w:p>
    <w:p>
      <w:pPr>
        <w:pStyle w:val="itsentry"/>
        <w:keepNext/>
        <w:keepLines/>
        <w:spacing w:after="0"/>
      </w:pPr>
      <w:r>
        <w:t>Dris, Delfina Jane Aloysius</w:t>
      </w:r>
      <w:r>
        <w:t xml:space="preserve"> - </w:t>
      </w:r>
      <w:r>
        <w:rPr>
          <w:color w:val="000000" w:themeColor="hyperlink"/>
          <w:u w:val="single"/>
        </w:rPr>
        <w:hyperlink r:id="rId154">
          <w:r>
            <w:rPr/>
            <w:t>A/C.1/72/PV.23</w:t>
          </w:r>
        </w:hyperlink>
      </w:r>
    </w:p>
    <w:p>
      <w:pPr>
        <w:pStyle w:val="itssubhead"/>
        <w:keepNext/>
        <w:keepLines/>
        <w:spacing w:after="0"/>
      </w:pPr>
      <w:r>
        <w:t>PALESTINE QUESTION (Agenda Item 38)</w:t>
      </w:r>
    </w:p>
    <w:p>
      <w:pPr>
        <w:pStyle w:val="itsentry"/>
        <w:keepNext/>
        <w:keepLines/>
        <w:spacing w:after="0"/>
      </w:pPr>
      <w:r>
        <w:t>Onon Kennedy, Mayong</w:t>
      </w:r>
      <w:r>
        <w:t xml:space="preserve"> - </w:t>
      </w:r>
      <w:r>
        <w:rPr>
          <w:color w:val="000000" w:themeColor="hyperlink"/>
          <w:u w:val="single"/>
        </w:rPr>
        <w:hyperlink r:id="rId109">
          <w:r>
            <w:rPr/>
            <w:t>A/72/PV.60</w:t>
          </w:r>
        </w:hyperlink>
      </w:r>
    </w:p>
    <w:p>
      <w:pPr>
        <w:pStyle w:val="itssubhead"/>
        <w:keepNext/>
        <w:keepLines/>
        <w:spacing w:after="0"/>
      </w:pPr>
      <w:r>
        <w:t>TERRITORIES OCCUPIED BY ISRAEL--NATURAL RESOURCES (Agenda Item 63)</w:t>
      </w:r>
    </w:p>
    <w:p>
      <w:pPr>
        <w:pStyle w:val="itsentry"/>
        <w:keepNext/>
        <w:keepLines/>
        <w:spacing w:after="0"/>
      </w:pPr>
      <w:r>
        <w:t>Ahmad Tajuddin, Mohd Suhaimi Bin</w:t>
      </w:r>
      <w:r>
        <w:t xml:space="preserve"> - </w:t>
      </w:r>
      <w:r>
        <w:rPr>
          <w:color w:val="000000" w:themeColor="hyperlink"/>
          <w:u w:val="single"/>
        </w:rPr>
        <w:hyperlink r:id="rId225">
          <w:r>
            <w:rPr/>
            <w:t>A/C.2/72/SR.21</w:t>
          </w:r>
        </w:hyperlink>
      </w:r>
    </w:p>
    <w:p>
      <w:pPr>
        <w:pStyle w:val="itssubhead"/>
        <w:keepNext/>
        <w:keepLines/>
        <w:spacing w:after="0"/>
      </w:pPr>
      <w:r>
        <w:t>PEACE (Agenda Item 15)</w:t>
      </w:r>
    </w:p>
    <w:p>
      <w:pPr>
        <w:pStyle w:val="itsentry"/>
        <w:keepNext/>
        <w:keepLines/>
        <w:spacing w:after="0"/>
      </w:pPr>
      <w:r>
        <w:t>Yaakob, Muhammad Shahrul Ikram</w:t>
      </w:r>
      <w:r>
        <w:t xml:space="preserve"> - </w:t>
      </w:r>
      <w:r>
        <w:rPr>
          <w:color w:val="000000" w:themeColor="hyperlink"/>
          <w:u w:val="single"/>
        </w:rPr>
        <w:hyperlink r:id="rId60">
          <w:r>
            <w:rPr/>
            <w:t>A/72/PV.68</w:t>
          </w:r>
        </w:hyperlink>
      </w:r>
    </w:p>
    <w:p>
      <w:pPr>
        <w:pStyle w:val="itssubhead"/>
        <w:keepNext/>
        <w:keepLines/>
        <w:spacing w:after="0"/>
      </w:pPr>
      <w:r>
        <w:t>RESPONSIBILITY TO PROTECT (Agenda Item 132)</w:t>
      </w:r>
    </w:p>
    <w:p>
      <w:pPr>
        <w:pStyle w:val="itsentry"/>
        <w:keepNext/>
        <w:keepLines/>
        <w:spacing w:after="0"/>
      </w:pPr>
      <w:r>
        <w:t>Yaakob, Muhammad Shahrul Ikram</w:t>
      </w:r>
      <w:r>
        <w:t xml:space="preserve"> - </w:t>
      </w:r>
      <w:r>
        <w:rPr>
          <w:color w:val="000000" w:themeColor="hyperlink"/>
          <w:u w:val="single"/>
        </w:rPr>
        <w:hyperlink r:id="rId147">
          <w:r>
            <w:rPr/>
            <w:t>A/72/PV.100</w:t>
          </w:r>
        </w:hyperlink>
      </w:r>
    </w:p>
    <w:p>
      <w:pPr>
        <w:pStyle w:val="itssubhead"/>
        <w:keepNext/>
        <w:keepLines/>
        <w:spacing w:after="0"/>
      </w:pPr>
      <w:r>
        <w:t>ARMED CONFLICTS--TREATIES (Agenda Item 86)</w:t>
      </w:r>
    </w:p>
    <w:p>
      <w:pPr>
        <w:pStyle w:val="itsentry"/>
        <w:keepNext/>
        <w:keepLines/>
        <w:spacing w:after="0"/>
      </w:pPr>
      <w:r>
        <w:t>Ahamad, Intan Diyana</w:t>
      </w:r>
      <w:r>
        <w:t xml:space="preserve"> - </w:t>
      </w:r>
      <w:r>
        <w:rPr>
          <w:color w:val="000000" w:themeColor="hyperlink"/>
          <w:u w:val="single"/>
        </w:rPr>
        <w:hyperlink r:id="rId196">
          <w:r>
            <w:rPr/>
            <w:t>A/C.6/72/SR.17</w:t>
          </w:r>
        </w:hyperlink>
      </w:r>
    </w:p>
    <w:p>
      <w:pPr>
        <w:pStyle w:val="itssubhead"/>
        <w:keepNext/>
        <w:keepLines/>
        <w:spacing w:after="0"/>
      </w:pPr>
      <w:r>
        <w:t>UNRWA--ACTIVITIES (Agenda Item 53)</w:t>
      </w:r>
    </w:p>
    <w:p>
      <w:pPr>
        <w:pStyle w:val="itsentry"/>
        <w:keepNext/>
        <w:keepLines/>
        <w:spacing w:after="0"/>
      </w:pPr>
      <w:r>
        <w:t>Taib, Nur Ashikin Mohd</w:t>
      </w:r>
      <w:r>
        <w:t xml:space="preserve"> - </w:t>
      </w:r>
      <w:r>
        <w:rPr>
          <w:color w:val="000000" w:themeColor="hyperlink"/>
          <w:u w:val="single"/>
        </w:rPr>
        <w:hyperlink r:id="rId214">
          <w:r>
            <w:rPr/>
            <w:t>A/C.4/72/SR.24</w:t>
          </w:r>
        </w:hyperlink>
      </w:r>
      <w:r>
        <w:t xml:space="preserve">; </w:t>
      </w:r>
      <w:r>
        <w:rPr>
          <w:color w:val="000000" w:themeColor="hyperlink"/>
          <w:u w:val="single"/>
        </w:rPr>
        <w:hyperlink r:id="rId103">
          <w:r>
            <w:rPr/>
            <w:t>A/C.4/72/SR.25</w:t>
          </w:r>
        </w:hyperlink>
      </w:r>
    </w:p>
    <w:p>
      <w:pPr>
        <w:pStyle w:val="itssubhead"/>
        <w:keepNext/>
        <w:keepLines/>
        <w:spacing w:after="0"/>
      </w:pPr>
      <w:r>
        <w:t>UN. GENERAL ASSEMBLY (72ND SESS. : 2017-2018). 1ST COMMITTEE--GENERAL DEBATE (Agenda Item 8)</w:t>
      </w:r>
    </w:p>
    <w:p>
      <w:pPr>
        <w:pStyle w:val="itsentry"/>
        <w:keepNext/>
        <w:keepLines/>
        <w:spacing w:after="0"/>
      </w:pPr>
      <w:r>
        <w:t>Yaakob, Muhammad Shahrul Ikram</w:t>
      </w:r>
      <w:r>
        <w:t xml:space="preserve"> - </w:t>
      </w:r>
      <w:r>
        <w:rPr>
          <w:color w:val="000000" w:themeColor="hyperlink"/>
          <w:u w:val="single"/>
        </w:rPr>
        <w:hyperlink r:id="rId62">
          <w:r>
            <w:rPr/>
            <w:t>A/C.1/72/PV.8</w:t>
          </w:r>
        </w:hyperlink>
      </w:r>
    </w:p>
    <w:p>
      <w:pPr>
        <w:pStyle w:val="itssubhead"/>
        <w:keepNext/>
        <w:keepLines/>
        <w:spacing w:after="0"/>
      </w:pPr>
      <w:r>
        <w:t>OUTER SPACE--PEACEFUL USES--INTERNATIONAL COOPERATION (Agenda Item 52a)</w:t>
      </w:r>
    </w:p>
    <w:p>
      <w:pPr>
        <w:pStyle w:val="itsentry"/>
        <w:keepNext/>
        <w:keepLines/>
        <w:spacing w:after="0"/>
      </w:pPr>
      <w:r>
        <w:t>Taib, Nur Ashikin Mohd</w:t>
      </w:r>
      <w:r>
        <w:t xml:space="preserve"> - </w:t>
      </w:r>
      <w:r>
        <w:rPr>
          <w:color w:val="000000" w:themeColor="hyperlink"/>
          <w:u w:val="single"/>
        </w:rPr>
        <w:hyperlink r:id="rId45">
          <w:r>
            <w:rPr/>
            <w:t>A/C.4/72/SR.10</w:t>
          </w:r>
        </w:hyperlink>
      </w:r>
    </w:p>
    <w:p>
      <w:pPr>
        <w:pStyle w:val="itssubhead"/>
        <w:keepNext/>
        <w:keepLines/>
        <w:spacing w:after="0"/>
      </w:pPr>
      <w:r>
        <w:t>SUSTAINABLE DEVELOPMENT (Agenda Item 19)</w:t>
      </w:r>
    </w:p>
    <w:p>
      <w:pPr>
        <w:pStyle w:val="itsentry"/>
        <w:keepNext/>
        <w:keepLines/>
        <w:spacing w:after="0"/>
      </w:pPr>
      <w:r>
        <w:t>Yaakob, Muhammad Shahrul Ikram</w:t>
      </w:r>
      <w:r>
        <w:t xml:space="preserve"> - </w:t>
      </w:r>
      <w:r>
        <w:rPr>
          <w:color w:val="000000" w:themeColor="hyperlink"/>
          <w:u w:val="single"/>
        </w:rPr>
        <w:hyperlink r:id="rId28">
          <w:r>
            <w:rPr/>
            <w:t>A/C.2/72/SR.8</w:t>
          </w:r>
        </w:hyperlink>
      </w:r>
    </w:p>
    <w:p>
      <w:pPr>
        <w:pStyle w:val="itssubhead"/>
        <w:keepNext/>
        <w:keepLines/>
        <w:spacing w:after="0"/>
      </w:pPr>
      <w:r>
        <w:t>YOUTH (Agenda Item 27b)</w:t>
      </w:r>
    </w:p>
    <w:p>
      <w:pPr>
        <w:pStyle w:val="itsentry"/>
        <w:keepNext/>
        <w:keepLines/>
        <w:spacing w:after="0"/>
      </w:pPr>
      <w:r>
        <w:t>Mohd Nasir, Amir Hamzah Bin</w:t>
      </w:r>
      <w:r>
        <w:t xml:space="preserve"> - </w:t>
      </w:r>
      <w:r>
        <w:rPr>
          <w:color w:val="000000" w:themeColor="hyperlink"/>
          <w:u w:val="single"/>
        </w:rPr>
        <w:hyperlink r:id="rId100">
          <w:r>
            <w:rPr/>
            <w:t>A/C.3/72/SR.3</w:t>
          </w:r>
        </w:hyperlink>
      </w:r>
    </w:p>
    <w:p>
      <w:pPr>
        <w:pStyle w:val="itssubhead"/>
        <w:keepNext/>
        <w:keepLines/>
        <w:spacing w:after="0"/>
      </w:pPr>
      <w:r>
        <w:t>UN--CHARTER (Agenda Item 83)</w:t>
      </w:r>
    </w:p>
    <w:p>
      <w:pPr>
        <w:pStyle w:val="itsentry"/>
        <w:keepNext/>
        <w:keepLines/>
        <w:spacing w:after="0"/>
      </w:pPr>
      <w:r>
        <w:t>Muhammad Fuad, Liyana</w:t>
      </w:r>
      <w:r>
        <w:t xml:space="preserve"> - </w:t>
      </w:r>
      <w:r>
        <w:rPr>
          <w:color w:val="000000" w:themeColor="hyperlink"/>
          <w:u w:val="single"/>
        </w:rPr>
        <w:hyperlink r:id="rId218">
          <w:r>
            <w:rPr/>
            <w:t>A/C.6/72/SR.12</w:t>
          </w:r>
        </w:hyperlink>
      </w:r>
    </w:p>
    <w:p>
      <w:pPr>
        <w:pStyle w:val="itssubhead"/>
        <w:keepNext/>
        <w:keepLines/>
        <w:spacing w:after="0"/>
      </w:pPr>
      <w:r>
        <w:t>NUCLEAR WEAPONS--ELIMINATION (Agenda Item 99z)</w:t>
      </w:r>
    </w:p>
    <w:p>
      <w:pPr>
        <w:pStyle w:val="itsentry"/>
        <w:keepNext/>
        <w:keepLines/>
        <w:spacing w:after="0"/>
      </w:pPr>
      <w:r>
        <w:t>Mohd Nasir, Amir Hamzah Bin</w:t>
      </w:r>
      <w:r>
        <w:t xml:space="preserve"> - </w:t>
      </w:r>
      <w:r>
        <w:rPr>
          <w:color w:val="000000" w:themeColor="hyperlink"/>
          <w:u w:val="single"/>
        </w:rPr>
        <w:hyperlink r:id="rId158">
          <w:r>
            <w:rPr/>
            <w:t>A/C.1/72/PV.25</w:t>
          </w:r>
        </w:hyperlink>
      </w:r>
    </w:p>
    <w:p>
      <w:pPr>
        <w:pStyle w:val="itssubhead"/>
        <w:keepNext/>
        <w:keepLines/>
        <w:spacing w:after="0"/>
      </w:pPr>
      <w:r>
        <w:t>DEMOCRACY (Agenda Item 72b)</w:t>
      </w:r>
    </w:p>
    <w:p>
      <w:pPr>
        <w:pStyle w:val="itsentry"/>
        <w:keepNext/>
        <w:keepLines/>
        <w:spacing w:after="0"/>
      </w:pPr>
      <w:r>
        <w:t>Mohd Nasir, Amir Hamzah Bin</w:t>
      </w:r>
      <w:r>
        <w:t xml:space="preserve"> - </w:t>
      </w:r>
      <w:r>
        <w:rPr>
          <w:color w:val="000000" w:themeColor="hyperlink"/>
          <w:u w:val="single"/>
        </w:rPr>
        <w:hyperlink r:id="rId271">
          <w:r>
            <w:rPr/>
            <w:t>A/C.3/72/SR.22</w:t>
          </w:r>
        </w:hyperlink>
      </w:r>
    </w:p>
    <w:p>
      <w:pPr>
        <w:pStyle w:val="itssubhead"/>
        <w:keepNext/>
        <w:keepLines/>
        <w:spacing w:after="0"/>
      </w:pPr>
      <w:r>
        <w:t>HUMAN SETTLEMENTS (Agenda Item 20)</w:t>
      </w:r>
    </w:p>
    <w:p>
      <w:pPr>
        <w:pStyle w:val="itsentry"/>
        <w:keepNext/>
        <w:keepLines/>
        <w:spacing w:after="0"/>
      </w:pPr>
      <w:r>
        <w:t>Gadait, Ariffin</w:t>
      </w:r>
      <w:r>
        <w:t xml:space="preserve"> - </w:t>
      </w:r>
      <w:r>
        <w:rPr>
          <w:color w:val="000000" w:themeColor="hyperlink"/>
          <w:u w:val="single"/>
        </w:rPr>
        <w:hyperlink r:id="rId42">
          <w:r>
            <w:rPr/>
            <w:t>A/C.2/72/SR.19</w:t>
          </w:r>
        </w:hyperlink>
      </w:r>
    </w:p>
    <w:p>
      <w:pPr>
        <w:pStyle w:val="itssubhead"/>
        <w:keepNext/>
        <w:keepLines/>
        <w:spacing w:after="0"/>
      </w:pPr>
      <w:r>
        <w:t>HUMAN RIGHTS--TERRITORIES OCCUPIED BY ISRAEL (Agenda Item 72c)</w:t>
      </w:r>
    </w:p>
    <w:p>
      <w:pPr>
        <w:pStyle w:val="itsentry"/>
        <w:keepNext/>
        <w:keepLines/>
        <w:spacing w:after="0"/>
      </w:pPr>
      <w:r>
        <w:t>Rosdi, Mustapha Kamal</w:t>
      </w:r>
      <w:r>
        <w:t xml:space="preserve"> - </w:t>
      </w:r>
      <w:r>
        <w:rPr>
          <w:color w:val="000000" w:themeColor="hyperlink"/>
          <w:u w:val="single"/>
        </w:rPr>
        <w:hyperlink r:id="rId86">
          <w:r>
            <w:rPr/>
            <w:t>A/C.3/72/SR.34</w:t>
          </w:r>
        </w:hyperlink>
      </w:r>
    </w:p>
    <w:p>
      <w:pPr>
        <w:pStyle w:val="itssubhead"/>
        <w:keepNext/>
        <w:keepLines/>
        <w:spacing w:after="0"/>
      </w:pPr>
      <w:r>
        <w:t>CHEMICAL WEAPONS--TREATY (1993) (Agenda Item 99l)</w:t>
      </w:r>
    </w:p>
    <w:p>
      <w:pPr>
        <w:pStyle w:val="itsentry"/>
        <w:keepNext/>
        <w:keepLines/>
        <w:spacing w:after="0"/>
      </w:pPr>
      <w:r>
        <w:t>Dris, Delfina Jane Aloysius</w:t>
      </w:r>
      <w:r>
        <w:t xml:space="preserve"> - </w:t>
      </w:r>
      <w:r>
        <w:rPr>
          <w:color w:val="000000" w:themeColor="hyperlink"/>
          <w:u w:val="single"/>
        </w:rPr>
        <w:hyperlink r:id="rId120">
          <w:r>
            <w:rPr/>
            <w:t>A/C.1/72/PV.28</w:t>
          </w:r>
        </w:hyperlink>
      </w:r>
    </w:p>
    <w:p>
      <w:pPr>
        <w:pStyle w:val="itssubhead"/>
        <w:keepNext/>
        <w:keepLines/>
        <w:spacing w:after="0"/>
      </w:pPr>
      <w:r>
        <w:t>UN. GENERAL ASSEMBLY (72ND SESS. : 2017-2018). 2ND COMMITTEE--GENERAL DEBATE (Agenda Item 8)</w:t>
      </w:r>
    </w:p>
    <w:p>
      <w:pPr>
        <w:pStyle w:val="itsentry"/>
        <w:keepNext/>
        <w:keepLines/>
        <w:spacing w:after="0"/>
      </w:pPr>
      <w:r>
        <w:t>Onon Kennedy, Mayong</w:t>
      </w:r>
      <w:r>
        <w:t xml:space="preserve"> - </w:t>
      </w:r>
      <w:r>
        <w:rPr>
          <w:color w:val="000000" w:themeColor="hyperlink"/>
          <w:u w:val="single"/>
        </w:rPr>
        <w:hyperlink r:id="rId39">
          <w:r>
            <w:rPr/>
            <w:t>A/C.2/72/SR.2</w:t>
          </w:r>
        </w:hyperlink>
      </w:r>
    </w:p>
    <w:p>
      <w:pPr>
        <w:pStyle w:val="itssubhead"/>
        <w:keepNext/>
        <w:keepLines/>
        <w:spacing w:after="0"/>
      </w:pPr>
      <w:r>
        <w:t>PEACEBUILDING (Agenda Item 65)</w:t>
      </w:r>
    </w:p>
    <w:p>
      <w:pPr>
        <w:pStyle w:val="itsentry"/>
        <w:keepNext/>
        <w:keepLines/>
        <w:spacing w:after="0"/>
      </w:pPr>
      <w:r>
        <w:t>Onon Kennedy, Mayong</w:t>
      </w:r>
      <w:r>
        <w:t xml:space="preserve"> - </w:t>
      </w:r>
      <w:r>
        <w:rPr>
          <w:color w:val="000000" w:themeColor="hyperlink"/>
          <w:u w:val="single"/>
        </w:rPr>
        <w:hyperlink r:id="rId144">
          <w:r>
            <w:rPr/>
            <w:t>A/72/PV.86</w:t>
          </w:r>
        </w:hyperlink>
      </w:r>
    </w:p>
    <w:p>
      <w:pPr>
        <w:pStyle w:val="itssubhead"/>
        <w:keepNext/>
        <w:keepLines/>
        <w:spacing w:after="0"/>
      </w:pPr>
      <w:r>
        <w:t>IAEA--REPORTS (2016) (Agenda Item 89)</w:t>
      </w:r>
    </w:p>
    <w:p>
      <w:pPr>
        <w:pStyle w:val="itsentry"/>
        <w:keepNext/>
        <w:keepLines/>
        <w:spacing w:after="0"/>
      </w:pPr>
      <w:r>
        <w:t>Dris, Delfina Jane Aloysius</w:t>
      </w:r>
      <w:r>
        <w:t xml:space="preserve"> - </w:t>
      </w:r>
      <w:r>
        <w:rPr>
          <w:color w:val="000000" w:themeColor="hyperlink"/>
          <w:u w:val="single"/>
        </w:rPr>
        <w:hyperlink r:id="rId127">
          <w:r>
            <w:rPr/>
            <w:t>A/72/PV.46</w:t>
          </w:r>
        </w:hyperlink>
      </w:r>
    </w:p>
    <w:p>
      <w:pPr>
        <w:pStyle w:val="itssubhead"/>
        <w:keepNext/>
        <w:keepLines/>
        <w:spacing w:after="0"/>
      </w:pPr>
      <w:r>
        <w:t>INTERNATIONAL JURISDICTION (Agenda Item 85)</w:t>
      </w:r>
    </w:p>
    <w:p>
      <w:pPr>
        <w:pStyle w:val="itsentry"/>
        <w:keepNext/>
        <w:keepLines/>
        <w:spacing w:after="0"/>
      </w:pPr>
      <w:r>
        <w:t>Ahamad, Intan Diyana</w:t>
      </w:r>
      <w:r>
        <w:t xml:space="preserve"> - </w:t>
      </w:r>
      <w:r>
        <w:rPr>
          <w:color w:val="000000" w:themeColor="hyperlink"/>
          <w:u w:val="single"/>
        </w:rPr>
        <w:hyperlink r:id="rId177">
          <w:r>
            <w:rPr/>
            <w:t>A/C.6/72/SR.14</w:t>
          </w:r>
        </w:hyperlink>
      </w:r>
    </w:p>
    <w:p>
      <w:pPr>
        <w:pStyle w:val="itssubhead"/>
        <w:keepNext/>
        <w:keepLines/>
        <w:spacing w:after="0"/>
      </w:pPr>
      <w:r>
        <w:t>RESPONSIBILITY OF INTERNATIONAL ORGANIZATIONS (Agenda Item 87)</w:t>
      </w:r>
    </w:p>
    <w:p>
      <w:pPr>
        <w:pStyle w:val="itsentry"/>
        <w:keepNext/>
        <w:keepLines/>
        <w:spacing w:after="0"/>
      </w:pPr>
      <w:r>
        <w:t>Muhammad Fuad, Liyana</w:t>
      </w:r>
      <w:r>
        <w:t xml:space="preserve"> - </w:t>
      </w:r>
      <w:r>
        <w:rPr>
          <w:color w:val="000000" w:themeColor="hyperlink"/>
          <w:u w:val="single"/>
        </w:rPr>
        <w:hyperlink r:id="rId200">
          <w:r>
            <w:rPr/>
            <w:t>A/C.6/72/SR.15</w:t>
          </w:r>
        </w:hyperlink>
      </w:r>
    </w:p>
    <w:p>
      <w:pPr>
        <w:pStyle w:val="itssubhead"/>
        <w:keepNext/>
        <w:keepLines/>
        <w:spacing w:after="0"/>
      </w:pPr>
      <w:r>
        <w:t>PEACEKEEPING OPERATIONS (Agenda Item 55)</w:t>
      </w:r>
    </w:p>
    <w:p>
      <w:pPr>
        <w:pStyle w:val="itsentry"/>
        <w:keepNext/>
        <w:keepLines/>
        <w:spacing w:after="0"/>
      </w:pPr>
      <w:r>
        <w:t>Saad, Mohamad Suria</w:t>
      </w:r>
      <w:r>
        <w:t xml:space="preserve"> - </w:t>
      </w:r>
      <w:r>
        <w:rPr>
          <w:color w:val="000000" w:themeColor="hyperlink"/>
          <w:u w:val="single"/>
        </w:rPr>
        <w:hyperlink r:id="rId251">
          <w:r>
            <w:rPr/>
            <w:t>A/C.4/72/SR.19</w:t>
          </w:r>
        </w:hyperlink>
      </w:r>
    </w:p>
    <w:p>
      <w:pPr>
        <w:pStyle w:val="itssubhead"/>
        <w:keepNext/>
        <w:keepLines/>
        <w:spacing w:after="0"/>
      </w:pPr>
      <w:r>
        <w:t>SOCIAL SITUATION (Agenda Item 27b)</w:t>
      </w:r>
    </w:p>
    <w:p>
      <w:pPr>
        <w:pStyle w:val="itsentry"/>
        <w:keepNext/>
        <w:keepLines/>
        <w:spacing w:after="0"/>
      </w:pPr>
      <w:r>
        <w:t>Mohd Nasir, Amir Hamzah Bin</w:t>
      </w:r>
      <w:r>
        <w:t xml:space="preserve"> - </w:t>
      </w:r>
      <w:r>
        <w:rPr>
          <w:color w:val="000000" w:themeColor="hyperlink"/>
          <w:u w:val="single"/>
        </w:rPr>
        <w:hyperlink r:id="rId100">
          <w:r>
            <w:rPr/>
            <w:t>A/C.3/72/SR.3</w:t>
          </w:r>
        </w:hyperlink>
      </w:r>
    </w:p>
    <w:p>
      <w:pPr>
        <w:pStyle w:val="itssubhead"/>
        <w:keepNext/>
        <w:keepLines/>
        <w:spacing w:after="0"/>
      </w:pPr>
      <w:r>
        <w:t>TERRORISM (Agenda Item 109)</w:t>
      </w:r>
    </w:p>
    <w:p>
      <w:pPr>
        <w:pStyle w:val="itsentry"/>
        <w:keepNext/>
        <w:keepLines/>
        <w:spacing w:after="0"/>
      </w:pPr>
      <w:r>
        <w:t>Ahmad Tajuddin, Mohd Suhaimi Bin</w:t>
      </w:r>
      <w:r>
        <w:t xml:space="preserve"> - </w:t>
      </w:r>
      <w:r>
        <w:rPr>
          <w:color w:val="000000" w:themeColor="hyperlink"/>
          <w:u w:val="single"/>
        </w:rPr>
        <w:hyperlink r:id="rId256">
          <w:r>
            <w:rPr/>
            <w:t>A/C.6/72/SR.2</w:t>
          </w:r>
        </w:hyperlink>
      </w:r>
    </w:p>
    <w:p>
      <w:pPr>
        <w:pStyle w:val="itssubhead"/>
        <w:keepNext/>
        <w:keepLines/>
        <w:spacing w:after="0"/>
      </w:pPr>
      <w:r>
        <w:t>AGENDA 21--PROGRAMME IMPLEMENTATION (Agenda Item 19a)</w:t>
      </w:r>
    </w:p>
    <w:p>
      <w:pPr>
        <w:pStyle w:val="itsentry"/>
        <w:keepNext/>
        <w:keepLines/>
        <w:spacing w:after="0"/>
      </w:pPr>
      <w:r>
        <w:t>Yaakob, Muhammad Shahrul Ikram</w:t>
      </w:r>
      <w:r>
        <w:t xml:space="preserve"> - </w:t>
      </w:r>
      <w:r>
        <w:rPr>
          <w:color w:val="000000" w:themeColor="hyperlink"/>
          <w:u w:val="single"/>
        </w:rPr>
        <w:hyperlink r:id="rId28">
          <w:r>
            <w:rPr/>
            <w:t>A/C.2/72/SR.8</w:t>
          </w:r>
        </w:hyperlink>
      </w:r>
    </w:p>
    <w:p>
      <w:pPr>
        <w:pStyle w:val="itssubhead"/>
        <w:keepNext/>
        <w:keepLines/>
        <w:spacing w:after="0"/>
      </w:pPr>
      <w:r>
        <w:t>UN. GENERAL ASSEMBLY (72ND SESS. : 2017-2018)--GENERAL DEBATE (Agenda Item 8)</w:t>
      </w:r>
    </w:p>
    <w:p>
      <w:pPr>
        <w:pStyle w:val="itsentry"/>
        <w:keepNext/>
        <w:keepLines/>
        <w:spacing w:after="0"/>
      </w:pPr>
      <w:r>
        <w:t>Aman, Anifah</w:t>
      </w:r>
      <w:r>
        <w:t xml:space="preserve"> - </w:t>
      </w:r>
      <w:r>
        <w:rPr>
          <w:color w:val="000000" w:themeColor="hyperlink"/>
          <w:u w:val="single"/>
        </w:rPr>
        <w:hyperlink r:id="rId89">
          <w:r>
            <w:rPr/>
            <w:t>A/72/PV.18</w:t>
          </w:r>
        </w:hyperlink>
      </w:r>
    </w:p>
    <w:p>
      <w:pPr>
        <w:pStyle w:val="itssubhead"/>
        <w:keepNext/>
        <w:keepLines/>
        <w:spacing w:after="0"/>
      </w:pPr>
      <w:r>
        <w:t>HUMAN RIGHTS--MYANMAR (Agenda Item 72c)</w:t>
      </w:r>
    </w:p>
    <w:p>
      <w:pPr>
        <w:pStyle w:val="itsentry"/>
        <w:keepNext/>
        <w:keepLines/>
        <w:spacing w:after="0"/>
      </w:pPr>
      <w:r>
        <w:t>Rosdi, Mustapha Kamal</w:t>
      </w:r>
      <w:r>
        <w:t xml:space="preserve"> - </w:t>
      </w:r>
      <w:r>
        <w:rPr>
          <w:color w:val="000000" w:themeColor="hyperlink"/>
          <w:u w:val="single"/>
        </w:rPr>
        <w:hyperlink r:id="rId195">
          <w:r>
            <w:rPr/>
            <w:t>A/C.3/72/SR.31</w:t>
          </w:r>
        </w:hyperlink>
      </w:r>
    </w:p>
    <w:p>
      <w:pPr>
        <w:pStyle w:val="itssubhead"/>
        <w:keepNext/>
        <w:keepLines/>
        <w:spacing w:after="0"/>
      </w:pPr>
      <w:r>
        <w:t>CRIME PREVENTION (Agenda Item 107)</w:t>
      </w:r>
    </w:p>
    <w:p>
      <w:pPr>
        <w:pStyle w:val="itsentry"/>
        <w:keepNext/>
        <w:keepLines/>
        <w:spacing w:after="0"/>
      </w:pPr>
      <w:r>
        <w:t>Aman, Anifah</w:t>
      </w:r>
      <w:r>
        <w:t xml:space="preserve"> - </w:t>
      </w:r>
      <w:r>
        <w:rPr>
          <w:color w:val="000000" w:themeColor="hyperlink"/>
          <w:u w:val="single"/>
        </w:rPr>
        <w:hyperlink r:id="rId16">
          <w:r>
            <w:rPr/>
            <w:t>A/72/PV.24</w:t>
          </w:r>
        </w:hyperlink>
      </w:r>
      <w:r>
        <w:br/>
      </w:r>
    </w:p>
    <w:p>
      <w:pPr>
        <w:pStyle w:val="itshead"/>
        <w:keepNext/>
        <w:keepLines/>
      </w:pPr>
      <w:r>
        <w:t>Maldives</w:t>
      </w:r>
    </w:p>
    <w:p>
      <w:pPr>
        <w:pStyle w:val="itssubhead"/>
        <w:keepNext/>
        <w:keepLines/>
        <w:spacing w:after="0"/>
      </w:pPr>
      <w:r>
        <w:t>RIGHT TO EDUCATION (Agenda Item 72b)</w:t>
      </w:r>
    </w:p>
    <w:p>
      <w:pPr>
        <w:pStyle w:val="itsentry"/>
        <w:keepNext/>
        <w:keepLines/>
        <w:spacing w:after="0"/>
      </w:pPr>
      <w:r>
        <w:t>Razana, Fathmath</w:t>
      </w:r>
      <w:r>
        <w:t xml:space="preserve"> - </w:t>
      </w:r>
      <w:r>
        <w:rPr>
          <w:color w:val="000000" w:themeColor="hyperlink"/>
          <w:u w:val="single"/>
        </w:rPr>
        <w:hyperlink r:id="rId255">
          <w:r>
            <w:rPr/>
            <w:t>A/C.3/72/SR.26</w:t>
          </w:r>
        </w:hyperlink>
      </w:r>
    </w:p>
    <w:p>
      <w:pPr>
        <w:pStyle w:val="itssubhead"/>
        <w:keepNext/>
        <w:keepLines/>
        <w:spacing w:after="0"/>
      </w:pPr>
      <w:r>
        <w:t>MIDDLE EAST SITUATION (Agenda Item 37)</w:t>
      </w:r>
    </w:p>
    <w:p>
      <w:pPr>
        <w:pStyle w:val="itsentry"/>
        <w:keepNext/>
        <w:keepLines/>
        <w:spacing w:after="0"/>
      </w:pPr>
      <w:r>
        <w:t>Shareef, Laila</w:t>
      </w:r>
      <w:r>
        <w:t xml:space="preserve"> - </w:t>
      </w:r>
      <w:r>
        <w:rPr>
          <w:color w:val="000000" w:themeColor="hyperlink"/>
          <w:u w:val="single"/>
        </w:rPr>
        <w:hyperlink r:id="rId109">
          <w:r>
            <w:rPr/>
            <w:t>A/72/PV.60</w:t>
          </w:r>
        </w:hyperlink>
      </w:r>
    </w:p>
    <w:p>
      <w:pPr>
        <w:pStyle w:val="itssubhead"/>
        <w:keepNext/>
        <w:keepLines/>
        <w:spacing w:after="0"/>
      </w:pPr>
      <w:r>
        <w:t>PEACEBUILDING (Agenda Item 65)</w:t>
      </w:r>
    </w:p>
    <w:p>
      <w:pPr>
        <w:pStyle w:val="itsentry"/>
        <w:keepNext/>
        <w:keepLines/>
        <w:spacing w:after="0"/>
      </w:pPr>
      <w:r>
        <w:t>Asim, Mohamed</w:t>
      </w:r>
      <w:r>
        <w:t xml:space="preserve"> - </w:t>
      </w:r>
      <w:r>
        <w:rPr>
          <w:color w:val="000000" w:themeColor="hyperlink"/>
          <w:u w:val="single"/>
        </w:rPr>
        <w:hyperlink r:id="rId221">
          <w:r>
            <w:rPr/>
            <w:t>A/72/PV.84</w:t>
          </w:r>
        </w:hyperlink>
      </w:r>
    </w:p>
    <w:p>
      <w:pPr>
        <w:pStyle w:val="itssubhead"/>
        <w:keepNext/>
        <w:keepLines/>
        <w:spacing w:after="0"/>
      </w:pPr>
      <w:r>
        <w:t>HUMAN RIGHTS--MYANMAR (Agenda Item 72c)</w:t>
      </w:r>
    </w:p>
    <w:p>
      <w:pPr>
        <w:pStyle w:val="itsentry"/>
        <w:keepNext/>
        <w:keepLines/>
        <w:spacing w:after="0"/>
      </w:pPr>
      <w:r>
        <w:t>Mohamed Didi, Zeena</w:t>
      </w:r>
      <w:r>
        <w:t xml:space="preserve"> - </w:t>
      </w:r>
      <w:r>
        <w:rPr>
          <w:color w:val="000000" w:themeColor="hyperlink"/>
          <w:u w:val="single"/>
        </w:rPr>
        <w:hyperlink r:id="rId195">
          <w:r>
            <w:rPr/>
            <w:t>A/C.3/72/SR.31</w:t>
          </w:r>
        </w:hyperlink>
      </w:r>
    </w:p>
    <w:p>
      <w:pPr>
        <w:pStyle w:val="itssubhead"/>
        <w:keepNext/>
        <w:keepLines/>
        <w:spacing w:after="0"/>
      </w:pPr>
      <w:r>
        <w:t>RIGHT TO CULTURE (Agenda Item 72b)</w:t>
      </w:r>
    </w:p>
    <w:p>
      <w:pPr>
        <w:pStyle w:val="itsentry"/>
        <w:keepNext/>
        <w:keepLines/>
        <w:spacing w:after="0"/>
      </w:pPr>
      <w:r>
        <w:t>Mohamed Didi, Zeena</w:t>
      </w:r>
      <w:r>
        <w:t xml:space="preserve"> - </w:t>
      </w:r>
      <w:r>
        <w:rPr>
          <w:color w:val="000000" w:themeColor="hyperlink"/>
          <w:u w:val="single"/>
        </w:rPr>
        <w:hyperlink r:id="rId203">
          <w:r>
            <w:rPr/>
            <w:t>A/C.3/72/SR.30</w:t>
          </w:r>
        </w:hyperlink>
      </w:r>
    </w:p>
    <w:p>
      <w:pPr>
        <w:pStyle w:val="itssubhead"/>
        <w:keepNext/>
        <w:keepLines/>
        <w:spacing w:after="0"/>
      </w:pPr>
      <w:r>
        <w:t>TERRITORIES OCCUPIED BY ISRAEL--NATURAL RESOURCES (Agenda Item 63)</w:t>
      </w:r>
    </w:p>
    <w:p>
      <w:pPr>
        <w:pStyle w:val="itsentry"/>
        <w:keepNext/>
        <w:keepLines/>
        <w:spacing w:after="0"/>
      </w:pPr>
      <w:r>
        <w:t>Mohamed, Ali Naseer</w:t>
      </w:r>
      <w:r>
        <w:t xml:space="preserve"> - </w:t>
      </w:r>
      <w:r>
        <w:rPr>
          <w:color w:val="000000" w:themeColor="hyperlink"/>
          <w:u w:val="single"/>
        </w:rPr>
        <w:hyperlink r:id="rId225">
          <w:r>
            <w:rPr/>
            <w:t>A/C.2/72/SR.21</w:t>
          </w:r>
        </w:hyperlink>
      </w:r>
    </w:p>
    <w:p>
      <w:pPr>
        <w:pStyle w:val="itssubhead"/>
        <w:keepNext/>
        <w:keepLines/>
        <w:spacing w:after="0"/>
      </w:pPr>
      <w:r>
        <w:t>UN. GENERAL ASSEMBLY (72ND SESS. : 2017-2018). 1ST COMMITTEE--GENERAL DEBATE (Agenda Item 8)</w:t>
      </w:r>
    </w:p>
    <w:p>
      <w:pPr>
        <w:pStyle w:val="itsentry"/>
        <w:keepNext/>
        <w:keepLines/>
        <w:spacing w:after="0"/>
      </w:pPr>
      <w:r>
        <w:t>Zahir, Farzana</w:t>
      </w:r>
      <w:r>
        <w:t xml:space="preserve"> - </w:t>
      </w:r>
      <w:r>
        <w:rPr>
          <w:color w:val="000000" w:themeColor="hyperlink"/>
          <w:u w:val="single"/>
        </w:rPr>
        <w:hyperlink r:id="rId138">
          <w:r>
            <w:rPr/>
            <w:t>A/C.1/72/PV.6</w:t>
          </w:r>
        </w:hyperlink>
      </w:r>
    </w:p>
    <w:p>
      <w:pPr>
        <w:pStyle w:val="itssubhead"/>
        <w:keepNext/>
        <w:keepLines/>
        <w:spacing w:after="0"/>
      </w:pPr>
      <w:r>
        <w:t>EXTERNAL DEBT (Agenda Item 17c)</w:t>
      </w:r>
    </w:p>
    <w:p>
      <w:pPr>
        <w:pStyle w:val="itsentry"/>
        <w:keepNext/>
        <w:keepLines/>
        <w:spacing w:after="0"/>
      </w:pPr>
      <w:r>
        <w:t>Zahir, Farzana</w:t>
      </w:r>
      <w:r>
        <w:t xml:space="preserve"> - </w:t>
      </w:r>
      <w:r>
        <w:rPr>
          <w:color w:val="000000" w:themeColor="hyperlink"/>
          <w:u w:val="single"/>
        </w:rPr>
        <w:hyperlink r:id="rId101">
          <w:r>
            <w:rPr/>
            <w:t>A/C.2/72/SR.7</w:t>
          </w:r>
        </w:hyperlink>
      </w:r>
    </w:p>
    <w:p>
      <w:pPr>
        <w:pStyle w:val="itssubhead"/>
        <w:keepNext/>
        <w:keepLines/>
        <w:spacing w:after="0"/>
      </w:pPr>
      <w:r>
        <w:t>RACIAL DISCRIMINATION--PROGRAMME IMPLEMENTATION (Agenda Item 70b)</w:t>
      </w:r>
    </w:p>
    <w:p>
      <w:pPr>
        <w:pStyle w:val="itsentry"/>
        <w:keepNext/>
        <w:keepLines/>
        <w:spacing w:after="0"/>
      </w:pPr>
      <w:r>
        <w:t>Razana, Fathmath</w:t>
      </w:r>
      <w:r>
        <w:t xml:space="preserve"> - </w:t>
      </w:r>
      <w:r>
        <w:rPr>
          <w:color w:val="000000" w:themeColor="hyperlink"/>
          <w:u w:val="single"/>
        </w:rPr>
        <w:hyperlink r:id="rId182">
          <w:r>
            <w:rPr/>
            <w:t>A/C.3/72/SR.38</w:t>
          </w:r>
        </w:hyperlink>
      </w:r>
    </w:p>
    <w:p>
      <w:pPr>
        <w:pStyle w:val="itssubhead"/>
        <w:keepNext/>
        <w:keepLines/>
        <w:spacing w:after="0"/>
      </w:pPr>
      <w:r>
        <w:t>LAW OF THE SEA (Agenda Item 77a)</w:t>
      </w:r>
    </w:p>
    <w:p>
      <w:pPr>
        <w:pStyle w:val="itsentry"/>
        <w:keepNext/>
        <w:keepLines/>
        <w:spacing w:after="0"/>
      </w:pPr>
      <w:r>
        <w:t>Ravshan, Mr.</w:t>
      </w:r>
      <w:r>
        <w:t xml:space="preserve"> - </w:t>
      </w:r>
      <w:r>
        <w:rPr>
          <w:color w:val="000000" w:themeColor="hyperlink"/>
          <w:u w:val="single"/>
        </w:rPr>
        <w:hyperlink r:id="rId172">
          <w:r>
            <w:rPr/>
            <w:t>A/72/PV.64</w:t>
          </w:r>
        </w:hyperlink>
      </w:r>
    </w:p>
    <w:p>
      <w:pPr>
        <w:pStyle w:val="itssubhead"/>
        <w:keepNext/>
        <w:keepLines/>
        <w:spacing w:after="0"/>
      </w:pPr>
      <w:r>
        <w:t>UN. SECURITY COUNCIL--MEMBERSHIP (Agenda Item 122)</w:t>
      </w:r>
    </w:p>
    <w:p>
      <w:pPr>
        <w:pStyle w:val="itsentry"/>
        <w:keepNext/>
        <w:keepLines/>
        <w:spacing w:after="0"/>
      </w:pPr>
      <w:r>
        <w:t>Mohamed, Ali Naseer</w:t>
      </w:r>
      <w:r>
        <w:t xml:space="preserve"> - </w:t>
      </w:r>
      <w:r>
        <w:rPr>
          <w:color w:val="000000" w:themeColor="hyperlink"/>
          <w:u w:val="single"/>
        </w:rPr>
        <w:hyperlink r:id="rId254">
          <w:r>
            <w:rPr/>
            <w:t>A/72/PV.42</w:t>
          </w:r>
        </w:hyperlink>
      </w:r>
    </w:p>
    <w:p>
      <w:pPr>
        <w:pStyle w:val="itssubhead"/>
        <w:keepNext/>
        <w:keepLines/>
        <w:spacing w:after="0"/>
      </w:pPr>
      <w:r>
        <w:t>RIGHT TO DRINKING WATER (Agenda Item 72b)</w:t>
      </w:r>
    </w:p>
    <w:p>
      <w:pPr>
        <w:pStyle w:val="itsentry"/>
        <w:keepNext/>
        <w:keepLines/>
        <w:spacing w:after="0"/>
      </w:pPr>
      <w:r>
        <w:t>Rasheed, Shiuneen</w:t>
      </w:r>
      <w:r>
        <w:t xml:space="preserve"> - </w:t>
      </w:r>
      <w:r>
        <w:rPr>
          <w:color w:val="000000" w:themeColor="hyperlink"/>
          <w:u w:val="single"/>
        </w:rPr>
        <w:hyperlink r:id="rId246">
          <w:r>
            <w:rPr/>
            <w:t>A/C.3/72/SR.27</w:t>
          </w:r>
        </w:hyperlink>
      </w:r>
    </w:p>
    <w:p>
      <w:pPr>
        <w:pStyle w:val="itssubhead"/>
        <w:keepNext/>
        <w:keepLines/>
        <w:spacing w:after="0"/>
      </w:pPr>
      <w:r>
        <w:t>TERRORISM--HUMAN RIGHTS (Agenda Item 72b)</w:t>
      </w:r>
    </w:p>
    <w:p>
      <w:pPr>
        <w:pStyle w:val="itsentry"/>
        <w:keepNext/>
        <w:keepLines/>
        <w:spacing w:after="0"/>
      </w:pPr>
      <w:r>
        <w:t>Hassan, Mohamed Aseel</w:t>
      </w:r>
      <w:r>
        <w:t xml:space="preserve"> - </w:t>
      </w:r>
      <w:r>
        <w:rPr>
          <w:color w:val="000000" w:themeColor="hyperlink"/>
          <w:u w:val="single"/>
        </w:rPr>
        <w:hyperlink r:id="rId124">
          <w:r>
            <w:rPr/>
            <w:t>A/C.3/72/SR.23</w:t>
          </w:r>
        </w:hyperlink>
      </w:r>
    </w:p>
    <w:p>
      <w:pPr>
        <w:pStyle w:val="itssubhead"/>
        <w:keepNext/>
        <w:keepLines/>
        <w:spacing w:after="0"/>
      </w:pPr>
      <w:r>
        <w:t>UN--CHARTER (Agenda Item 83)</w:t>
      </w:r>
    </w:p>
    <w:p>
      <w:pPr>
        <w:pStyle w:val="itsentry"/>
        <w:keepNext/>
        <w:keepLines/>
        <w:spacing w:after="0"/>
      </w:pPr>
      <w:r>
        <w:t>Mohamed, Ali Naseer</w:t>
      </w:r>
      <w:r>
        <w:t xml:space="preserve"> - </w:t>
      </w:r>
      <w:r>
        <w:rPr>
          <w:color w:val="000000" w:themeColor="hyperlink"/>
          <w:u w:val="single"/>
        </w:rPr>
        <w:hyperlink r:id="rId218">
          <w:r>
            <w:rPr/>
            <w:t>A/C.6/72/SR.12</w:t>
          </w:r>
        </w:hyperlink>
      </w:r>
    </w:p>
    <w:p>
      <w:pPr>
        <w:pStyle w:val="itssubhead"/>
        <w:keepNext/>
        <w:keepLines/>
        <w:spacing w:after="0"/>
      </w:pPr>
      <w:r>
        <w:t>STRADDLING FISH STOCKS (Agenda Item 77b)</w:t>
      </w:r>
    </w:p>
    <w:p>
      <w:pPr>
        <w:pStyle w:val="itsentry"/>
        <w:keepNext/>
        <w:keepLines/>
        <w:spacing w:after="0"/>
      </w:pPr>
      <w:r>
        <w:t>Ravshan, Mr.</w:t>
      </w:r>
      <w:r>
        <w:t xml:space="preserve"> - </w:t>
      </w:r>
      <w:r>
        <w:rPr>
          <w:color w:val="000000" w:themeColor="hyperlink"/>
          <w:u w:val="single"/>
        </w:rPr>
        <w:hyperlink r:id="rId172">
          <w:r>
            <w:rPr/>
            <w:t>A/72/PV.64</w:t>
          </w:r>
        </w:hyperlink>
      </w:r>
    </w:p>
    <w:p>
      <w:pPr>
        <w:pStyle w:val="itssubhead"/>
        <w:keepNext/>
        <w:keepLines/>
        <w:spacing w:after="0"/>
      </w:pPr>
      <w:r>
        <w:t>TERRORISM (Agenda Item 109)</w:t>
      </w:r>
    </w:p>
    <w:p>
      <w:pPr>
        <w:pStyle w:val="itsentry"/>
        <w:keepNext/>
        <w:keepLines/>
        <w:spacing w:after="0"/>
      </w:pPr>
      <w:r>
        <w:t>Mohamed, Ali Naseer</w:t>
      </w:r>
      <w:r>
        <w:t xml:space="preserve"> - </w:t>
      </w:r>
      <w:r>
        <w:rPr>
          <w:color w:val="000000" w:themeColor="hyperlink"/>
          <w:u w:val="single"/>
        </w:rPr>
        <w:hyperlink r:id="rId65">
          <w:r>
            <w:rPr/>
            <w:t>A/C.6/72/SR.3</w:t>
          </w:r>
        </w:hyperlink>
      </w:r>
    </w:p>
    <w:p>
      <w:pPr>
        <w:pStyle w:val="itssubhead"/>
        <w:keepNext/>
        <w:keepLines/>
        <w:spacing w:after="0"/>
      </w:pPr>
      <w:r>
        <w:t>RIGHT TO HEALTH (Agenda Item 72b)</w:t>
      </w:r>
    </w:p>
    <w:p>
      <w:pPr>
        <w:pStyle w:val="itsentry"/>
        <w:keepNext/>
        <w:keepLines/>
        <w:spacing w:after="0"/>
      </w:pPr>
      <w:r>
        <w:t>Hassan, Mohamed Aseel</w:t>
      </w:r>
      <w:r>
        <w:t xml:space="preserve"> - </w:t>
      </w:r>
      <w:r>
        <w:rPr>
          <w:color w:val="000000" w:themeColor="hyperlink"/>
          <w:u w:val="single"/>
        </w:rPr>
        <w:hyperlink r:id="rId246">
          <w:r>
            <w:rPr/>
            <w:t>A/C.3/72/SR.27</w:t>
          </w:r>
        </w:hyperlink>
      </w:r>
    </w:p>
    <w:p>
      <w:pPr>
        <w:pStyle w:val="itssubhead"/>
        <w:keepNext/>
        <w:keepLines/>
        <w:spacing w:after="0"/>
      </w:pPr>
      <w:r>
        <w:t>UN. HUMAN RIGHTS COMMITTEE--ACTIVITIES (Agenda Item 72a)</w:t>
      </w:r>
    </w:p>
    <w:p>
      <w:pPr>
        <w:pStyle w:val="itsentry"/>
        <w:keepNext/>
        <w:keepLines/>
        <w:spacing w:after="0"/>
      </w:pPr>
      <w:r>
        <w:t>Hassan, Mohamed Aseel</w:t>
      </w:r>
      <w:r>
        <w:t xml:space="preserve"> - </w:t>
      </w:r>
      <w:r>
        <w:rPr>
          <w:color w:val="000000" w:themeColor="hyperlink"/>
          <w:u w:val="single"/>
        </w:rPr>
        <w:hyperlink r:id="rId64">
          <w:r>
            <w:rPr/>
            <w:t>A/C.3/72/SR.19</w:t>
          </w:r>
        </w:hyperlink>
      </w:r>
    </w:p>
    <w:p>
      <w:pPr>
        <w:pStyle w:val="itssubhead"/>
        <w:keepNext/>
        <w:keepLines/>
        <w:spacing w:after="0"/>
      </w:pPr>
      <w:r>
        <w:t>TRAFFICKING IN PERSONS (Agenda Item 72b)</w:t>
      </w:r>
    </w:p>
    <w:p>
      <w:pPr>
        <w:pStyle w:val="itsentry"/>
        <w:keepNext/>
        <w:keepLines/>
        <w:spacing w:after="0"/>
      </w:pPr>
      <w:r>
        <w:t>Razana, Fathmath</w:t>
      </w:r>
      <w:r>
        <w:t xml:space="preserve"> - </w:t>
      </w:r>
      <w:r>
        <w:rPr>
          <w:color w:val="000000" w:themeColor="hyperlink"/>
          <w:u w:val="single"/>
        </w:rPr>
        <w:hyperlink r:id="rId29">
          <w:r>
            <w:rPr/>
            <w:t>A/C.3/72/SR.12</w:t>
          </w:r>
        </w:hyperlink>
      </w:r>
    </w:p>
    <w:p>
      <w:pPr>
        <w:pStyle w:val="itssubhead"/>
        <w:keepNext/>
        <w:keepLines/>
        <w:spacing w:after="0"/>
      </w:pPr>
      <w:r>
        <w:t>HEALTH (Agenda Item 127)</w:t>
      </w:r>
    </w:p>
    <w:p>
      <w:pPr>
        <w:pStyle w:val="itsentry"/>
        <w:keepNext/>
        <w:keepLines/>
        <w:spacing w:after="0"/>
      </w:pPr>
      <w:r>
        <w:t>Razana, Fathmath</w:t>
      </w:r>
      <w:r>
        <w:t xml:space="preserve"> - </w:t>
      </w:r>
      <w:r>
        <w:rPr>
          <w:color w:val="000000" w:themeColor="hyperlink"/>
          <w:u w:val="single"/>
        </w:rPr>
        <w:hyperlink r:id="rId313">
          <w:r>
            <w:rPr/>
            <w:t>A/72/PV.72</w:t>
          </w:r>
        </w:hyperlink>
      </w:r>
    </w:p>
    <w:p>
      <w:pPr>
        <w:pStyle w:val="itssubhead"/>
        <w:keepNext/>
        <w:keepLines/>
        <w:spacing w:after="0"/>
      </w:pPr>
      <w:r>
        <w:t>EMERGENCY ASSISTANCE (Agenda Item 73a)</w:t>
      </w:r>
    </w:p>
    <w:p>
      <w:pPr>
        <w:pStyle w:val="itsentry"/>
        <w:keepNext/>
        <w:keepLines/>
        <w:spacing w:after="0"/>
      </w:pPr>
      <w:r>
        <w:t>Shihab, Hassan Hussain</w:t>
      </w:r>
      <w:r>
        <w:t xml:space="preserve"> - </w:t>
      </w:r>
      <w:r>
        <w:rPr>
          <w:color w:val="000000" w:themeColor="hyperlink"/>
          <w:u w:val="single"/>
        </w:rPr>
        <w:hyperlink r:id="rId56">
          <w:r>
            <w:rPr/>
            <w:t>A/72/PV.69</w:t>
          </w:r>
        </w:hyperlink>
      </w:r>
    </w:p>
    <w:p>
      <w:pPr>
        <w:pStyle w:val="itssubhead"/>
        <w:keepNext/>
        <w:keepLines/>
        <w:spacing w:after="0"/>
      </w:pPr>
      <w:r>
        <w:t>PEACE (Agenda Item 15)</w:t>
      </w:r>
    </w:p>
    <w:p>
      <w:pPr>
        <w:pStyle w:val="itsentry"/>
        <w:keepNext/>
        <w:keepLines/>
        <w:spacing w:after="0"/>
      </w:pPr>
      <w:r>
        <w:t>Mohamed, Ali Naseer</w:t>
      </w:r>
      <w:r>
        <w:t xml:space="preserve"> - </w:t>
      </w:r>
      <w:r>
        <w:rPr>
          <w:color w:val="000000" w:themeColor="hyperlink"/>
          <w:u w:val="single"/>
        </w:rPr>
        <w:hyperlink r:id="rId60">
          <w:r>
            <w:rPr/>
            <w:t>A/72/PV.68</w:t>
          </w:r>
        </w:hyperlink>
      </w:r>
    </w:p>
    <w:p>
      <w:pPr>
        <w:pStyle w:val="itssubhead"/>
        <w:keepNext/>
        <w:keepLines/>
        <w:spacing w:after="0"/>
      </w:pPr>
      <w:r>
        <w:t>HUMAN RIGHTS--TERRITORIES OCCUPIED BY ISRAEL (Agenda Item 72c)</w:t>
      </w:r>
    </w:p>
    <w:p>
      <w:pPr>
        <w:pStyle w:val="itsentry"/>
        <w:keepNext/>
        <w:keepLines/>
        <w:spacing w:after="0"/>
      </w:pPr>
      <w:r>
        <w:t>Hassan, Mohamed Aseel</w:t>
      </w:r>
      <w:r>
        <w:t xml:space="preserve"> - </w:t>
      </w:r>
      <w:r>
        <w:rPr>
          <w:color w:val="000000" w:themeColor="hyperlink"/>
          <w:u w:val="single"/>
        </w:rPr>
        <w:hyperlink r:id="rId86">
          <w:r>
            <w:rPr/>
            <w:t>A/C.3/72/SR.34</w:t>
          </w:r>
        </w:hyperlink>
      </w:r>
    </w:p>
    <w:p>
      <w:pPr>
        <w:pStyle w:val="itssubhead"/>
        <w:keepNext/>
        <w:keepLines/>
        <w:spacing w:after="0"/>
      </w:pPr>
      <w:r>
        <w:t>INFORMATION TECHNOLOGY--DEVELOPMENT (Agenda Item 16)</w:t>
      </w:r>
    </w:p>
    <w:p>
      <w:pPr>
        <w:pStyle w:val="itsentry"/>
        <w:keepNext/>
        <w:keepLines/>
        <w:spacing w:after="0"/>
      </w:pPr>
      <w:r>
        <w:t>Zahir, Farzana</w:t>
      </w:r>
      <w:r>
        <w:t xml:space="preserve"> - </w:t>
      </w:r>
      <w:r>
        <w:rPr>
          <w:color w:val="000000" w:themeColor="hyperlink"/>
          <w:u w:val="single"/>
        </w:rPr>
        <w:hyperlink r:id="rId54">
          <w:r>
            <w:rPr/>
            <w:t>A/C.2/72/SR.15</w:t>
          </w:r>
        </w:hyperlink>
      </w:r>
    </w:p>
    <w:p>
      <w:pPr>
        <w:pStyle w:val="itssubhead"/>
        <w:keepNext/>
        <w:keepLines/>
        <w:spacing w:after="0"/>
      </w:pPr>
      <w:r>
        <w:t>SUSTAINABLE DEVELOPMENT--DEVELOPING ISLAND COUNTRIES (Agenda Item 19b)</w:t>
      </w:r>
    </w:p>
    <w:p>
      <w:pPr>
        <w:pStyle w:val="itsentry"/>
        <w:keepNext/>
        <w:keepLines/>
        <w:spacing w:after="0"/>
      </w:pPr>
      <w:r>
        <w:t>Mohamed, Ali Naseer</w:t>
      </w:r>
      <w:r>
        <w:t xml:space="preserve"> - </w:t>
      </w:r>
      <w:r>
        <w:rPr>
          <w:color w:val="000000" w:themeColor="hyperlink"/>
          <w:u w:val="single"/>
        </w:rPr>
        <w:hyperlink r:id="rId229">
          <w:r>
            <w:rPr/>
            <w:t>A/C.2/72/SR.9</w:t>
          </w:r>
        </w:hyperlink>
      </w:r>
    </w:p>
    <w:p>
      <w:pPr>
        <w:pStyle w:val="itssubhead"/>
        <w:keepNext/>
        <w:keepLines/>
        <w:spacing w:after="0"/>
      </w:pPr>
      <w:r>
        <w:t>PERSONS WITH DISABILITIES (Agenda Item 27b)</w:t>
      </w:r>
    </w:p>
    <w:p>
      <w:pPr>
        <w:pStyle w:val="itsentry"/>
        <w:keepNext/>
        <w:keepLines/>
        <w:spacing w:after="0"/>
      </w:pPr>
      <w:r>
        <w:t>Mohamed, Ali Naseer</w:t>
      </w:r>
      <w:r>
        <w:t xml:space="preserve"> - </w:t>
      </w:r>
      <w:r>
        <w:rPr>
          <w:color w:val="000000" w:themeColor="hyperlink"/>
          <w:u w:val="single"/>
        </w:rPr>
        <w:hyperlink r:id="rId100">
          <w:r>
            <w:rPr/>
            <w:t>A/C.3/72/SR.3</w:t>
          </w:r>
        </w:hyperlink>
      </w:r>
    </w:p>
    <w:p>
      <w:pPr>
        <w:pStyle w:val="itssubhead"/>
        <w:keepNext/>
        <w:keepLines/>
        <w:spacing w:after="0"/>
      </w:pPr>
      <w:r>
        <w:t>LEAST DEVELOPED COUNTRIES--CONFERENCE (4TH : 2011 : ISTANBUL) (Agenda Item 22a)</w:t>
      </w:r>
    </w:p>
    <w:p>
      <w:pPr>
        <w:pStyle w:val="itsentry"/>
        <w:keepNext/>
        <w:keepLines/>
        <w:spacing w:after="0"/>
      </w:pPr>
      <w:r>
        <w:t>Raushan Zahir, Ismail</w:t>
      </w:r>
      <w:r>
        <w:t xml:space="preserve"> - </w:t>
      </w:r>
      <w:r>
        <w:rPr>
          <w:color w:val="000000" w:themeColor="hyperlink"/>
          <w:u w:val="single"/>
        </w:rPr>
        <w:hyperlink r:id="rId22">
          <w:r>
            <w:rPr/>
            <w:t>A/C.2/72/SR.18</w:t>
          </w:r>
        </w:hyperlink>
      </w:r>
    </w:p>
    <w:p>
      <w:pPr>
        <w:pStyle w:val="itssubhead"/>
        <w:keepNext/>
        <w:keepLines/>
        <w:spacing w:after="0"/>
      </w:pPr>
      <w:r>
        <w:t>RIGHT TO DEVELOPMENT (Agenda Item 72b)</w:t>
      </w:r>
    </w:p>
    <w:p>
      <w:pPr>
        <w:pStyle w:val="itsentry"/>
        <w:keepNext/>
        <w:keepLines/>
        <w:spacing w:after="0"/>
      </w:pPr>
      <w:r>
        <w:t>Razana, Fathmath</w:t>
      </w:r>
      <w:r>
        <w:t xml:space="preserve"> - </w:t>
      </w:r>
      <w:r>
        <w:rPr>
          <w:color w:val="000000" w:themeColor="hyperlink"/>
          <w:u w:val="single"/>
        </w:rPr>
        <w:hyperlink r:id="rId271">
          <w:r>
            <w:rPr/>
            <w:t>A/C.3/72/SR.22</w:t>
          </w:r>
        </w:hyperlink>
      </w:r>
    </w:p>
    <w:p>
      <w:pPr>
        <w:pStyle w:val="itssubhead"/>
        <w:keepNext/>
        <w:keepLines/>
        <w:spacing w:after="0"/>
      </w:pPr>
      <w:r>
        <w:t>RACIAL DISCRIMINATION--ELIMINATION (Agenda Item 70a)</w:t>
      </w:r>
    </w:p>
    <w:p>
      <w:pPr>
        <w:pStyle w:val="itsentry"/>
        <w:keepNext/>
        <w:keepLines/>
        <w:spacing w:after="0"/>
      </w:pPr>
      <w:r>
        <w:t>Razana, Fathmath</w:t>
      </w:r>
      <w:r>
        <w:t xml:space="preserve"> - </w:t>
      </w:r>
      <w:r>
        <w:rPr>
          <w:color w:val="000000" w:themeColor="hyperlink"/>
          <w:u w:val="single"/>
        </w:rPr>
        <w:hyperlink r:id="rId182">
          <w:r>
            <w:rPr/>
            <w:t>A/C.3/72/SR.38</w:t>
          </w:r>
        </w:hyperlink>
      </w:r>
    </w:p>
    <w:p>
      <w:pPr>
        <w:pStyle w:val="itssubhead"/>
        <w:keepNext/>
        <w:keepLines/>
        <w:spacing w:after="0"/>
      </w:pPr>
      <w:r>
        <w:t>SPECIAL POLITICAL MISSIONS (Agenda Item 56)</w:t>
      </w:r>
    </w:p>
    <w:p>
      <w:pPr>
        <w:pStyle w:val="itsentry"/>
        <w:keepNext/>
        <w:keepLines/>
        <w:spacing w:after="0"/>
      </w:pPr>
      <w:r>
        <w:t>Nasir, Ahmed</w:t>
      </w:r>
      <w:r>
        <w:t xml:space="preserve"> - </w:t>
      </w:r>
      <w:r>
        <w:rPr>
          <w:color w:val="000000" w:themeColor="hyperlink"/>
          <w:u w:val="single"/>
        </w:rPr>
        <w:hyperlink r:id="rId48">
          <w:r>
            <w:rPr/>
            <w:t>A/C.4/72/SR.21</w:t>
          </w:r>
        </w:hyperlink>
      </w:r>
    </w:p>
    <w:p>
      <w:pPr>
        <w:pStyle w:val="itssubhead"/>
        <w:keepNext/>
        <w:keepLines/>
        <w:spacing w:after="0"/>
      </w:pPr>
      <w:r>
        <w:t>CRIME PREVENTION (Agenda Item 107)</w:t>
      </w:r>
    </w:p>
    <w:p>
      <w:pPr>
        <w:pStyle w:val="itsentry"/>
        <w:keepNext/>
        <w:keepLines/>
        <w:spacing w:after="0"/>
      </w:pPr>
      <w:r>
        <w:t>Sareer, Ahmed</w:t>
      </w:r>
      <w:r>
        <w:t xml:space="preserve"> - </w:t>
      </w:r>
      <w:r>
        <w:rPr>
          <w:color w:val="000000" w:themeColor="hyperlink"/>
          <w:u w:val="single"/>
        </w:rPr>
        <w:hyperlink r:id="rId207">
          <w:r>
            <w:rPr/>
            <w:t>A/72/PV.26</w:t>
          </w:r>
        </w:hyperlink>
      </w:r>
    </w:p>
    <w:p>
      <w:pPr>
        <w:pStyle w:val="itssubhead"/>
        <w:keepNext/>
        <w:keepLines/>
        <w:spacing w:after="0"/>
      </w:pPr>
      <w:r>
        <w:t>UN. GENERAL ASSEMBLY (72ND SESS. : 2017-2018). 2ND COMMITTEE--GENERAL DEBATE (Agenda Item 8)</w:t>
      </w:r>
    </w:p>
    <w:p>
      <w:pPr>
        <w:pStyle w:val="itsentry"/>
        <w:keepNext/>
        <w:keepLines/>
        <w:spacing w:after="0"/>
      </w:pPr>
      <w:r>
        <w:t>Mohamed, Ali Naseer</w:t>
      </w:r>
      <w:r>
        <w:t xml:space="preserve"> - </w:t>
      </w:r>
      <w:r>
        <w:rPr>
          <w:color w:val="000000" w:themeColor="hyperlink"/>
          <w:u w:val="single"/>
        </w:rPr>
        <w:hyperlink r:id="rId248">
          <w:r>
            <w:rPr/>
            <w:t>A/C.2/72/SR.4</w:t>
          </w:r>
        </w:hyperlink>
      </w:r>
    </w:p>
    <w:p>
      <w:pPr>
        <w:pStyle w:val="itssubhead"/>
        <w:keepNext/>
        <w:keepLines/>
        <w:spacing w:after="0"/>
      </w:pPr>
      <w:r>
        <w:t>LANDLOCKED DEVELOPING COUNTRIES--CONFERENCE (2ND : 2014 : VIENNA) (Agenda Item 22b)</w:t>
      </w:r>
    </w:p>
    <w:p>
      <w:pPr>
        <w:pStyle w:val="itsentry"/>
        <w:keepNext/>
        <w:keepLines/>
        <w:spacing w:after="0"/>
      </w:pPr>
      <w:r>
        <w:t>Raushan Zahir, Ismail</w:t>
      </w:r>
      <w:r>
        <w:t xml:space="preserve"> - </w:t>
      </w:r>
      <w:r>
        <w:rPr>
          <w:color w:val="000000" w:themeColor="hyperlink"/>
          <w:u w:val="single"/>
        </w:rPr>
        <w:hyperlink r:id="rId22">
          <w:r>
            <w:rPr/>
            <w:t>A/C.2/72/SR.18</w:t>
          </w:r>
        </w:hyperlink>
      </w:r>
    </w:p>
    <w:p>
      <w:pPr>
        <w:pStyle w:val="itssubhead"/>
        <w:keepNext/>
        <w:keepLines/>
        <w:spacing w:after="0"/>
      </w:pPr>
      <w:r>
        <w:t>RIGHT TO HOUSING (Agenda Item 72b)</w:t>
      </w:r>
    </w:p>
    <w:p>
      <w:pPr>
        <w:pStyle w:val="itsentry"/>
        <w:keepNext/>
        <w:keepLines/>
        <w:spacing w:after="0"/>
      </w:pPr>
      <w:r>
        <w:t>Hassan, Mohamed Aseel</w:t>
      </w:r>
      <w:r>
        <w:t xml:space="preserve"> - </w:t>
      </w:r>
      <w:r>
        <w:rPr>
          <w:color w:val="000000" w:themeColor="hyperlink"/>
          <w:u w:val="single"/>
        </w:rPr>
        <w:hyperlink r:id="rId246">
          <w:r>
            <w:rPr/>
            <w:t>A/C.3/72/SR.27</w:t>
          </w:r>
        </w:hyperlink>
      </w:r>
    </w:p>
    <w:p>
      <w:pPr>
        <w:pStyle w:val="itssubhead"/>
        <w:keepNext/>
        <w:keepLines/>
        <w:spacing w:after="0"/>
      </w:pPr>
      <w:r>
        <w:t>HUMAN RIGHTS--DEMOCRATIC PEOPLE'S REPUBLIC OF KOREA (Agenda Item 72c)</w:t>
      </w:r>
    </w:p>
    <w:p>
      <w:pPr>
        <w:pStyle w:val="itsentry"/>
        <w:keepNext/>
        <w:keepLines/>
        <w:spacing w:after="0"/>
      </w:pPr>
      <w:r>
        <w:t>Rasheed, Shiuneen</w:t>
      </w:r>
      <w:r>
        <w:t xml:space="preserve"> - </w:t>
      </w:r>
      <w:r>
        <w:rPr>
          <w:color w:val="000000" w:themeColor="hyperlink"/>
          <w:u w:val="single"/>
        </w:rPr>
        <w:hyperlink r:id="rId126">
          <w:r>
            <w:rPr/>
            <w:t>A/C.3/72/SR.32</w:t>
          </w:r>
        </w:hyperlink>
      </w:r>
    </w:p>
    <w:p>
      <w:pPr>
        <w:pStyle w:val="itssubhead"/>
        <w:keepNext/>
        <w:keepLines/>
        <w:spacing w:after="0"/>
      </w:pPr>
      <w:r>
        <w:t>UNRWA--ACTIVITIES (Agenda Item 53)</w:t>
      </w:r>
    </w:p>
    <w:p>
      <w:pPr>
        <w:pStyle w:val="itsentry"/>
        <w:keepNext/>
        <w:keepLines/>
        <w:spacing w:after="0"/>
      </w:pPr>
      <w:r>
        <w:t>Nasir, Ahmed</w:t>
      </w:r>
      <w:r>
        <w:t xml:space="preserve"> - </w:t>
      </w:r>
      <w:r>
        <w:rPr>
          <w:color w:val="000000" w:themeColor="hyperlink"/>
          <w:u w:val="single"/>
        </w:rPr>
        <w:hyperlink r:id="rId103">
          <w:r>
            <w:rPr/>
            <w:t>A/C.4/72/SR.25</w:t>
          </w:r>
        </w:hyperlink>
      </w:r>
    </w:p>
    <w:p>
      <w:pPr>
        <w:pStyle w:val="itssubhead"/>
        <w:keepNext/>
        <w:keepLines/>
        <w:spacing w:after="0"/>
      </w:pPr>
      <w:r>
        <w:t>UN. GENERAL ASSEMBLY--WORK PROGRAMME (Agenda Item 121)</w:t>
      </w:r>
    </w:p>
    <w:p>
      <w:pPr>
        <w:pStyle w:val="itsentry"/>
        <w:keepNext/>
        <w:keepLines/>
        <w:spacing w:after="0"/>
      </w:pPr>
      <w:r>
        <w:t>Zahir, Farzana</w:t>
      </w:r>
      <w:r>
        <w:t xml:space="preserve"> - </w:t>
      </w:r>
      <w:r>
        <w:rPr>
          <w:color w:val="000000" w:themeColor="hyperlink"/>
          <w:u w:val="single"/>
        </w:rPr>
        <w:hyperlink r:id="rId14">
          <w:r>
            <w:rPr/>
            <w:t>A/72/PV.48</w:t>
          </w:r>
        </w:hyperlink>
      </w:r>
    </w:p>
    <w:p>
      <w:pPr>
        <w:pStyle w:val="itssubhead"/>
        <w:keepNext/>
        <w:keepLines/>
        <w:spacing w:after="0"/>
      </w:pPr>
      <w:r>
        <w:t>UN. HUMAN RIGHTS COUNCIL--REPORTS (Agenda Item 67)</w:t>
      </w:r>
    </w:p>
    <w:p>
      <w:pPr>
        <w:pStyle w:val="itsentry"/>
        <w:keepNext/>
        <w:keepLines/>
        <w:spacing w:after="0"/>
      </w:pPr>
      <w:r>
        <w:t>Mohamed, Ali Naseer</w:t>
      </w:r>
      <w:r>
        <w:t xml:space="preserve"> - </w:t>
      </w:r>
      <w:r>
        <w:rPr>
          <w:color w:val="000000" w:themeColor="hyperlink"/>
          <w:u w:val="single"/>
        </w:rPr>
        <w:hyperlink r:id="rId165">
          <w:r>
            <w:rPr/>
            <w:t>A/72/PV.40</w:t>
          </w:r>
        </w:hyperlink>
      </w:r>
    </w:p>
    <w:p>
      <w:pPr>
        <w:pStyle w:val="itssubhead"/>
        <w:keepNext/>
        <w:keepLines/>
        <w:spacing w:after="0"/>
      </w:pPr>
      <w:r>
        <w:t>DEVELOPMENT FINANCE (Agenda Item 17b)</w:t>
      </w:r>
    </w:p>
    <w:p>
      <w:pPr>
        <w:pStyle w:val="itsentry"/>
        <w:keepNext/>
        <w:keepLines/>
        <w:spacing w:after="0"/>
      </w:pPr>
      <w:r>
        <w:t>Zahir, Farzana</w:t>
      </w:r>
      <w:r>
        <w:t xml:space="preserve"> - </w:t>
      </w:r>
      <w:r>
        <w:rPr>
          <w:color w:val="000000" w:themeColor="hyperlink"/>
          <w:u w:val="single"/>
        </w:rPr>
        <w:hyperlink r:id="rId101">
          <w:r>
            <w:rPr/>
            <w:t>A/C.2/72/SR.7</w:t>
          </w:r>
        </w:hyperlink>
      </w:r>
    </w:p>
    <w:p>
      <w:pPr>
        <w:pStyle w:val="itssubhead"/>
        <w:keepNext/>
        <w:keepLines/>
        <w:spacing w:after="0"/>
      </w:pPr>
      <w:r>
        <w:t>SUSTAINABLE ENERGY (Agenda Item 19i)</w:t>
      </w:r>
    </w:p>
    <w:p>
      <w:pPr>
        <w:pStyle w:val="itsentry"/>
        <w:keepNext/>
        <w:keepLines/>
        <w:spacing w:after="0"/>
      </w:pPr>
      <w:r>
        <w:t>Mohamed, Ali Naseer</w:t>
      </w:r>
      <w:r>
        <w:t xml:space="preserve"> - </w:t>
      </w:r>
      <w:r>
        <w:rPr>
          <w:color w:val="000000" w:themeColor="hyperlink"/>
          <w:u w:val="single"/>
        </w:rPr>
        <w:hyperlink r:id="rId229">
          <w:r>
            <w:rPr/>
            <w:t>A/C.2/72/SR.9</w:t>
          </w:r>
        </w:hyperlink>
      </w:r>
    </w:p>
    <w:p>
      <w:pPr>
        <w:pStyle w:val="itssubhead"/>
        <w:keepNext/>
        <w:keepLines/>
        <w:spacing w:after="0"/>
      </w:pPr>
      <w:r>
        <w:t>NUCLEAR DISARMAMENT (Agenda Item 99b)</w:t>
      </w:r>
    </w:p>
    <w:p>
      <w:pPr>
        <w:pStyle w:val="itsentry"/>
        <w:keepNext/>
        <w:keepLines/>
        <w:spacing w:after="0"/>
      </w:pPr>
      <w:r>
        <w:t>Shareef, Laila</w:t>
      </w:r>
      <w:r>
        <w:t xml:space="preserve"> - </w:t>
      </w:r>
      <w:r>
        <w:rPr>
          <w:color w:val="000000" w:themeColor="hyperlink"/>
          <w:u w:val="single"/>
        </w:rPr>
        <w:hyperlink r:id="rId186">
          <w:r>
            <w:rPr/>
            <w:t>A/C.1/72/PV.12</w:t>
          </w:r>
        </w:hyperlink>
      </w:r>
    </w:p>
    <w:p>
      <w:pPr>
        <w:pStyle w:val="itssubhead"/>
        <w:keepNext/>
        <w:keepLines/>
        <w:spacing w:after="0"/>
      </w:pPr>
      <w:r>
        <w:t>CHILDREN--UN. GENERAL ASSEMBLY (27TH SPECIAL SESS. : 2002) (Agenda Item 68b)</w:t>
      </w:r>
    </w:p>
    <w:p>
      <w:pPr>
        <w:pStyle w:val="itsentry"/>
        <w:keepNext/>
        <w:keepLines/>
        <w:spacing w:after="0"/>
      </w:pPr>
      <w:r>
        <w:t>Mohamed Didi, Zeena</w:t>
      </w:r>
      <w:r>
        <w:t xml:space="preserve"> - </w:t>
      </w:r>
      <w:r>
        <w:rPr>
          <w:color w:val="000000" w:themeColor="hyperlink"/>
          <w:u w:val="single"/>
        </w:rPr>
        <w:hyperlink r:id="rId136">
          <w:r>
            <w:rPr/>
            <w:t>A/C.3/72/SR.14</w:t>
          </w:r>
        </w:hyperlink>
      </w:r>
    </w:p>
    <w:p>
      <w:pPr>
        <w:pStyle w:val="itssubhead"/>
        <w:keepNext/>
        <w:keepLines/>
        <w:spacing w:after="0"/>
      </w:pPr>
      <w:r>
        <w:t>PEACEKEEPING OPERATIONS (Agenda Item 55)</w:t>
      </w:r>
    </w:p>
    <w:p>
      <w:pPr>
        <w:pStyle w:val="itsentry"/>
        <w:keepNext/>
        <w:keepLines/>
        <w:spacing w:after="0"/>
      </w:pPr>
      <w:r>
        <w:t>Mohamed Didi, Zeena</w:t>
      </w:r>
      <w:r>
        <w:t xml:space="preserve"> - </w:t>
      </w:r>
      <w:r>
        <w:rPr>
          <w:color w:val="000000" w:themeColor="hyperlink"/>
          <w:u w:val="single"/>
        </w:rPr>
        <w:hyperlink r:id="rId251">
          <w:r>
            <w:rPr/>
            <w:t>A/C.4/72/SR.19</w:t>
          </w:r>
        </w:hyperlink>
      </w:r>
    </w:p>
    <w:p>
      <w:pPr>
        <w:pStyle w:val="itssubhead"/>
        <w:keepNext/>
        <w:keepLines/>
        <w:spacing w:after="0"/>
      </w:pPr>
      <w:r>
        <w:t>PERSONS WITH DISABILITIES--HUMAN RIGHTS (Agenda Item 72a)</w:t>
      </w:r>
    </w:p>
    <w:p>
      <w:pPr>
        <w:pStyle w:val="itsentry"/>
        <w:keepNext/>
        <w:keepLines/>
        <w:spacing w:after="0"/>
      </w:pPr>
      <w:r>
        <w:t>Mohamed Didi, Zeena</w:t>
      </w:r>
      <w:r>
        <w:t xml:space="preserve"> - </w:t>
      </w:r>
      <w:r>
        <w:rPr>
          <w:color w:val="000000" w:themeColor="hyperlink"/>
          <w:u w:val="single"/>
        </w:rPr>
        <w:hyperlink r:id="rId167">
          <w:r>
            <w:rPr/>
            <w:t>A/C.3/72/SR.28</w:t>
          </w:r>
        </w:hyperlink>
      </w:r>
    </w:p>
    <w:p>
      <w:pPr>
        <w:pStyle w:val="itssubhead"/>
        <w:keepNext/>
        <w:keepLines/>
        <w:spacing w:after="0"/>
      </w:pPr>
      <w:r>
        <w:t>UN. GENERAL ASSEMBLY (72ND SESS. : 2017-2018)--GENERAL DEBATE (Agenda Item 8)</w:t>
      </w:r>
    </w:p>
    <w:p>
      <w:pPr>
        <w:pStyle w:val="itsentry"/>
        <w:keepNext/>
        <w:keepLines/>
        <w:spacing w:after="0"/>
      </w:pPr>
      <w:r>
        <w:t>Asim, Mohamed</w:t>
      </w:r>
      <w:r>
        <w:t xml:space="preserve"> - </w:t>
      </w:r>
      <w:r>
        <w:rPr>
          <w:color w:val="000000" w:themeColor="hyperlink"/>
          <w:u w:val="single"/>
        </w:rPr>
        <w:hyperlink r:id="rId258">
          <w:r>
            <w:rPr/>
            <w:t>A/72/PV.21</w:t>
          </w:r>
        </w:hyperlink>
      </w:r>
    </w:p>
    <w:p>
      <w:pPr>
        <w:pStyle w:val="itssubhead"/>
        <w:keepNext/>
        <w:keepLines/>
        <w:spacing w:after="0"/>
      </w:pPr>
      <w:r>
        <w:t>NUCLEAR DISARMAMENT NEGOTIATIONS (Agenda Item 99bb)</w:t>
      </w:r>
    </w:p>
    <w:p>
      <w:pPr>
        <w:pStyle w:val="itsentry"/>
        <w:keepNext/>
        <w:keepLines/>
        <w:spacing w:after="0"/>
      </w:pPr>
      <w:r>
        <w:t>Shareef, Laila</w:t>
      </w:r>
      <w:r>
        <w:t xml:space="preserve"> - </w:t>
      </w:r>
      <w:r>
        <w:rPr>
          <w:color w:val="000000" w:themeColor="hyperlink"/>
          <w:u w:val="single"/>
        </w:rPr>
        <w:hyperlink r:id="rId186">
          <w:r>
            <w:rPr/>
            <w:t>A/C.1/72/PV.12</w:t>
          </w:r>
        </w:hyperlink>
      </w:r>
    </w:p>
    <w:p>
      <w:pPr>
        <w:pStyle w:val="itssubhead"/>
        <w:keepNext/>
        <w:keepLines/>
        <w:spacing w:after="0"/>
      </w:pPr>
      <w:r>
        <w:t>AGENDA 21--PROGRAMME IMPLEMENTATION (Agenda Item 19a)</w:t>
      </w:r>
    </w:p>
    <w:p>
      <w:pPr>
        <w:pStyle w:val="itsentry"/>
        <w:keepNext/>
        <w:keepLines/>
        <w:spacing w:after="0"/>
      </w:pPr>
      <w:r>
        <w:t>Mohamed, Ali Naseer</w:t>
      </w:r>
      <w:r>
        <w:t xml:space="preserve"> - </w:t>
      </w:r>
      <w:r>
        <w:rPr>
          <w:color w:val="000000" w:themeColor="hyperlink"/>
          <w:u w:val="single"/>
        </w:rPr>
        <w:hyperlink r:id="rId229">
          <w:r>
            <w:rPr/>
            <w:t>A/C.2/72/SR.9</w:t>
          </w:r>
        </w:hyperlink>
      </w:r>
    </w:p>
    <w:p>
      <w:pPr>
        <w:pStyle w:val="itssubhead"/>
        <w:keepNext/>
        <w:keepLines/>
        <w:spacing w:after="0"/>
      </w:pPr>
      <w:r>
        <w:t>FREEDOM OF EXPRESSION (Agenda Item 72b)</w:t>
      </w:r>
    </w:p>
    <w:p>
      <w:pPr>
        <w:pStyle w:val="itsentry"/>
        <w:keepNext/>
        <w:keepLines/>
        <w:spacing w:after="0"/>
      </w:pPr>
      <w:r>
        <w:t>Rasheed, Shiuneen</w:t>
      </w:r>
      <w:r>
        <w:t xml:space="preserve"> - </w:t>
      </w:r>
      <w:r>
        <w:rPr>
          <w:color w:val="000000" w:themeColor="hyperlink"/>
          <w:u w:val="single"/>
        </w:rPr>
        <w:hyperlink r:id="rId90">
          <w:r>
            <w:rPr/>
            <w:t>A/C.3/72/SR.29</w:t>
          </w:r>
        </w:hyperlink>
      </w:r>
    </w:p>
    <w:p>
      <w:pPr>
        <w:pStyle w:val="itssubhead"/>
        <w:keepNext/>
        <w:keepLines/>
        <w:spacing w:after="0"/>
      </w:pPr>
      <w:r>
        <w:t>PARTNERSHIPS (Agenda Item 26)</w:t>
      </w:r>
    </w:p>
    <w:p>
      <w:pPr>
        <w:pStyle w:val="itsentry"/>
        <w:keepNext/>
        <w:keepLines/>
        <w:spacing w:after="0"/>
      </w:pPr>
      <w:r>
        <w:t>Zahir, Farzana</w:t>
      </w:r>
      <w:r>
        <w:t xml:space="preserve"> - </w:t>
      </w:r>
      <w:r>
        <w:rPr>
          <w:color w:val="000000" w:themeColor="hyperlink"/>
          <w:u w:val="single"/>
        </w:rPr>
        <w:hyperlink r:id="rId55">
          <w:r>
            <w:rPr/>
            <w:t>A/C.2/72/SR.20</w:t>
          </w:r>
        </w:hyperlink>
      </w:r>
    </w:p>
    <w:p>
      <w:pPr>
        <w:pStyle w:val="itssubhead"/>
        <w:keepNext/>
        <w:keepLines/>
        <w:spacing w:after="0"/>
      </w:pPr>
      <w:r>
        <w:t>DEVELOPMENT COOPERATION--MIDDLE-INCOME COUNTRIES (Agenda Item 21d)</w:t>
      </w:r>
    </w:p>
    <w:p>
      <w:pPr>
        <w:pStyle w:val="itsentry"/>
        <w:keepNext/>
        <w:keepLines/>
        <w:spacing w:after="0"/>
      </w:pPr>
      <w:r>
        <w:t>Mohamed, Ali Naseer</w:t>
      </w:r>
      <w:r>
        <w:t xml:space="preserve"> - </w:t>
      </w:r>
      <w:r>
        <w:rPr>
          <w:color w:val="000000" w:themeColor="hyperlink"/>
          <w:u w:val="single"/>
        </w:rPr>
        <w:hyperlink r:id="rId51">
          <w:r>
            <w:rPr/>
            <w:t>A/C.2/72/SR.14</w:t>
          </w:r>
        </w:hyperlink>
      </w:r>
    </w:p>
    <w:p>
      <w:pPr>
        <w:pStyle w:val="itssubhead"/>
        <w:keepNext/>
        <w:keepLines/>
        <w:spacing w:after="0"/>
      </w:pPr>
      <w:r>
        <w:t>AFGHANISTAN SITUATION (Agenda Item 39)</w:t>
      </w:r>
    </w:p>
    <w:p>
      <w:pPr>
        <w:pStyle w:val="itsentry"/>
        <w:keepNext/>
        <w:keepLines/>
        <w:spacing w:after="0"/>
      </w:pPr>
      <w:r>
        <w:t>Nasir, Ahmed</w:t>
      </w:r>
      <w:r>
        <w:t xml:space="preserve"> - </w:t>
      </w:r>
      <w:r>
        <w:rPr>
          <w:color w:val="000000" w:themeColor="hyperlink"/>
          <w:u w:val="single"/>
        </w:rPr>
        <w:hyperlink r:id="rId317">
          <w:r>
            <w:rPr/>
            <w:t>A/72/PV.58</w:t>
          </w:r>
        </w:hyperlink>
      </w:r>
    </w:p>
    <w:p>
      <w:pPr>
        <w:pStyle w:val="itssubhead"/>
        <w:keepNext/>
        <w:keepLines/>
        <w:spacing w:after="0"/>
      </w:pPr>
      <w:r>
        <w:t>SPORTS (Agenda Item 11)</w:t>
      </w:r>
    </w:p>
    <w:p>
      <w:pPr>
        <w:pStyle w:val="itsentry"/>
        <w:keepNext/>
        <w:keepLines/>
        <w:spacing w:after="0"/>
      </w:pPr>
      <w:r>
        <w:t>Mohamed Didi, Zeena</w:t>
      </w:r>
      <w:r>
        <w:t xml:space="preserve"> - </w:t>
      </w:r>
      <w:r>
        <w:rPr>
          <w:color w:val="000000" w:themeColor="hyperlink"/>
          <w:u w:val="single"/>
        </w:rPr>
        <w:hyperlink r:id="rId14">
          <w:r>
            <w:rPr/>
            <w:t>A/72/PV.48</w:t>
          </w:r>
        </w:hyperlink>
      </w:r>
    </w:p>
    <w:p>
      <w:pPr>
        <w:pStyle w:val="itssubhead"/>
        <w:keepNext/>
        <w:keepLines/>
        <w:spacing w:after="0"/>
      </w:pPr>
      <w:r>
        <w:t>WOMEN'S ADVANCEMENT--CONFERENCES (Agenda Item 28b)</w:t>
      </w:r>
    </w:p>
    <w:p>
      <w:pPr>
        <w:pStyle w:val="itsentry"/>
        <w:keepNext/>
        <w:keepLines/>
        <w:spacing w:after="0"/>
      </w:pPr>
      <w:r>
        <w:t>Razana, Fathmath</w:t>
      </w:r>
      <w:r>
        <w:t xml:space="preserve"> - </w:t>
      </w:r>
      <w:r>
        <w:rPr>
          <w:color w:val="000000" w:themeColor="hyperlink"/>
          <w:u w:val="single"/>
        </w:rPr>
        <w:hyperlink r:id="rId50">
          <w:r>
            <w:rPr/>
            <w:t>A/C.3/72/SR.7</w:t>
          </w:r>
        </w:hyperlink>
      </w:r>
    </w:p>
    <w:p>
      <w:pPr>
        <w:pStyle w:val="itsentry"/>
        <w:keepNext/>
        <w:keepLines/>
        <w:spacing w:after="0"/>
      </w:pPr>
      <w:r>
        <w:t>Rasheed, Shiuneen</w:t>
      </w:r>
      <w:r>
        <w:t xml:space="preserve"> - </w:t>
      </w:r>
      <w:r>
        <w:rPr>
          <w:color w:val="000000" w:themeColor="hyperlink"/>
          <w:u w:val="single"/>
        </w:rPr>
        <w:hyperlink r:id="rId69">
          <w:r>
            <w:rPr/>
            <w:t>A/C.3/72/SR.9</w:t>
          </w:r>
        </w:hyperlink>
      </w:r>
    </w:p>
    <w:p>
      <w:pPr>
        <w:pStyle w:val="itssubhead"/>
        <w:keepNext/>
        <w:keepLines/>
        <w:spacing w:after="0"/>
      </w:pPr>
      <w:r>
        <w:t>UN RESOLUTIONS--IMPLEMENTATION (Agenda Item 120)</w:t>
      </w:r>
    </w:p>
    <w:p>
      <w:pPr>
        <w:pStyle w:val="itsentry"/>
        <w:keepNext/>
        <w:keepLines/>
        <w:spacing w:after="0"/>
      </w:pPr>
      <w:r>
        <w:t>Zahir, Farzana</w:t>
      </w:r>
      <w:r>
        <w:t xml:space="preserve"> - </w:t>
      </w:r>
      <w:r>
        <w:rPr>
          <w:color w:val="000000" w:themeColor="hyperlink"/>
          <w:u w:val="single"/>
        </w:rPr>
        <w:hyperlink r:id="rId14">
          <w:r>
            <w:rPr/>
            <w:t>A/72/PV.48</w:t>
          </w:r>
        </w:hyperlink>
      </w:r>
    </w:p>
    <w:p>
      <w:pPr>
        <w:pStyle w:val="itssubhead"/>
        <w:keepNext/>
        <w:keepLines/>
        <w:spacing w:after="0"/>
      </w:pPr>
      <w:r>
        <w:t>YOUTH (Agenda Item 27b)</w:t>
      </w:r>
    </w:p>
    <w:p>
      <w:pPr>
        <w:pStyle w:val="itsentry"/>
        <w:keepNext/>
        <w:keepLines/>
        <w:spacing w:after="0"/>
      </w:pPr>
      <w:r>
        <w:t>Mohamed, Ali Naseer</w:t>
      </w:r>
      <w:r>
        <w:t xml:space="preserve"> - </w:t>
      </w:r>
      <w:r>
        <w:rPr>
          <w:color w:val="000000" w:themeColor="hyperlink"/>
          <w:u w:val="single"/>
        </w:rPr>
        <w:hyperlink r:id="rId100">
          <w:r>
            <w:rPr/>
            <w:t>A/C.3/72/SR.3</w:t>
          </w:r>
        </w:hyperlink>
      </w:r>
    </w:p>
    <w:p>
      <w:pPr>
        <w:pStyle w:val="itssubhead"/>
        <w:keepNext/>
        <w:keepLines/>
        <w:spacing w:after="0"/>
      </w:pPr>
      <w:r>
        <w:t>PALESTINE QUESTION (Agenda Item 38)</w:t>
      </w:r>
    </w:p>
    <w:p>
      <w:pPr>
        <w:pStyle w:val="itsentry"/>
        <w:keepNext/>
        <w:keepLines/>
        <w:spacing w:after="0"/>
      </w:pPr>
      <w:r>
        <w:t>Rasheed, Shiuneen</w:t>
      </w:r>
      <w:r>
        <w:t xml:space="preserve"> - </w:t>
      </w:r>
      <w:r>
        <w:rPr>
          <w:color w:val="000000" w:themeColor="hyperlink"/>
          <w:u w:val="single"/>
        </w:rPr>
        <w:hyperlink r:id="rId178">
          <w:r>
            <w:rPr/>
            <w:t>A/72/PV.59</w:t>
          </w:r>
        </w:hyperlink>
      </w:r>
    </w:p>
    <w:p>
      <w:pPr>
        <w:pStyle w:val="itssubhead"/>
        <w:keepNext/>
        <w:keepLines/>
        <w:spacing w:after="0"/>
      </w:pPr>
      <w:r>
        <w:t>TORTURE AND OTHER CRUEL TREATMENT (Agenda Item 72a)</w:t>
      </w:r>
    </w:p>
    <w:p>
      <w:pPr>
        <w:pStyle w:val="itsentry"/>
        <w:keepNext/>
        <w:keepLines/>
        <w:spacing w:after="0"/>
      </w:pPr>
      <w:r>
        <w:t>Rasheed, Shiuneen</w:t>
      </w:r>
      <w:r>
        <w:t xml:space="preserve"> - </w:t>
      </w:r>
      <w:r>
        <w:rPr>
          <w:color w:val="000000" w:themeColor="hyperlink"/>
          <w:u w:val="single"/>
        </w:rPr>
        <w:hyperlink r:id="rId236">
          <w:r>
            <w:rPr/>
            <w:t>A/C.3/72/SR.18</w:t>
          </w:r>
        </w:hyperlink>
      </w:r>
    </w:p>
    <w:p>
      <w:pPr>
        <w:pStyle w:val="itssubhead"/>
        <w:keepNext/>
        <w:keepLines/>
        <w:spacing w:after="0"/>
      </w:pPr>
      <w:r>
        <w:t>WOMEN'S ADVANCEMENT (Agenda Item 28a)</w:t>
      </w:r>
    </w:p>
    <w:p>
      <w:pPr>
        <w:pStyle w:val="itsentry"/>
        <w:keepNext/>
        <w:keepLines/>
        <w:spacing w:after="0"/>
      </w:pPr>
      <w:r>
        <w:t>Rasheed, Shiuneen</w:t>
      </w:r>
      <w:r>
        <w:t xml:space="preserve"> - </w:t>
      </w:r>
      <w:r>
        <w:rPr>
          <w:color w:val="000000" w:themeColor="hyperlink"/>
          <w:u w:val="single"/>
        </w:rPr>
        <w:hyperlink r:id="rId69">
          <w:r>
            <w:rPr/>
            <w:t>A/C.3/72/SR.9</w:t>
          </w:r>
        </w:hyperlink>
      </w:r>
    </w:p>
    <w:p>
      <w:pPr>
        <w:pStyle w:val="itsentry"/>
        <w:keepNext/>
        <w:keepLines/>
        <w:spacing w:after="0"/>
      </w:pPr>
      <w:r>
        <w:t>Razana, Fathmath</w:t>
      </w:r>
      <w:r>
        <w:t xml:space="preserve"> - </w:t>
      </w:r>
      <w:r>
        <w:rPr>
          <w:color w:val="000000" w:themeColor="hyperlink"/>
          <w:u w:val="single"/>
        </w:rPr>
        <w:hyperlink r:id="rId50">
          <w:r>
            <w:rPr/>
            <w:t>A/C.3/72/SR.7</w:t>
          </w:r>
        </w:hyperlink>
      </w:r>
    </w:p>
    <w:p>
      <w:pPr>
        <w:pStyle w:val="itssubhead"/>
        <w:keepNext/>
        <w:keepLines/>
        <w:spacing w:after="0"/>
      </w:pPr>
      <w:r>
        <w:t>JUDICIAL INDEPENDENCE (Agenda Item 72b)</w:t>
      </w:r>
    </w:p>
    <w:p>
      <w:pPr>
        <w:pStyle w:val="itsentry"/>
        <w:keepNext/>
        <w:keepLines/>
        <w:spacing w:after="0"/>
      </w:pPr>
      <w:r>
        <w:t>Mohamed Didi, Zeena</w:t>
      </w:r>
      <w:r>
        <w:t xml:space="preserve"> - </w:t>
      </w:r>
      <w:r>
        <w:rPr>
          <w:color w:val="000000" w:themeColor="hyperlink"/>
          <w:u w:val="single"/>
        </w:rPr>
        <w:hyperlink r:id="rId124">
          <w:r>
            <w:rPr/>
            <w:t>A/C.3/72/SR.23</w:t>
          </w:r>
        </w:hyperlink>
      </w:r>
    </w:p>
    <w:p>
      <w:pPr>
        <w:pStyle w:val="itssubhead"/>
        <w:keepNext/>
        <w:keepLines/>
        <w:spacing w:after="0"/>
      </w:pPr>
      <w:r>
        <w:t>RIGHTS OF THE CHILD (Agenda Item 68a)</w:t>
      </w:r>
    </w:p>
    <w:p>
      <w:pPr>
        <w:pStyle w:val="itsentry"/>
        <w:keepNext/>
        <w:keepLines/>
        <w:spacing w:after="0"/>
      </w:pPr>
      <w:r>
        <w:t>Razana, Fathmath</w:t>
      </w:r>
      <w:r>
        <w:t xml:space="preserve"> - </w:t>
      </w:r>
      <w:r>
        <w:rPr>
          <w:color w:val="000000" w:themeColor="hyperlink"/>
          <w:u w:val="single"/>
        </w:rPr>
        <w:hyperlink r:id="rId29">
          <w:r>
            <w:rPr/>
            <w:t>A/C.3/72/SR.12</w:t>
          </w:r>
        </w:hyperlink>
      </w:r>
    </w:p>
    <w:p>
      <w:pPr>
        <w:pStyle w:val="itsentry"/>
        <w:keepNext/>
        <w:keepLines/>
        <w:spacing w:after="0"/>
      </w:pPr>
      <w:r>
        <w:t>Mohamed Didi, Zeena</w:t>
      </w:r>
      <w:r>
        <w:t xml:space="preserve"> - </w:t>
      </w:r>
      <w:r>
        <w:rPr>
          <w:color w:val="000000" w:themeColor="hyperlink"/>
          <w:u w:val="single"/>
        </w:rPr>
        <w:hyperlink r:id="rId136">
          <w:r>
            <w:rPr/>
            <w:t>A/C.3/72/SR.14</w:t>
          </w:r>
        </w:hyperlink>
      </w:r>
    </w:p>
    <w:p>
      <w:pPr>
        <w:pStyle w:val="itsentry"/>
        <w:keepNext/>
        <w:keepLines/>
        <w:spacing w:after="0"/>
      </w:pPr>
      <w:r>
        <w:t>Hassan, Mohamed Aseel</w:t>
      </w:r>
      <w:r>
        <w:t xml:space="preserve"> - </w:t>
      </w:r>
      <w:r>
        <w:rPr>
          <w:color w:val="000000" w:themeColor="hyperlink"/>
          <w:u w:val="single"/>
        </w:rPr>
        <w:hyperlink r:id="rId134">
          <w:r>
            <w:rPr/>
            <w:t>A/C.3/72/SR.11</w:t>
          </w:r>
        </w:hyperlink>
      </w:r>
      <w:r>
        <w:br/>
      </w:r>
    </w:p>
    <w:p>
      <w:pPr>
        <w:pStyle w:val="itshead"/>
        <w:keepNext/>
        <w:keepLines/>
      </w:pPr>
      <w:r>
        <w:t>Mali</w:t>
      </w:r>
    </w:p>
    <w:p>
      <w:pPr>
        <w:pStyle w:val="itssubhead"/>
        <w:keepNext/>
        <w:keepLines/>
        <w:spacing w:after="0"/>
      </w:pPr>
      <w:r>
        <w:t>WOMEN'S ADVANCEMENT--CONFERENCES (Agenda Item 28b)</w:t>
      </w:r>
    </w:p>
    <w:p>
      <w:pPr>
        <w:pStyle w:val="itsentry"/>
        <w:keepNext/>
        <w:keepLines/>
        <w:spacing w:after="0"/>
      </w:pPr>
      <w:r>
        <w:t>Diarra, Noël</w:t>
      </w:r>
      <w:r>
        <w:t xml:space="preserve"> - </w:t>
      </w:r>
      <w:r>
        <w:rPr>
          <w:color w:val="000000" w:themeColor="hyperlink"/>
          <w:u w:val="single"/>
        </w:rPr>
        <w:hyperlink r:id="rId121">
          <w:r>
            <w:rPr/>
            <w:t>A/C.3/72/SR.10</w:t>
          </w:r>
        </w:hyperlink>
      </w:r>
    </w:p>
    <w:p>
      <w:pPr>
        <w:pStyle w:val="itssubhead"/>
        <w:keepNext/>
        <w:keepLines/>
        <w:spacing w:after="0"/>
      </w:pPr>
      <w:r>
        <w:t>LEAST DEVELOPED COUNTRIES--CONFERENCE (4TH : 2011 : ISTANBUL) (Agenda Item 22a)</w:t>
      </w:r>
    </w:p>
    <w:p>
      <w:pPr>
        <w:pStyle w:val="itsentry"/>
        <w:keepNext/>
        <w:keepLines/>
        <w:spacing w:after="0"/>
      </w:pPr>
      <w:r>
        <w:t>Diarra, Noël</w:t>
      </w:r>
      <w:r>
        <w:t xml:space="preserve"> - </w:t>
      </w:r>
      <w:r>
        <w:rPr>
          <w:color w:val="000000" w:themeColor="hyperlink"/>
          <w:u w:val="single"/>
        </w:rPr>
        <w:hyperlink r:id="rId22">
          <w:r>
            <w:rPr/>
            <w:t>A/C.2/72/SR.18</w:t>
          </w:r>
        </w:hyperlink>
      </w:r>
    </w:p>
    <w:p>
      <w:pPr>
        <w:pStyle w:val="itssubhead"/>
        <w:keepNext/>
        <w:keepLines/>
        <w:spacing w:after="0"/>
      </w:pPr>
      <w:r>
        <w:t>LANDLOCKED DEVELOPING COUNTRIES--CONFERENCE (2ND : 2014 : VIENNA) (Agenda Item 22b)</w:t>
      </w:r>
    </w:p>
    <w:p>
      <w:pPr>
        <w:pStyle w:val="itsentry"/>
        <w:keepNext/>
        <w:keepLines/>
        <w:spacing w:after="0"/>
      </w:pPr>
      <w:r>
        <w:t>Diarra, Noël</w:t>
      </w:r>
      <w:r>
        <w:t xml:space="preserve"> - </w:t>
      </w:r>
      <w:r>
        <w:rPr>
          <w:color w:val="000000" w:themeColor="hyperlink"/>
          <w:u w:val="single"/>
        </w:rPr>
        <w:hyperlink r:id="rId22">
          <w:r>
            <w:rPr/>
            <w:t>A/C.2/72/SR.18</w:t>
          </w:r>
        </w:hyperlink>
      </w:r>
    </w:p>
    <w:p>
      <w:pPr>
        <w:pStyle w:val="itssubhead"/>
        <w:keepNext/>
        <w:keepLines/>
        <w:spacing w:after="0"/>
      </w:pPr>
      <w:r>
        <w:t>PEACEBUILDING (Agenda Item 65)</w:t>
      </w:r>
    </w:p>
    <w:p>
      <w:pPr>
        <w:pStyle w:val="itsentry"/>
        <w:keepNext/>
        <w:keepLines/>
        <w:spacing w:after="0"/>
      </w:pPr>
      <w:r>
        <w:t>Coulibaly, Tiéman Hubert</w:t>
      </w:r>
      <w:r>
        <w:t xml:space="preserve"> - </w:t>
      </w:r>
      <w:r>
        <w:rPr>
          <w:color w:val="000000" w:themeColor="hyperlink"/>
          <w:u w:val="single"/>
        </w:rPr>
        <w:hyperlink r:id="rId144">
          <w:r>
            <w:rPr/>
            <w:t>A/72/PV.86</w:t>
          </w:r>
        </w:hyperlink>
      </w:r>
    </w:p>
    <w:p>
      <w:pPr>
        <w:pStyle w:val="itssubhead"/>
        <w:keepNext/>
        <w:keepLines/>
        <w:spacing w:after="0"/>
      </w:pPr>
      <w:r>
        <w:t>NARCOTIC DRUGS (Agenda Item 108)</w:t>
      </w:r>
    </w:p>
    <w:p>
      <w:pPr>
        <w:pStyle w:val="itsentry"/>
        <w:keepNext/>
        <w:keepLines/>
        <w:spacing w:after="0"/>
      </w:pPr>
      <w:r>
        <w:t>Konfourou, Issa</w:t>
      </w:r>
      <w:r>
        <w:t xml:space="preserve"> - </w:t>
      </w:r>
      <w:r>
        <w:rPr>
          <w:color w:val="000000" w:themeColor="hyperlink"/>
          <w:u w:val="single"/>
        </w:rPr>
        <w:hyperlink r:id="rId93">
          <w:r>
            <w:rPr/>
            <w:t>A/C.3/72/SR.6</w:t>
          </w:r>
        </w:hyperlink>
      </w:r>
    </w:p>
    <w:p>
      <w:pPr>
        <w:pStyle w:val="itssubhead"/>
        <w:keepNext/>
        <w:keepLines/>
        <w:spacing w:after="0"/>
      </w:pPr>
      <w:r>
        <w:t>SMALL ARMS--ILLICIT TRAFFIC--ASSISTANCE (Agenda Item 99n)</w:t>
      </w:r>
    </w:p>
    <w:p>
      <w:pPr>
        <w:pStyle w:val="itsentry"/>
        <w:keepNext/>
        <w:keepLines/>
        <w:spacing w:after="0"/>
      </w:pPr>
      <w:r>
        <w:t>Diarra, Noël</w:t>
      </w:r>
      <w:r>
        <w:t xml:space="preserve"> - </w:t>
      </w:r>
      <w:r>
        <w:rPr>
          <w:color w:val="000000" w:themeColor="hyperlink"/>
          <w:u w:val="single"/>
        </w:rPr>
        <w:hyperlink r:id="rId63">
          <w:r>
            <w:rPr/>
            <w:t>A/C.1/72/PV.26</w:t>
          </w:r>
        </w:hyperlink>
      </w:r>
    </w:p>
    <w:p>
      <w:pPr>
        <w:pStyle w:val="itssubhead"/>
        <w:keepNext/>
        <w:keepLines/>
        <w:spacing w:after="0"/>
      </w:pPr>
      <w:r>
        <w:t>FOOD SECURITY (Agenda Item 25)</w:t>
      </w:r>
    </w:p>
    <w:p>
      <w:pPr>
        <w:pStyle w:val="itsentry"/>
        <w:keepNext/>
        <w:keepLines/>
        <w:spacing w:after="0"/>
      </w:pPr>
      <w:r>
        <w:t>Diarra, Noël</w:t>
      </w:r>
      <w:r>
        <w:t xml:space="preserve"> - </w:t>
      </w:r>
      <w:r>
        <w:rPr>
          <w:color w:val="000000" w:themeColor="hyperlink"/>
          <w:u w:val="single"/>
        </w:rPr>
        <w:hyperlink r:id="rId37">
          <w:r>
            <w:rPr/>
            <w:t>A/C.2/72/SR.16</w:t>
          </w:r>
        </w:hyperlink>
      </w:r>
    </w:p>
    <w:p>
      <w:pPr>
        <w:pStyle w:val="itssubhead"/>
        <w:keepNext/>
        <w:keepLines/>
        <w:spacing w:after="0"/>
      </w:pPr>
      <w:r>
        <w:t>POVERTY--INTERNATIONAL DECADE (2008-2017) (Agenda Item 23a)</w:t>
      </w:r>
    </w:p>
    <w:p>
      <w:pPr>
        <w:pStyle w:val="itsentry"/>
        <w:keepNext/>
        <w:keepLines/>
        <w:spacing w:after="0"/>
      </w:pPr>
      <w:r>
        <w:t>Simpara, Bagname</w:t>
      </w:r>
      <w:r>
        <w:t xml:space="preserve"> - </w:t>
      </w:r>
      <w:r>
        <w:rPr>
          <w:color w:val="000000" w:themeColor="hyperlink"/>
          <w:u w:val="single"/>
        </w:rPr>
        <w:hyperlink r:id="rId213">
          <w:r>
            <w:rPr/>
            <w:t>A/C.2/72/SR.13</w:t>
          </w:r>
        </w:hyperlink>
      </w:r>
    </w:p>
    <w:p>
      <w:pPr>
        <w:pStyle w:val="itssubhead"/>
        <w:keepNext/>
        <w:keepLines/>
        <w:spacing w:after="0"/>
      </w:pPr>
      <w:r>
        <w:t>UN MULTIDIMENSIONAL INTEGRATED STABILIZATION MISSION IN MALI--FINANCING (Agenda Item 159)</w:t>
      </w:r>
    </w:p>
    <w:p>
      <w:pPr>
        <w:pStyle w:val="itsentry"/>
        <w:keepNext/>
        <w:keepLines/>
        <w:spacing w:after="0"/>
      </w:pPr>
      <w:r>
        <w:t>Traoré, Mohamed</w:t>
      </w:r>
      <w:r>
        <w:t xml:space="preserve"> - </w:t>
      </w:r>
      <w:r>
        <w:rPr>
          <w:color w:val="000000" w:themeColor="hyperlink"/>
          <w:u w:val="single"/>
        </w:rPr>
        <w:hyperlink r:id="rId316">
          <w:r>
            <w:rPr/>
            <w:t>A/C.5/72/SR.36</w:t>
          </w:r>
        </w:hyperlink>
      </w:r>
    </w:p>
    <w:p>
      <w:pPr>
        <w:pStyle w:val="itssubhead"/>
        <w:keepNext/>
        <w:keepLines/>
        <w:spacing w:after="0"/>
      </w:pPr>
      <w:r>
        <w:t>ARMS TRANSFERS--INTERNATIONAL INSTRUMENTS (Agenda Item 99x)</w:t>
      </w:r>
    </w:p>
    <w:p>
      <w:pPr>
        <w:pStyle w:val="itsentry"/>
        <w:keepNext/>
        <w:keepLines/>
        <w:spacing w:after="0"/>
      </w:pPr>
      <w:r>
        <w:t>Diarra, Noël</w:t>
      </w:r>
      <w:r>
        <w:t xml:space="preserve"> - </w:t>
      </w:r>
      <w:r>
        <w:rPr>
          <w:color w:val="000000" w:themeColor="hyperlink"/>
          <w:u w:val="single"/>
        </w:rPr>
        <w:hyperlink r:id="rId34">
          <w:r>
            <w:rPr/>
            <w:t>A/C.1/72/PV.19</w:t>
          </w:r>
        </w:hyperlink>
      </w:r>
    </w:p>
    <w:p>
      <w:pPr>
        <w:pStyle w:val="itssubhead"/>
        <w:keepNext/>
        <w:keepLines/>
        <w:spacing w:after="0"/>
      </w:pPr>
      <w:r>
        <w:t>TERRORISM (Agenda Item 109)</w:t>
      </w:r>
    </w:p>
    <w:p>
      <w:pPr>
        <w:pStyle w:val="itsentry"/>
        <w:keepNext/>
        <w:keepLines/>
        <w:spacing w:after="0"/>
      </w:pPr>
      <w:r>
        <w:t>Konfourou, Issa</w:t>
      </w:r>
      <w:r>
        <w:t xml:space="preserve"> - </w:t>
      </w:r>
      <w:r>
        <w:rPr>
          <w:color w:val="000000" w:themeColor="hyperlink"/>
          <w:u w:val="single"/>
        </w:rPr>
        <w:hyperlink r:id="rId110">
          <w:r>
            <w:rPr/>
            <w:t>A/C.6/72/SR.4</w:t>
          </w:r>
        </w:hyperlink>
      </w:r>
    </w:p>
    <w:p>
      <w:pPr>
        <w:pStyle w:val="itssubhead"/>
        <w:keepNext/>
        <w:keepLines/>
        <w:spacing w:after="0"/>
      </w:pPr>
      <w:r>
        <w:t>REFUGEES (Agenda Item 64)</w:t>
      </w:r>
    </w:p>
    <w:p>
      <w:pPr>
        <w:pStyle w:val="itsentry"/>
        <w:keepNext/>
        <w:keepLines/>
        <w:spacing w:after="0"/>
      </w:pPr>
      <w:r>
        <w:t>Dollo, Moussa</w:t>
      </w:r>
      <w:r>
        <w:t xml:space="preserve"> - </w:t>
      </w:r>
      <w:r>
        <w:rPr>
          <w:color w:val="000000" w:themeColor="hyperlink"/>
          <w:u w:val="single"/>
        </w:rPr>
        <w:hyperlink r:id="rId125">
          <w:r>
            <w:rPr/>
            <w:t>A/C.3/72/SR.41</w:t>
          </w:r>
        </w:hyperlink>
      </w:r>
    </w:p>
    <w:p>
      <w:pPr>
        <w:pStyle w:val="itssubhead"/>
        <w:keepNext/>
        <w:keepLines/>
        <w:spacing w:after="0"/>
      </w:pPr>
      <w:r>
        <w:t>SOCIAL SITUATION (Agenda Item 27b)</w:t>
      </w:r>
    </w:p>
    <w:p>
      <w:pPr>
        <w:pStyle w:val="itsentry"/>
        <w:keepNext/>
        <w:keepLines/>
        <w:spacing w:after="0"/>
      </w:pPr>
      <w:r>
        <w:t>Konfourou, Issa</w:t>
      </w:r>
      <w:r>
        <w:t xml:space="preserve"> - </w:t>
      </w:r>
      <w:r>
        <w:rPr>
          <w:color w:val="000000" w:themeColor="hyperlink"/>
          <w:u w:val="single"/>
        </w:rPr>
        <w:hyperlink r:id="rId76">
          <w:r>
            <w:rPr/>
            <w:t>A/C.3/72/SR.2</w:t>
          </w:r>
        </w:hyperlink>
      </w:r>
    </w:p>
    <w:p>
      <w:pPr>
        <w:pStyle w:val="itssubhead"/>
        <w:keepNext/>
        <w:keepLines/>
        <w:spacing w:after="0"/>
      </w:pPr>
      <w:r>
        <w:t>WOMEN'S ADVANCEMENT (Agenda Item 28a)</w:t>
      </w:r>
    </w:p>
    <w:p>
      <w:pPr>
        <w:pStyle w:val="itsentry"/>
        <w:keepNext/>
        <w:keepLines/>
        <w:spacing w:after="0"/>
      </w:pPr>
      <w:r>
        <w:t>Diarra, Noël</w:t>
      </w:r>
      <w:r>
        <w:t xml:space="preserve"> - </w:t>
      </w:r>
      <w:r>
        <w:rPr>
          <w:color w:val="000000" w:themeColor="hyperlink"/>
          <w:u w:val="single"/>
        </w:rPr>
        <w:hyperlink r:id="rId121">
          <w:r>
            <w:rPr/>
            <w:t>A/C.3/72/SR.10</w:t>
          </w:r>
        </w:hyperlink>
      </w:r>
    </w:p>
    <w:p>
      <w:pPr>
        <w:pStyle w:val="itssubhead"/>
        <w:keepNext/>
        <w:keepLines/>
        <w:spacing w:after="0"/>
      </w:pPr>
      <w:r>
        <w:t>SMALL ARMS--ILLICIT TRAFFIC (Agenda Item 99p)</w:t>
      </w:r>
    </w:p>
    <w:p>
      <w:pPr>
        <w:pStyle w:val="itsentry"/>
        <w:keepNext/>
        <w:keepLines/>
        <w:spacing w:after="0"/>
      </w:pPr>
      <w:r>
        <w:t>Diarra, Noël</w:t>
      </w:r>
      <w:r>
        <w:t xml:space="preserve"> - </w:t>
      </w:r>
      <w:r>
        <w:rPr>
          <w:color w:val="000000" w:themeColor="hyperlink"/>
          <w:u w:val="single"/>
        </w:rPr>
        <w:hyperlink r:id="rId34">
          <w:r>
            <w:rPr/>
            <w:t>A/C.1/72/PV.19</w:t>
          </w:r>
        </w:hyperlink>
      </w:r>
    </w:p>
    <w:p>
      <w:pPr>
        <w:pStyle w:val="itssubhead"/>
        <w:keepNext/>
        <w:keepLines/>
        <w:spacing w:after="0"/>
      </w:pPr>
      <w:r>
        <w:t>CRIME PREVENTION (Agenda Item 107)</w:t>
      </w:r>
    </w:p>
    <w:p>
      <w:pPr>
        <w:pStyle w:val="itsentry"/>
        <w:keepNext/>
        <w:keepLines/>
        <w:spacing w:after="0"/>
      </w:pPr>
      <w:r>
        <w:t>Konfourou, Issa</w:t>
      </w:r>
      <w:r>
        <w:t xml:space="preserve"> - </w:t>
      </w:r>
      <w:r>
        <w:rPr>
          <w:color w:val="000000" w:themeColor="hyperlink"/>
          <w:u w:val="single"/>
        </w:rPr>
        <w:hyperlink r:id="rId93">
          <w:r>
            <w:rPr/>
            <w:t>A/C.3/72/SR.6</w:t>
          </w:r>
        </w:hyperlink>
      </w:r>
    </w:p>
    <w:p>
      <w:pPr>
        <w:pStyle w:val="itssubhead"/>
        <w:keepNext/>
        <w:keepLines/>
        <w:spacing w:after="0"/>
      </w:pPr>
      <w:r>
        <w:t>PEACEKEEPING OPERATIONS (Agenda Item 55)</w:t>
      </w:r>
    </w:p>
    <w:p>
      <w:pPr>
        <w:pStyle w:val="itsentry"/>
        <w:keepNext/>
        <w:keepLines/>
        <w:spacing w:after="0"/>
      </w:pPr>
      <w:r>
        <w:t>Diarra, Noël</w:t>
      </w:r>
      <w:r>
        <w:t xml:space="preserve"> - </w:t>
      </w:r>
      <w:r>
        <w:rPr>
          <w:color w:val="000000" w:themeColor="hyperlink"/>
          <w:u w:val="single"/>
        </w:rPr>
        <w:hyperlink r:id="rId251">
          <w:r>
            <w:rPr/>
            <w:t>A/C.4/72/SR.19</w:t>
          </w:r>
        </w:hyperlink>
      </w:r>
      <w:r>
        <w:br/>
      </w:r>
    </w:p>
    <w:p>
      <w:pPr>
        <w:pStyle w:val="itshead"/>
        <w:keepNext/>
        <w:keepLines/>
      </w:pPr>
      <w:r>
        <w:t>Mali. President</w:t>
      </w:r>
    </w:p>
    <w:p>
      <w:pPr>
        <w:pStyle w:val="itssubhead"/>
        <w:keepNext/>
        <w:keepLines/>
        <w:spacing w:after="0"/>
      </w:pPr>
      <w:r>
        <w:t>UN. GENERAL ASSEMBLY (72ND SESS. : 2017-2018)--SPECIAL STATEMENTS (Agenda Item )</w:t>
      </w:r>
    </w:p>
    <w:p>
      <w:pPr>
        <w:pStyle w:val="itsentry"/>
        <w:keepNext/>
        <w:keepLines/>
        <w:spacing w:after="0"/>
      </w:pPr>
      <w:r>
        <w:t>Keita, Ibrahim Boubacar</w:t>
      </w:r>
      <w:r>
        <w:t xml:space="preserve"> - </w:t>
      </w:r>
      <w:r>
        <w:rPr>
          <w:color w:val="000000" w:themeColor="hyperlink"/>
          <w:u w:val="single"/>
        </w:rPr>
        <w:hyperlink r:id="rId185">
          <w:r>
            <w:rPr/>
            <w:t>A/72/PV.5</w:t>
          </w:r>
        </w:hyperlink>
      </w:r>
    </w:p>
    <w:p>
      <w:pPr>
        <w:pStyle w:val="itssubhead"/>
        <w:keepNext/>
        <w:keepLines/>
        <w:spacing w:after="0"/>
      </w:pPr>
      <w:r>
        <w:t>UN. GENERAL ASSEMBLY (72ND SESS. : 2017-2018)--GENERAL DEBATE (Agenda Item 8)</w:t>
      </w:r>
    </w:p>
    <w:p>
      <w:pPr>
        <w:pStyle w:val="itsentry"/>
        <w:keepNext/>
        <w:keepLines/>
        <w:spacing w:after="0"/>
      </w:pPr>
      <w:r>
        <w:t>Keita, Ibrahim Boubacar</w:t>
      </w:r>
      <w:r>
        <w:t xml:space="preserve"> - </w:t>
      </w:r>
      <w:r>
        <w:rPr>
          <w:color w:val="000000" w:themeColor="hyperlink"/>
          <w:u w:val="single"/>
        </w:rPr>
        <w:hyperlink r:id="rId185">
          <w:r>
            <w:rPr/>
            <w:t>A/72/PV.5</w:t>
          </w:r>
        </w:hyperlink>
      </w:r>
      <w:r>
        <w:br/>
      </w:r>
    </w:p>
    <w:p>
      <w:pPr>
        <w:pStyle w:val="itshead"/>
        <w:keepNext/>
        <w:keepLines/>
      </w:pPr>
      <w:r>
        <w:t>Malta</w:t>
      </w:r>
    </w:p>
    <w:p>
      <w:pPr>
        <w:pStyle w:val="itssubhead"/>
        <w:keepNext/>
        <w:keepLines/>
        <w:spacing w:after="0"/>
      </w:pPr>
      <w:r>
        <w:t>UN. GENERAL ASSEMBLY (72ND SESS. : 2017-2018). 2ND COMMITTEE--GENERAL DEBATE (Agenda Item 8)</w:t>
      </w:r>
    </w:p>
    <w:p>
      <w:pPr>
        <w:pStyle w:val="itsentry"/>
        <w:keepNext/>
        <w:keepLines/>
        <w:spacing w:after="0"/>
      </w:pPr>
      <w:r>
        <w:t>Inguanez, Carmelo</w:t>
      </w:r>
      <w:r>
        <w:t xml:space="preserve"> - </w:t>
      </w:r>
      <w:r>
        <w:rPr>
          <w:color w:val="000000" w:themeColor="hyperlink"/>
          <w:u w:val="single"/>
        </w:rPr>
        <w:hyperlink r:id="rId238">
          <w:r>
            <w:rPr/>
            <w:t>A/C.2/72/SR.3</w:t>
          </w:r>
        </w:hyperlink>
      </w:r>
    </w:p>
    <w:p>
      <w:pPr>
        <w:pStyle w:val="itssubhead"/>
        <w:keepNext/>
        <w:keepLines/>
        <w:spacing w:after="0"/>
      </w:pPr>
      <w:r>
        <w:t>STRADDLING FISH STOCKS (Agenda Item 77b)</w:t>
      </w:r>
    </w:p>
    <w:p>
      <w:pPr>
        <w:pStyle w:val="itsentry"/>
        <w:keepNext/>
        <w:keepLines/>
        <w:spacing w:after="0"/>
      </w:pPr>
      <w:r>
        <w:t>Inguanez, Carmelo</w:t>
      </w:r>
      <w:r>
        <w:t xml:space="preserve"> - </w:t>
      </w:r>
      <w:r>
        <w:rPr>
          <w:color w:val="000000" w:themeColor="hyperlink"/>
          <w:u w:val="single"/>
        </w:rPr>
        <w:hyperlink r:id="rId171">
          <w:r>
            <w:rPr/>
            <w:t>A/72/PV.63</w:t>
          </w:r>
        </w:hyperlink>
      </w:r>
    </w:p>
    <w:p>
      <w:pPr>
        <w:pStyle w:val="itssubhead"/>
        <w:keepNext/>
        <w:keepLines/>
        <w:spacing w:after="0"/>
      </w:pPr>
      <w:r>
        <w:t>LAW OF THE SEA (Agenda Item 77a)</w:t>
      </w:r>
    </w:p>
    <w:p>
      <w:pPr>
        <w:pStyle w:val="itsentry"/>
        <w:keepNext/>
        <w:keepLines/>
        <w:spacing w:after="0"/>
      </w:pPr>
      <w:r>
        <w:t>Inguanez, Carmelo</w:t>
      </w:r>
      <w:r>
        <w:t xml:space="preserve"> - </w:t>
      </w:r>
      <w:r>
        <w:rPr>
          <w:color w:val="000000" w:themeColor="hyperlink"/>
          <w:u w:val="single"/>
        </w:rPr>
        <w:hyperlink r:id="rId171">
          <w:r>
            <w:rPr/>
            <w:t>A/72/PV.63</w:t>
          </w:r>
        </w:hyperlink>
      </w:r>
    </w:p>
    <w:p>
      <w:pPr>
        <w:pStyle w:val="itssubhead"/>
        <w:keepNext/>
        <w:keepLines/>
        <w:spacing w:after="0"/>
      </w:pPr>
      <w:r>
        <w:t>UN. SECURITY COUNCIL--MEMBERSHIP (Agenda Item 122)</w:t>
      </w:r>
    </w:p>
    <w:p>
      <w:pPr>
        <w:pStyle w:val="itsentry"/>
        <w:keepNext/>
        <w:keepLines/>
        <w:spacing w:after="0"/>
      </w:pPr>
      <w:r>
        <w:t>Inguanez, Carmelo</w:t>
      </w:r>
      <w:r>
        <w:t xml:space="preserve"> - </w:t>
      </w:r>
      <w:r>
        <w:rPr>
          <w:color w:val="000000" w:themeColor="hyperlink"/>
          <w:u w:val="single"/>
        </w:rPr>
        <w:hyperlink r:id="rId81">
          <w:r>
            <w:rPr/>
            <w:t>A/72/PV.41</w:t>
          </w:r>
        </w:hyperlink>
      </w:r>
    </w:p>
    <w:p>
      <w:pPr>
        <w:pStyle w:val="itssubhead"/>
        <w:keepNext/>
        <w:keepLines/>
        <w:spacing w:after="0"/>
      </w:pPr>
      <w:r>
        <w:t>SEXUAL MINORITIES (Agenda Item 72b)</w:t>
      </w:r>
    </w:p>
    <w:p>
      <w:pPr>
        <w:pStyle w:val="itsentry"/>
        <w:keepNext/>
        <w:keepLines/>
        <w:spacing w:after="0"/>
      </w:pPr>
      <w:r>
        <w:t>Sammut, Annaliese</w:t>
      </w:r>
      <w:r>
        <w:t xml:space="preserve"> - </w:t>
      </w:r>
      <w:r>
        <w:rPr>
          <w:color w:val="000000" w:themeColor="hyperlink"/>
          <w:u w:val="single"/>
        </w:rPr>
        <w:hyperlink r:id="rId86">
          <w:r>
            <w:rPr/>
            <w:t>A/C.3/72/SR.34</w:t>
          </w:r>
        </w:hyperlink>
      </w:r>
    </w:p>
    <w:p>
      <w:pPr>
        <w:pStyle w:val="itssubhead"/>
        <w:keepNext/>
        <w:keepLines/>
        <w:spacing w:after="0"/>
      </w:pPr>
      <w:r>
        <w:t>RIGHT TO CULTURE (Agenda Item 72b)</w:t>
      </w:r>
    </w:p>
    <w:p>
      <w:pPr>
        <w:pStyle w:val="itsentry"/>
        <w:keepNext/>
        <w:keepLines/>
        <w:spacing w:after="0"/>
      </w:pPr>
      <w:r>
        <w:t>Sammi, Ms.</w:t>
      </w:r>
      <w:r>
        <w:t xml:space="preserve"> - </w:t>
      </w:r>
      <w:r>
        <w:rPr>
          <w:color w:val="000000" w:themeColor="hyperlink"/>
          <w:u w:val="single"/>
        </w:rPr>
        <w:hyperlink r:id="rId203">
          <w:r>
            <w:rPr/>
            <w:t>A/C.3/72/SR.30</w:t>
          </w:r>
        </w:hyperlink>
      </w:r>
    </w:p>
    <w:p>
      <w:pPr>
        <w:pStyle w:val="itssubhead"/>
        <w:keepNext/>
        <w:keepLines/>
        <w:spacing w:after="0"/>
      </w:pPr>
      <w:r>
        <w:t>PEACEBUILDING (Agenda Item 65)</w:t>
      </w:r>
    </w:p>
    <w:p>
      <w:pPr>
        <w:pStyle w:val="itsentry"/>
        <w:keepNext/>
        <w:keepLines/>
        <w:spacing w:after="0"/>
      </w:pPr>
      <w:r>
        <w:t>Inguanez, Carmelo</w:t>
      </w:r>
      <w:r>
        <w:t xml:space="preserve"> - </w:t>
      </w:r>
      <w:r>
        <w:rPr>
          <w:color w:val="000000" w:themeColor="hyperlink"/>
          <w:u w:val="single"/>
        </w:rPr>
        <w:hyperlink r:id="rId144">
          <w:r>
            <w:rPr/>
            <w:t>A/72/PV.86</w:t>
          </w:r>
        </w:hyperlink>
      </w:r>
      <w:r>
        <w:br/>
      </w:r>
    </w:p>
    <w:p>
      <w:pPr>
        <w:pStyle w:val="itshead"/>
        <w:keepNext/>
        <w:keepLines/>
      </w:pPr>
      <w:r>
        <w:t>Malta. Prime Minister</w:t>
      </w:r>
    </w:p>
    <w:p>
      <w:pPr>
        <w:pStyle w:val="itssubhead"/>
        <w:keepNext/>
        <w:keepLines/>
        <w:spacing w:after="0"/>
      </w:pPr>
      <w:r>
        <w:t>UN. GENERAL ASSEMBLY (72ND SESS. : 2017-2018)--GENERAL DEBATE (Agenda Item 8)</w:t>
      </w:r>
    </w:p>
    <w:p>
      <w:pPr>
        <w:pStyle w:val="itsentry"/>
        <w:keepNext/>
        <w:keepLines/>
        <w:spacing w:after="0"/>
      </w:pPr>
      <w:r>
        <w:t>Muscat, Joseph</w:t>
      </w:r>
      <w:r>
        <w:t xml:space="preserve"> - </w:t>
      </w:r>
      <w:r>
        <w:rPr>
          <w:color w:val="000000" w:themeColor="hyperlink"/>
          <w:u w:val="single"/>
        </w:rPr>
        <w:hyperlink r:id="rId91">
          <w:r>
            <w:rPr/>
            <w:t>A/72/PV.15</w:t>
          </w:r>
        </w:hyperlink>
      </w:r>
    </w:p>
    <w:p>
      <w:pPr>
        <w:pStyle w:val="itssubhead"/>
        <w:keepNext/>
        <w:keepLines/>
        <w:spacing w:after="0"/>
      </w:pPr>
      <w:r>
        <w:t>UN. GENERAL ASSEMBLY (72ND SESS. : 2017-2018)--SPECIAL STATEMENTS (Agenda Item )</w:t>
      </w:r>
    </w:p>
    <w:p>
      <w:pPr>
        <w:pStyle w:val="itsentry"/>
        <w:keepNext/>
        <w:keepLines/>
        <w:spacing w:after="0"/>
      </w:pPr>
      <w:r>
        <w:t>Muscat, Joseph</w:t>
      </w:r>
      <w:r>
        <w:t xml:space="preserve"> - </w:t>
      </w:r>
      <w:r>
        <w:rPr>
          <w:color w:val="000000" w:themeColor="hyperlink"/>
          <w:u w:val="single"/>
        </w:rPr>
        <w:hyperlink r:id="rId91">
          <w:r>
            <w:rPr/>
            <w:t>A/72/PV.15</w:t>
          </w:r>
        </w:hyperlink>
      </w:r>
      <w:r>
        <w:br/>
      </w:r>
    </w:p>
    <w:p>
      <w:pPr>
        <w:pStyle w:val="itshead"/>
        <w:keepNext/>
        <w:keepLines/>
      </w:pPr>
      <w:r>
        <w:t>Marshall Islands</w:t>
      </w:r>
    </w:p>
    <w:p>
      <w:pPr>
        <w:pStyle w:val="itssubhead"/>
        <w:keepNext/>
        <w:keepLines/>
        <w:spacing w:after="0"/>
      </w:pPr>
      <w:r>
        <w:t>LAW OF THE SEA (Agenda Item 77a)</w:t>
      </w:r>
    </w:p>
    <w:p>
      <w:pPr>
        <w:pStyle w:val="itsentry"/>
        <w:keepNext/>
        <w:keepLines/>
        <w:spacing w:after="0"/>
      </w:pPr>
      <w:r>
        <w:t>Kabua, Amatlain Elizabeth</w:t>
      </w:r>
      <w:r>
        <w:t xml:space="preserve"> - </w:t>
      </w:r>
      <w:r>
        <w:rPr>
          <w:color w:val="000000" w:themeColor="hyperlink"/>
          <w:u w:val="single"/>
        </w:rPr>
        <w:hyperlink r:id="rId172">
          <w:r>
            <w:rPr/>
            <w:t>A/72/PV.64</w:t>
          </w:r>
        </w:hyperlink>
      </w:r>
    </w:p>
    <w:p>
      <w:pPr>
        <w:pStyle w:val="itssubhead"/>
        <w:keepNext/>
        <w:keepLines/>
        <w:spacing w:after="0"/>
      </w:pPr>
      <w:r>
        <w:t>STRADDLING FISH STOCKS (Agenda Item 77b)</w:t>
      </w:r>
    </w:p>
    <w:p>
      <w:pPr>
        <w:pStyle w:val="itsentry"/>
        <w:keepNext/>
        <w:keepLines/>
        <w:spacing w:after="0"/>
      </w:pPr>
      <w:r>
        <w:t>Kabua, Amatlain Elizabeth</w:t>
      </w:r>
      <w:r>
        <w:t xml:space="preserve"> - </w:t>
      </w:r>
      <w:r>
        <w:rPr>
          <w:color w:val="000000" w:themeColor="hyperlink"/>
          <w:u w:val="single"/>
        </w:rPr>
        <w:hyperlink r:id="rId172">
          <w:r>
            <w:rPr/>
            <w:t>A/72/PV.64</w:t>
          </w:r>
        </w:hyperlink>
      </w:r>
    </w:p>
    <w:p>
      <w:pPr>
        <w:pStyle w:val="itssubhead"/>
        <w:keepNext/>
        <w:keepLines/>
        <w:spacing w:after="0"/>
      </w:pPr>
      <w:r>
        <w:t>UN. GENERAL ASSEMBLY (72ND SESS. : 2017-2018)--GENERAL DEBATE (Agenda Item 8)</w:t>
      </w:r>
    </w:p>
    <w:p>
      <w:pPr>
        <w:pStyle w:val="itsentry"/>
        <w:keepNext/>
        <w:keepLines/>
        <w:spacing w:after="0"/>
      </w:pPr>
      <w:r>
        <w:t>Silk, John M.</w:t>
      </w:r>
      <w:r>
        <w:t xml:space="preserve"> - </w:t>
      </w:r>
      <w:r>
        <w:rPr>
          <w:color w:val="000000" w:themeColor="hyperlink"/>
          <w:u w:val="single"/>
        </w:rPr>
        <w:hyperlink r:id="rId258">
          <w:r>
            <w:rPr/>
            <w:t>A/72/PV.21</w:t>
          </w:r>
        </w:hyperlink>
      </w:r>
      <w:r>
        <w:br/>
      </w:r>
    </w:p>
    <w:p>
      <w:pPr>
        <w:pStyle w:val="itshead"/>
        <w:keepNext/>
        <w:keepLines/>
      </w:pPr>
      <w:r>
        <w:t>Mauritania</w:t>
      </w:r>
    </w:p>
    <w:p>
      <w:pPr>
        <w:pStyle w:val="itssubhead"/>
        <w:keepNext/>
        <w:keepLines/>
        <w:spacing w:after="0"/>
      </w:pPr>
      <w:r>
        <w:t>HUMAN RIGHTS ADVANCEMENT (Agenda Item 72b)</w:t>
      </w:r>
    </w:p>
    <w:p>
      <w:pPr>
        <w:pStyle w:val="itsentry"/>
        <w:keepNext/>
        <w:keepLines/>
        <w:spacing w:after="0"/>
      </w:pPr>
      <w:r>
        <w:t>El Hacen, El Khalil</w:t>
      </w:r>
      <w:r>
        <w:t xml:space="preserve"> - </w:t>
      </w:r>
      <w:r>
        <w:rPr>
          <w:color w:val="000000" w:themeColor="hyperlink"/>
          <w:u w:val="single"/>
        </w:rPr>
        <w:hyperlink r:id="rId208">
          <w:r>
            <w:rPr/>
            <w:t>A/C.3/72/SR.36</w:t>
          </w:r>
        </w:hyperlink>
      </w:r>
    </w:p>
    <w:p>
      <w:pPr>
        <w:pStyle w:val="itssubhead"/>
        <w:keepNext/>
        <w:keepLines/>
        <w:spacing w:after="0"/>
      </w:pPr>
      <w:r>
        <w:t>WOMEN'S ADVANCEMENT (Agenda Item 28a)</w:t>
      </w:r>
    </w:p>
    <w:p>
      <w:pPr>
        <w:pStyle w:val="itsentry"/>
        <w:keepNext/>
        <w:keepLines/>
        <w:spacing w:after="0"/>
      </w:pPr>
      <w:r>
        <w:t>El Hacen, El Khalil</w:t>
      </w:r>
      <w:r>
        <w:t xml:space="preserve"> - </w:t>
      </w:r>
      <w:r>
        <w:rPr>
          <w:color w:val="000000" w:themeColor="hyperlink"/>
          <w:u w:val="single"/>
        </w:rPr>
        <w:hyperlink r:id="rId121">
          <w:r>
            <w:rPr/>
            <w:t>A/C.3/72/SR.10</w:t>
          </w:r>
        </w:hyperlink>
      </w:r>
    </w:p>
    <w:p>
      <w:pPr>
        <w:pStyle w:val="itssubhead"/>
        <w:keepNext/>
        <w:keepLines/>
        <w:spacing w:after="0"/>
      </w:pPr>
      <w:r>
        <w:t>RIGHTS OF THE CHILD (Agenda Item 68a)</w:t>
      </w:r>
    </w:p>
    <w:p>
      <w:pPr>
        <w:pStyle w:val="itsentry"/>
        <w:keepNext/>
        <w:keepLines/>
        <w:spacing w:after="0"/>
      </w:pPr>
      <w:r>
        <w:t>El Hacen, El Khalil</w:t>
      </w:r>
      <w:r>
        <w:t xml:space="preserve"> - </w:t>
      </w:r>
      <w:r>
        <w:rPr>
          <w:color w:val="000000" w:themeColor="hyperlink"/>
          <w:u w:val="single"/>
        </w:rPr>
        <w:hyperlink r:id="rId153">
          <w:r>
            <w:rPr/>
            <w:t>A/C.3/72/SR.52</w:t>
          </w:r>
        </w:hyperlink>
      </w:r>
    </w:p>
    <w:p>
      <w:pPr>
        <w:pStyle w:val="itssubhead"/>
        <w:keepNext/>
        <w:keepLines/>
        <w:spacing w:after="0"/>
      </w:pPr>
      <w:r>
        <w:t>YOUTH (Agenda Item 27b)</w:t>
      </w:r>
    </w:p>
    <w:p>
      <w:pPr>
        <w:pStyle w:val="itsentry"/>
        <w:keepNext/>
        <w:keepLines/>
        <w:spacing w:after="0"/>
      </w:pPr>
      <w:r>
        <w:t>El Hacen, El Khalil</w:t>
      </w:r>
      <w:r>
        <w:t xml:space="preserve"> - </w:t>
      </w:r>
      <w:r>
        <w:rPr>
          <w:color w:val="000000" w:themeColor="hyperlink"/>
          <w:u w:val="single"/>
        </w:rPr>
        <w:hyperlink r:id="rId146">
          <w:r>
            <w:rPr/>
            <w:t>A/C.3/72/SR.49</w:t>
          </w:r>
        </w:hyperlink>
      </w:r>
    </w:p>
    <w:p>
      <w:pPr>
        <w:pStyle w:val="itssubhead"/>
        <w:keepNext/>
        <w:keepLines/>
        <w:spacing w:after="0"/>
      </w:pPr>
      <w:r>
        <w:t>UN. GENERAL ASSEMBLY (72ND SESS. : 2017-2018). 2ND COMMITTEE--GENERAL DEBATE (Agenda Item 8)</w:t>
      </w:r>
    </w:p>
    <w:p>
      <w:pPr>
        <w:pStyle w:val="itsentry"/>
        <w:keepNext/>
        <w:keepLines/>
        <w:spacing w:after="0"/>
      </w:pPr>
      <w:r>
        <w:t>Eleyatt, El Hacen</w:t>
      </w:r>
      <w:r>
        <w:t xml:space="preserve"> - </w:t>
      </w:r>
      <w:r>
        <w:rPr>
          <w:color w:val="000000" w:themeColor="hyperlink"/>
          <w:u w:val="single"/>
        </w:rPr>
        <w:hyperlink r:id="rId238">
          <w:r>
            <w:rPr/>
            <w:t>A/C.2/72/SR.3</w:t>
          </w:r>
        </w:hyperlink>
      </w:r>
    </w:p>
    <w:p>
      <w:pPr>
        <w:pStyle w:val="itssubhead"/>
        <w:keepNext/>
        <w:keepLines/>
        <w:spacing w:after="0"/>
      </w:pPr>
      <w:r>
        <w:t>OUTER SPACE--PEACEFUL USES--INTERNATIONAL COOPERATION (Agenda Item 52a)</w:t>
      </w:r>
    </w:p>
    <w:p>
      <w:pPr>
        <w:pStyle w:val="itsentry"/>
        <w:keepNext/>
        <w:keepLines/>
        <w:spacing w:after="0"/>
      </w:pPr>
      <w:r>
        <w:t>El Hacen, El Khalil</w:t>
      </w:r>
      <w:r>
        <w:t xml:space="preserve"> - </w:t>
      </w:r>
      <w:r>
        <w:rPr>
          <w:color w:val="000000" w:themeColor="hyperlink"/>
          <w:u w:val="single"/>
        </w:rPr>
        <w:hyperlink r:id="rId96">
          <w:r>
            <w:rPr/>
            <w:t>A/C.4/72/SR.12</w:t>
          </w:r>
        </w:hyperlink>
      </w:r>
    </w:p>
    <w:p>
      <w:pPr>
        <w:pStyle w:val="itssubhead"/>
        <w:keepNext/>
        <w:keepLines/>
        <w:spacing w:after="0"/>
      </w:pPr>
      <w:r>
        <w:t>UN. GENERAL ASSEMBLY (72ND SESS. : 2017-2018). 1ST COMMITTEE--WORK ORGANIZATION (Agenda Item 7)</w:t>
      </w:r>
    </w:p>
    <w:p>
      <w:pPr>
        <w:pStyle w:val="itsentry"/>
        <w:keepNext/>
        <w:keepLines/>
        <w:spacing w:after="0"/>
      </w:pPr>
      <w:r>
        <w:t>Guelaye, M'Hamed</w:t>
      </w:r>
      <w:r>
        <w:t xml:space="preserve"> - </w:t>
      </w:r>
      <w:r>
        <w:rPr>
          <w:color w:val="000000" w:themeColor="hyperlink"/>
          <w:u w:val="single"/>
        </w:rPr>
        <w:hyperlink r:id="rId120">
          <w:r>
            <w:rPr/>
            <w:t>A/C.1/72/PV.28</w:t>
          </w:r>
        </w:hyperlink>
      </w:r>
    </w:p>
    <w:p>
      <w:pPr>
        <w:pStyle w:val="itssubhead"/>
        <w:keepNext/>
        <w:keepLines/>
        <w:spacing w:after="0"/>
      </w:pPr>
      <w:r>
        <w:t>NUCLEAR DISARMAMENT (Agenda Item 99b)</w:t>
      </w:r>
    </w:p>
    <w:p>
      <w:pPr>
        <w:pStyle w:val="itsentry"/>
        <w:keepNext/>
        <w:keepLines/>
        <w:spacing w:after="0"/>
      </w:pPr>
      <w:r>
        <w:t>Guelaye, M'Hamed</w:t>
      </w:r>
      <w:r>
        <w:t xml:space="preserve"> - </w:t>
      </w:r>
      <w:r>
        <w:rPr>
          <w:color w:val="000000" w:themeColor="hyperlink"/>
          <w:u w:val="single"/>
        </w:rPr>
        <w:hyperlink r:id="rId232">
          <w:r>
            <w:rPr/>
            <w:t>A/C.1/72/PV.27</w:t>
          </w:r>
        </w:hyperlink>
      </w:r>
    </w:p>
    <w:p>
      <w:pPr>
        <w:pStyle w:val="itssubhead"/>
        <w:keepNext/>
        <w:keepLines/>
        <w:spacing w:after="0"/>
      </w:pPr>
      <w:r>
        <w:t>UN. GENERAL ASSEMBLY (72ND SESS. : 2017-2018)--GENERAL DEBATE (Agenda Item 8)</w:t>
      </w:r>
    </w:p>
    <w:p>
      <w:pPr>
        <w:pStyle w:val="itsentry"/>
        <w:keepNext/>
        <w:keepLines/>
        <w:spacing w:after="0"/>
      </w:pPr>
      <w:r>
        <w:t>Bih, Isselkou Ould Ahmed Izid</w:t>
      </w:r>
      <w:r>
        <w:t xml:space="preserve"> - </w:t>
      </w:r>
      <w:r>
        <w:rPr>
          <w:color w:val="000000" w:themeColor="hyperlink"/>
          <w:u w:val="single"/>
        </w:rPr>
        <w:hyperlink r:id="rId79">
          <w:r>
            <w:rPr/>
            <w:t>A/72/PV.6</w:t>
          </w:r>
        </w:hyperlink>
      </w:r>
    </w:p>
    <w:p>
      <w:pPr>
        <w:pStyle w:val="itssubhead"/>
        <w:keepNext/>
        <w:keepLines/>
        <w:spacing w:after="0"/>
      </w:pPr>
      <w:r>
        <w:t>WOMEN'S ADVANCEMENT--CONFERENCES (Agenda Item 28b)</w:t>
      </w:r>
    </w:p>
    <w:p>
      <w:pPr>
        <w:pStyle w:val="itsentry"/>
        <w:keepNext/>
        <w:keepLines/>
        <w:spacing w:after="0"/>
      </w:pPr>
      <w:r>
        <w:t>El Hacen, El Khalil</w:t>
      </w:r>
      <w:r>
        <w:t xml:space="preserve"> - </w:t>
      </w:r>
      <w:r>
        <w:rPr>
          <w:color w:val="000000" w:themeColor="hyperlink"/>
          <w:u w:val="single"/>
        </w:rPr>
        <w:hyperlink r:id="rId121">
          <w:r>
            <w:rPr/>
            <w:t>A/C.3/72/SR.10</w:t>
          </w:r>
        </w:hyperlink>
      </w:r>
    </w:p>
    <w:p>
      <w:pPr>
        <w:pStyle w:val="itssubhead"/>
        <w:keepNext/>
        <w:keepLines/>
        <w:spacing w:after="0"/>
      </w:pPr>
      <w:r>
        <w:t>NUCLEAR PROLIFERATION--MIDDLE EAST (Agenda Item 102)</w:t>
      </w:r>
    </w:p>
    <w:p>
      <w:pPr>
        <w:pStyle w:val="itsentry"/>
        <w:keepNext/>
        <w:keepLines/>
        <w:spacing w:after="0"/>
      </w:pPr>
      <w:r>
        <w:t>Guelaye, M'Hamed</w:t>
      </w:r>
      <w:r>
        <w:t xml:space="preserve"> - </w:t>
      </w:r>
      <w:r>
        <w:rPr>
          <w:color w:val="000000" w:themeColor="hyperlink"/>
          <w:u w:val="single"/>
        </w:rPr>
        <w:hyperlink r:id="rId120">
          <w:r>
            <w:rPr/>
            <w:t>A/C.1/72/PV.28</w:t>
          </w:r>
        </w:hyperlink>
      </w:r>
      <w:r>
        <w:br/>
      </w:r>
    </w:p>
    <w:p>
      <w:pPr>
        <w:pStyle w:val="itshead"/>
        <w:keepNext/>
        <w:keepLines/>
      </w:pPr>
      <w:r>
        <w:t>Mauritius</w:t>
      </w:r>
    </w:p>
    <w:p>
      <w:pPr>
        <w:pStyle w:val="itssubhead"/>
        <w:keepNext/>
        <w:keepLines/>
        <w:spacing w:after="0"/>
      </w:pPr>
      <w:r>
        <w:t>TERRORISM (Agenda Item 109)</w:t>
      </w:r>
    </w:p>
    <w:p>
      <w:pPr>
        <w:pStyle w:val="itsentry"/>
        <w:keepNext/>
        <w:keepLines/>
        <w:spacing w:after="0"/>
      </w:pPr>
      <w:r>
        <w:t>Bukoree, Rishy</w:t>
      </w:r>
      <w:r>
        <w:t xml:space="preserve"> - </w:t>
      </w:r>
      <w:r>
        <w:rPr>
          <w:color w:val="000000" w:themeColor="hyperlink"/>
          <w:u w:val="single"/>
        </w:rPr>
        <w:hyperlink r:id="rId110">
          <w:r>
            <w:rPr/>
            <w:t>A/C.6/72/SR.4</w:t>
          </w:r>
        </w:hyperlink>
      </w:r>
    </w:p>
    <w:p>
      <w:pPr>
        <w:pStyle w:val="itssubhead"/>
        <w:keepNext/>
        <w:keepLines/>
        <w:spacing w:after="0"/>
      </w:pPr>
      <w:r>
        <w:t>HUMAN RIGHTS--REPORTS (Agenda Item 72c)</w:t>
      </w:r>
    </w:p>
    <w:p>
      <w:pPr>
        <w:pStyle w:val="itsentry"/>
        <w:keepNext/>
        <w:keepLines/>
        <w:spacing w:after="0"/>
      </w:pPr>
      <w:r>
        <w:t>Pertaub, Nundini</w:t>
      </w:r>
      <w:r>
        <w:t xml:space="preserve"> - </w:t>
      </w:r>
      <w:r>
        <w:rPr>
          <w:color w:val="000000" w:themeColor="hyperlink"/>
          <w:u w:val="single"/>
        </w:rPr>
        <w:hyperlink r:id="rId129">
          <w:r>
            <w:rPr/>
            <w:t>A/C.3/72/SR.33</w:t>
          </w:r>
        </w:hyperlink>
      </w:r>
    </w:p>
    <w:p>
      <w:pPr>
        <w:pStyle w:val="itssubhead"/>
        <w:keepNext/>
        <w:keepLines/>
        <w:spacing w:after="0"/>
      </w:pPr>
      <w:r>
        <w:t>DECOLONIZATION (Agenda Item 62)</w:t>
      </w:r>
    </w:p>
    <w:p>
      <w:pPr>
        <w:pStyle w:val="itsentry"/>
        <w:keepNext/>
        <w:keepLines/>
        <w:spacing w:after="0"/>
      </w:pPr>
      <w:r>
        <w:t>Koonjul, Jagdish</w:t>
      </w:r>
      <w:r>
        <w:t xml:space="preserve"> - </w:t>
      </w:r>
      <w:r>
        <w:rPr>
          <w:color w:val="000000" w:themeColor="hyperlink"/>
          <w:u w:val="single"/>
        </w:rPr>
        <w:hyperlink r:id="rId151">
          <w:r>
            <w:rPr/>
            <w:t>A/C.4/72/SR.6</w:t>
          </w:r>
        </w:hyperlink>
      </w:r>
    </w:p>
    <w:p>
      <w:pPr>
        <w:pStyle w:val="itssubhead"/>
        <w:keepNext/>
        <w:keepLines/>
        <w:spacing w:after="0"/>
      </w:pPr>
      <w:r>
        <w:t>RESPONSIBILITY TO PROTECT (Agenda Item 132)</w:t>
      </w:r>
    </w:p>
    <w:p>
      <w:pPr>
        <w:pStyle w:val="itsentry"/>
        <w:keepNext/>
        <w:keepLines/>
        <w:spacing w:after="0"/>
      </w:pPr>
      <w:r>
        <w:t>Soomauroo, Mahammed Naguib</w:t>
      </w:r>
      <w:r>
        <w:t xml:space="preserve"> - </w:t>
      </w:r>
      <w:r>
        <w:rPr>
          <w:color w:val="000000" w:themeColor="hyperlink"/>
          <w:u w:val="single"/>
        </w:rPr>
        <w:hyperlink r:id="rId88">
          <w:r>
            <w:rPr/>
            <w:t>A/72/PV.105</w:t>
          </w:r>
        </w:hyperlink>
      </w:r>
    </w:p>
    <w:p>
      <w:pPr>
        <w:pStyle w:val="itssubhead"/>
        <w:keepNext/>
        <w:keepLines/>
        <w:spacing w:after="0"/>
      </w:pPr>
      <w:r>
        <w:t>WESTERN SAHARA QUESTION (Agenda Item 62)</w:t>
      </w:r>
    </w:p>
    <w:p>
      <w:pPr>
        <w:pStyle w:val="itsentry"/>
        <w:keepNext/>
        <w:keepLines/>
        <w:spacing w:after="0"/>
      </w:pPr>
      <w:r>
        <w:t>Koonjul, Jagdish</w:t>
      </w:r>
      <w:r>
        <w:t xml:space="preserve"> - </w:t>
      </w:r>
      <w:r>
        <w:rPr>
          <w:color w:val="000000" w:themeColor="hyperlink"/>
          <w:u w:val="single"/>
        </w:rPr>
        <w:hyperlink r:id="rId151">
          <w:r>
            <w:rPr/>
            <w:t>A/C.4/72/SR.6</w:t>
          </w:r>
        </w:hyperlink>
      </w:r>
    </w:p>
    <w:p>
      <w:pPr>
        <w:pStyle w:val="itssubhead"/>
        <w:keepNext/>
        <w:keepLines/>
        <w:spacing w:after="0"/>
      </w:pPr>
      <w:r>
        <w:t>STRADDLING FISH STOCKS (Agenda Item 77b)</w:t>
      </w:r>
    </w:p>
    <w:p>
      <w:pPr>
        <w:pStyle w:val="itsentry"/>
        <w:keepNext/>
        <w:keepLines/>
        <w:spacing w:after="0"/>
      </w:pPr>
      <w:r>
        <w:t>Bukoree, Rishy</w:t>
      </w:r>
      <w:r>
        <w:t xml:space="preserve"> - </w:t>
      </w:r>
      <w:r>
        <w:rPr>
          <w:color w:val="000000" w:themeColor="hyperlink"/>
          <w:u w:val="single"/>
        </w:rPr>
        <w:hyperlink r:id="rId172">
          <w:r>
            <w:rPr/>
            <w:t>A/72/PV.64</w:t>
          </w:r>
        </w:hyperlink>
      </w:r>
    </w:p>
    <w:p>
      <w:pPr>
        <w:pStyle w:val="itssubhead"/>
        <w:keepNext/>
        <w:keepLines/>
        <w:spacing w:after="0"/>
      </w:pPr>
      <w:r>
        <w:t>COUNTER-TERRORISM (Agenda Item 118)</w:t>
      </w:r>
    </w:p>
    <w:p>
      <w:pPr>
        <w:pStyle w:val="itsentry"/>
        <w:keepNext/>
        <w:keepLines/>
        <w:spacing w:after="0"/>
      </w:pPr>
      <w:r>
        <w:t>Bukoree, Rishy</w:t>
      </w:r>
      <w:r>
        <w:t xml:space="preserve"> - </w:t>
      </w:r>
      <w:r>
        <w:rPr>
          <w:color w:val="000000" w:themeColor="hyperlink"/>
          <w:u w:val="single"/>
        </w:rPr>
        <w:hyperlink r:id="rId74">
          <w:r>
            <w:rPr/>
            <w:t>A/72/PV.102</w:t>
          </w:r>
        </w:hyperlink>
      </w:r>
    </w:p>
    <w:p>
      <w:pPr>
        <w:pStyle w:val="itssubhead"/>
        <w:keepNext/>
        <w:keepLines/>
        <w:spacing w:after="0"/>
      </w:pPr>
      <w:r>
        <w:t>RULE OF LAW (Agenda Item 84)</w:t>
      </w:r>
    </w:p>
    <w:p>
      <w:pPr>
        <w:pStyle w:val="itsentry"/>
        <w:keepNext/>
        <w:keepLines/>
        <w:spacing w:after="0"/>
      </w:pPr>
      <w:r>
        <w:t>Bukoree, Rishy</w:t>
      </w:r>
      <w:r>
        <w:t xml:space="preserve"> - </w:t>
      </w:r>
      <w:r>
        <w:rPr>
          <w:color w:val="000000" w:themeColor="hyperlink"/>
          <w:u w:val="single"/>
        </w:rPr>
        <w:hyperlink r:id="rId71">
          <w:r>
            <w:rPr/>
            <w:t>A/C.6/72/SR.6</w:t>
          </w:r>
        </w:hyperlink>
      </w:r>
    </w:p>
    <w:p>
      <w:pPr>
        <w:pStyle w:val="itssubhead"/>
        <w:keepNext/>
        <w:keepLines/>
        <w:spacing w:after="0"/>
      </w:pPr>
      <w:r>
        <w:t>SCIENCE AND TECHNOLOGY--DEVELOPMENT (Agenda Item 21b)</w:t>
      </w:r>
    </w:p>
    <w:p>
      <w:pPr>
        <w:pStyle w:val="itsentry"/>
        <w:keepNext/>
        <w:keepLines/>
        <w:spacing w:after="0"/>
      </w:pPr>
      <w:r>
        <w:t>Luchoomun, Vishal Anand</w:t>
      </w:r>
      <w:r>
        <w:t xml:space="preserve"> - </w:t>
      </w:r>
      <w:r>
        <w:rPr>
          <w:color w:val="000000" w:themeColor="hyperlink"/>
          <w:u w:val="single"/>
        </w:rPr>
        <w:hyperlink r:id="rId10">
          <w:r>
            <w:rPr/>
            <w:t>A/C.2/72/SR.11</w:t>
          </w:r>
        </w:hyperlink>
      </w:r>
    </w:p>
    <w:p>
      <w:pPr>
        <w:pStyle w:val="itssubhead"/>
        <w:keepNext/>
        <w:keepLines/>
        <w:spacing w:after="0"/>
      </w:pPr>
      <w:r>
        <w:t>SUSTAINABLE DEVELOPMENT (Agenda Item 19)</w:t>
      </w:r>
    </w:p>
    <w:p>
      <w:pPr>
        <w:pStyle w:val="itsentry"/>
        <w:keepNext/>
        <w:keepLines/>
        <w:spacing w:after="0"/>
      </w:pPr>
      <w:r>
        <w:t>Luchoomun, Vishal Anand</w:t>
      </w:r>
      <w:r>
        <w:t xml:space="preserve"> - </w:t>
      </w:r>
      <w:r>
        <w:rPr>
          <w:color w:val="000000" w:themeColor="hyperlink"/>
          <w:u w:val="single"/>
        </w:rPr>
        <w:hyperlink r:id="rId10">
          <w:r>
            <w:rPr/>
            <w:t>A/C.2/72/SR.11</w:t>
          </w:r>
        </w:hyperlink>
      </w:r>
    </w:p>
    <w:p>
      <w:pPr>
        <w:pStyle w:val="itssubhead"/>
        <w:keepNext/>
        <w:keepLines/>
        <w:spacing w:after="0"/>
      </w:pPr>
      <w:r>
        <w:t>LAW OF THE SEA (Agenda Item 77a)</w:t>
      </w:r>
    </w:p>
    <w:p>
      <w:pPr>
        <w:pStyle w:val="itsentry"/>
        <w:keepNext/>
        <w:keepLines/>
        <w:spacing w:after="0"/>
      </w:pPr>
      <w:r>
        <w:t>Bukoree, Rishy</w:t>
      </w:r>
      <w:r>
        <w:t xml:space="preserve"> - </w:t>
      </w:r>
      <w:r>
        <w:rPr>
          <w:color w:val="000000" w:themeColor="hyperlink"/>
          <w:u w:val="single"/>
        </w:rPr>
        <w:hyperlink r:id="rId172">
          <w:r>
            <w:rPr/>
            <w:t>A/72/PV.64</w:t>
          </w:r>
        </w:hyperlink>
      </w:r>
      <w:r>
        <w:br/>
      </w:r>
    </w:p>
    <w:p>
      <w:pPr>
        <w:pStyle w:val="itshead"/>
        <w:keepNext/>
        <w:keepLines/>
      </w:pPr>
      <w:r>
        <w:t>Mauritius. Prime Minister</w:t>
      </w:r>
    </w:p>
    <w:p>
      <w:pPr>
        <w:pStyle w:val="itssubhead"/>
        <w:keepNext/>
        <w:keepLines/>
        <w:spacing w:after="0"/>
      </w:pPr>
      <w:r>
        <w:t>UN. GENERAL ASSEMBLY (72ND SESS. : 2017-2018)--SPECIAL STATEMENTS (Agenda Item )</w:t>
      </w:r>
    </w:p>
    <w:p>
      <w:pPr>
        <w:pStyle w:val="itsentry"/>
        <w:keepNext/>
        <w:keepLines/>
        <w:spacing w:after="0"/>
      </w:pPr>
      <w:r>
        <w:t>Jugnauth, Pravind Kumar</w:t>
      </w:r>
      <w:r>
        <w:t xml:space="preserve"> - </w:t>
      </w:r>
      <w:r>
        <w:rPr>
          <w:color w:val="000000" w:themeColor="hyperlink"/>
          <w:u w:val="single"/>
        </w:rPr>
        <w:hyperlink r:id="rId77">
          <w:r>
            <w:rPr/>
            <w:t>A/72/PV.14</w:t>
          </w:r>
        </w:hyperlink>
      </w:r>
    </w:p>
    <w:p>
      <w:pPr>
        <w:pStyle w:val="itssubhead"/>
        <w:keepNext/>
        <w:keepLines/>
        <w:spacing w:after="0"/>
      </w:pPr>
      <w:r>
        <w:t>UN. GENERAL ASSEMBLY (72ND SESS. : 2017-2018)--GENERAL DEBATE (Agenda Item 8)</w:t>
      </w:r>
    </w:p>
    <w:p>
      <w:pPr>
        <w:pStyle w:val="itsentry"/>
        <w:keepNext/>
        <w:keepLines/>
        <w:spacing w:after="0"/>
      </w:pPr>
      <w:r>
        <w:t>Jugnauth, Pravind Kumar</w:t>
      </w:r>
      <w:r>
        <w:t xml:space="preserve"> - </w:t>
      </w:r>
      <w:r>
        <w:rPr>
          <w:color w:val="000000" w:themeColor="hyperlink"/>
          <w:u w:val="single"/>
        </w:rPr>
        <w:hyperlink r:id="rId77">
          <w:r>
            <w:rPr/>
            <w:t>A/72/PV.14</w:t>
          </w:r>
        </w:hyperlink>
      </w:r>
      <w:r>
        <w:br/>
      </w:r>
    </w:p>
    <w:p>
      <w:pPr>
        <w:pStyle w:val="itshead"/>
        <w:keepNext/>
        <w:keepLines/>
      </w:pPr>
      <w:r>
        <w:t>Mexico</w:t>
      </w:r>
    </w:p>
    <w:p>
      <w:pPr>
        <w:pStyle w:val="itssubhead"/>
        <w:keepNext/>
        <w:keepLines/>
        <w:spacing w:after="0"/>
      </w:pPr>
      <w:r>
        <w:t>HUMAN RIGHTS--TREATIES--IMPLEMENTATION (Agenda Item 72a)</w:t>
      </w:r>
    </w:p>
    <w:p>
      <w:pPr>
        <w:pStyle w:val="itsentry"/>
        <w:keepNext/>
        <w:keepLines/>
        <w:spacing w:after="0"/>
      </w:pPr>
      <w:r>
        <w:t>Ríos Sánchez, Bruno</w:t>
      </w:r>
      <w:r>
        <w:t xml:space="preserve"> - </w:t>
      </w:r>
      <w:r>
        <w:rPr>
          <w:color w:val="000000" w:themeColor="hyperlink"/>
          <w:u w:val="single"/>
        </w:rPr>
        <w:hyperlink r:id="rId64">
          <w:r>
            <w:rPr/>
            <w:t>A/C.3/72/SR.19</w:t>
          </w:r>
        </w:hyperlink>
      </w:r>
    </w:p>
    <w:p>
      <w:pPr>
        <w:pStyle w:val="itssubhead"/>
        <w:keepNext/>
        <w:keepLines/>
        <w:spacing w:after="0"/>
      </w:pPr>
      <w:r>
        <w:t>UN CONFERENCES (Agenda Item 14)</w:t>
      </w:r>
    </w:p>
    <w:p>
      <w:pPr>
        <w:pStyle w:val="itsentry"/>
        <w:keepNext/>
        <w:keepLines/>
        <w:spacing w:after="0"/>
      </w:pPr>
      <w:r>
        <w:t>Ríos Sánchez, Bruno</w:t>
      </w:r>
      <w:r>
        <w:t xml:space="preserve"> - </w:t>
      </w:r>
      <w:r>
        <w:rPr>
          <w:color w:val="000000" w:themeColor="hyperlink"/>
          <w:u w:val="single"/>
        </w:rPr>
        <w:hyperlink r:id="rId57">
          <w:r>
            <w:rPr/>
            <w:t>A/72/PV.107</w:t>
          </w:r>
        </w:hyperlink>
      </w:r>
    </w:p>
    <w:p>
      <w:pPr>
        <w:pStyle w:val="itssubhead"/>
        <w:keepNext/>
        <w:keepLines/>
        <w:spacing w:after="0"/>
      </w:pPr>
      <w:r>
        <w:t>ICJ--REPORTS (2016-2017) (Agenda Item 74)</w:t>
      </w:r>
    </w:p>
    <w:p>
      <w:pPr>
        <w:pStyle w:val="itsentry"/>
        <w:keepNext/>
        <w:keepLines/>
        <w:spacing w:after="0"/>
      </w:pPr>
      <w:r>
        <w:t>Alday González, Alejandro</w:t>
      </w:r>
      <w:r>
        <w:t xml:space="preserve"> - </w:t>
      </w:r>
      <w:r>
        <w:rPr>
          <w:color w:val="000000" w:themeColor="hyperlink"/>
          <w:u w:val="single"/>
        </w:rPr>
        <w:hyperlink r:id="rId224">
          <w:r>
            <w:rPr/>
            <w:t>A/72/PV.34</w:t>
          </w:r>
        </w:hyperlink>
      </w:r>
    </w:p>
    <w:p>
      <w:pPr>
        <w:pStyle w:val="itssubhead"/>
        <w:keepNext/>
        <w:keepLines/>
        <w:spacing w:after="0"/>
      </w:pPr>
      <w:r>
        <w:t>REFUGEES (Agenda Item 64)</w:t>
      </w:r>
    </w:p>
    <w:p>
      <w:pPr>
        <w:pStyle w:val="itsentry"/>
        <w:keepNext/>
        <w:keepLines/>
        <w:spacing w:after="0"/>
      </w:pPr>
      <w:r>
        <w:t>Ríos Sánchez, Bruno</w:t>
      </w:r>
      <w:r>
        <w:t xml:space="preserve"> - </w:t>
      </w:r>
      <w:r>
        <w:rPr>
          <w:color w:val="000000" w:themeColor="hyperlink"/>
          <w:u w:val="single"/>
        </w:rPr>
        <w:hyperlink r:id="rId153">
          <w:r>
            <w:rPr/>
            <w:t>A/C.3/72/SR.52</w:t>
          </w:r>
        </w:hyperlink>
      </w:r>
    </w:p>
    <w:p>
      <w:pPr>
        <w:pStyle w:val="itssubhead"/>
        <w:keepNext/>
        <w:keepLines/>
        <w:spacing w:after="0"/>
      </w:pPr>
      <w:r>
        <w:t>HUMAN RIGHTS ACTIVISTS (Agenda Item 72b)</w:t>
      </w:r>
    </w:p>
    <w:p>
      <w:pPr>
        <w:pStyle w:val="itsentry"/>
        <w:keepNext/>
        <w:keepLines/>
        <w:spacing w:after="0"/>
      </w:pPr>
      <w:r>
        <w:t>Ríos Sánchez, Bruno</w:t>
      </w:r>
      <w:r>
        <w:t xml:space="preserve"> - </w:t>
      </w:r>
      <w:r>
        <w:rPr>
          <w:color w:val="000000" w:themeColor="hyperlink"/>
          <w:u w:val="single"/>
        </w:rPr>
        <w:hyperlink r:id="rId203">
          <w:r>
            <w:rPr/>
            <w:t>A/C.3/72/SR.30</w:t>
          </w:r>
        </w:hyperlink>
      </w:r>
    </w:p>
    <w:p>
      <w:pPr>
        <w:pStyle w:val="itssubhead"/>
        <w:keepNext/>
        <w:keepLines/>
        <w:spacing w:after="0"/>
      </w:pPr>
      <w:r>
        <w:t>RADIATION EFFECTS (Agenda Item 51)</w:t>
      </w:r>
    </w:p>
    <w:p>
      <w:pPr>
        <w:pStyle w:val="itsentry"/>
        <w:keepNext/>
        <w:keepLines/>
        <w:spacing w:after="0"/>
      </w:pPr>
      <w:r>
        <w:t>Jáquez Huacuja, María Antonieta Socorro</w:t>
      </w:r>
      <w:r>
        <w:t xml:space="preserve"> - </w:t>
      </w:r>
      <w:r>
        <w:rPr>
          <w:color w:val="000000" w:themeColor="hyperlink"/>
          <w:u w:val="single"/>
        </w:rPr>
        <w:hyperlink r:id="rId98">
          <w:r>
            <w:rPr/>
            <w:t>A/C.4/72/SR.23</w:t>
          </w:r>
        </w:hyperlink>
      </w:r>
    </w:p>
    <w:p>
      <w:pPr>
        <w:pStyle w:val="itssubhead"/>
        <w:keepNext/>
        <w:keepLines/>
        <w:spacing w:after="0"/>
      </w:pPr>
      <w:r>
        <w:t>HUMAN RIGHTS--IRAN (ISLAMIC REPUBLIC OF) (Agenda Item 72c)</w:t>
      </w:r>
    </w:p>
    <w:p>
      <w:pPr>
        <w:pStyle w:val="itsentry"/>
        <w:keepNext/>
        <w:keepLines/>
        <w:spacing w:after="0"/>
      </w:pPr>
      <w:r>
        <w:t>Sandoval Mendiolea, Juan</w:t>
      </w:r>
      <w:r>
        <w:t xml:space="preserve"> - </w:t>
      </w:r>
      <w:r>
        <w:rPr>
          <w:color w:val="000000" w:themeColor="hyperlink"/>
          <w:u w:val="single"/>
        </w:rPr>
        <w:hyperlink r:id="rId191">
          <w:r>
            <w:rPr/>
            <w:t>A/C.3/72/SR.45</w:t>
          </w:r>
        </w:hyperlink>
      </w:r>
    </w:p>
    <w:p>
      <w:pPr>
        <w:pStyle w:val="itssubhead"/>
        <w:keepNext/>
        <w:keepLines/>
        <w:spacing w:after="0"/>
      </w:pPr>
      <w:r>
        <w:t>MIGRANTS--PROTECTION (Agenda Item 72b)</w:t>
      </w:r>
    </w:p>
    <w:p>
      <w:pPr>
        <w:pStyle w:val="itsentry"/>
        <w:keepNext/>
        <w:keepLines/>
        <w:spacing w:after="0"/>
      </w:pPr>
      <w:r>
        <w:t>Tovar Fernández, Ana Cristina</w:t>
      </w:r>
      <w:r>
        <w:t xml:space="preserve"> - </w:t>
      </w:r>
      <w:r>
        <w:rPr>
          <w:color w:val="000000" w:themeColor="hyperlink"/>
          <w:u w:val="single"/>
        </w:rPr>
        <w:hyperlink r:id="rId250">
          <w:r>
            <w:rPr/>
            <w:t>A/C.3/72/SR.25</w:t>
          </w:r>
        </w:hyperlink>
      </w:r>
    </w:p>
    <w:p>
      <w:pPr>
        <w:pStyle w:val="itsentry"/>
        <w:keepNext/>
        <w:keepLines/>
        <w:spacing w:after="0"/>
      </w:pPr>
      <w:r>
        <w:t>Ríos Sánchez, Bruno</w:t>
      </w:r>
      <w:r>
        <w:t xml:space="preserve"> - </w:t>
      </w:r>
      <w:r>
        <w:rPr>
          <w:color w:val="000000" w:themeColor="hyperlink"/>
          <w:u w:val="single"/>
        </w:rPr>
        <w:hyperlink r:id="rId152">
          <w:r>
            <w:rPr/>
            <w:t>A/C.3/72/SR.50</w:t>
          </w:r>
        </w:hyperlink>
      </w:r>
    </w:p>
    <w:p>
      <w:pPr>
        <w:pStyle w:val="itssubhead"/>
        <w:keepNext/>
        <w:keepLines/>
        <w:spacing w:after="0"/>
      </w:pPr>
      <w:r>
        <w:t>TERRORISM (Agenda Item 109)</w:t>
      </w:r>
    </w:p>
    <w:p>
      <w:pPr>
        <w:pStyle w:val="itsentry"/>
        <w:keepNext/>
        <w:keepLines/>
        <w:spacing w:after="0"/>
      </w:pPr>
      <w:r>
        <w:t>Sandoval Mendiolea, Juan</w:t>
      </w:r>
      <w:r>
        <w:t xml:space="preserve"> - </w:t>
      </w:r>
      <w:r>
        <w:rPr>
          <w:color w:val="000000" w:themeColor="hyperlink"/>
          <w:u w:val="single"/>
        </w:rPr>
        <w:hyperlink r:id="rId52">
          <w:r>
            <w:rPr/>
            <w:t>A/C.6/72/SR.1</w:t>
          </w:r>
        </w:hyperlink>
      </w:r>
    </w:p>
    <w:p>
      <w:pPr>
        <w:pStyle w:val="itssubhead"/>
        <w:keepNext/>
        <w:keepLines/>
        <w:spacing w:after="0"/>
      </w:pPr>
      <w:r>
        <w:t>HUMAN RIGHTS--MYANMAR (Agenda Item 72c)</w:t>
      </w:r>
    </w:p>
    <w:p>
      <w:pPr>
        <w:pStyle w:val="itsentry"/>
        <w:keepNext/>
        <w:keepLines/>
        <w:spacing w:after="0"/>
      </w:pPr>
      <w:r>
        <w:t>Ríos Sánchez, Bruno</w:t>
      </w:r>
      <w:r>
        <w:t xml:space="preserve"> - </w:t>
      </w:r>
      <w:r>
        <w:rPr>
          <w:color w:val="000000" w:themeColor="hyperlink"/>
          <w:u w:val="single"/>
        </w:rPr>
        <w:hyperlink r:id="rId195">
          <w:r>
            <w:rPr/>
            <w:t>A/C.3/72/SR.31</w:t>
          </w:r>
        </w:hyperlink>
      </w:r>
    </w:p>
    <w:p>
      <w:pPr>
        <w:pStyle w:val="itssubhead"/>
        <w:keepNext/>
        <w:keepLines/>
        <w:spacing w:after="0"/>
      </w:pPr>
      <w:r>
        <w:t>INTERNATIONAL LAW (Agenda Item 81)</w:t>
      </w:r>
    </w:p>
    <w:p>
      <w:pPr>
        <w:pStyle w:val="itsentry"/>
        <w:keepNext/>
        <w:keepLines/>
        <w:spacing w:after="0"/>
      </w:pPr>
      <w:r>
        <w:t>Alday González, Alejandro</w:t>
      </w:r>
      <w:r>
        <w:t xml:space="preserve"> - </w:t>
      </w:r>
      <w:r>
        <w:rPr>
          <w:color w:val="000000" w:themeColor="hyperlink"/>
          <w:u w:val="single"/>
        </w:rPr>
        <w:hyperlink r:id="rId189">
          <w:r>
            <w:rPr/>
            <w:t>A/C.6/72/SR.18</w:t>
          </w:r>
        </w:hyperlink>
      </w:r>
      <w:r>
        <w:t xml:space="preserve">; </w:t>
      </w:r>
      <w:r>
        <w:rPr>
          <w:color w:val="000000" w:themeColor="hyperlink"/>
          <w:u w:val="single"/>
        </w:rPr>
        <w:hyperlink r:id="rId190">
          <w:r>
            <w:rPr/>
            <w:t>A/C.6/72/SR.22</w:t>
          </w:r>
        </w:hyperlink>
      </w:r>
    </w:p>
    <w:p>
      <w:pPr>
        <w:pStyle w:val="itsentry"/>
        <w:keepNext/>
        <w:keepLines/>
        <w:spacing w:after="0"/>
      </w:pPr>
      <w:r>
        <w:t>Arrocha Olabuenaga, Pablo Adrián</w:t>
      </w:r>
      <w:r>
        <w:t xml:space="preserve"> - </w:t>
      </w:r>
      <w:r>
        <w:rPr>
          <w:color w:val="000000" w:themeColor="hyperlink"/>
          <w:u w:val="single"/>
        </w:rPr>
        <w:hyperlink r:id="rId205">
          <w:r>
            <w:rPr/>
            <w:t>A/C.6/72/SR.25</w:t>
          </w:r>
        </w:hyperlink>
      </w:r>
    </w:p>
    <w:p>
      <w:pPr>
        <w:pStyle w:val="itssubhead"/>
        <w:keepNext/>
        <w:keepLines/>
        <w:spacing w:after="0"/>
      </w:pPr>
      <w:r>
        <w:t>WOMEN'S ADVANCEMENT (Agenda Item 28a)</w:t>
      </w:r>
    </w:p>
    <w:p>
      <w:pPr>
        <w:pStyle w:val="itsentry"/>
        <w:keepNext/>
        <w:keepLines/>
        <w:spacing w:after="0"/>
      </w:pPr>
      <w:r>
        <w:t>Treuno, Ms.</w:t>
      </w:r>
      <w:r>
        <w:t xml:space="preserve"> - </w:t>
      </w:r>
      <w:r>
        <w:rPr>
          <w:color w:val="000000" w:themeColor="hyperlink"/>
          <w:u w:val="single"/>
        </w:rPr>
        <w:hyperlink r:id="rId142">
          <w:r>
            <w:rPr/>
            <w:t>A/C.3/72/SR.8</w:t>
          </w:r>
        </w:hyperlink>
      </w:r>
    </w:p>
    <w:p>
      <w:pPr>
        <w:pStyle w:val="itssubhead"/>
        <w:keepNext/>
        <w:keepLines/>
        <w:spacing w:after="0"/>
      </w:pPr>
      <w:r>
        <w:t>TERRORISM--HUMAN RIGHTS (Agenda Item 72b)</w:t>
      </w:r>
    </w:p>
    <w:p>
      <w:pPr>
        <w:pStyle w:val="itsentry"/>
        <w:keepNext/>
        <w:keepLines/>
        <w:spacing w:after="0"/>
      </w:pPr>
      <w:r>
        <w:t>Sandoval Mendiolea, Juan</w:t>
      </w:r>
      <w:r>
        <w:t xml:space="preserve"> - </w:t>
      </w:r>
      <w:r>
        <w:rPr>
          <w:color w:val="000000" w:themeColor="hyperlink"/>
          <w:u w:val="single"/>
        </w:rPr>
        <w:hyperlink r:id="rId146">
          <w:r>
            <w:rPr/>
            <w:t>A/C.3/72/SR.49</w:t>
          </w:r>
        </w:hyperlink>
      </w:r>
    </w:p>
    <w:p>
      <w:pPr>
        <w:pStyle w:val="itsentry"/>
        <w:keepNext/>
        <w:keepLines/>
        <w:spacing w:after="0"/>
      </w:pPr>
      <w:r>
        <w:t>Ríos Sánchez, Bruno</w:t>
      </w:r>
      <w:r>
        <w:t xml:space="preserve"> - </w:t>
      </w:r>
      <w:r>
        <w:rPr>
          <w:color w:val="000000" w:themeColor="hyperlink"/>
          <w:u w:val="single"/>
        </w:rPr>
        <w:hyperlink r:id="rId124">
          <w:r>
            <w:rPr/>
            <w:t>A/C.3/72/SR.23</w:t>
          </w:r>
        </w:hyperlink>
      </w:r>
    </w:p>
    <w:p>
      <w:pPr>
        <w:pStyle w:val="itssubhead"/>
        <w:keepNext/>
        <w:keepLines/>
        <w:spacing w:after="0"/>
      </w:pPr>
      <w:r>
        <w:t>CONVENTIONAL WEAPONS--TREATY (1980) (Agenda Item 103)</w:t>
      </w:r>
    </w:p>
    <w:p>
      <w:pPr>
        <w:pStyle w:val="itsentry"/>
        <w:keepNext/>
        <w:keepLines/>
        <w:spacing w:after="0"/>
      </w:pPr>
      <w:r>
        <w:t>García Guiza, Claudia Yuriria</w:t>
      </w:r>
      <w:r>
        <w:t xml:space="preserve"> - </w:t>
      </w:r>
      <w:r>
        <w:rPr>
          <w:color w:val="000000" w:themeColor="hyperlink"/>
          <w:u w:val="single"/>
        </w:rPr>
        <w:hyperlink r:id="rId148">
          <w:r>
            <w:rPr/>
            <w:t>A/C.1/72/PV.17</w:t>
          </w:r>
        </w:hyperlink>
      </w:r>
    </w:p>
    <w:p>
      <w:pPr>
        <w:pStyle w:val="itssubhead"/>
        <w:keepNext/>
        <w:keepLines/>
        <w:spacing w:after="0"/>
      </w:pPr>
      <w:r>
        <w:t>NON-CITIZENS--DEPORTATION (Agenda Item 82)</w:t>
      </w:r>
    </w:p>
    <w:p>
      <w:pPr>
        <w:pStyle w:val="itsentry"/>
        <w:keepNext/>
        <w:keepLines/>
        <w:spacing w:after="0"/>
      </w:pPr>
      <w:r>
        <w:t>Arrocha Olabuenaga, Pablo Adrián</w:t>
      </w:r>
      <w:r>
        <w:t xml:space="preserve"> - </w:t>
      </w:r>
      <w:r>
        <w:rPr>
          <w:color w:val="000000" w:themeColor="hyperlink"/>
          <w:u w:val="single"/>
        </w:rPr>
        <w:hyperlink r:id="rId177">
          <w:r>
            <w:rPr/>
            <w:t>A/C.6/72/SR.14</w:t>
          </w:r>
        </w:hyperlink>
      </w:r>
    </w:p>
    <w:p>
      <w:pPr>
        <w:pStyle w:val="itssubhead"/>
        <w:keepNext/>
        <w:keepLines/>
        <w:spacing w:after="0"/>
      </w:pPr>
      <w:r>
        <w:t>CHILDREN--UN. GENERAL ASSEMBLY (27TH SPECIAL SESS. : 2002) (Agenda Item 68b)</w:t>
      </w:r>
    </w:p>
    <w:p>
      <w:pPr>
        <w:pStyle w:val="itsentry"/>
        <w:keepNext/>
        <w:keepLines/>
        <w:spacing w:after="0"/>
      </w:pPr>
      <w:r>
        <w:t>Padilla, Eugenia</w:t>
      </w:r>
      <w:r>
        <w:t xml:space="preserve"> - </w:t>
      </w:r>
      <w:r>
        <w:rPr>
          <w:color w:val="000000" w:themeColor="hyperlink"/>
          <w:u w:val="single"/>
        </w:rPr>
        <w:hyperlink r:id="rId29">
          <w:r>
            <w:rPr/>
            <w:t>A/C.3/72/SR.12</w:t>
          </w:r>
        </w:hyperlink>
      </w:r>
    </w:p>
    <w:p>
      <w:pPr>
        <w:pStyle w:val="itssubhead"/>
        <w:keepNext/>
        <w:keepLines/>
        <w:spacing w:after="0"/>
      </w:pPr>
      <w:r>
        <w:t>DEVELOPMENT FINANCE--CONFERENCES (Agenda Item 18)</w:t>
      </w:r>
    </w:p>
    <w:p>
      <w:pPr>
        <w:pStyle w:val="itsentry"/>
        <w:keepNext/>
        <w:keepLines/>
        <w:spacing w:after="0"/>
      </w:pPr>
      <w:r>
        <w:t>Ríos Sánchez, Bruno</w:t>
      </w:r>
      <w:r>
        <w:t xml:space="preserve"> - </w:t>
      </w:r>
      <w:r>
        <w:rPr>
          <w:color w:val="000000" w:themeColor="hyperlink"/>
          <w:u w:val="single"/>
        </w:rPr>
        <w:hyperlink r:id="rId188">
          <w:r>
            <w:rPr/>
            <w:t>A/C.2/72/SR.29</w:t>
          </w:r>
        </w:hyperlink>
      </w:r>
    </w:p>
    <w:p>
      <w:pPr>
        <w:pStyle w:val="itsentry"/>
        <w:keepNext/>
        <w:keepLines/>
        <w:spacing w:after="0"/>
      </w:pPr>
      <w:r>
        <w:t>Pineda-González, Diego</w:t>
      </w:r>
      <w:r>
        <w:t xml:space="preserve"> - </w:t>
      </w:r>
      <w:r>
        <w:rPr>
          <w:color w:val="000000" w:themeColor="hyperlink"/>
          <w:u w:val="single"/>
        </w:rPr>
        <w:hyperlink r:id="rId25">
          <w:r>
            <w:rPr/>
            <w:t>A/C.2/72/SR.6</w:t>
          </w:r>
        </w:hyperlink>
      </w:r>
    </w:p>
    <w:p>
      <w:pPr>
        <w:pStyle w:val="itssubhead"/>
        <w:keepNext/>
        <w:keepLines/>
        <w:spacing w:after="0"/>
      </w:pPr>
      <w:r>
        <w:t>BIOLOGICAL DIVERSITY--TREATY (1992) (Agenda Item 19f)</w:t>
      </w:r>
    </w:p>
    <w:p>
      <w:pPr>
        <w:pStyle w:val="itsentry"/>
        <w:keepNext/>
        <w:keepLines/>
        <w:spacing w:after="0"/>
      </w:pPr>
      <w:r>
        <w:t>Dewar Viscarra, Diego Alberto</w:t>
      </w:r>
      <w:r>
        <w:t xml:space="preserve"> - </w:t>
      </w:r>
      <w:r>
        <w:rPr>
          <w:color w:val="000000" w:themeColor="hyperlink"/>
          <w:u w:val="single"/>
        </w:rPr>
        <w:hyperlink r:id="rId229">
          <w:r>
            <w:rPr/>
            <w:t>A/C.2/72/SR.9</w:t>
          </w:r>
        </w:hyperlink>
      </w:r>
    </w:p>
    <w:p>
      <w:pPr>
        <w:pStyle w:val="itssubhead"/>
        <w:keepNext/>
        <w:keepLines/>
        <w:spacing w:after="0"/>
      </w:pPr>
      <w:r>
        <w:t>STRADDLING FISH STOCKS (Agenda Item 77b)</w:t>
      </w:r>
    </w:p>
    <w:p>
      <w:pPr>
        <w:pStyle w:val="itsentry"/>
        <w:keepNext/>
        <w:keepLines/>
        <w:spacing w:after="0"/>
      </w:pPr>
      <w:r>
        <w:t>Alday González, Alejandro</w:t>
      </w:r>
      <w:r>
        <w:t xml:space="preserve"> - </w:t>
      </w:r>
      <w:r>
        <w:rPr>
          <w:color w:val="000000" w:themeColor="hyperlink"/>
          <w:u w:val="single"/>
        </w:rPr>
        <w:hyperlink r:id="rId172">
          <w:r>
            <w:rPr/>
            <w:t>A/72/PV.64</w:t>
          </w:r>
        </w:hyperlink>
      </w:r>
    </w:p>
    <w:p>
      <w:pPr>
        <w:pStyle w:val="itssubhead"/>
        <w:keepNext/>
        <w:keepLines/>
        <w:spacing w:after="0"/>
      </w:pPr>
      <w:r>
        <w:t>DECOLONIZATION (Agenda Item 62)</w:t>
      </w:r>
    </w:p>
    <w:p>
      <w:pPr>
        <w:pStyle w:val="itsentry"/>
        <w:keepNext/>
        <w:keepLines/>
        <w:spacing w:after="0"/>
      </w:pPr>
      <w:r>
        <w:t>Díaz Ortega, Rodolfo Florentino</w:t>
      </w:r>
      <w:r>
        <w:t xml:space="preserve"> - </w:t>
      </w:r>
      <w:r>
        <w:rPr>
          <w:color w:val="000000" w:themeColor="hyperlink"/>
          <w:u w:val="single"/>
        </w:rPr>
        <w:hyperlink r:id="rId151">
          <w:r>
            <w:rPr/>
            <w:t>A/C.4/72/SR.6</w:t>
          </w:r>
        </w:hyperlink>
      </w:r>
    </w:p>
    <w:p>
      <w:pPr>
        <w:pStyle w:val="itssubhead"/>
        <w:keepNext/>
        <w:keepLines/>
        <w:spacing w:after="0"/>
      </w:pPr>
      <w:r>
        <w:t>CUBA--UNITED STATES (Agenda Item 42)</w:t>
      </w:r>
    </w:p>
    <w:p>
      <w:pPr>
        <w:pStyle w:val="itsentry"/>
        <w:keepNext/>
        <w:keepLines/>
        <w:spacing w:after="0"/>
      </w:pPr>
      <w:r>
        <w:t>Sandoval Mendiolea, Juan</w:t>
      </w:r>
      <w:r>
        <w:t xml:space="preserve"> - </w:t>
      </w:r>
      <w:r>
        <w:rPr>
          <w:color w:val="000000" w:themeColor="hyperlink"/>
          <w:u w:val="single"/>
        </w:rPr>
        <w:hyperlink r:id="rId41">
          <w:r>
            <w:rPr/>
            <w:t>A/72/PV.38</w:t>
          </w:r>
        </w:hyperlink>
      </w:r>
    </w:p>
    <w:p>
      <w:pPr>
        <w:pStyle w:val="itssubhead"/>
        <w:keepNext/>
        <w:keepLines/>
        <w:spacing w:after="0"/>
      </w:pPr>
      <w:r>
        <w:t>UN. SECURITY COUNCIL--MEMBERSHIP (Agenda Item 122)</w:t>
      </w:r>
    </w:p>
    <w:p>
      <w:pPr>
        <w:pStyle w:val="itsentry"/>
        <w:keepNext/>
        <w:keepLines/>
        <w:spacing w:after="0"/>
      </w:pPr>
      <w:r>
        <w:t>Sandoval Mendiolea, Juan</w:t>
      </w:r>
      <w:r>
        <w:t xml:space="preserve"> - </w:t>
      </w:r>
      <w:r>
        <w:rPr>
          <w:color w:val="000000" w:themeColor="hyperlink"/>
          <w:u w:val="single"/>
        </w:rPr>
        <w:hyperlink r:id="rId254">
          <w:r>
            <w:rPr/>
            <w:t>A/72/PV.42</w:t>
          </w:r>
        </w:hyperlink>
      </w:r>
    </w:p>
    <w:p>
      <w:pPr>
        <w:pStyle w:val="itssubhead"/>
        <w:keepNext/>
        <w:keepLines/>
        <w:spacing w:after="0"/>
      </w:pPr>
      <w:r>
        <w:t>HIV/AIDS--DECLARATIONS (Agenda Item 10)</w:t>
      </w:r>
    </w:p>
    <w:p>
      <w:pPr>
        <w:pStyle w:val="itsentry"/>
        <w:keepNext/>
        <w:keepLines/>
        <w:spacing w:after="0"/>
      </w:pPr>
      <w:r>
        <w:t>Sandoval Mendiolea, Juan</w:t>
      </w:r>
      <w:r>
        <w:t xml:space="preserve"> - </w:t>
      </w:r>
      <w:r>
        <w:rPr>
          <w:color w:val="000000" w:themeColor="hyperlink"/>
          <w:u w:val="single"/>
        </w:rPr>
        <w:hyperlink r:id="rId160">
          <w:r>
            <w:rPr/>
            <w:t>A/72/PV.94</w:t>
          </w:r>
        </w:hyperlink>
      </w:r>
    </w:p>
    <w:p>
      <w:pPr>
        <w:pStyle w:val="itssubhead"/>
        <w:keepNext/>
        <w:keepLines/>
        <w:spacing w:after="0"/>
      </w:pPr>
      <w:r>
        <w:t>AGENDA 21--PROGRAMME IMPLEMENTATION (Agenda Item 19a)</w:t>
      </w:r>
    </w:p>
    <w:p>
      <w:pPr>
        <w:pStyle w:val="itsentry"/>
        <w:keepNext/>
        <w:keepLines/>
        <w:spacing w:after="0"/>
      </w:pPr>
      <w:r>
        <w:t>Dewar Viscarra, Diego Alberto</w:t>
      </w:r>
      <w:r>
        <w:t xml:space="preserve"> - </w:t>
      </w:r>
      <w:r>
        <w:rPr>
          <w:color w:val="000000" w:themeColor="hyperlink"/>
          <w:u w:val="single"/>
        </w:rPr>
        <w:hyperlink r:id="rId229">
          <w:r>
            <w:rPr/>
            <w:t>A/C.2/72/SR.9</w:t>
          </w:r>
        </w:hyperlink>
      </w:r>
    </w:p>
    <w:p>
      <w:pPr>
        <w:pStyle w:val="itssubhead"/>
        <w:keepNext/>
        <w:keepLines/>
        <w:spacing w:after="0"/>
      </w:pPr>
      <w:r>
        <w:t>NUCLEAR WEAPONS USE--TREATIES (DRAFT) (Agenda Item 100a)</w:t>
      </w:r>
    </w:p>
    <w:p>
      <w:pPr>
        <w:pStyle w:val="itsentry"/>
        <w:keepNext/>
        <w:keepLines/>
        <w:spacing w:after="0"/>
      </w:pPr>
      <w:r>
        <w:t>García Guiza, Claudia Yuriria</w:t>
      </w:r>
      <w:r>
        <w:t xml:space="preserve"> - </w:t>
      </w:r>
      <w:r>
        <w:rPr>
          <w:color w:val="000000" w:themeColor="hyperlink"/>
          <w:u w:val="single"/>
        </w:rPr>
        <w:hyperlink r:id="rId158">
          <w:r>
            <w:rPr/>
            <w:t>A/C.1/72/PV.25</w:t>
          </w:r>
        </w:hyperlink>
      </w:r>
    </w:p>
    <w:p>
      <w:pPr>
        <w:pStyle w:val="itssubhead"/>
        <w:keepNext/>
        <w:keepLines/>
        <w:spacing w:after="0"/>
      </w:pPr>
      <w:r>
        <w:t>BIOLOGICAL WEAPONS--TREATY (1972) (Agenda Item 106)</w:t>
      </w:r>
    </w:p>
    <w:p>
      <w:pPr>
        <w:pStyle w:val="itsentry"/>
        <w:keepNext/>
        <w:keepLines/>
        <w:spacing w:after="0"/>
      </w:pPr>
      <w:r>
        <w:t>García Guiza, Claudia Yuriria</w:t>
      </w:r>
      <w:r>
        <w:t xml:space="preserve"> - </w:t>
      </w:r>
      <w:r>
        <w:rPr>
          <w:color w:val="000000" w:themeColor="hyperlink"/>
          <w:u w:val="single"/>
        </w:rPr>
        <w:hyperlink r:id="rId253">
          <w:r>
            <w:rPr/>
            <w:t>A/C.1/72/PV.14</w:t>
          </w:r>
        </w:hyperlink>
      </w:r>
    </w:p>
    <w:p>
      <w:pPr>
        <w:pStyle w:val="itssubhead"/>
        <w:keepNext/>
        <w:keepLines/>
        <w:spacing w:after="0"/>
      </w:pPr>
      <w:r>
        <w:t>UN. CONFERENCE ON DISARMAMENT--REPORTS (2017) (Agenda Item 101a)</w:t>
      </w:r>
    </w:p>
    <w:p>
      <w:pPr>
        <w:pStyle w:val="itsentry"/>
        <w:keepNext/>
        <w:keepLines/>
        <w:spacing w:after="0"/>
      </w:pPr>
      <w:r>
        <w:t>Sandoval Mendiolea, Juan</w:t>
      </w:r>
      <w:r>
        <w:t xml:space="preserve"> - </w:t>
      </w:r>
      <w:r>
        <w:rPr>
          <w:color w:val="000000" w:themeColor="hyperlink"/>
          <w:u w:val="single"/>
        </w:rPr>
        <w:hyperlink r:id="rId154">
          <w:r>
            <w:rPr/>
            <w:t>A/C.1/72/PV.23</w:t>
          </w:r>
        </w:hyperlink>
      </w:r>
    </w:p>
    <w:p>
      <w:pPr>
        <w:pStyle w:val="itsentry"/>
        <w:keepNext/>
        <w:keepLines/>
        <w:spacing w:after="0"/>
      </w:pPr>
      <w:r>
        <w:t>García Guiza, Claudia Yuriria</w:t>
      </w:r>
      <w:r>
        <w:t xml:space="preserve"> - </w:t>
      </w:r>
      <w:r>
        <w:rPr>
          <w:color w:val="000000" w:themeColor="hyperlink"/>
          <w:u w:val="single"/>
        </w:rPr>
        <w:hyperlink r:id="rId232">
          <w:r>
            <w:rPr/>
            <w:t>A/C.1/72/PV.27</w:t>
          </w:r>
        </w:hyperlink>
      </w:r>
    </w:p>
    <w:p>
      <w:pPr>
        <w:pStyle w:val="itssubhead"/>
        <w:keepNext/>
        <w:keepLines/>
        <w:spacing w:after="0"/>
      </w:pPr>
      <w:r>
        <w:t>PERSONS WITH DISABILITIES--HUMAN RIGHTS (Agenda Item 72a)</w:t>
      </w:r>
    </w:p>
    <w:p>
      <w:pPr>
        <w:pStyle w:val="itsentry"/>
        <w:keepNext/>
        <w:keepLines/>
        <w:spacing w:after="0"/>
      </w:pPr>
      <w:r>
        <w:t>Lozano Rubello, Alexandra Beatriz</w:t>
      </w:r>
      <w:r>
        <w:t xml:space="preserve"> - </w:t>
      </w:r>
      <w:r>
        <w:rPr>
          <w:color w:val="000000" w:themeColor="hyperlink"/>
          <w:u w:val="single"/>
        </w:rPr>
        <w:hyperlink r:id="rId167">
          <w:r>
            <w:rPr/>
            <w:t>A/C.3/72/SR.28</w:t>
          </w:r>
        </w:hyperlink>
      </w:r>
    </w:p>
    <w:p>
      <w:pPr>
        <w:pStyle w:val="itssubhead"/>
        <w:keepNext/>
        <w:keepLines/>
        <w:spacing w:after="0"/>
      </w:pPr>
      <w:r>
        <w:t>COUNTER-TERRORISM (Agenda Item 118)</w:t>
      </w:r>
    </w:p>
    <w:p>
      <w:pPr>
        <w:pStyle w:val="itsentry"/>
        <w:keepNext/>
        <w:keepLines/>
        <w:spacing w:after="0"/>
      </w:pPr>
      <w:r>
        <w:t>Sandoval Mendiolea, Juan</w:t>
      </w:r>
      <w:r>
        <w:t xml:space="preserve"> - </w:t>
      </w:r>
      <w:r>
        <w:rPr>
          <w:color w:val="000000" w:themeColor="hyperlink"/>
          <w:u w:val="single"/>
        </w:rPr>
        <w:hyperlink r:id="rId163">
          <w:r>
            <w:rPr/>
            <w:t>A/72/PV.101</w:t>
          </w:r>
        </w:hyperlink>
      </w:r>
    </w:p>
    <w:p>
      <w:pPr>
        <w:pStyle w:val="itssubhead"/>
        <w:keepNext/>
        <w:keepLines/>
        <w:spacing w:after="0"/>
      </w:pPr>
      <w:r>
        <w:t>INTERNATIONAL RESIDUAL MECHANISM FOR CRIMINAL TRIBUNALS (Agenda Item 129)</w:t>
      </w:r>
    </w:p>
    <w:p>
      <w:pPr>
        <w:pStyle w:val="itsentry"/>
        <w:keepNext/>
        <w:keepLines/>
        <w:spacing w:after="0"/>
      </w:pPr>
      <w:r>
        <w:t>Arrocha Olabuenaga, Pablo Adrián</w:t>
      </w:r>
      <w:r>
        <w:t xml:space="preserve"> - </w:t>
      </w:r>
      <w:r>
        <w:rPr>
          <w:color w:val="000000" w:themeColor="hyperlink"/>
          <w:u w:val="single"/>
        </w:rPr>
        <w:hyperlink r:id="rId266">
          <w:r>
            <w:rPr/>
            <w:t>A/72/PV.32</w:t>
          </w:r>
        </w:hyperlink>
      </w:r>
    </w:p>
    <w:p>
      <w:pPr>
        <w:pStyle w:val="itssubhead"/>
        <w:keepNext/>
        <w:keepLines/>
        <w:spacing w:after="0"/>
      </w:pPr>
      <w:r>
        <w:t>MACROECONOMIC POLICY (Agenda Item 17)</w:t>
      </w:r>
    </w:p>
    <w:p>
      <w:pPr>
        <w:pStyle w:val="itsentry"/>
        <w:keepNext/>
        <w:keepLines/>
        <w:spacing w:after="0"/>
      </w:pPr>
      <w:r>
        <w:t>Pineda-González, Diego</w:t>
      </w:r>
      <w:r>
        <w:t xml:space="preserve"> - </w:t>
      </w:r>
      <w:r>
        <w:rPr>
          <w:color w:val="000000" w:themeColor="hyperlink"/>
          <w:u w:val="single"/>
        </w:rPr>
        <w:hyperlink r:id="rId25">
          <w:r>
            <w:rPr/>
            <w:t>A/C.2/72/SR.6</w:t>
          </w:r>
        </w:hyperlink>
      </w:r>
    </w:p>
    <w:p>
      <w:pPr>
        <w:pStyle w:val="itssubhead"/>
        <w:keepNext/>
        <w:keepLines/>
        <w:spacing w:after="0"/>
      </w:pPr>
      <w:r>
        <w:t>MERCENARIES (Agenda Item 71)</w:t>
      </w:r>
    </w:p>
    <w:p>
      <w:pPr>
        <w:pStyle w:val="itsentry"/>
        <w:keepNext/>
        <w:keepLines/>
        <w:spacing w:after="0"/>
      </w:pPr>
      <w:r>
        <w:t>Mora Salcedo, Fernando de la</w:t>
      </w:r>
      <w:r>
        <w:t xml:space="preserve"> - </w:t>
      </w:r>
      <w:r>
        <w:rPr>
          <w:color w:val="000000" w:themeColor="hyperlink"/>
          <w:u w:val="single"/>
        </w:rPr>
        <w:hyperlink r:id="rId245">
          <w:r>
            <w:rPr/>
            <w:t>A/C.3/72/SR.37</w:t>
          </w:r>
        </w:hyperlink>
      </w:r>
    </w:p>
    <w:p>
      <w:pPr>
        <w:pStyle w:val="itssubhead"/>
        <w:keepNext/>
        <w:keepLines/>
        <w:spacing w:after="0"/>
      </w:pPr>
      <w:r>
        <w:t>UN. GENERAL ASSEMBLY (72ND SESS. : 2017-2018). 2ND COMMITTEE--GENERAL DEBATE (Agenda Item 8)</w:t>
      </w:r>
    </w:p>
    <w:p>
      <w:pPr>
        <w:pStyle w:val="itsentry"/>
        <w:keepNext/>
        <w:keepLines/>
        <w:spacing w:after="0"/>
      </w:pPr>
      <w:r>
        <w:t>Sandoval Mendiolea, Juan</w:t>
      </w:r>
      <w:r>
        <w:t xml:space="preserve"> - </w:t>
      </w:r>
      <w:r>
        <w:rPr>
          <w:color w:val="000000" w:themeColor="hyperlink"/>
          <w:u w:val="single"/>
        </w:rPr>
        <w:hyperlink r:id="rId248">
          <w:r>
            <w:rPr/>
            <w:t>A/C.2/72/SR.4</w:t>
          </w:r>
        </w:hyperlink>
      </w:r>
    </w:p>
    <w:p>
      <w:pPr>
        <w:pStyle w:val="itssubhead"/>
        <w:keepNext/>
        <w:keepLines/>
        <w:spacing w:after="0"/>
      </w:pPr>
      <w:r>
        <w:t>ADMINISTRATION OF JUSTICE (Agenda Item 146)</w:t>
      </w:r>
    </w:p>
    <w:p>
      <w:pPr>
        <w:pStyle w:val="itsentry"/>
        <w:keepNext/>
        <w:keepLines/>
        <w:spacing w:after="0"/>
      </w:pPr>
      <w:r>
        <w:t xml:space="preserve">Fierro Obregon, Ana </w:t>
      </w:r>
      <w:r>
        <w:t xml:space="preserve"> - </w:t>
      </w:r>
      <w:r>
        <w:rPr>
          <w:color w:val="000000" w:themeColor="hyperlink"/>
          <w:u w:val="single"/>
        </w:rPr>
        <w:hyperlink r:id="rId220">
          <w:r>
            <w:rPr/>
            <w:t>A/C.6/72/SR.11</w:t>
          </w:r>
        </w:hyperlink>
      </w:r>
    </w:p>
    <w:p>
      <w:pPr>
        <w:pStyle w:val="itssubhead"/>
        <w:keepNext/>
        <w:keepLines/>
        <w:spacing w:after="0"/>
      </w:pPr>
      <w:r>
        <w:t>OUTER SPACE--PEACEFUL USES--INTERNATIONAL COOPERATION (Agenda Item 52a)</w:t>
      </w:r>
    </w:p>
    <w:p>
      <w:pPr>
        <w:pStyle w:val="itsentry"/>
        <w:keepNext/>
        <w:keepLines/>
        <w:spacing w:after="0"/>
      </w:pPr>
      <w:r>
        <w:t>Sandoval Mendiolea, Juan</w:t>
      </w:r>
      <w:r>
        <w:t xml:space="preserve"> - </w:t>
      </w:r>
      <w:r>
        <w:rPr>
          <w:color w:val="000000" w:themeColor="hyperlink"/>
          <w:u w:val="single"/>
        </w:rPr>
        <w:hyperlink r:id="rId97">
          <w:r>
            <w:rPr/>
            <w:t>A/C.4/72/SR.13</w:t>
          </w:r>
        </w:hyperlink>
      </w:r>
    </w:p>
    <w:p>
      <w:pPr>
        <w:pStyle w:val="itssubhead"/>
        <w:keepNext/>
        <w:keepLines/>
        <w:spacing w:after="0"/>
      </w:pPr>
      <w:r>
        <w:t>INFORMATION--INTERNATIONAL SECURITY (Agenda Item 94)</w:t>
      </w:r>
    </w:p>
    <w:p>
      <w:pPr>
        <w:pStyle w:val="itsentry"/>
        <w:keepNext/>
        <w:keepLines/>
        <w:spacing w:after="0"/>
      </w:pPr>
      <w:r>
        <w:t>Moralez, Isaac</w:t>
      </w:r>
      <w:r>
        <w:t xml:space="preserve"> - </w:t>
      </w:r>
      <w:r>
        <w:rPr>
          <w:color w:val="000000" w:themeColor="hyperlink"/>
          <w:u w:val="single"/>
        </w:rPr>
        <w:hyperlink r:id="rId33">
          <w:r>
            <w:rPr/>
            <w:t>A/C.1/72/PV.20</w:t>
          </w:r>
        </w:hyperlink>
      </w:r>
    </w:p>
    <w:p>
      <w:pPr>
        <w:pStyle w:val="itssubhead"/>
        <w:keepNext/>
        <w:keepLines/>
        <w:spacing w:after="0"/>
      </w:pPr>
      <w:r>
        <w:t>RESPONSIBILITY TO PROTECT (Agenda Item 132)</w:t>
      </w:r>
    </w:p>
    <w:p>
      <w:pPr>
        <w:pStyle w:val="itsentry"/>
        <w:keepNext/>
        <w:keepLines/>
        <w:spacing w:after="0"/>
      </w:pPr>
      <w:r>
        <w:t>Sandoval Mendiolea, Juan</w:t>
      </w:r>
      <w:r>
        <w:t xml:space="preserve"> - </w:t>
      </w:r>
      <w:r>
        <w:rPr>
          <w:color w:val="000000" w:themeColor="hyperlink"/>
          <w:u w:val="single"/>
        </w:rPr>
        <w:hyperlink r:id="rId187">
          <w:r>
            <w:rPr/>
            <w:t>A/72/PV.99</w:t>
          </w:r>
        </w:hyperlink>
      </w:r>
    </w:p>
    <w:p>
      <w:pPr>
        <w:pStyle w:val="itssubhead"/>
        <w:keepNext/>
        <w:keepLines/>
        <w:spacing w:after="0"/>
      </w:pPr>
      <w:r>
        <w:t>UN. GENERAL ASSEMBLY (72ND SESS. : 2017-2018). 1ST COMMITTEE--WORK ORGANIZATION (Agenda Item 7)</w:t>
      </w:r>
    </w:p>
    <w:p>
      <w:pPr>
        <w:pStyle w:val="itsentry"/>
        <w:keepNext/>
        <w:keepLines/>
        <w:spacing w:after="0"/>
      </w:pPr>
      <w:r>
        <w:t>Sandoval Mendiolea, Juan</w:t>
      </w:r>
      <w:r>
        <w:t xml:space="preserve"> - </w:t>
      </w:r>
      <w:r>
        <w:rPr>
          <w:color w:val="000000" w:themeColor="hyperlink"/>
          <w:u w:val="single"/>
        </w:rPr>
        <w:hyperlink r:id="rId169">
          <w:r>
            <w:rPr/>
            <w:t>A/C.1/72/PV.1</w:t>
          </w:r>
        </w:hyperlink>
      </w:r>
      <w:r>
        <w:t xml:space="preserve">; </w:t>
      </w:r>
      <w:r>
        <w:rPr>
          <w:color w:val="000000" w:themeColor="hyperlink"/>
          <w:u w:val="single"/>
        </w:rPr>
        <w:hyperlink r:id="rId120">
          <w:r>
            <w:rPr/>
            <w:t>A/C.1/72/PV.28</w:t>
          </w:r>
        </w:hyperlink>
      </w:r>
      <w:r>
        <w:t xml:space="preserve">; </w:t>
      </w:r>
      <w:r>
        <w:rPr>
          <w:color w:val="000000" w:themeColor="hyperlink"/>
          <w:u w:val="single"/>
        </w:rPr>
        <w:hyperlink r:id="rId104">
          <w:r>
            <w:rPr/>
            <w:t>A/C.1/72/PV.5</w:t>
          </w:r>
        </w:hyperlink>
      </w:r>
    </w:p>
    <w:p>
      <w:pPr>
        <w:pStyle w:val="itssubhead"/>
        <w:keepNext/>
        <w:keepLines/>
        <w:spacing w:after="0"/>
      </w:pPr>
      <w:r>
        <w:t>CRIME PREVENTION (Agenda Item 107)</w:t>
      </w:r>
    </w:p>
    <w:p>
      <w:pPr>
        <w:pStyle w:val="itsentry"/>
        <w:keepNext/>
        <w:keepLines/>
        <w:spacing w:after="0"/>
      </w:pPr>
      <w:r>
        <w:t>Pelaez, Mercedes</w:t>
      </w:r>
      <w:r>
        <w:t xml:space="preserve"> - </w:t>
      </w:r>
      <w:r>
        <w:rPr>
          <w:color w:val="000000" w:themeColor="hyperlink"/>
          <w:u w:val="single"/>
        </w:rPr>
        <w:hyperlink r:id="rId166">
          <w:r>
            <w:rPr/>
            <w:t>A/72/PV.25</w:t>
          </w:r>
        </w:hyperlink>
      </w:r>
    </w:p>
    <w:p>
      <w:pPr>
        <w:pStyle w:val="itsentry"/>
        <w:keepNext/>
        <w:keepLines/>
        <w:spacing w:after="0"/>
      </w:pPr>
      <w:r>
        <w:t>Sandoval Mendiolea, Juan</w:t>
      </w:r>
      <w:r>
        <w:t xml:space="preserve"> - </w:t>
      </w:r>
      <w:r>
        <w:rPr>
          <w:color w:val="000000" w:themeColor="hyperlink"/>
          <w:u w:val="single"/>
        </w:rPr>
        <w:hyperlink r:id="rId27">
          <w:r>
            <w:rPr/>
            <w:t>A/C.3/72/SR.5</w:t>
          </w:r>
        </w:hyperlink>
      </w:r>
    </w:p>
    <w:p>
      <w:pPr>
        <w:pStyle w:val="itssubhead"/>
        <w:keepNext/>
        <w:keepLines/>
        <w:spacing w:after="0"/>
      </w:pPr>
      <w:r>
        <w:t>INTERNATIONAL TRIBUNAL--FORMER YUGOSLAVIA--REPORTS (Agenda Item 75)</w:t>
      </w:r>
    </w:p>
    <w:p>
      <w:pPr>
        <w:pStyle w:val="itsentry"/>
        <w:keepNext/>
        <w:keepLines/>
        <w:spacing w:after="0"/>
      </w:pPr>
      <w:r>
        <w:t>Arrocha Olabuenaga, Pablo Adrián</w:t>
      </w:r>
      <w:r>
        <w:t xml:space="preserve"> - </w:t>
      </w:r>
      <w:r>
        <w:rPr>
          <w:color w:val="000000" w:themeColor="hyperlink"/>
          <w:u w:val="single"/>
        </w:rPr>
        <w:hyperlink r:id="rId266">
          <w:r>
            <w:rPr/>
            <w:t>A/72/PV.32</w:t>
          </w:r>
        </w:hyperlink>
      </w:r>
    </w:p>
    <w:p>
      <w:pPr>
        <w:pStyle w:val="itssubhead"/>
        <w:keepNext/>
        <w:keepLines/>
        <w:spacing w:after="0"/>
      </w:pPr>
      <w:r>
        <w:t>MILLENNIUM SUMMIT (2000 : NEW YORK) (Agenda Item 117)</w:t>
      </w:r>
    </w:p>
    <w:p>
      <w:pPr>
        <w:pStyle w:val="itsentry"/>
        <w:keepNext/>
        <w:keepLines/>
        <w:spacing w:after="0"/>
      </w:pPr>
      <w:r>
        <w:t>Ríos Sánchez, Bruno</w:t>
      </w:r>
      <w:r>
        <w:t xml:space="preserve"> - </w:t>
      </w:r>
      <w:r>
        <w:rPr>
          <w:color w:val="000000" w:themeColor="hyperlink"/>
          <w:u w:val="single"/>
        </w:rPr>
        <w:hyperlink r:id="rId57">
          <w:r>
            <w:rPr/>
            <w:t>A/72/PV.107</w:t>
          </w:r>
        </w:hyperlink>
      </w:r>
    </w:p>
    <w:p>
      <w:pPr>
        <w:pStyle w:val="itssubhead"/>
        <w:keepNext/>
        <w:keepLines/>
        <w:spacing w:after="0"/>
      </w:pPr>
      <w:r>
        <w:t>UN SYSTEM--STRENGTHENING (Agenda Item 123)</w:t>
      </w:r>
    </w:p>
    <w:p>
      <w:pPr>
        <w:pStyle w:val="itsentry"/>
        <w:keepNext/>
        <w:keepLines/>
        <w:spacing w:after="0"/>
      </w:pPr>
      <w:r>
        <w:t>Gómez Camacho, Juan José</w:t>
      </w:r>
      <w:r>
        <w:t xml:space="preserve"> - </w:t>
      </w:r>
      <w:r>
        <w:rPr>
          <w:color w:val="000000" w:themeColor="hyperlink"/>
          <w:u w:val="single"/>
        </w:rPr>
        <w:hyperlink r:id="rId164">
          <w:r>
            <w:rPr/>
            <w:t>A/72/PV.74</w:t>
          </w:r>
        </w:hyperlink>
      </w:r>
    </w:p>
    <w:p>
      <w:pPr>
        <w:pStyle w:val="itssubhead"/>
        <w:keepNext/>
        <w:keepLines/>
        <w:spacing w:after="0"/>
      </w:pPr>
      <w:r>
        <w:t>DISAPPEARANCE OF PERSONS (Agenda Item 72b)</w:t>
      </w:r>
    </w:p>
    <w:p>
      <w:pPr>
        <w:pStyle w:val="itsentry"/>
        <w:keepNext/>
        <w:keepLines/>
        <w:spacing w:after="0"/>
      </w:pPr>
      <w:r>
        <w:t>Ríos Sánchez, Bruno</w:t>
      </w:r>
      <w:r>
        <w:t xml:space="preserve"> - </w:t>
      </w:r>
      <w:r>
        <w:rPr>
          <w:color w:val="000000" w:themeColor="hyperlink"/>
          <w:u w:val="single"/>
        </w:rPr>
        <w:hyperlink r:id="rId61">
          <w:r>
            <w:rPr/>
            <w:t>A/C.3/72/SR.24</w:t>
          </w:r>
        </w:hyperlink>
      </w:r>
    </w:p>
    <w:p>
      <w:pPr>
        <w:pStyle w:val="itsentry"/>
        <w:keepNext/>
        <w:keepLines/>
        <w:spacing w:after="0"/>
      </w:pPr>
      <w:r>
        <w:t>Sandoval Mendiolea, Juan</w:t>
      </w:r>
      <w:r>
        <w:t xml:space="preserve"> - </w:t>
      </w:r>
      <w:r>
        <w:rPr>
          <w:color w:val="000000" w:themeColor="hyperlink"/>
          <w:u w:val="single"/>
        </w:rPr>
        <w:hyperlink r:id="rId146">
          <w:r>
            <w:rPr/>
            <w:t>A/C.3/72/SR.49</w:t>
          </w:r>
        </w:hyperlink>
      </w:r>
    </w:p>
    <w:p>
      <w:pPr>
        <w:pStyle w:val="itssubhead"/>
        <w:keepNext/>
        <w:keepLines/>
        <w:spacing w:after="0"/>
      </w:pPr>
      <w:r>
        <w:t>UN. GENERAL ASSEMBLY (72ND SESS. : 2017-2018). 1ST COMMITTEE--GENERAL DEBATE (Agenda Item 8)</w:t>
      </w:r>
    </w:p>
    <w:p>
      <w:pPr>
        <w:pStyle w:val="itsentry"/>
        <w:keepNext/>
        <w:keepLines/>
        <w:spacing w:after="0"/>
      </w:pPr>
      <w:r>
        <w:t>Sandoval Mendiolea, Juan</w:t>
      </w:r>
      <w:r>
        <w:t xml:space="preserve"> - </w:t>
      </w:r>
      <w:r>
        <w:rPr>
          <w:color w:val="000000" w:themeColor="hyperlink"/>
          <w:u w:val="single"/>
        </w:rPr>
        <w:hyperlink r:id="rId40">
          <w:r>
            <w:rPr/>
            <w:t>A/C.1/72/PV.2</w:t>
          </w:r>
        </w:hyperlink>
      </w:r>
    </w:p>
    <w:p>
      <w:pPr>
        <w:pStyle w:val="itssubhead"/>
        <w:keepNext/>
        <w:keepLines/>
        <w:spacing w:after="0"/>
      </w:pPr>
      <w:r>
        <w:t>SOCIAL DEVELOPMENT--CONFERENCES (Agenda Item 27a)</w:t>
      </w:r>
    </w:p>
    <w:p>
      <w:pPr>
        <w:pStyle w:val="itsentry"/>
        <w:keepNext/>
        <w:keepLines/>
        <w:spacing w:after="0"/>
      </w:pPr>
      <w:r>
        <w:t>Ríos Sánchez, Bruno</w:t>
      </w:r>
      <w:r>
        <w:t xml:space="preserve"> - </w:t>
      </w:r>
      <w:r>
        <w:rPr>
          <w:color w:val="000000" w:themeColor="hyperlink"/>
          <w:u w:val="single"/>
        </w:rPr>
        <w:hyperlink r:id="rId153">
          <w:r>
            <w:rPr/>
            <w:t>A/C.3/72/SR.52</w:t>
          </w:r>
        </w:hyperlink>
      </w:r>
    </w:p>
    <w:p>
      <w:pPr>
        <w:pStyle w:val="itssubhead"/>
        <w:keepNext/>
        <w:keepLines/>
        <w:spacing w:after="0"/>
      </w:pPr>
      <w:r>
        <w:t>UN. DISARMAMENT COMMISSION--REPORTS (2017) (Agenda Item 101b)</w:t>
      </w:r>
    </w:p>
    <w:p>
      <w:pPr>
        <w:pStyle w:val="itsentry"/>
        <w:keepNext/>
        <w:keepLines/>
        <w:spacing w:after="0"/>
      </w:pPr>
      <w:r>
        <w:t>Sandoval Mendiolea, Juan</w:t>
      </w:r>
      <w:r>
        <w:t xml:space="preserve"> - </w:t>
      </w:r>
      <w:r>
        <w:rPr>
          <w:color w:val="000000" w:themeColor="hyperlink"/>
          <w:u w:val="single"/>
        </w:rPr>
        <w:hyperlink r:id="rId154">
          <w:r>
            <w:rPr/>
            <w:t>A/C.1/72/PV.23</w:t>
          </w:r>
        </w:hyperlink>
      </w:r>
    </w:p>
    <w:p>
      <w:pPr>
        <w:pStyle w:val="itssubhead"/>
        <w:keepNext/>
        <w:keepLines/>
        <w:spacing w:after="0"/>
      </w:pPr>
      <w:r>
        <w:t>DISPLACED PERSONS (Agenda Item 72b)</w:t>
      </w:r>
    </w:p>
    <w:p>
      <w:pPr>
        <w:pStyle w:val="itsentry"/>
        <w:keepNext/>
        <w:keepLines/>
        <w:spacing w:after="0"/>
      </w:pPr>
      <w:r>
        <w:t>Ríos Sánchez, Bruno</w:t>
      </w:r>
      <w:r>
        <w:t xml:space="preserve"> - </w:t>
      </w:r>
      <w:r>
        <w:rPr>
          <w:color w:val="000000" w:themeColor="hyperlink"/>
          <w:u w:val="single"/>
        </w:rPr>
        <w:hyperlink r:id="rId273">
          <w:r>
            <w:rPr/>
            <w:t>A/72/PV.73</w:t>
          </w:r>
        </w:hyperlink>
      </w:r>
    </w:p>
    <w:p>
      <w:pPr>
        <w:pStyle w:val="itssubhead"/>
        <w:keepNext/>
        <w:keepLines/>
        <w:spacing w:after="0"/>
      </w:pPr>
      <w:r>
        <w:t>CHEMICAL WEAPONS--TREATY (1993) (Agenda Item 99l)</w:t>
      </w:r>
    </w:p>
    <w:p>
      <w:pPr>
        <w:pStyle w:val="itsentry"/>
        <w:keepNext/>
        <w:keepLines/>
        <w:spacing w:after="0"/>
      </w:pPr>
      <w:r>
        <w:t>García Guiza, Claudia Yuriria</w:t>
      </w:r>
      <w:r>
        <w:t xml:space="preserve"> - </w:t>
      </w:r>
      <w:r>
        <w:rPr>
          <w:color w:val="000000" w:themeColor="hyperlink"/>
          <w:u w:val="single"/>
        </w:rPr>
        <w:hyperlink r:id="rId253">
          <w:r>
            <w:rPr/>
            <w:t>A/C.1/72/PV.14</w:t>
          </w:r>
        </w:hyperlink>
      </w:r>
    </w:p>
    <w:p>
      <w:pPr>
        <w:pStyle w:val="itssubhead"/>
        <w:keepNext/>
        <w:keepLines/>
        <w:spacing w:after="0"/>
      </w:pPr>
      <w:r>
        <w:t>WESTERN SAHARA QUESTION (Agenda Item 62)</w:t>
      </w:r>
    </w:p>
    <w:p>
      <w:pPr>
        <w:pStyle w:val="itsentry"/>
        <w:keepNext/>
        <w:keepLines/>
        <w:spacing w:after="0"/>
      </w:pPr>
      <w:r>
        <w:t>Díaz Ortega, Rodolfo Florentino</w:t>
      </w:r>
      <w:r>
        <w:t xml:space="preserve"> - </w:t>
      </w:r>
      <w:r>
        <w:rPr>
          <w:color w:val="000000" w:themeColor="hyperlink"/>
          <w:u w:val="single"/>
        </w:rPr>
        <w:hyperlink r:id="rId151">
          <w:r>
            <w:rPr/>
            <w:t>A/C.4/72/SR.6</w:t>
          </w:r>
        </w:hyperlink>
      </w:r>
    </w:p>
    <w:p>
      <w:pPr>
        <w:pStyle w:val="itssubhead"/>
        <w:keepNext/>
        <w:keepLines/>
        <w:spacing w:after="0"/>
      </w:pPr>
      <w:r>
        <w:t>RIGHT TO DEVELOPMENT (Agenda Item 72b)</w:t>
      </w:r>
    </w:p>
    <w:p>
      <w:pPr>
        <w:pStyle w:val="itsentry"/>
        <w:keepNext/>
        <w:keepLines/>
        <w:spacing w:after="0"/>
      </w:pPr>
      <w:r>
        <w:t>Ríos Sánchez, Bruno</w:t>
      </w:r>
      <w:r>
        <w:t xml:space="preserve"> - </w:t>
      </w:r>
      <w:r>
        <w:rPr>
          <w:color w:val="000000" w:themeColor="hyperlink"/>
          <w:u w:val="single"/>
        </w:rPr>
        <w:hyperlink r:id="rId141">
          <w:r>
            <w:rPr/>
            <w:t>A/C.3/72/SR.48</w:t>
          </w:r>
        </w:hyperlink>
      </w:r>
    </w:p>
    <w:p>
      <w:pPr>
        <w:pStyle w:val="itssubhead"/>
        <w:keepNext/>
        <w:keepLines/>
        <w:spacing w:after="0"/>
      </w:pPr>
      <w:r>
        <w:t>RULE OF LAW (Agenda Item 84)</w:t>
      </w:r>
    </w:p>
    <w:p>
      <w:pPr>
        <w:pStyle w:val="itsentry"/>
        <w:keepNext/>
        <w:keepLines/>
        <w:spacing w:after="0"/>
      </w:pPr>
      <w:r>
        <w:t>Sandoval Mendiolea, Juan</w:t>
      </w:r>
      <w:r>
        <w:t xml:space="preserve"> - </w:t>
      </w:r>
      <w:r>
        <w:rPr>
          <w:color w:val="000000" w:themeColor="hyperlink"/>
          <w:u w:val="single"/>
        </w:rPr>
        <w:hyperlink r:id="rId209">
          <w:r>
            <w:rPr/>
            <w:t>A/C.6/72/SR.8</w:t>
          </w:r>
        </w:hyperlink>
      </w:r>
    </w:p>
    <w:p>
      <w:pPr>
        <w:pStyle w:val="itssubhead"/>
        <w:keepNext/>
        <w:keepLines/>
        <w:spacing w:after="0"/>
      </w:pPr>
      <w:r>
        <w:t>INTERNATIONAL JURISDICTION (Agenda Item 85)</w:t>
      </w:r>
    </w:p>
    <w:p>
      <w:pPr>
        <w:pStyle w:val="itsentry"/>
        <w:keepNext/>
        <w:keepLines/>
        <w:spacing w:after="0"/>
      </w:pPr>
      <w:r>
        <w:t>Arrocha Olabuenaga, Pablo Adrián</w:t>
      </w:r>
      <w:r>
        <w:t xml:space="preserve"> - </w:t>
      </w:r>
      <w:r>
        <w:rPr>
          <w:color w:val="000000" w:themeColor="hyperlink"/>
          <w:u w:val="single"/>
        </w:rPr>
        <w:hyperlink r:id="rId198">
          <w:r>
            <w:rPr/>
            <w:t>A/C.6/72/SR.13</w:t>
          </w:r>
        </w:hyperlink>
      </w:r>
    </w:p>
    <w:p>
      <w:pPr>
        <w:pStyle w:val="itssubhead"/>
        <w:keepNext/>
        <w:keepLines/>
        <w:spacing w:after="0"/>
      </w:pPr>
      <w:r>
        <w:t>TORTURE AND OTHER CRUEL TREATMENT (Agenda Item 72a)</w:t>
      </w:r>
    </w:p>
    <w:p>
      <w:pPr>
        <w:pStyle w:val="itsentry"/>
        <w:keepNext/>
        <w:keepLines/>
        <w:spacing w:after="0"/>
      </w:pPr>
      <w:r>
        <w:t>Ríos Sánchez, Bruno</w:t>
      </w:r>
      <w:r>
        <w:t xml:space="preserve"> - </w:t>
      </w:r>
      <w:r>
        <w:rPr>
          <w:color w:val="000000" w:themeColor="hyperlink"/>
          <w:u w:val="single"/>
        </w:rPr>
        <w:hyperlink r:id="rId236">
          <w:r>
            <w:rPr/>
            <w:t>A/C.3/72/SR.18</w:t>
          </w:r>
        </w:hyperlink>
      </w:r>
    </w:p>
    <w:p>
      <w:pPr>
        <w:pStyle w:val="itssubhead"/>
        <w:keepNext/>
        <w:keepLines/>
        <w:spacing w:after="0"/>
      </w:pPr>
      <w:r>
        <w:t>TRANSNATIONAL CORPORATIONS--HUMAN RIGHTS (Agenda Item 72b)</w:t>
      </w:r>
    </w:p>
    <w:p>
      <w:pPr>
        <w:pStyle w:val="itsentry"/>
        <w:keepNext/>
        <w:keepLines/>
        <w:spacing w:after="0"/>
      </w:pPr>
      <w:r>
        <w:t>Ríos Sánchez, Bruno</w:t>
      </w:r>
      <w:r>
        <w:t xml:space="preserve"> - </w:t>
      </w:r>
      <w:r>
        <w:rPr>
          <w:color w:val="000000" w:themeColor="hyperlink"/>
          <w:u w:val="single"/>
        </w:rPr>
        <w:hyperlink r:id="rId20">
          <w:r>
            <w:rPr/>
            <w:t>A/C.3/72/SR.21</w:t>
          </w:r>
        </w:hyperlink>
      </w:r>
    </w:p>
    <w:p>
      <w:pPr>
        <w:pStyle w:val="itssubhead"/>
        <w:keepNext/>
        <w:keepLines/>
        <w:spacing w:after="0"/>
      </w:pPr>
      <w:r>
        <w:t>UN--BUDGET (2018-2019) (Agenda Item 136)</w:t>
      </w:r>
    </w:p>
    <w:p>
      <w:pPr>
        <w:pStyle w:val="itsentry"/>
        <w:keepNext/>
        <w:keepLines/>
        <w:spacing w:after="0"/>
      </w:pPr>
      <w:r>
        <w:t>Sandoval Mendiolea, Juan</w:t>
      </w:r>
      <w:r>
        <w:t xml:space="preserve"> - </w:t>
      </w:r>
      <w:r>
        <w:rPr>
          <w:color w:val="000000" w:themeColor="hyperlink"/>
          <w:u w:val="single"/>
        </w:rPr>
        <w:hyperlink r:id="rId161">
          <w:r>
            <w:rPr/>
            <w:t>A/C.5/72/SR.23</w:t>
          </w:r>
        </w:hyperlink>
      </w:r>
      <w:r>
        <w:t xml:space="preserve">; </w:t>
      </w:r>
      <w:r>
        <w:rPr>
          <w:color w:val="000000" w:themeColor="hyperlink"/>
          <w:u w:val="single"/>
        </w:rPr>
        <w:hyperlink r:id="rId46">
          <w:r>
            <w:rPr/>
            <w:t>A/C.5/72/SR.25</w:t>
          </w:r>
        </w:hyperlink>
      </w:r>
      <w:r>
        <w:t xml:space="preserve">; </w:t>
      </w:r>
      <w:r>
        <w:rPr>
          <w:color w:val="000000" w:themeColor="hyperlink"/>
          <w:u w:val="single"/>
        </w:rPr>
        <w:hyperlink r:id="rId47">
          <w:r>
            <w:rPr/>
            <w:t>A/C.5/72/SR.4</w:t>
          </w:r>
        </w:hyperlink>
      </w:r>
      <w:r>
        <w:t xml:space="preserve">; </w:t>
      </w:r>
      <w:r>
        <w:rPr>
          <w:color w:val="000000" w:themeColor="hyperlink"/>
          <w:u w:val="single"/>
        </w:rPr>
        <w:hyperlink r:id="rId277">
          <w:r>
            <w:rPr/>
            <w:t>A/C.5/72/SR.46</w:t>
          </w:r>
        </w:hyperlink>
      </w:r>
    </w:p>
    <w:p>
      <w:pPr>
        <w:pStyle w:val="itsentry"/>
        <w:keepNext/>
        <w:keepLines/>
        <w:spacing w:after="0"/>
      </w:pPr>
      <w:r>
        <w:t>Velázquez Castillo, Jesús</w:t>
      </w:r>
      <w:r>
        <w:t xml:space="preserve"> - </w:t>
      </w:r>
      <w:r>
        <w:rPr>
          <w:color w:val="000000" w:themeColor="hyperlink"/>
          <w:u w:val="single"/>
        </w:rPr>
        <w:hyperlink r:id="rId307">
          <w:r>
            <w:rPr/>
            <w:t>A/C.5/72/SR.18</w:t>
          </w:r>
        </w:hyperlink>
      </w:r>
      <w:r>
        <w:t xml:space="preserve">; </w:t>
      </w:r>
      <w:r>
        <w:rPr>
          <w:color w:val="000000" w:themeColor="hyperlink"/>
          <w:u w:val="single"/>
        </w:rPr>
        <w:hyperlink r:id="rId201">
          <w:r>
            <w:rPr/>
            <w:t>A/C.5/72/SR.39</w:t>
          </w:r>
        </w:hyperlink>
      </w:r>
    </w:p>
    <w:p>
      <w:pPr>
        <w:pStyle w:val="itssubhead"/>
        <w:keepNext/>
        <w:keepLines/>
        <w:spacing w:after="0"/>
      </w:pPr>
      <w:r>
        <w:t>INTERNATIONAL LAW--TRAINING PROGRAMMES (Agenda Item 80)</w:t>
      </w:r>
    </w:p>
    <w:p>
      <w:pPr>
        <w:pStyle w:val="itsentry"/>
        <w:keepNext/>
        <w:keepLines/>
        <w:spacing w:after="0"/>
      </w:pPr>
      <w:r>
        <w:t xml:space="preserve">Fierro Obregon, Ana </w:t>
      </w:r>
      <w:r>
        <w:t xml:space="preserve"> - </w:t>
      </w:r>
      <w:r>
        <w:rPr>
          <w:color w:val="000000" w:themeColor="hyperlink"/>
          <w:u w:val="single"/>
        </w:rPr>
        <w:hyperlink r:id="rId23">
          <w:r>
            <w:rPr/>
            <w:t>A/C.6/72/SR.16</w:t>
          </w:r>
        </w:hyperlink>
      </w:r>
    </w:p>
    <w:p>
      <w:pPr>
        <w:pStyle w:val="itssubhead"/>
        <w:keepNext/>
        <w:keepLines/>
        <w:spacing w:after="0"/>
      </w:pPr>
      <w:r>
        <w:t>NUCLEAR DISARMAMENT (Agenda Item 99b)</w:t>
      </w:r>
    </w:p>
    <w:p>
      <w:pPr>
        <w:pStyle w:val="itsentry"/>
        <w:keepNext/>
        <w:keepLines/>
        <w:spacing w:after="0"/>
      </w:pPr>
      <w:r>
        <w:t>Sandoval Mendiolea, Juan</w:t>
      </w:r>
      <w:r>
        <w:t xml:space="preserve"> - </w:t>
      </w:r>
      <w:r>
        <w:rPr>
          <w:color w:val="000000" w:themeColor="hyperlink"/>
          <w:u w:val="single"/>
        </w:rPr>
        <w:hyperlink r:id="rId186">
          <w:r>
            <w:rPr/>
            <w:t>A/C.1/72/PV.12</w:t>
          </w:r>
        </w:hyperlink>
      </w:r>
    </w:p>
    <w:p>
      <w:pPr>
        <w:pStyle w:val="itssubhead"/>
        <w:keepNext/>
        <w:keepLines/>
        <w:spacing w:after="0"/>
      </w:pPr>
      <w:r>
        <w:t>TECHNOLOGICAL CHANGE--SUSTAINABLE DEVELOPMENT (Agenda Item 177)</w:t>
      </w:r>
    </w:p>
    <w:p>
      <w:pPr>
        <w:pStyle w:val="itsentry"/>
        <w:keepNext/>
        <w:keepLines/>
        <w:spacing w:after="0"/>
      </w:pPr>
      <w:r>
        <w:t>Gómez Camacho, Juan José</w:t>
      </w:r>
      <w:r>
        <w:t xml:space="preserve"> - </w:t>
      </w:r>
      <w:r>
        <w:rPr>
          <w:color w:val="000000" w:themeColor="hyperlink"/>
          <w:u w:val="single"/>
        </w:rPr>
        <w:hyperlink r:id="rId295">
          <w:r>
            <w:rPr/>
            <w:t>A/72/PV.75</w:t>
          </w:r>
        </w:hyperlink>
      </w:r>
    </w:p>
    <w:p>
      <w:pPr>
        <w:pStyle w:val="itssubhead"/>
        <w:keepNext/>
        <w:keepLines/>
        <w:spacing w:after="0"/>
      </w:pPr>
      <w:r>
        <w:t>RIGHT TO EDUCATION (Agenda Item 72b)</w:t>
      </w:r>
    </w:p>
    <w:p>
      <w:pPr>
        <w:pStyle w:val="itsentry"/>
        <w:keepNext/>
        <w:keepLines/>
        <w:spacing w:after="0"/>
      </w:pPr>
      <w:r>
        <w:t>Lozano Rubello, Alexandra Beatriz</w:t>
      </w:r>
      <w:r>
        <w:t xml:space="preserve"> - </w:t>
      </w:r>
      <w:r>
        <w:rPr>
          <w:color w:val="000000" w:themeColor="hyperlink"/>
          <w:u w:val="single"/>
        </w:rPr>
        <w:hyperlink r:id="rId255">
          <w:r>
            <w:rPr/>
            <w:t>A/C.3/72/SR.26</w:t>
          </w:r>
        </w:hyperlink>
      </w:r>
    </w:p>
    <w:p>
      <w:pPr>
        <w:pStyle w:val="itssubhead"/>
        <w:keepNext/>
        <w:keepLines/>
        <w:spacing w:after="0"/>
      </w:pPr>
      <w:r>
        <w:t>NARCOTIC DRUGS (Agenda Item 108)</w:t>
      </w:r>
    </w:p>
    <w:p>
      <w:pPr>
        <w:pStyle w:val="itsentry"/>
        <w:keepNext/>
        <w:keepLines/>
        <w:spacing w:after="0"/>
      </w:pPr>
      <w:r>
        <w:t>Ríos Sánchez, Bruno</w:t>
      </w:r>
      <w:r>
        <w:t xml:space="preserve"> - </w:t>
      </w:r>
      <w:r>
        <w:rPr>
          <w:color w:val="000000" w:themeColor="hyperlink"/>
          <w:u w:val="single"/>
        </w:rPr>
        <w:hyperlink r:id="rId27">
          <w:r>
            <w:rPr/>
            <w:t>A/C.3/72/SR.5</w:t>
          </w:r>
        </w:hyperlink>
      </w:r>
    </w:p>
    <w:p>
      <w:pPr>
        <w:pStyle w:val="itsentry"/>
        <w:keepNext/>
        <w:keepLines/>
        <w:spacing w:after="0"/>
      </w:pPr>
      <w:r>
        <w:t>Sandoval Mendiolea, Juan</w:t>
      </w:r>
      <w:r>
        <w:t xml:space="preserve"> - </w:t>
      </w:r>
      <w:r>
        <w:rPr>
          <w:color w:val="000000" w:themeColor="hyperlink"/>
          <w:u w:val="single"/>
        </w:rPr>
        <w:hyperlink r:id="rId146">
          <w:r>
            <w:rPr/>
            <w:t>A/C.3/72/SR.49</w:t>
          </w:r>
        </w:hyperlink>
      </w:r>
      <w:r>
        <w:t xml:space="preserve">; </w:t>
      </w:r>
      <w:r>
        <w:rPr>
          <w:color w:val="000000" w:themeColor="hyperlink"/>
          <w:u w:val="single"/>
        </w:rPr>
        <w:hyperlink r:id="rId27">
          <w:r>
            <w:rPr/>
            <w:t>A/C.3/72/SR.5</w:t>
          </w:r>
        </w:hyperlink>
      </w:r>
    </w:p>
    <w:p>
      <w:pPr>
        <w:pStyle w:val="itssubhead"/>
        <w:keepNext/>
        <w:keepLines/>
        <w:spacing w:after="0"/>
      </w:pPr>
      <w:r>
        <w:t>RACIAL DISCRIMINATION--PROGRAMME IMPLEMENTATION (Agenda Item 70b)</w:t>
      </w:r>
    </w:p>
    <w:p>
      <w:pPr>
        <w:pStyle w:val="itsentry"/>
        <w:keepNext/>
        <w:keepLines/>
        <w:spacing w:after="0"/>
      </w:pPr>
      <w:r>
        <w:t>Mora Salcedo, Fernando de la</w:t>
      </w:r>
      <w:r>
        <w:t xml:space="preserve"> - </w:t>
      </w:r>
      <w:r>
        <w:rPr>
          <w:color w:val="000000" w:themeColor="hyperlink"/>
          <w:u w:val="single"/>
        </w:rPr>
        <w:hyperlink r:id="rId245">
          <w:r>
            <w:rPr/>
            <w:t>A/C.3/72/SR.37</w:t>
          </w:r>
        </w:hyperlink>
      </w:r>
    </w:p>
    <w:p>
      <w:pPr>
        <w:pStyle w:val="itssubhead"/>
        <w:keepNext/>
        <w:keepLines/>
        <w:spacing w:after="0"/>
      </w:pPr>
      <w:r>
        <w:t>INDIGENOUS PEOPLES (Agenda Item 69a)</w:t>
      </w:r>
    </w:p>
    <w:p>
      <w:pPr>
        <w:pStyle w:val="itsentry"/>
        <w:keepNext/>
        <w:keepLines/>
        <w:spacing w:after="0"/>
      </w:pPr>
      <w:r>
        <w:t>Fausto, Braulio</w:t>
      </w:r>
      <w:r>
        <w:t xml:space="preserve"> - </w:t>
      </w:r>
      <w:r>
        <w:rPr>
          <w:color w:val="000000" w:themeColor="hyperlink"/>
          <w:u w:val="single"/>
        </w:rPr>
        <w:hyperlink r:id="rId199">
          <w:r>
            <w:rPr/>
            <w:t>A/C.3/72/SR.16</w:t>
          </w:r>
        </w:hyperlink>
      </w:r>
    </w:p>
    <w:p>
      <w:pPr>
        <w:pStyle w:val="itsentry"/>
        <w:keepNext/>
        <w:keepLines/>
        <w:spacing w:after="0"/>
      </w:pPr>
      <w:r>
        <w:t>Ríos Sánchez, Bruno</w:t>
      </w:r>
      <w:r>
        <w:t xml:space="preserve"> - </w:t>
      </w:r>
      <w:r>
        <w:rPr>
          <w:color w:val="000000" w:themeColor="hyperlink"/>
          <w:u w:val="single"/>
        </w:rPr>
        <w:hyperlink r:id="rId199">
          <w:r>
            <w:rPr/>
            <w:t>A/C.3/72/SR.16</w:t>
          </w:r>
        </w:hyperlink>
      </w:r>
    </w:p>
    <w:p>
      <w:pPr>
        <w:pStyle w:val="itssubhead"/>
        <w:keepNext/>
        <w:keepLines/>
        <w:spacing w:after="0"/>
      </w:pPr>
      <w:r>
        <w:t>INTERNATIONAL CRIMINAL COURT--REPORTS (Agenda Item 76)</w:t>
      </w:r>
    </w:p>
    <w:p>
      <w:pPr>
        <w:pStyle w:val="itsentry"/>
        <w:keepNext/>
        <w:keepLines/>
        <w:spacing w:after="0"/>
      </w:pPr>
      <w:r>
        <w:t>Sandoval Mendiolea, Juan</w:t>
      </w:r>
      <w:r>
        <w:t xml:space="preserve"> - </w:t>
      </w:r>
      <w:r>
        <w:rPr>
          <w:color w:val="000000" w:themeColor="hyperlink"/>
          <w:u w:val="single"/>
        </w:rPr>
        <w:hyperlink r:id="rId174">
          <w:r>
            <w:rPr/>
            <w:t>A/72/PV.36</w:t>
          </w:r>
        </w:hyperlink>
      </w:r>
    </w:p>
    <w:p>
      <w:pPr>
        <w:pStyle w:val="itssubhead"/>
        <w:keepNext/>
        <w:keepLines/>
        <w:spacing w:after="0"/>
      </w:pPr>
      <w:r>
        <w:t>FREEDOM OF EXPRESSION (Agenda Item 72b)</w:t>
      </w:r>
    </w:p>
    <w:p>
      <w:pPr>
        <w:pStyle w:val="itsentry"/>
        <w:keepNext/>
        <w:keepLines/>
        <w:spacing w:after="0"/>
      </w:pPr>
      <w:r>
        <w:t>Ríos Sánchez, Bruno</w:t>
      </w:r>
      <w:r>
        <w:t xml:space="preserve"> - </w:t>
      </w:r>
      <w:r>
        <w:rPr>
          <w:color w:val="000000" w:themeColor="hyperlink"/>
          <w:u w:val="single"/>
        </w:rPr>
        <w:hyperlink r:id="rId90">
          <w:r>
            <w:rPr/>
            <w:t>A/C.3/72/SR.29</w:t>
          </w:r>
        </w:hyperlink>
      </w:r>
    </w:p>
    <w:p>
      <w:pPr>
        <w:pStyle w:val="itssubhead"/>
        <w:keepNext/>
        <w:keepLines/>
        <w:spacing w:after="0"/>
      </w:pPr>
      <w:r>
        <w:t>UN MISSION FOR JUSTICE SUPPORT IN HAITI--FINANCING (Agenda Item 165)</w:t>
      </w:r>
    </w:p>
    <w:p>
      <w:pPr>
        <w:pStyle w:val="itsentry"/>
        <w:keepNext/>
        <w:keepLines/>
        <w:spacing w:after="0"/>
      </w:pPr>
      <w:r>
        <w:t>Sandoval Mendiolea, Juan</w:t>
      </w:r>
      <w:r>
        <w:t xml:space="preserve"> - </w:t>
      </w:r>
      <w:r>
        <w:rPr>
          <w:color w:val="000000" w:themeColor="hyperlink"/>
          <w:u w:val="single"/>
        </w:rPr>
        <w:hyperlink r:id="rId143">
          <w:r>
            <w:rPr/>
            <w:t>A/C.5/72/SR.26</w:t>
          </w:r>
        </w:hyperlink>
      </w:r>
    </w:p>
    <w:p>
      <w:pPr>
        <w:pStyle w:val="itsentry"/>
        <w:keepNext/>
        <w:keepLines/>
        <w:spacing w:after="0"/>
      </w:pPr>
      <w:r>
        <w:t>Velázquez Castillo, Jesús</w:t>
      </w:r>
      <w:r>
        <w:t xml:space="preserve"> - </w:t>
      </w:r>
      <w:r>
        <w:rPr>
          <w:color w:val="000000" w:themeColor="hyperlink"/>
          <w:u w:val="single"/>
        </w:rPr>
        <w:hyperlink r:id="rId244">
          <w:r>
            <w:rPr/>
            <w:t>A/C.5/72/SR.40</w:t>
          </w:r>
        </w:hyperlink>
      </w:r>
    </w:p>
    <w:p>
      <w:pPr>
        <w:pStyle w:val="itssubhead"/>
        <w:keepNext/>
        <w:keepLines/>
        <w:spacing w:after="0"/>
      </w:pPr>
      <w:r>
        <w:t>RURAL WOMEN (Agenda Item 28a)</w:t>
      </w:r>
    </w:p>
    <w:p>
      <w:pPr>
        <w:pStyle w:val="itsentry"/>
        <w:keepNext/>
        <w:keepLines/>
        <w:spacing w:after="0"/>
      </w:pPr>
      <w:r>
        <w:t>Sandoval Mendiolea, Juan</w:t>
      </w:r>
      <w:r>
        <w:t xml:space="preserve"> - </w:t>
      </w:r>
      <w:r>
        <w:rPr>
          <w:color w:val="000000" w:themeColor="hyperlink"/>
          <w:u w:val="single"/>
        </w:rPr>
        <w:hyperlink r:id="rId173">
          <w:r>
            <w:rPr/>
            <w:t>A/C.3/72/SR.47</w:t>
          </w:r>
        </w:hyperlink>
      </w:r>
    </w:p>
    <w:p>
      <w:pPr>
        <w:pStyle w:val="itssubhead"/>
        <w:keepNext/>
        <w:keepLines/>
        <w:spacing w:after="0"/>
      </w:pPr>
      <w:r>
        <w:t>SMALL ARMS--ILLICIT TRAFFIC (Agenda Item 99p)</w:t>
      </w:r>
    </w:p>
    <w:p>
      <w:pPr>
        <w:pStyle w:val="itsentry"/>
        <w:keepNext/>
        <w:keepLines/>
        <w:spacing w:after="0"/>
      </w:pPr>
      <w:r>
        <w:t>García Guiza, Claudia Yuriria</w:t>
      </w:r>
      <w:r>
        <w:t xml:space="preserve"> - </w:t>
      </w:r>
      <w:r>
        <w:rPr>
          <w:color w:val="000000" w:themeColor="hyperlink"/>
          <w:u w:val="single"/>
        </w:rPr>
        <w:hyperlink r:id="rId148">
          <w:r>
            <w:rPr/>
            <w:t>A/C.1/72/PV.17</w:t>
          </w:r>
        </w:hyperlink>
      </w:r>
    </w:p>
    <w:p>
      <w:pPr>
        <w:pStyle w:val="itssubhead"/>
        <w:keepNext/>
        <w:keepLines/>
        <w:spacing w:after="0"/>
      </w:pPr>
      <w:r>
        <w:t>WEAPONS--OUTER SPACE (Agenda Item 97b)</w:t>
      </w:r>
    </w:p>
    <w:p>
      <w:pPr>
        <w:pStyle w:val="itsentry"/>
        <w:keepNext/>
        <w:keepLines/>
        <w:spacing w:after="0"/>
      </w:pPr>
      <w:r>
        <w:t>García Guiza, Claudia Yuriria</w:t>
      </w:r>
      <w:r>
        <w:t xml:space="preserve"> - </w:t>
      </w:r>
      <w:r>
        <w:rPr>
          <w:color w:val="000000" w:themeColor="hyperlink"/>
          <w:u w:val="single"/>
        </w:rPr>
        <w:hyperlink r:id="rId63">
          <w:r>
            <w:rPr/>
            <w:t>A/C.1/72/PV.26</w:t>
          </w:r>
        </w:hyperlink>
      </w:r>
    </w:p>
    <w:p>
      <w:pPr>
        <w:pStyle w:val="itssubhead"/>
        <w:keepNext/>
        <w:keepLines/>
        <w:spacing w:after="0"/>
      </w:pPr>
      <w:r>
        <w:t>MINORITIES (Agenda Item 72b)</w:t>
      </w:r>
    </w:p>
    <w:p>
      <w:pPr>
        <w:pStyle w:val="itsentry"/>
        <w:keepNext/>
        <w:keepLines/>
        <w:spacing w:after="0"/>
      </w:pPr>
      <w:r>
        <w:t>Lozano Rubello, Alexandra Beatriz</w:t>
      </w:r>
      <w:r>
        <w:t xml:space="preserve"> - </w:t>
      </w:r>
      <w:r>
        <w:rPr>
          <w:color w:val="000000" w:themeColor="hyperlink"/>
          <w:u w:val="single"/>
        </w:rPr>
        <w:hyperlink r:id="rId203">
          <w:r>
            <w:rPr/>
            <w:t>A/C.3/72/SR.30</w:t>
          </w:r>
        </w:hyperlink>
      </w:r>
    </w:p>
    <w:p>
      <w:pPr>
        <w:pStyle w:val="itssubhead"/>
        <w:keepNext/>
        <w:keepLines/>
        <w:spacing w:after="0"/>
      </w:pPr>
      <w:r>
        <w:t>PEACEKEEPING OPERATIONS--CRIMINAL LIABILITY (Agenda Item 78)</w:t>
      </w:r>
    </w:p>
    <w:p>
      <w:pPr>
        <w:pStyle w:val="itsentry"/>
        <w:keepNext/>
        <w:keepLines/>
        <w:spacing w:after="0"/>
      </w:pPr>
      <w:r>
        <w:t>Arrocha Olabuenaga, Pablo Adrián</w:t>
      </w:r>
      <w:r>
        <w:t xml:space="preserve"> - </w:t>
      </w:r>
      <w:r>
        <w:rPr>
          <w:color w:val="000000" w:themeColor="hyperlink"/>
          <w:u w:val="single"/>
        </w:rPr>
        <w:hyperlink r:id="rId216">
          <w:r>
            <w:rPr/>
            <w:t>A/C.6/72/SR.9</w:t>
          </w:r>
        </w:hyperlink>
      </w:r>
    </w:p>
    <w:p>
      <w:pPr>
        <w:pStyle w:val="itssubhead"/>
        <w:keepNext/>
        <w:keepLines/>
        <w:spacing w:after="0"/>
      </w:pPr>
      <w:r>
        <w:t>UN. GENERAL ASSEMBLY (72ND SESS. : 2017-2018). 5TH COMMITTEE--WORK ORGANIZATION (Agenda Item 7)</w:t>
      </w:r>
    </w:p>
    <w:p>
      <w:pPr>
        <w:pStyle w:val="itsentry"/>
        <w:keepNext/>
        <w:keepLines/>
        <w:spacing w:after="0"/>
      </w:pPr>
      <w:r>
        <w:t>Sandoval Mendiolea, Juan</w:t>
      </w:r>
      <w:r>
        <w:t xml:space="preserve"> - </w:t>
      </w:r>
      <w:r>
        <w:rPr>
          <w:color w:val="000000" w:themeColor="hyperlink"/>
          <w:u w:val="single"/>
        </w:rPr>
        <w:hyperlink r:id="rId59">
          <w:r>
            <w:rPr/>
            <w:t>A/C.5/72/SR.1</w:t>
          </w:r>
        </w:hyperlink>
      </w:r>
      <w:r>
        <w:t xml:space="preserve">; </w:t>
      </w:r>
      <w:r>
        <w:rPr>
          <w:color w:val="000000" w:themeColor="hyperlink"/>
          <w:u w:val="single"/>
        </w:rPr>
        <w:hyperlink r:id="rId234">
          <w:r>
            <w:rPr/>
            <w:t>A/C.5/72/SR.30</w:t>
          </w:r>
        </w:hyperlink>
      </w:r>
    </w:p>
    <w:p>
      <w:pPr>
        <w:pStyle w:val="itsentry"/>
        <w:keepNext/>
        <w:keepLines/>
        <w:spacing w:after="0"/>
      </w:pPr>
      <w:r>
        <w:t>Velázquez Castillo, Jesús</w:t>
      </w:r>
      <w:r>
        <w:t xml:space="preserve"> - </w:t>
      </w:r>
      <w:r>
        <w:rPr>
          <w:color w:val="000000" w:themeColor="hyperlink"/>
          <w:u w:val="single"/>
        </w:rPr>
        <w:hyperlink r:id="rId228">
          <w:r>
            <w:rPr/>
            <w:t>A/C.5/72/SR.29</w:t>
          </w:r>
        </w:hyperlink>
      </w:r>
      <w:r>
        <w:t xml:space="preserve">; </w:t>
      </w:r>
      <w:r>
        <w:rPr>
          <w:color w:val="000000" w:themeColor="hyperlink"/>
          <w:u w:val="single"/>
        </w:rPr>
        <w:hyperlink r:id="rId272">
          <w:r>
            <w:rPr/>
            <w:t>A/C.5/72/SR.35</w:t>
          </w:r>
        </w:hyperlink>
      </w:r>
      <w:r>
        <w:t xml:space="preserve">; </w:t>
      </w:r>
      <w:r>
        <w:rPr>
          <w:color w:val="000000" w:themeColor="hyperlink"/>
          <w:u w:val="single"/>
        </w:rPr>
        <w:hyperlink r:id="rId202">
          <w:r>
            <w:rPr/>
            <w:t>A/C.5/72/SR.48</w:t>
          </w:r>
        </w:hyperlink>
      </w:r>
    </w:p>
    <w:p>
      <w:pPr>
        <w:pStyle w:val="itssubhead"/>
        <w:keepNext/>
        <w:keepLines/>
        <w:spacing w:after="0"/>
      </w:pPr>
      <w:r>
        <w:t>HUMAN RIGHTS--UKRAINE (Agenda Item 72c)</w:t>
      </w:r>
    </w:p>
    <w:p>
      <w:pPr>
        <w:pStyle w:val="itsentry"/>
        <w:keepNext/>
        <w:keepLines/>
        <w:spacing w:after="0"/>
      </w:pPr>
      <w:r>
        <w:t>Sandoval Mendiolea, Juan</w:t>
      </w:r>
      <w:r>
        <w:t xml:space="preserve"> - </w:t>
      </w:r>
      <w:r>
        <w:rPr>
          <w:color w:val="000000" w:themeColor="hyperlink"/>
          <w:u w:val="single"/>
        </w:rPr>
        <w:hyperlink r:id="rId105">
          <w:r>
            <w:rPr/>
            <w:t>A/C.3/72/SR.46</w:t>
          </w:r>
        </w:hyperlink>
      </w:r>
    </w:p>
    <w:p>
      <w:pPr>
        <w:pStyle w:val="itssubhead"/>
        <w:keepNext/>
        <w:keepLines/>
        <w:spacing w:after="0"/>
      </w:pPr>
      <w:r>
        <w:t>HUMAN RIGHTS ADVANCEMENT (Agenda Item 72b)</w:t>
      </w:r>
    </w:p>
    <w:p>
      <w:pPr>
        <w:pStyle w:val="itsentry"/>
        <w:keepNext/>
        <w:keepLines/>
        <w:spacing w:after="0"/>
      </w:pPr>
      <w:r>
        <w:t>Sandoval Mendiolea, Juan</w:t>
      </w:r>
      <w:r>
        <w:t xml:space="preserve"> - </w:t>
      </w:r>
      <w:r>
        <w:rPr>
          <w:color w:val="000000" w:themeColor="hyperlink"/>
          <w:u w:val="single"/>
        </w:rPr>
        <w:hyperlink r:id="rId208">
          <w:r>
            <w:rPr/>
            <w:t>A/C.3/72/SR.36</w:t>
          </w:r>
        </w:hyperlink>
      </w:r>
    </w:p>
    <w:p>
      <w:pPr>
        <w:pStyle w:val="itssubhead"/>
        <w:keepNext/>
        <w:keepLines/>
        <w:spacing w:after="0"/>
      </w:pPr>
      <w:r>
        <w:t>OPERATIONAL ACTIVITIES--UN SYSTEM (Agenda Item 24a)</w:t>
      </w:r>
    </w:p>
    <w:p>
      <w:pPr>
        <w:pStyle w:val="itsentry"/>
        <w:keepNext/>
        <w:keepLines/>
        <w:spacing w:after="0"/>
      </w:pPr>
      <w:r>
        <w:t>Arrieta Munguía, Judith Marcia</w:t>
      </w:r>
      <w:r>
        <w:t xml:space="preserve"> - </w:t>
      </w:r>
      <w:r>
        <w:rPr>
          <w:color w:val="000000" w:themeColor="hyperlink"/>
          <w:u w:val="single"/>
        </w:rPr>
        <w:hyperlink r:id="rId123">
          <w:r>
            <w:rPr/>
            <w:t>A/72/PV.91</w:t>
          </w:r>
        </w:hyperlink>
      </w:r>
    </w:p>
    <w:p>
      <w:pPr>
        <w:pStyle w:val="itsentry"/>
        <w:keepNext/>
        <w:keepLines/>
        <w:spacing w:after="0"/>
      </w:pPr>
      <w:r>
        <w:t>Gómez Camacho, Juan José</w:t>
      </w:r>
      <w:r>
        <w:t xml:space="preserve"> - </w:t>
      </w:r>
      <w:r>
        <w:rPr>
          <w:color w:val="000000" w:themeColor="hyperlink"/>
          <w:u w:val="single"/>
        </w:rPr>
        <w:hyperlink r:id="rId30">
          <w:r>
            <w:rPr/>
            <w:t>A/C.2/72/SR.22</w:t>
          </w:r>
        </w:hyperlink>
      </w:r>
    </w:p>
    <w:p>
      <w:pPr>
        <w:pStyle w:val="itssubhead"/>
        <w:keepNext/>
        <w:keepLines/>
        <w:spacing w:after="0"/>
      </w:pPr>
      <w:r>
        <w:t>PEACEKEEPING OPERATIONS (Agenda Item 55)</w:t>
      </w:r>
    </w:p>
    <w:p>
      <w:pPr>
        <w:pStyle w:val="itsentry"/>
        <w:keepNext/>
        <w:keepLines/>
        <w:spacing w:after="0"/>
      </w:pPr>
      <w:r>
        <w:t>Sandoval Mendiolea, Juan</w:t>
      </w:r>
      <w:r>
        <w:t xml:space="preserve"> - </w:t>
      </w:r>
      <w:r>
        <w:rPr>
          <w:color w:val="000000" w:themeColor="hyperlink"/>
          <w:u w:val="single"/>
        </w:rPr>
        <w:hyperlink r:id="rId157">
          <w:r>
            <w:rPr/>
            <w:t>A/C.4/72/SR.18</w:t>
          </w:r>
        </w:hyperlink>
      </w:r>
    </w:p>
    <w:p>
      <w:pPr>
        <w:pStyle w:val="itssubhead"/>
        <w:keepNext/>
        <w:keepLines/>
        <w:spacing w:after="0"/>
      </w:pPr>
      <w:r>
        <w:t>DISARMAMENT--GENERAL AND COMPLETE (Agenda Item 99)</w:t>
      </w:r>
    </w:p>
    <w:p>
      <w:pPr>
        <w:pStyle w:val="itsentry"/>
        <w:keepNext/>
        <w:keepLines/>
        <w:spacing w:after="0"/>
      </w:pPr>
      <w:r>
        <w:t>Sandoval Mendiolea, Juan</w:t>
      </w:r>
      <w:r>
        <w:t xml:space="preserve"> - </w:t>
      </w:r>
      <w:r>
        <w:rPr>
          <w:color w:val="000000" w:themeColor="hyperlink"/>
          <w:u w:val="single"/>
        </w:rPr>
        <w:hyperlink r:id="rId21">
          <w:r>
            <w:rPr/>
            <w:t>A/72/PV.112</w:t>
          </w:r>
        </w:hyperlink>
      </w:r>
    </w:p>
    <w:p>
      <w:pPr>
        <w:pStyle w:val="itssubhead"/>
        <w:keepNext/>
        <w:keepLines/>
        <w:spacing w:after="0"/>
      </w:pPr>
      <w:r>
        <w:t>DEVELOPMENT FINANCE (Agenda Item 17b)</w:t>
      </w:r>
    </w:p>
    <w:p>
      <w:pPr>
        <w:pStyle w:val="itsentry"/>
        <w:keepNext/>
        <w:keepLines/>
        <w:spacing w:after="0"/>
      </w:pPr>
      <w:r>
        <w:t>Pineda-González, Diego</w:t>
      </w:r>
      <w:r>
        <w:t xml:space="preserve"> - </w:t>
      </w:r>
      <w:r>
        <w:rPr>
          <w:color w:val="000000" w:themeColor="hyperlink"/>
          <w:u w:val="single"/>
        </w:rPr>
        <w:hyperlink r:id="rId25">
          <w:r>
            <w:rPr/>
            <w:t>A/C.2/72/SR.6</w:t>
          </w:r>
        </w:hyperlink>
      </w:r>
    </w:p>
    <w:p>
      <w:pPr>
        <w:pStyle w:val="itssubhead"/>
        <w:keepNext/>
        <w:keepLines/>
        <w:spacing w:after="0"/>
      </w:pPr>
      <w:r>
        <w:t>UN--ORGANIZATIONAL REFORM (Agenda Item 124)</w:t>
      </w:r>
    </w:p>
    <w:p>
      <w:pPr>
        <w:pStyle w:val="itsentry"/>
        <w:keepNext/>
        <w:keepLines/>
        <w:spacing w:after="0"/>
      </w:pPr>
      <w:r>
        <w:t>Gómez Camacho, Juan José</w:t>
      </w:r>
      <w:r>
        <w:t xml:space="preserve"> - </w:t>
      </w:r>
      <w:r>
        <w:rPr>
          <w:color w:val="000000" w:themeColor="hyperlink"/>
          <w:u w:val="single"/>
        </w:rPr>
        <w:hyperlink r:id="rId164">
          <w:r>
            <w:rPr/>
            <w:t>A/72/PV.74</w:t>
          </w:r>
        </w:hyperlink>
      </w:r>
    </w:p>
    <w:p>
      <w:pPr>
        <w:pStyle w:val="itssubhead"/>
        <w:keepNext/>
        <w:keepLines/>
        <w:spacing w:after="0"/>
      </w:pPr>
      <w:r>
        <w:t>SEXUAL MINORITIES (Agenda Item 72b)</w:t>
      </w:r>
    </w:p>
    <w:p>
      <w:pPr>
        <w:pStyle w:val="itsentry"/>
        <w:keepNext/>
        <w:keepLines/>
        <w:spacing w:after="0"/>
      </w:pPr>
      <w:r>
        <w:t>Amarillas Castellanos, Elizabeth</w:t>
      </w:r>
      <w:r>
        <w:t xml:space="preserve"> - </w:t>
      </w:r>
      <w:r>
        <w:rPr>
          <w:color w:val="000000" w:themeColor="hyperlink"/>
          <w:u w:val="single"/>
        </w:rPr>
        <w:hyperlink r:id="rId86">
          <w:r>
            <w:rPr/>
            <w:t>A/C.3/72/SR.34</w:t>
          </w:r>
        </w:hyperlink>
      </w:r>
    </w:p>
    <w:p>
      <w:pPr>
        <w:pStyle w:val="itssubhead"/>
        <w:keepNext/>
        <w:keepLines/>
        <w:spacing w:after="0"/>
      </w:pPr>
      <w:r>
        <w:t>RIGHTS OF THE CHILD (Agenda Item 68a)</w:t>
      </w:r>
    </w:p>
    <w:p>
      <w:pPr>
        <w:pStyle w:val="itsentry"/>
        <w:keepNext/>
        <w:keepLines/>
        <w:spacing w:after="0"/>
      </w:pPr>
      <w:r>
        <w:t>Mora Salcedo, Fernando de la</w:t>
      </w:r>
      <w:r>
        <w:t xml:space="preserve"> - </w:t>
      </w:r>
      <w:r>
        <w:rPr>
          <w:color w:val="000000" w:themeColor="hyperlink"/>
          <w:u w:val="single"/>
        </w:rPr>
        <w:hyperlink r:id="rId134">
          <w:r>
            <w:rPr/>
            <w:t>A/C.3/72/SR.11</w:t>
          </w:r>
        </w:hyperlink>
      </w:r>
      <w:r>
        <w:t xml:space="preserve">; </w:t>
      </w:r>
      <w:r>
        <w:rPr>
          <w:color w:val="000000" w:themeColor="hyperlink"/>
          <w:u w:val="single"/>
        </w:rPr>
        <w:hyperlink r:id="rId29">
          <w:r>
            <w:rPr/>
            <w:t>A/C.3/72/SR.12</w:t>
          </w:r>
        </w:hyperlink>
      </w:r>
    </w:p>
    <w:p>
      <w:pPr>
        <w:pStyle w:val="itsentry"/>
        <w:keepNext/>
        <w:keepLines/>
        <w:spacing w:after="0"/>
      </w:pPr>
      <w:r>
        <w:t>Padilla, Eugenia</w:t>
      </w:r>
      <w:r>
        <w:t xml:space="preserve"> - </w:t>
      </w:r>
      <w:r>
        <w:rPr>
          <w:color w:val="000000" w:themeColor="hyperlink"/>
          <w:u w:val="single"/>
        </w:rPr>
        <w:hyperlink r:id="rId29">
          <w:r>
            <w:rPr/>
            <w:t>A/C.3/72/SR.12</w:t>
          </w:r>
        </w:hyperlink>
      </w:r>
    </w:p>
    <w:p>
      <w:pPr>
        <w:pStyle w:val="itsentry"/>
        <w:keepNext/>
        <w:keepLines/>
        <w:spacing w:after="0"/>
      </w:pPr>
      <w:r>
        <w:t>Ríos Sánchez, Bruno</w:t>
      </w:r>
      <w:r>
        <w:t xml:space="preserve"> - </w:t>
      </w:r>
      <w:r>
        <w:rPr>
          <w:color w:val="000000" w:themeColor="hyperlink"/>
          <w:u w:val="single"/>
        </w:rPr>
        <w:hyperlink r:id="rId152">
          <w:r>
            <w:rPr/>
            <w:t>A/C.3/72/SR.50</w:t>
          </w:r>
        </w:hyperlink>
      </w:r>
      <w:r>
        <w:t xml:space="preserve">; </w:t>
      </w:r>
      <w:r>
        <w:rPr>
          <w:color w:val="000000" w:themeColor="hyperlink"/>
          <w:u w:val="single"/>
        </w:rPr>
        <w:hyperlink r:id="rId153">
          <w:r>
            <w:rPr/>
            <w:t>A/C.3/72/SR.52</w:t>
          </w:r>
        </w:hyperlink>
      </w:r>
    </w:p>
    <w:p>
      <w:pPr>
        <w:pStyle w:val="itssubhead"/>
        <w:keepNext/>
        <w:keepLines/>
        <w:spacing w:after="0"/>
      </w:pPr>
      <w:r>
        <w:t>GLOBALIZATION--HUMAN RIGHTS (Agenda Item 72b)</w:t>
      </w:r>
    </w:p>
    <w:p>
      <w:pPr>
        <w:pStyle w:val="itsentry"/>
        <w:keepNext/>
        <w:keepLines/>
        <w:spacing w:after="0"/>
      </w:pPr>
      <w:r>
        <w:t>Ríos Sánchez, Bruno</w:t>
      </w:r>
      <w:r>
        <w:t xml:space="preserve"> - </w:t>
      </w:r>
      <w:r>
        <w:rPr>
          <w:color w:val="000000" w:themeColor="hyperlink"/>
          <w:u w:val="single"/>
        </w:rPr>
        <w:hyperlink r:id="rId145">
          <w:r>
            <w:rPr/>
            <w:t>A/C.3/72/SR.51</w:t>
          </w:r>
        </w:hyperlink>
      </w:r>
    </w:p>
    <w:p>
      <w:pPr>
        <w:pStyle w:val="itssubhead"/>
        <w:keepNext/>
        <w:keepLines/>
        <w:spacing w:after="0"/>
      </w:pPr>
      <w:r>
        <w:t>RESPONSIBILITY OF INTERNATIONAL ORGANIZATIONS (Agenda Item 87)</w:t>
      </w:r>
    </w:p>
    <w:p>
      <w:pPr>
        <w:pStyle w:val="itsentry"/>
        <w:keepNext/>
        <w:keepLines/>
        <w:spacing w:after="0"/>
      </w:pPr>
      <w:r>
        <w:t>Arrocha Olabuenaga, Pablo Adrián</w:t>
      </w:r>
      <w:r>
        <w:t xml:space="preserve"> - </w:t>
      </w:r>
      <w:r>
        <w:rPr>
          <w:color w:val="000000" w:themeColor="hyperlink"/>
          <w:u w:val="single"/>
        </w:rPr>
        <w:hyperlink r:id="rId200">
          <w:r>
            <w:rPr/>
            <w:t>A/C.6/72/SR.15</w:t>
          </w:r>
        </w:hyperlink>
      </w:r>
    </w:p>
    <w:p>
      <w:pPr>
        <w:pStyle w:val="itssubhead"/>
        <w:keepNext/>
        <w:keepLines/>
        <w:spacing w:after="0"/>
      </w:pPr>
      <w:r>
        <w:t>NUCLEAR WEAPONS--ELIMINATION (Agenda Item 99z)</w:t>
      </w:r>
    </w:p>
    <w:p>
      <w:pPr>
        <w:pStyle w:val="itsentry"/>
        <w:keepNext/>
        <w:keepLines/>
        <w:spacing w:after="0"/>
      </w:pPr>
      <w:r>
        <w:t>Gómez Camacho, Juan José</w:t>
      </w:r>
      <w:r>
        <w:t xml:space="preserve"> - </w:t>
      </w:r>
      <w:r>
        <w:rPr>
          <w:color w:val="000000" w:themeColor="hyperlink"/>
          <w:u w:val="single"/>
        </w:rPr>
        <w:hyperlink r:id="rId112">
          <w:r>
            <w:rPr/>
            <w:t>A/C.1/72/PV.24</w:t>
          </w:r>
        </w:hyperlink>
      </w:r>
    </w:p>
    <w:p>
      <w:pPr>
        <w:pStyle w:val="itssubhead"/>
        <w:keepNext/>
        <w:keepLines/>
        <w:spacing w:after="0"/>
      </w:pPr>
      <w:r>
        <w:t>WOMEN'S ADVANCEMENT--CONFERENCES (Agenda Item 28b)</w:t>
      </w:r>
    </w:p>
    <w:p>
      <w:pPr>
        <w:pStyle w:val="itsentry"/>
        <w:keepNext/>
        <w:keepLines/>
        <w:spacing w:after="0"/>
      </w:pPr>
      <w:r>
        <w:t>Treuno, Ms.</w:t>
      </w:r>
      <w:r>
        <w:t xml:space="preserve"> - </w:t>
      </w:r>
      <w:r>
        <w:rPr>
          <w:color w:val="000000" w:themeColor="hyperlink"/>
          <w:u w:val="single"/>
        </w:rPr>
        <w:hyperlink r:id="rId142">
          <w:r>
            <w:rPr/>
            <w:t>A/C.3/72/SR.8</w:t>
          </w:r>
        </w:hyperlink>
      </w:r>
    </w:p>
    <w:p>
      <w:pPr>
        <w:pStyle w:val="itssubhead"/>
        <w:keepNext/>
        <w:keepLines/>
        <w:spacing w:after="0"/>
      </w:pPr>
      <w:r>
        <w:t>SOCIAL SITUATION (Agenda Item 27b)</w:t>
      </w:r>
    </w:p>
    <w:p>
      <w:pPr>
        <w:pStyle w:val="itsentry"/>
        <w:keepNext/>
        <w:keepLines/>
        <w:spacing w:after="0"/>
      </w:pPr>
      <w:r>
        <w:t>Ríos Sánchez, Bruno</w:t>
      </w:r>
      <w:r>
        <w:t xml:space="preserve"> - </w:t>
      </w:r>
      <w:r>
        <w:rPr>
          <w:color w:val="000000" w:themeColor="hyperlink"/>
          <w:u w:val="single"/>
        </w:rPr>
        <w:hyperlink r:id="rId206">
          <w:r>
            <w:rPr/>
            <w:t>A/C.3/72/SR.1</w:t>
          </w:r>
        </w:hyperlink>
      </w:r>
    </w:p>
    <w:p>
      <w:pPr>
        <w:pStyle w:val="itssubhead"/>
        <w:keepNext/>
        <w:keepLines/>
        <w:spacing w:after="0"/>
      </w:pPr>
      <w:r>
        <w:t>NUCLEAR DISARMAMENT NEGOTIATIONS (Agenda Item 99bb)</w:t>
      </w:r>
    </w:p>
    <w:p>
      <w:pPr>
        <w:pStyle w:val="itsentry"/>
        <w:keepNext/>
        <w:keepLines/>
        <w:spacing w:after="0"/>
      </w:pPr>
      <w:r>
        <w:t>Sandoval Mendiolea, Juan</w:t>
      </w:r>
      <w:r>
        <w:t xml:space="preserve"> - </w:t>
      </w:r>
      <w:r>
        <w:rPr>
          <w:color w:val="000000" w:themeColor="hyperlink"/>
          <w:u w:val="single"/>
        </w:rPr>
        <w:hyperlink r:id="rId186">
          <w:r>
            <w:rPr/>
            <w:t>A/C.1/72/PV.12</w:t>
          </w:r>
        </w:hyperlink>
      </w:r>
    </w:p>
    <w:p>
      <w:pPr>
        <w:pStyle w:val="itssubhead"/>
        <w:keepNext/>
        <w:keepLines/>
        <w:spacing w:after="0"/>
      </w:pPr>
      <w:r>
        <w:t>UN--ADMINISTRATION (Agenda Item 134)</w:t>
      </w:r>
    </w:p>
    <w:p>
      <w:pPr>
        <w:pStyle w:val="itsentry"/>
        <w:keepNext/>
        <w:keepLines/>
        <w:spacing w:after="0"/>
      </w:pPr>
      <w:r>
        <w:t>Sandoval Mendiolea, Juan</w:t>
      </w:r>
      <w:r>
        <w:t xml:space="preserve"> - </w:t>
      </w:r>
      <w:r>
        <w:rPr>
          <w:color w:val="000000" w:themeColor="hyperlink"/>
          <w:u w:val="single"/>
        </w:rPr>
        <w:hyperlink r:id="rId31">
          <w:r>
            <w:rPr/>
            <w:t>A/C.5/72/SR.19</w:t>
          </w:r>
        </w:hyperlink>
      </w:r>
    </w:p>
    <w:p>
      <w:pPr>
        <w:pStyle w:val="itsentry"/>
        <w:keepNext/>
        <w:keepLines/>
        <w:spacing w:after="0"/>
      </w:pPr>
      <w:r>
        <w:t>Velázquez Castillo, Jesús</w:t>
      </w:r>
      <w:r>
        <w:t xml:space="preserve"> - </w:t>
      </w:r>
      <w:r>
        <w:rPr>
          <w:color w:val="000000" w:themeColor="hyperlink"/>
          <w:u w:val="single"/>
        </w:rPr>
        <w:hyperlink r:id="rId32">
          <w:r>
            <w:rPr/>
            <w:t>A/C.5/72/SR.43</w:t>
          </w:r>
        </w:hyperlink>
      </w:r>
    </w:p>
    <w:p>
      <w:pPr>
        <w:pStyle w:val="itssubhead"/>
        <w:keepNext/>
        <w:keepLines/>
        <w:spacing w:after="0"/>
      </w:pPr>
      <w:r>
        <w:t>LAW OF THE SEA (Agenda Item 77a)</w:t>
      </w:r>
    </w:p>
    <w:p>
      <w:pPr>
        <w:pStyle w:val="itsentry"/>
        <w:keepNext/>
        <w:keepLines/>
        <w:spacing w:after="0"/>
      </w:pPr>
      <w:r>
        <w:t>Alday González, Alejandro</w:t>
      </w:r>
      <w:r>
        <w:t xml:space="preserve"> - </w:t>
      </w:r>
      <w:r>
        <w:rPr>
          <w:color w:val="000000" w:themeColor="hyperlink"/>
          <w:u w:val="single"/>
        </w:rPr>
        <w:hyperlink r:id="rId172">
          <w:r>
            <w:rPr/>
            <w:t>A/72/PV.64</w:t>
          </w:r>
        </w:hyperlink>
      </w:r>
    </w:p>
    <w:p>
      <w:pPr>
        <w:pStyle w:val="itssubhead"/>
        <w:keepNext/>
        <w:keepLines/>
        <w:spacing w:after="0"/>
      </w:pPr>
      <w:r>
        <w:t>INFORMATION TECHNOLOGY--DEVELOPMENT (Agenda Item 16)</w:t>
      </w:r>
    </w:p>
    <w:p>
      <w:pPr>
        <w:pStyle w:val="itsentry"/>
        <w:keepNext/>
        <w:keepLines/>
        <w:spacing w:after="0"/>
      </w:pPr>
      <w:r>
        <w:t>Mendoza Elguea, Sylvia Paola</w:t>
      </w:r>
      <w:r>
        <w:t xml:space="preserve"> - </w:t>
      </w:r>
      <w:r>
        <w:rPr>
          <w:color w:val="000000" w:themeColor="hyperlink"/>
          <w:u w:val="single"/>
        </w:rPr>
        <w:hyperlink r:id="rId54">
          <w:r>
            <w:rPr/>
            <w:t>A/C.2/72/SR.15</w:t>
          </w:r>
        </w:hyperlink>
      </w:r>
    </w:p>
    <w:p>
      <w:pPr>
        <w:pStyle w:val="itssubhead"/>
        <w:keepNext/>
        <w:keepLines/>
        <w:spacing w:after="0"/>
      </w:pPr>
      <w:r>
        <w:t>UN. GENERAL ASSEMBLY (72ND SESS. : 2017-2018)--AGENDA (Agenda Item 7)</w:t>
      </w:r>
    </w:p>
    <w:p>
      <w:pPr>
        <w:pStyle w:val="itsentry"/>
        <w:keepNext/>
        <w:keepLines/>
        <w:spacing w:after="0"/>
      </w:pPr>
      <w:r>
        <w:t>Gómez Camacho, Juan José</w:t>
      </w:r>
      <w:r>
        <w:t xml:space="preserve"> - </w:t>
      </w:r>
      <w:r>
        <w:rPr>
          <w:color w:val="000000" w:themeColor="hyperlink"/>
          <w:u w:val="single"/>
        </w:rPr>
        <w:hyperlink r:id="rId241">
          <w:r>
            <w:rPr/>
            <w:t>A/BUR/72/SR.2</w:t>
          </w:r>
        </w:hyperlink>
      </w:r>
    </w:p>
    <w:p>
      <w:pPr>
        <w:pStyle w:val="itssubhead"/>
        <w:keepNext/>
        <w:keepLines/>
        <w:spacing w:after="0"/>
      </w:pPr>
      <w:r>
        <w:t>TRAFFICKING IN PERSONS (Agenda Item 72b)</w:t>
      </w:r>
    </w:p>
    <w:p>
      <w:pPr>
        <w:pStyle w:val="itsentry"/>
        <w:keepNext/>
        <w:keepLines/>
        <w:spacing w:after="0"/>
      </w:pPr>
      <w:r>
        <w:t>Mora Salcedo, Fernando de la</w:t>
      </w:r>
      <w:r>
        <w:t xml:space="preserve"> - </w:t>
      </w:r>
      <w:r>
        <w:rPr>
          <w:color w:val="000000" w:themeColor="hyperlink"/>
          <w:u w:val="single"/>
        </w:rPr>
        <w:hyperlink r:id="rId29">
          <w:r>
            <w:rPr/>
            <w:t>A/C.3/72/SR.12</w:t>
          </w:r>
        </w:hyperlink>
      </w:r>
    </w:p>
    <w:p>
      <w:pPr>
        <w:pStyle w:val="itssubhead"/>
        <w:keepNext/>
        <w:keepLines/>
        <w:spacing w:after="0"/>
      </w:pPr>
      <w:r>
        <w:t>INTER-PARLIAMENTARY UNION--UN (Agenda Item 126)</w:t>
      </w:r>
    </w:p>
    <w:p>
      <w:pPr>
        <w:pStyle w:val="itsentry"/>
        <w:keepNext/>
        <w:keepLines/>
        <w:spacing w:after="0"/>
      </w:pPr>
      <w:r>
        <w:t>Gómez Camacho, Juan José</w:t>
      </w:r>
      <w:r>
        <w:t xml:space="preserve"> - </w:t>
      </w:r>
      <w:r>
        <w:rPr>
          <w:color w:val="000000" w:themeColor="hyperlink"/>
          <w:u w:val="single"/>
        </w:rPr>
        <w:hyperlink r:id="rId130">
          <w:r>
            <w:rPr/>
            <w:t>A/72/PV.89</w:t>
          </w:r>
        </w:hyperlink>
      </w:r>
    </w:p>
    <w:p>
      <w:pPr>
        <w:pStyle w:val="itssubhead"/>
        <w:keepNext/>
        <w:keepLines/>
        <w:spacing w:after="0"/>
      </w:pPr>
      <w:r>
        <w:t>HUMAN SETTLEMENTS (Agenda Item 20)</w:t>
      </w:r>
    </w:p>
    <w:p>
      <w:pPr>
        <w:pStyle w:val="itsentry"/>
        <w:keepNext/>
        <w:keepLines/>
        <w:spacing w:after="0"/>
      </w:pPr>
      <w:r>
        <w:t>Dewar Viscarra, Diego Alberto</w:t>
      </w:r>
      <w:r>
        <w:t xml:space="preserve"> - </w:t>
      </w:r>
      <w:r>
        <w:rPr>
          <w:color w:val="000000" w:themeColor="hyperlink"/>
          <w:u w:val="single"/>
        </w:rPr>
        <w:hyperlink r:id="rId42">
          <w:r>
            <w:rPr/>
            <w:t>A/C.2/72/SR.19</w:t>
          </w:r>
        </w:hyperlink>
      </w:r>
    </w:p>
    <w:p>
      <w:pPr>
        <w:pStyle w:val="itssubhead"/>
        <w:keepNext/>
        <w:keepLines/>
        <w:spacing w:after="0"/>
      </w:pPr>
      <w:r>
        <w:t>PEACEBUILDING (Agenda Item 65)</w:t>
      </w:r>
    </w:p>
    <w:p>
      <w:pPr>
        <w:pStyle w:val="itsentry"/>
        <w:keepNext/>
        <w:keepLines/>
        <w:spacing w:after="0"/>
      </w:pPr>
      <w:r>
        <w:t>Gómez Camacho, Juan José</w:t>
      </w:r>
      <w:r>
        <w:t xml:space="preserve"> - </w:t>
      </w:r>
      <w:r>
        <w:rPr>
          <w:color w:val="000000" w:themeColor="hyperlink"/>
          <w:u w:val="single"/>
        </w:rPr>
        <w:hyperlink r:id="rId264">
          <w:r>
            <w:rPr/>
            <w:t>A/72/PV.85</w:t>
          </w:r>
        </w:hyperlink>
      </w:r>
    </w:p>
    <w:p>
      <w:pPr>
        <w:pStyle w:val="itssubhead"/>
        <w:keepNext/>
        <w:keepLines/>
        <w:spacing w:after="0"/>
      </w:pPr>
      <w:r>
        <w:t>UN. GENERAL ASSEMBLY (72ND SESS. : 2017-2018)--GENERAL DEBATE (Agenda Item 8)</w:t>
      </w:r>
    </w:p>
    <w:p>
      <w:pPr>
        <w:pStyle w:val="itsentry"/>
        <w:keepNext/>
        <w:keepLines/>
        <w:spacing w:after="0"/>
      </w:pPr>
      <w:r>
        <w:t>Caso, Luis Videgaray</w:t>
      </w:r>
      <w:r>
        <w:t xml:space="preserve"> - </w:t>
      </w:r>
      <w:r>
        <w:rPr>
          <w:color w:val="000000" w:themeColor="hyperlink"/>
          <w:u w:val="single"/>
        </w:rPr>
        <w:hyperlink r:id="rId243">
          <w:r>
            <w:rPr/>
            <w:t>A/72/PV.12</w:t>
          </w:r>
        </w:hyperlink>
      </w:r>
      <w:r>
        <w:t xml:space="preserve">; </w:t>
      </w:r>
      <w:r>
        <w:rPr>
          <w:color w:val="000000" w:themeColor="hyperlink"/>
          <w:u w:val="single"/>
        </w:rPr>
        <w:hyperlink r:id="rId210">
          <w:r>
            <w:rPr/>
            <w:t>A/72/PV.7</w:t>
          </w:r>
        </w:hyperlink>
      </w:r>
    </w:p>
    <w:p>
      <w:pPr>
        <w:pStyle w:val="itssubhead"/>
        <w:keepNext/>
        <w:keepLines/>
        <w:spacing w:after="0"/>
      </w:pPr>
      <w:r>
        <w:t>DISARMAMENT--UN. GENERAL ASSEMBLY (10TH SPECIAL SESS. : 1978) (Agenda Item 101)</w:t>
      </w:r>
    </w:p>
    <w:p>
      <w:pPr>
        <w:pStyle w:val="itsentry"/>
        <w:keepNext/>
        <w:keepLines/>
        <w:spacing w:after="0"/>
      </w:pPr>
      <w:r>
        <w:t>Sandoval Mendiolea, Juan</w:t>
      </w:r>
      <w:r>
        <w:t xml:space="preserve"> - </w:t>
      </w:r>
      <w:r>
        <w:rPr>
          <w:color w:val="000000" w:themeColor="hyperlink"/>
          <w:u w:val="single"/>
        </w:rPr>
        <w:hyperlink r:id="rId154">
          <w:r>
            <w:rPr/>
            <w:t>A/C.1/72/PV.23</w:t>
          </w:r>
        </w:hyperlink>
      </w:r>
    </w:p>
    <w:p>
      <w:pPr>
        <w:pStyle w:val="itssubhead"/>
        <w:keepNext/>
        <w:keepLines/>
        <w:spacing w:after="0"/>
      </w:pPr>
      <w:r>
        <w:t>CLIMATE (Agenda Item 19d)</w:t>
      </w:r>
    </w:p>
    <w:p>
      <w:pPr>
        <w:pStyle w:val="itsentry"/>
        <w:keepNext/>
        <w:keepLines/>
        <w:spacing w:after="0"/>
      </w:pPr>
      <w:r>
        <w:t>Dewar Viscarra, Diego Alberto</w:t>
      </w:r>
      <w:r>
        <w:t xml:space="preserve"> - </w:t>
      </w:r>
      <w:r>
        <w:rPr>
          <w:color w:val="000000" w:themeColor="hyperlink"/>
          <w:u w:val="single"/>
        </w:rPr>
        <w:hyperlink r:id="rId229">
          <w:r>
            <w:rPr/>
            <w:t>A/C.2/72/SR.9</w:t>
          </w:r>
        </w:hyperlink>
      </w:r>
    </w:p>
    <w:p>
      <w:pPr>
        <w:pStyle w:val="itssubhead"/>
        <w:keepNext/>
        <w:keepLines/>
        <w:spacing w:after="0"/>
      </w:pPr>
      <w:r>
        <w:t>FALKLAND ISLANDS (MALVINAS) QUESTION (Agenda Item 46)</w:t>
      </w:r>
    </w:p>
    <w:p>
      <w:pPr>
        <w:pStyle w:val="itsentry"/>
        <w:keepNext/>
        <w:keepLines/>
        <w:spacing w:after="0"/>
      </w:pPr>
      <w:r>
        <w:t>Díaz Ortega, Rodolfo Florentino</w:t>
      </w:r>
      <w:r>
        <w:t xml:space="preserve"> - </w:t>
      </w:r>
      <w:r>
        <w:rPr>
          <w:color w:val="000000" w:themeColor="hyperlink"/>
          <w:u w:val="single"/>
        </w:rPr>
        <w:hyperlink r:id="rId151">
          <w:r>
            <w:rPr/>
            <w:t>A/C.4/72/SR.6</w:t>
          </w:r>
        </w:hyperlink>
      </w:r>
      <w:r>
        <w:br/>
      </w:r>
    </w:p>
    <w:p>
      <w:pPr>
        <w:pStyle w:val="itshead"/>
        <w:keepNext/>
        <w:keepLines/>
      </w:pPr>
      <w:r>
        <w:t>Micronesia (Federated States of)</w:t>
      </w:r>
    </w:p>
    <w:p>
      <w:pPr>
        <w:pStyle w:val="itssubhead"/>
        <w:keepNext/>
        <w:keepLines/>
        <w:spacing w:after="0"/>
      </w:pPr>
      <w:r>
        <w:t>INTERNATIONAL LAW (Agenda Item 81)</w:t>
      </w:r>
    </w:p>
    <w:p>
      <w:pPr>
        <w:pStyle w:val="itsentry"/>
        <w:keepNext/>
        <w:keepLines/>
        <w:spacing w:after="0"/>
      </w:pPr>
      <w:r>
        <w:t>Lippwe, Jeem</w:t>
      </w:r>
      <w:r>
        <w:t xml:space="preserve"> - </w:t>
      </w:r>
      <w:r>
        <w:rPr>
          <w:color w:val="000000" w:themeColor="hyperlink"/>
          <w:u w:val="single"/>
        </w:rPr>
        <w:hyperlink r:id="rId230">
          <w:r>
            <w:rPr/>
            <w:t>A/C.6/72/SR.20</w:t>
          </w:r>
        </w:hyperlink>
      </w:r>
      <w:r>
        <w:t xml:space="preserve">; </w:t>
      </w:r>
      <w:r>
        <w:rPr>
          <w:color w:val="000000" w:themeColor="hyperlink"/>
          <w:u w:val="single"/>
        </w:rPr>
        <w:hyperlink r:id="rId231">
          <w:r>
            <w:rPr/>
            <w:t>A/C.6/72/SR.24</w:t>
          </w:r>
        </w:hyperlink>
      </w:r>
      <w:r>
        <w:br/>
      </w:r>
    </w:p>
    <w:p>
      <w:pPr>
        <w:pStyle w:val="itshead"/>
        <w:keepNext/>
        <w:keepLines/>
      </w:pPr>
      <w:r>
        <w:t>Micronesia (Federated States of). Vice-President</w:t>
      </w:r>
    </w:p>
    <w:p>
      <w:pPr>
        <w:pStyle w:val="itssubhead"/>
        <w:keepNext/>
        <w:keepLines/>
        <w:spacing w:after="0"/>
      </w:pPr>
      <w:r>
        <w:t>UN. GENERAL ASSEMBLY (72ND SESS. : 2017-2018)--GENERAL DEBATE (Agenda Item 8)</w:t>
      </w:r>
    </w:p>
    <w:p>
      <w:pPr>
        <w:pStyle w:val="itsentry"/>
        <w:keepNext/>
        <w:keepLines/>
        <w:spacing w:after="0"/>
      </w:pPr>
      <w:r>
        <w:t>George, Yosiwo</w:t>
      </w:r>
      <w:r>
        <w:t xml:space="preserve"> - </w:t>
      </w:r>
      <w:r>
        <w:rPr>
          <w:color w:val="000000" w:themeColor="hyperlink"/>
          <w:u w:val="single"/>
        </w:rPr>
        <w:hyperlink r:id="rId286">
          <w:r>
            <w:rPr/>
            <w:t>A/72/PV.19</w:t>
          </w:r>
        </w:hyperlink>
      </w:r>
    </w:p>
    <w:p>
      <w:pPr>
        <w:pStyle w:val="itssubhead"/>
        <w:keepNext/>
        <w:keepLines/>
        <w:spacing w:after="0"/>
      </w:pPr>
      <w:r>
        <w:t>UN. GENERAL ASSEMBLY (72ND SESS. : 2017-2018)--SPECIAL STATEMENTS (Agenda Item )</w:t>
      </w:r>
    </w:p>
    <w:p>
      <w:pPr>
        <w:pStyle w:val="itsentry"/>
        <w:keepNext/>
        <w:keepLines/>
        <w:spacing w:after="0"/>
      </w:pPr>
      <w:r>
        <w:t>George, Yosiwo</w:t>
      </w:r>
      <w:r>
        <w:t xml:space="preserve"> - </w:t>
      </w:r>
      <w:r>
        <w:rPr>
          <w:color w:val="000000" w:themeColor="hyperlink"/>
          <w:u w:val="single"/>
        </w:rPr>
        <w:hyperlink r:id="rId286">
          <w:r>
            <w:rPr/>
            <w:t>A/72/PV.19</w:t>
          </w:r>
        </w:hyperlink>
      </w:r>
      <w:r>
        <w:br/>
      </w:r>
    </w:p>
    <w:p>
      <w:pPr>
        <w:pStyle w:val="itshead"/>
        <w:keepNext/>
        <w:keepLines/>
      </w:pPr>
      <w:r>
        <w:t>Monaco</w:t>
      </w:r>
    </w:p>
    <w:p>
      <w:pPr>
        <w:pStyle w:val="itssubhead"/>
        <w:keepNext/>
        <w:keepLines/>
        <w:spacing w:after="0"/>
      </w:pPr>
      <w:r>
        <w:t>AGEING PERSONS (Agenda Item 27b)</w:t>
      </w:r>
    </w:p>
    <w:p>
      <w:pPr>
        <w:pStyle w:val="itsentry"/>
        <w:keepNext/>
        <w:keepLines/>
        <w:spacing w:after="0"/>
      </w:pPr>
      <w:r>
        <w:t>Picco, Isabelle F.</w:t>
      </w:r>
      <w:r>
        <w:t xml:space="preserve"> - </w:t>
      </w:r>
      <w:r>
        <w:rPr>
          <w:color w:val="000000" w:themeColor="hyperlink"/>
          <w:u w:val="single"/>
        </w:rPr>
        <w:hyperlink r:id="rId76">
          <w:r>
            <w:rPr/>
            <w:t>A/C.3/72/SR.2</w:t>
          </w:r>
        </w:hyperlink>
      </w:r>
    </w:p>
    <w:p>
      <w:pPr>
        <w:pStyle w:val="itssubhead"/>
        <w:keepNext/>
        <w:keepLines/>
        <w:spacing w:after="0"/>
      </w:pPr>
      <w:r>
        <w:t>BIOLOGICAL DIVERSITY--TREATY (1992) (Agenda Item 19f)</w:t>
      </w:r>
    </w:p>
    <w:p>
      <w:pPr>
        <w:pStyle w:val="itsentry"/>
        <w:keepNext/>
        <w:keepLines/>
        <w:spacing w:after="0"/>
      </w:pPr>
      <w:r>
        <w:t>Picco, Isabelle F.</w:t>
      </w:r>
      <w:r>
        <w:t xml:space="preserve"> - </w:t>
      </w:r>
      <w:r>
        <w:rPr>
          <w:color w:val="000000" w:themeColor="hyperlink"/>
          <w:u w:val="single"/>
        </w:rPr>
        <w:hyperlink r:id="rId229">
          <w:r>
            <w:rPr/>
            <w:t>A/C.2/72/SR.9</w:t>
          </w:r>
        </w:hyperlink>
      </w:r>
    </w:p>
    <w:p>
      <w:pPr>
        <w:pStyle w:val="itssubhead"/>
        <w:keepNext/>
        <w:keepLines/>
        <w:spacing w:after="0"/>
      </w:pPr>
      <w:r>
        <w:t>UN. GENERAL ASSEMBLY (72ND SESS. : 2017-2018)--SPECIAL STATEMENTS (Agenda Item )</w:t>
      </w:r>
    </w:p>
    <w:p>
      <w:pPr>
        <w:pStyle w:val="itsentry"/>
        <w:keepNext/>
        <w:keepLines/>
        <w:spacing w:after="0"/>
      </w:pPr>
      <w:r>
        <w:t>Albert II, Prince of Monaco</w:t>
      </w:r>
      <w:r>
        <w:t xml:space="preserve"> - </w:t>
      </w:r>
      <w:r>
        <w:rPr>
          <w:color w:val="000000" w:themeColor="hyperlink"/>
          <w:u w:val="single"/>
        </w:rPr>
        <w:hyperlink r:id="rId185">
          <w:r>
            <w:rPr/>
            <w:t>A/72/PV.5</w:t>
          </w:r>
        </w:hyperlink>
      </w:r>
    </w:p>
    <w:p>
      <w:pPr>
        <w:pStyle w:val="itssubhead"/>
        <w:keepNext/>
        <w:keepLines/>
        <w:spacing w:after="0"/>
      </w:pPr>
      <w:r>
        <w:t>TRAFFIC SAFETY (Agenda Item 12)</w:t>
      </w:r>
    </w:p>
    <w:p>
      <w:pPr>
        <w:pStyle w:val="itsentry"/>
        <w:keepNext/>
        <w:keepLines/>
        <w:spacing w:after="0"/>
      </w:pPr>
      <w:r>
        <w:t>Picco, Isabelle F.</w:t>
      </w:r>
      <w:r>
        <w:t xml:space="preserve"> - </w:t>
      </w:r>
      <w:r>
        <w:rPr>
          <w:color w:val="000000" w:themeColor="hyperlink"/>
          <w:u w:val="single"/>
        </w:rPr>
        <w:hyperlink r:id="rId70">
          <w:r>
            <w:rPr/>
            <w:t>A/72/PV.82</w:t>
          </w:r>
        </w:hyperlink>
      </w:r>
    </w:p>
    <w:p>
      <w:pPr>
        <w:pStyle w:val="itssubhead"/>
        <w:keepNext/>
        <w:keepLines/>
        <w:spacing w:after="0"/>
      </w:pPr>
      <w:r>
        <w:t>RIGHTS OF THE CHILD (Agenda Item 68a)</w:t>
      </w:r>
    </w:p>
    <w:p>
      <w:pPr>
        <w:pStyle w:val="itsentry"/>
        <w:keepNext/>
        <w:keepLines/>
        <w:spacing w:after="0"/>
      </w:pPr>
      <w:r>
        <w:t>Picco, Isabelle F.</w:t>
      </w:r>
      <w:r>
        <w:t xml:space="preserve"> - </w:t>
      </w:r>
      <w:r>
        <w:rPr>
          <w:color w:val="000000" w:themeColor="hyperlink"/>
          <w:u w:val="single"/>
        </w:rPr>
        <w:hyperlink r:id="rId68">
          <w:r>
            <w:rPr/>
            <w:t>A/C.3/72/SR.13</w:t>
          </w:r>
        </w:hyperlink>
      </w:r>
    </w:p>
    <w:p>
      <w:pPr>
        <w:pStyle w:val="itssubhead"/>
        <w:keepNext/>
        <w:keepLines/>
        <w:spacing w:after="0"/>
      </w:pPr>
      <w:r>
        <w:t>SPORTS (Agenda Item 11)</w:t>
      </w:r>
    </w:p>
    <w:p>
      <w:pPr>
        <w:pStyle w:val="itsentry"/>
        <w:keepNext/>
        <w:keepLines/>
        <w:spacing w:after="0"/>
      </w:pPr>
      <w:r>
        <w:t>Picco, Isabelle F.</w:t>
      </w:r>
      <w:r>
        <w:t xml:space="preserve"> - </w:t>
      </w:r>
      <w:r>
        <w:rPr>
          <w:color w:val="000000" w:themeColor="hyperlink"/>
          <w:u w:val="single"/>
        </w:rPr>
        <w:hyperlink r:id="rId14">
          <w:r>
            <w:rPr/>
            <w:t>A/72/PV.48</w:t>
          </w:r>
        </w:hyperlink>
      </w:r>
    </w:p>
    <w:p>
      <w:pPr>
        <w:pStyle w:val="itssubhead"/>
        <w:keepNext/>
        <w:keepLines/>
        <w:spacing w:after="0"/>
      </w:pPr>
      <w:r>
        <w:t>CLIMATE (Agenda Item 19d)</w:t>
      </w:r>
    </w:p>
    <w:p>
      <w:pPr>
        <w:pStyle w:val="itsentry"/>
        <w:keepNext/>
        <w:keepLines/>
        <w:spacing w:after="0"/>
      </w:pPr>
      <w:r>
        <w:t>Picco, Isabelle F.</w:t>
      </w:r>
      <w:r>
        <w:t xml:space="preserve"> - </w:t>
      </w:r>
      <w:r>
        <w:rPr>
          <w:color w:val="000000" w:themeColor="hyperlink"/>
          <w:u w:val="single"/>
        </w:rPr>
        <w:hyperlink r:id="rId229">
          <w:r>
            <w:rPr/>
            <w:t>A/C.2/72/SR.9</w:t>
          </w:r>
        </w:hyperlink>
      </w:r>
    </w:p>
    <w:p>
      <w:pPr>
        <w:pStyle w:val="itssubhead"/>
        <w:keepNext/>
        <w:keepLines/>
        <w:spacing w:after="0"/>
      </w:pPr>
      <w:r>
        <w:t>UN. GENERAL ASSEMBLY (72ND SESS. : 2017-2018)--GENERAL DEBATE (Agenda Item 8)</w:t>
      </w:r>
    </w:p>
    <w:p>
      <w:pPr>
        <w:pStyle w:val="itsentry"/>
        <w:keepNext/>
        <w:keepLines/>
        <w:spacing w:after="0"/>
      </w:pPr>
      <w:r>
        <w:t>Albert II, Prince of Monaco</w:t>
      </w:r>
      <w:r>
        <w:t xml:space="preserve"> - </w:t>
      </w:r>
      <w:r>
        <w:rPr>
          <w:color w:val="000000" w:themeColor="hyperlink"/>
          <w:u w:val="single"/>
        </w:rPr>
        <w:hyperlink r:id="rId185">
          <w:r>
            <w:rPr/>
            <w:t>A/72/PV.5</w:t>
          </w:r>
        </w:hyperlink>
      </w:r>
    </w:p>
    <w:p>
      <w:pPr>
        <w:pStyle w:val="itssubhead"/>
        <w:keepNext/>
        <w:keepLines/>
        <w:spacing w:after="0"/>
      </w:pPr>
      <w:r>
        <w:t>CHILDREN--UN. GENERAL ASSEMBLY (27TH SPECIAL SESS. : 2002) (Agenda Item 68b)</w:t>
      </w:r>
    </w:p>
    <w:p>
      <w:pPr>
        <w:pStyle w:val="itsentry"/>
        <w:keepNext/>
        <w:keepLines/>
        <w:spacing w:after="0"/>
      </w:pPr>
      <w:r>
        <w:t>Picco, Isabelle F.</w:t>
      </w:r>
      <w:r>
        <w:t xml:space="preserve"> - </w:t>
      </w:r>
      <w:r>
        <w:rPr>
          <w:color w:val="000000" w:themeColor="hyperlink"/>
          <w:u w:val="single"/>
        </w:rPr>
        <w:hyperlink r:id="rId68">
          <w:r>
            <w:rPr/>
            <w:t>A/C.3/72/SR.13</w:t>
          </w:r>
        </w:hyperlink>
      </w:r>
    </w:p>
    <w:p>
      <w:pPr>
        <w:pStyle w:val="itssubhead"/>
        <w:keepNext/>
        <w:keepLines/>
        <w:spacing w:after="0"/>
      </w:pPr>
      <w:r>
        <w:t>WOMEN'S ADVANCEMENT--CONFERENCES (Agenda Item 28b)</w:t>
      </w:r>
    </w:p>
    <w:p>
      <w:pPr>
        <w:pStyle w:val="itsentry"/>
        <w:keepNext/>
        <w:keepLines/>
        <w:spacing w:after="0"/>
      </w:pPr>
      <w:r>
        <w:t>Picco, Isabelle F.</w:t>
      </w:r>
      <w:r>
        <w:t xml:space="preserve"> - </w:t>
      </w:r>
      <w:r>
        <w:rPr>
          <w:color w:val="000000" w:themeColor="hyperlink"/>
          <w:u w:val="single"/>
        </w:rPr>
        <w:hyperlink r:id="rId69">
          <w:r>
            <w:rPr/>
            <w:t>A/C.3/72/SR.9</w:t>
          </w:r>
        </w:hyperlink>
      </w:r>
    </w:p>
    <w:p>
      <w:pPr>
        <w:pStyle w:val="itssubhead"/>
        <w:keepNext/>
        <w:keepLines/>
        <w:spacing w:after="0"/>
      </w:pPr>
      <w:r>
        <w:t>UN. GENERAL ASSEMBLY (72ND SESS. : 2017-2018). 2ND COMMITTEE--GENERAL DEBATE (Agenda Item 8)</w:t>
      </w:r>
    </w:p>
    <w:p>
      <w:pPr>
        <w:pStyle w:val="itsentry"/>
        <w:keepNext/>
        <w:keepLines/>
        <w:spacing w:after="0"/>
      </w:pPr>
      <w:r>
        <w:t>Picco, Isabelle F.</w:t>
      </w:r>
      <w:r>
        <w:t xml:space="preserve"> - </w:t>
      </w:r>
      <w:r>
        <w:rPr>
          <w:color w:val="000000" w:themeColor="hyperlink"/>
          <w:u w:val="single"/>
        </w:rPr>
        <w:hyperlink r:id="rId238">
          <w:r>
            <w:rPr/>
            <w:t>A/C.2/72/SR.3</w:t>
          </w:r>
        </w:hyperlink>
      </w:r>
    </w:p>
    <w:p>
      <w:pPr>
        <w:pStyle w:val="itssubhead"/>
        <w:keepNext/>
        <w:keepLines/>
        <w:spacing w:after="0"/>
      </w:pPr>
      <w:r>
        <w:t>IAEA--REPORTS (2016) (Agenda Item 89)</w:t>
      </w:r>
    </w:p>
    <w:p>
      <w:pPr>
        <w:pStyle w:val="itsentry"/>
        <w:keepNext/>
        <w:keepLines/>
        <w:spacing w:after="0"/>
      </w:pPr>
      <w:r>
        <w:t>Picco, Isabelle F.</w:t>
      </w:r>
      <w:r>
        <w:t xml:space="preserve"> - </w:t>
      </w:r>
      <w:r>
        <w:rPr>
          <w:color w:val="000000" w:themeColor="hyperlink"/>
          <w:u w:val="single"/>
        </w:rPr>
        <w:hyperlink r:id="rId127">
          <w:r>
            <w:rPr/>
            <w:t>A/72/PV.46</w:t>
          </w:r>
        </w:hyperlink>
      </w:r>
    </w:p>
    <w:p>
      <w:pPr>
        <w:pStyle w:val="itssubhead"/>
        <w:keepNext/>
        <w:keepLines/>
        <w:spacing w:after="0"/>
      </w:pPr>
      <w:r>
        <w:t>AGENDA 21--PROGRAMME IMPLEMENTATION (Agenda Item 19a)</w:t>
      </w:r>
    </w:p>
    <w:p>
      <w:pPr>
        <w:pStyle w:val="itsentry"/>
        <w:keepNext/>
        <w:keepLines/>
        <w:spacing w:after="0"/>
      </w:pPr>
      <w:r>
        <w:t>Picco, Isabelle F.</w:t>
      </w:r>
      <w:r>
        <w:t xml:space="preserve"> - </w:t>
      </w:r>
      <w:r>
        <w:rPr>
          <w:color w:val="000000" w:themeColor="hyperlink"/>
          <w:u w:val="single"/>
        </w:rPr>
        <w:hyperlink r:id="rId229">
          <w:r>
            <w:rPr/>
            <w:t>A/C.2/72/SR.9</w:t>
          </w:r>
        </w:hyperlink>
      </w:r>
    </w:p>
    <w:p>
      <w:pPr>
        <w:pStyle w:val="itssubhead"/>
        <w:keepNext/>
        <w:keepLines/>
        <w:spacing w:after="0"/>
      </w:pPr>
      <w:r>
        <w:t>DISASTER PREVENTION (Agenda Item 19c)</w:t>
      </w:r>
    </w:p>
    <w:p>
      <w:pPr>
        <w:pStyle w:val="itsentry"/>
        <w:keepNext/>
        <w:keepLines/>
        <w:spacing w:after="0"/>
      </w:pPr>
      <w:r>
        <w:t>Picco, Isabelle F.</w:t>
      </w:r>
      <w:r>
        <w:t xml:space="preserve"> - </w:t>
      </w:r>
      <w:r>
        <w:rPr>
          <w:color w:val="000000" w:themeColor="hyperlink"/>
          <w:u w:val="single"/>
        </w:rPr>
        <w:hyperlink r:id="rId229">
          <w:r>
            <w:rPr/>
            <w:t>A/C.2/72/SR.9</w:t>
          </w:r>
        </w:hyperlink>
      </w:r>
    </w:p>
    <w:p>
      <w:pPr>
        <w:pStyle w:val="itssubhead"/>
        <w:keepNext/>
        <w:keepLines/>
        <w:spacing w:after="0"/>
      </w:pPr>
      <w:r>
        <w:t>LAW OF THE SEA (Agenda Item 77a)</w:t>
      </w:r>
    </w:p>
    <w:p>
      <w:pPr>
        <w:pStyle w:val="itsentry"/>
        <w:keepNext/>
        <w:keepLines/>
        <w:spacing w:after="0"/>
      </w:pPr>
      <w:r>
        <w:t>Rosabrunetto, Isabelle</w:t>
      </w:r>
      <w:r>
        <w:t xml:space="preserve"> - </w:t>
      </w:r>
      <w:r>
        <w:rPr>
          <w:color w:val="000000" w:themeColor="hyperlink"/>
          <w:u w:val="single"/>
        </w:rPr>
        <w:hyperlink r:id="rId171">
          <w:r>
            <w:rPr/>
            <w:t>A/72/PV.63</w:t>
          </w:r>
        </w:hyperlink>
      </w:r>
    </w:p>
    <w:p>
      <w:pPr>
        <w:pStyle w:val="itssubhead"/>
        <w:keepNext/>
        <w:keepLines/>
        <w:spacing w:after="0"/>
      </w:pPr>
      <w:r>
        <w:t>WOMEN'S ADVANCEMENT (Agenda Item 28a)</w:t>
      </w:r>
    </w:p>
    <w:p>
      <w:pPr>
        <w:pStyle w:val="itsentry"/>
        <w:keepNext/>
        <w:keepLines/>
        <w:spacing w:after="0"/>
      </w:pPr>
      <w:r>
        <w:t>Picco, Isabelle F.</w:t>
      </w:r>
      <w:r>
        <w:t xml:space="preserve"> - </w:t>
      </w:r>
      <w:r>
        <w:rPr>
          <w:color w:val="000000" w:themeColor="hyperlink"/>
          <w:u w:val="single"/>
        </w:rPr>
        <w:hyperlink r:id="rId69">
          <w:r>
            <w:rPr/>
            <w:t>A/C.3/72/SR.9</w:t>
          </w:r>
        </w:hyperlink>
      </w:r>
    </w:p>
    <w:p>
      <w:pPr>
        <w:pStyle w:val="itssubhead"/>
        <w:keepNext/>
        <w:keepLines/>
        <w:spacing w:after="0"/>
      </w:pPr>
      <w:r>
        <w:t>STRADDLING FISH STOCKS (Agenda Item 77b)</w:t>
      </w:r>
    </w:p>
    <w:p>
      <w:pPr>
        <w:pStyle w:val="itsentry"/>
        <w:keepNext/>
        <w:keepLines/>
        <w:spacing w:after="0"/>
      </w:pPr>
      <w:r>
        <w:t>Rosabrunetto, Isabelle</w:t>
      </w:r>
      <w:r>
        <w:t xml:space="preserve"> - </w:t>
      </w:r>
      <w:r>
        <w:rPr>
          <w:color w:val="000000" w:themeColor="hyperlink"/>
          <w:u w:val="single"/>
        </w:rPr>
        <w:hyperlink r:id="rId171">
          <w:r>
            <w:rPr/>
            <w:t>A/72/PV.63</w:t>
          </w:r>
        </w:hyperlink>
      </w:r>
    </w:p>
    <w:p>
      <w:pPr>
        <w:pStyle w:val="itssubhead"/>
        <w:keepNext/>
        <w:keepLines/>
        <w:spacing w:after="0"/>
      </w:pPr>
      <w:r>
        <w:t>SUSTAINABLE DEVELOPMENT--DEVELOPING ISLAND COUNTRIES (Agenda Item 19b)</w:t>
      </w:r>
    </w:p>
    <w:p>
      <w:pPr>
        <w:pStyle w:val="itsentry"/>
        <w:keepNext/>
        <w:keepLines/>
        <w:spacing w:after="0"/>
      </w:pPr>
      <w:r>
        <w:t>Picco, Isabelle F.</w:t>
      </w:r>
      <w:r>
        <w:t xml:space="preserve"> - </w:t>
      </w:r>
      <w:r>
        <w:rPr>
          <w:color w:val="000000" w:themeColor="hyperlink"/>
          <w:u w:val="single"/>
        </w:rPr>
        <w:hyperlink r:id="rId229">
          <w:r>
            <w:rPr/>
            <w:t>A/C.2/72/SR.9</w:t>
          </w:r>
        </w:hyperlink>
      </w:r>
      <w:r>
        <w:br/>
      </w:r>
    </w:p>
    <w:p>
      <w:pPr>
        <w:pStyle w:val="itshead"/>
        <w:keepNext/>
        <w:keepLines/>
      </w:pPr>
      <w:r>
        <w:t>Mongolia</w:t>
      </w:r>
    </w:p>
    <w:p>
      <w:pPr>
        <w:pStyle w:val="itssubhead"/>
        <w:keepNext/>
        <w:keepLines/>
        <w:spacing w:after="0"/>
      </w:pPr>
      <w:r>
        <w:t>RURAL WOMEN (Agenda Item 28a)</w:t>
      </w:r>
    </w:p>
    <w:p>
      <w:pPr>
        <w:pStyle w:val="itsentry"/>
        <w:keepNext/>
        <w:keepLines/>
        <w:spacing w:after="0"/>
      </w:pPr>
      <w:r>
        <w:t>Sukhee, Sukhbold</w:t>
      </w:r>
      <w:r>
        <w:t xml:space="preserve"> - </w:t>
      </w:r>
      <w:r>
        <w:rPr>
          <w:color w:val="000000" w:themeColor="hyperlink"/>
          <w:u w:val="single"/>
        </w:rPr>
        <w:hyperlink r:id="rId173">
          <w:r>
            <w:rPr/>
            <w:t>A/C.3/72/SR.47</w:t>
          </w:r>
        </w:hyperlink>
      </w:r>
    </w:p>
    <w:p>
      <w:pPr>
        <w:pStyle w:val="itssubhead"/>
        <w:keepNext/>
        <w:keepLines/>
        <w:spacing w:after="0"/>
      </w:pPr>
      <w:r>
        <w:t>POVERTY--INTERNATIONAL DECADE (2008-2017) (Agenda Item 23a)</w:t>
      </w:r>
    </w:p>
    <w:p>
      <w:pPr>
        <w:pStyle w:val="itsentry"/>
        <w:keepNext/>
        <w:keepLines/>
        <w:spacing w:after="0"/>
      </w:pPr>
      <w:r>
        <w:t>Enkhtsetseg, Ochir</w:t>
      </w:r>
      <w:r>
        <w:t xml:space="preserve"> - </w:t>
      </w:r>
      <w:r>
        <w:rPr>
          <w:color w:val="000000" w:themeColor="hyperlink"/>
          <w:u w:val="single"/>
        </w:rPr>
        <w:hyperlink r:id="rId213">
          <w:r>
            <w:rPr/>
            <w:t>A/C.2/72/SR.13</w:t>
          </w:r>
        </w:hyperlink>
      </w:r>
    </w:p>
    <w:p>
      <w:pPr>
        <w:pStyle w:val="itssubhead"/>
        <w:keepNext/>
        <w:keepLines/>
        <w:spacing w:after="0"/>
      </w:pPr>
      <w:r>
        <w:t>DISASTER PREVENTION (Agenda Item 19c)</w:t>
      </w:r>
    </w:p>
    <w:p>
      <w:pPr>
        <w:pStyle w:val="itsentry"/>
        <w:keepNext/>
        <w:keepLines/>
        <w:spacing w:after="0"/>
      </w:pPr>
      <w:r>
        <w:t>Enkhtsetseg, Ochir</w:t>
      </w:r>
      <w:r>
        <w:t xml:space="preserve"> - </w:t>
      </w:r>
      <w:r>
        <w:rPr>
          <w:color w:val="000000" w:themeColor="hyperlink"/>
          <w:u w:val="single"/>
        </w:rPr>
        <w:hyperlink r:id="rId229">
          <w:r>
            <w:rPr/>
            <w:t>A/C.2/72/SR.9</w:t>
          </w:r>
        </w:hyperlink>
      </w:r>
    </w:p>
    <w:p>
      <w:pPr>
        <w:pStyle w:val="itssubhead"/>
        <w:keepNext/>
        <w:keepLines/>
        <w:spacing w:after="0"/>
      </w:pPr>
      <w:r>
        <w:t>WOMEN'S ADVANCEMENT (Agenda Item 28a)</w:t>
      </w:r>
    </w:p>
    <w:p>
      <w:pPr>
        <w:pStyle w:val="itsentry"/>
        <w:keepNext/>
        <w:keepLines/>
        <w:spacing w:after="0"/>
      </w:pPr>
      <w:r>
        <w:t>Sukhee, Sukhbold</w:t>
      </w:r>
      <w:r>
        <w:t xml:space="preserve"> - </w:t>
      </w:r>
      <w:r>
        <w:rPr>
          <w:color w:val="000000" w:themeColor="hyperlink"/>
          <w:u w:val="single"/>
        </w:rPr>
        <w:hyperlink r:id="rId142">
          <w:r>
            <w:rPr/>
            <w:t>A/C.3/72/SR.8</w:t>
          </w:r>
        </w:hyperlink>
      </w:r>
    </w:p>
    <w:p>
      <w:pPr>
        <w:pStyle w:val="itssubhead"/>
        <w:keepNext/>
        <w:keepLines/>
        <w:spacing w:after="0"/>
      </w:pPr>
      <w:r>
        <w:t>OUTER SPACE--PEACEFUL USES--INTERNATIONAL COOPERATION (Agenda Item 52a)</w:t>
      </w:r>
    </w:p>
    <w:p>
      <w:pPr>
        <w:pStyle w:val="itsentry"/>
        <w:keepNext/>
        <w:keepLines/>
        <w:spacing w:after="0"/>
      </w:pPr>
      <w:r>
        <w:t>Sukhee, Sukhbold</w:t>
      </w:r>
      <w:r>
        <w:t xml:space="preserve"> - </w:t>
      </w:r>
      <w:r>
        <w:rPr>
          <w:color w:val="000000" w:themeColor="hyperlink"/>
          <w:u w:val="single"/>
        </w:rPr>
        <w:hyperlink r:id="rId97">
          <w:r>
            <w:rPr/>
            <w:t>A/C.4/72/SR.13</w:t>
          </w:r>
        </w:hyperlink>
      </w:r>
    </w:p>
    <w:p>
      <w:pPr>
        <w:pStyle w:val="itssubhead"/>
        <w:keepNext/>
        <w:keepLines/>
        <w:spacing w:after="0"/>
      </w:pPr>
      <w:r>
        <w:t>PEACEKEEPING OPERATIONS (Agenda Item 55)</w:t>
      </w:r>
    </w:p>
    <w:p>
      <w:pPr>
        <w:pStyle w:val="itsentry"/>
        <w:keepNext/>
        <w:keepLines/>
        <w:spacing w:after="0"/>
      </w:pPr>
      <w:r>
        <w:t>Sukhee, Sukhbold</w:t>
      </w:r>
      <w:r>
        <w:t xml:space="preserve"> - </w:t>
      </w:r>
      <w:r>
        <w:rPr>
          <w:color w:val="000000" w:themeColor="hyperlink"/>
          <w:u w:val="single"/>
        </w:rPr>
        <w:hyperlink r:id="rId49">
          <w:r>
            <w:rPr/>
            <w:t>A/C.4/72/SR.17</w:t>
          </w:r>
        </w:hyperlink>
      </w:r>
    </w:p>
    <w:p>
      <w:pPr>
        <w:pStyle w:val="itssubhead"/>
        <w:keepNext/>
        <w:keepLines/>
        <w:spacing w:after="0"/>
      </w:pPr>
      <w:r>
        <w:t>LEAST DEVELOPED COUNTRIES--CONFERENCE (4TH : 2011 : ISTANBUL) (Agenda Item 22a)</w:t>
      </w:r>
    </w:p>
    <w:p>
      <w:pPr>
        <w:pStyle w:val="itsentry"/>
        <w:keepNext/>
        <w:keepLines/>
        <w:spacing w:after="0"/>
      </w:pPr>
      <w:r>
        <w:t>Enkhtsetseg, Ochir</w:t>
      </w:r>
      <w:r>
        <w:t xml:space="preserve"> - </w:t>
      </w:r>
      <w:r>
        <w:rPr>
          <w:color w:val="000000" w:themeColor="hyperlink"/>
          <w:u w:val="single"/>
        </w:rPr>
        <w:hyperlink r:id="rId22">
          <w:r>
            <w:rPr/>
            <w:t>A/C.2/72/SR.18</w:t>
          </w:r>
        </w:hyperlink>
      </w:r>
    </w:p>
    <w:p>
      <w:pPr>
        <w:pStyle w:val="itssubhead"/>
        <w:keepNext/>
        <w:keepLines/>
        <w:spacing w:after="0"/>
      </w:pPr>
      <w:r>
        <w:t>AGENDA 21--PROGRAMME IMPLEMENTATION (Agenda Item 19a)</w:t>
      </w:r>
    </w:p>
    <w:p>
      <w:pPr>
        <w:pStyle w:val="itsentry"/>
        <w:keepNext/>
        <w:keepLines/>
        <w:spacing w:after="0"/>
      </w:pPr>
      <w:r>
        <w:t>Enkhtsetseg, Ochir</w:t>
      </w:r>
      <w:r>
        <w:t xml:space="preserve"> - </w:t>
      </w:r>
      <w:r>
        <w:rPr>
          <w:color w:val="000000" w:themeColor="hyperlink"/>
          <w:u w:val="single"/>
        </w:rPr>
        <w:hyperlink r:id="rId229">
          <w:r>
            <w:rPr/>
            <w:t>A/C.2/72/SR.9</w:t>
          </w:r>
        </w:hyperlink>
      </w:r>
    </w:p>
    <w:p>
      <w:pPr>
        <w:pStyle w:val="itssubhead"/>
        <w:keepNext/>
        <w:keepLines/>
        <w:spacing w:after="0"/>
      </w:pPr>
      <w:r>
        <w:t>NUCLEAR WEAPONS--ELIMINATION (Agenda Item 99z)</w:t>
      </w:r>
    </w:p>
    <w:p>
      <w:pPr>
        <w:pStyle w:val="itsentry"/>
        <w:keepNext/>
        <w:keepLines/>
        <w:spacing w:after="0"/>
      </w:pPr>
      <w:r>
        <w:t>Guamaral, Altangerel</w:t>
      </w:r>
      <w:r>
        <w:t xml:space="preserve"> - </w:t>
      </w:r>
      <w:r>
        <w:rPr>
          <w:color w:val="000000" w:themeColor="hyperlink"/>
          <w:u w:val="single"/>
        </w:rPr>
        <w:hyperlink r:id="rId112">
          <w:r>
            <w:rPr/>
            <w:t>A/C.1/72/PV.24</w:t>
          </w:r>
        </w:hyperlink>
      </w:r>
    </w:p>
    <w:p>
      <w:pPr>
        <w:pStyle w:val="itssubhead"/>
        <w:keepNext/>
        <w:keepLines/>
        <w:spacing w:after="0"/>
      </w:pPr>
      <w:r>
        <w:t>UN. SECURITY COUNCIL--MEMBERSHIP (Agenda Item 122)</w:t>
      </w:r>
    </w:p>
    <w:p>
      <w:pPr>
        <w:pStyle w:val="itsentry"/>
        <w:keepNext/>
        <w:keepLines/>
        <w:spacing w:after="0"/>
      </w:pPr>
      <w:r>
        <w:t>Sukhee, Sukhbold</w:t>
      </w:r>
      <w:r>
        <w:t xml:space="preserve"> - </w:t>
      </w:r>
      <w:r>
        <w:rPr>
          <w:color w:val="000000" w:themeColor="hyperlink"/>
          <w:u w:val="single"/>
        </w:rPr>
        <w:hyperlink r:id="rId81">
          <w:r>
            <w:rPr/>
            <w:t>A/72/PV.41</w:t>
          </w:r>
        </w:hyperlink>
      </w:r>
    </w:p>
    <w:p>
      <w:pPr>
        <w:pStyle w:val="itssubhead"/>
        <w:keepNext/>
        <w:keepLines/>
        <w:spacing w:after="0"/>
      </w:pPr>
      <w:r>
        <w:t>RULE OF LAW (Agenda Item 84)</w:t>
      </w:r>
    </w:p>
    <w:p>
      <w:pPr>
        <w:pStyle w:val="itsentry"/>
        <w:keepNext/>
        <w:keepLines/>
        <w:spacing w:after="0"/>
      </w:pPr>
      <w:r>
        <w:t>Sukhee, Sukhbold</w:t>
      </w:r>
      <w:r>
        <w:t xml:space="preserve"> - </w:t>
      </w:r>
      <w:r>
        <w:rPr>
          <w:color w:val="000000" w:themeColor="hyperlink"/>
          <w:u w:val="single"/>
        </w:rPr>
        <w:hyperlink r:id="rId176">
          <w:r>
            <w:rPr/>
            <w:t>A/C.6/72/SR.7</w:t>
          </w:r>
        </w:hyperlink>
      </w:r>
    </w:p>
    <w:p>
      <w:pPr>
        <w:pStyle w:val="itssubhead"/>
        <w:keepNext/>
        <w:keepLines/>
        <w:spacing w:after="0"/>
      </w:pPr>
      <w:r>
        <w:t>SOCIAL SITUATION (Agenda Item 27b)</w:t>
      </w:r>
    </w:p>
    <w:p>
      <w:pPr>
        <w:pStyle w:val="itsentry"/>
        <w:keepNext/>
        <w:keepLines/>
        <w:spacing w:after="0"/>
      </w:pPr>
      <w:r>
        <w:t>Sukhee, Sukhbold</w:t>
      </w:r>
      <w:r>
        <w:t xml:space="preserve"> - </w:t>
      </w:r>
      <w:r>
        <w:rPr>
          <w:color w:val="000000" w:themeColor="hyperlink"/>
          <w:u w:val="single"/>
        </w:rPr>
        <w:hyperlink r:id="rId76">
          <w:r>
            <w:rPr/>
            <w:t>A/C.3/72/SR.2</w:t>
          </w:r>
        </w:hyperlink>
      </w:r>
      <w:r>
        <w:t xml:space="preserve">; </w:t>
      </w:r>
      <w:r>
        <w:rPr>
          <w:color w:val="000000" w:themeColor="hyperlink"/>
          <w:u w:val="single"/>
        </w:rPr>
        <w:hyperlink r:id="rId75">
          <w:r>
            <w:rPr/>
            <w:t>A/C.3/72/SR.44</w:t>
          </w:r>
        </w:hyperlink>
      </w:r>
    </w:p>
    <w:p>
      <w:pPr>
        <w:pStyle w:val="itssubhead"/>
        <w:keepNext/>
        <w:keepLines/>
        <w:spacing w:after="0"/>
      </w:pPr>
      <w:r>
        <w:t>UN. GENERAL ASSEMBLY (72ND SESS. : 2017-2018). 1ST COMMITTEE--GENERAL DEBATE (Agenda Item 8)</w:t>
      </w:r>
    </w:p>
    <w:p>
      <w:pPr>
        <w:pStyle w:val="itsentry"/>
        <w:keepNext/>
        <w:keepLines/>
        <w:spacing w:after="0"/>
      </w:pPr>
      <w:r>
        <w:t>Sukhee, Sukhbold</w:t>
      </w:r>
      <w:r>
        <w:t xml:space="preserve"> - </w:t>
      </w:r>
      <w:r>
        <w:rPr>
          <w:color w:val="000000" w:themeColor="hyperlink"/>
          <w:u w:val="single"/>
        </w:rPr>
        <w:hyperlink r:id="rId104">
          <w:r>
            <w:rPr/>
            <w:t>A/C.1/72/PV.5</w:t>
          </w:r>
        </w:hyperlink>
      </w:r>
    </w:p>
    <w:p>
      <w:pPr>
        <w:pStyle w:val="itssubhead"/>
        <w:keepNext/>
        <w:keepLines/>
        <w:spacing w:after="0"/>
      </w:pPr>
      <w:r>
        <w:t>WOMEN'S ADVANCEMENT--CONFERENCES (Agenda Item 28b)</w:t>
      </w:r>
    </w:p>
    <w:p>
      <w:pPr>
        <w:pStyle w:val="itsentry"/>
        <w:keepNext/>
        <w:keepLines/>
        <w:spacing w:after="0"/>
      </w:pPr>
      <w:r>
        <w:t>Sukhee, Sukhbold</w:t>
      </w:r>
      <w:r>
        <w:t xml:space="preserve"> - </w:t>
      </w:r>
      <w:r>
        <w:rPr>
          <w:color w:val="000000" w:themeColor="hyperlink"/>
          <w:u w:val="single"/>
        </w:rPr>
        <w:hyperlink r:id="rId142">
          <w:r>
            <w:rPr/>
            <w:t>A/C.3/72/SR.8</w:t>
          </w:r>
        </w:hyperlink>
      </w:r>
    </w:p>
    <w:p>
      <w:pPr>
        <w:pStyle w:val="itssubhead"/>
        <w:keepNext/>
        <w:keepLines/>
        <w:spacing w:after="0"/>
      </w:pPr>
      <w:r>
        <w:t>HUMAN RESOURCES DEVELOPMENT (Agenda Item 23c)</w:t>
      </w:r>
    </w:p>
    <w:p>
      <w:pPr>
        <w:pStyle w:val="itsentry"/>
        <w:keepNext/>
        <w:keepLines/>
        <w:spacing w:after="0"/>
      </w:pPr>
      <w:r>
        <w:t>Enkhtsetseg, Ochir</w:t>
      </w:r>
      <w:r>
        <w:t xml:space="preserve"> - </w:t>
      </w:r>
      <w:r>
        <w:rPr>
          <w:color w:val="000000" w:themeColor="hyperlink"/>
          <w:u w:val="single"/>
        </w:rPr>
        <w:hyperlink r:id="rId213">
          <w:r>
            <w:rPr/>
            <w:t>A/C.2/72/SR.13</w:t>
          </w:r>
        </w:hyperlink>
      </w:r>
    </w:p>
    <w:p>
      <w:pPr>
        <w:pStyle w:val="itssubhead"/>
        <w:keepNext/>
        <w:keepLines/>
        <w:spacing w:after="0"/>
      </w:pPr>
      <w:r>
        <w:t>UN. HUMAN RIGHTS COUNCIL--REPORTS (Agenda Item 67)</w:t>
      </w:r>
    </w:p>
    <w:p>
      <w:pPr>
        <w:pStyle w:val="itsentry"/>
        <w:keepNext/>
        <w:keepLines/>
        <w:spacing w:after="0"/>
      </w:pPr>
      <w:r>
        <w:t>Sukhee, Sukhbold</w:t>
      </w:r>
      <w:r>
        <w:t xml:space="preserve"> - </w:t>
      </w:r>
      <w:r>
        <w:rPr>
          <w:color w:val="000000" w:themeColor="hyperlink"/>
          <w:u w:val="single"/>
        </w:rPr>
        <w:hyperlink r:id="rId165">
          <w:r>
            <w:rPr/>
            <w:t>A/72/PV.40</w:t>
          </w:r>
        </w:hyperlink>
      </w:r>
    </w:p>
    <w:p>
      <w:pPr>
        <w:pStyle w:val="itssubhead"/>
        <w:keepNext/>
        <w:keepLines/>
        <w:spacing w:after="0"/>
      </w:pPr>
      <w:r>
        <w:t>UN. GENERAL ASSEMBLY (72ND SESS. : 2017-2018)--GENERAL DEBATE (Agenda Item 8)</w:t>
      </w:r>
    </w:p>
    <w:p>
      <w:pPr>
        <w:pStyle w:val="itsentry"/>
        <w:keepNext/>
        <w:keepLines/>
        <w:spacing w:after="0"/>
      </w:pPr>
      <w:r>
        <w:t>Munkh-Orgil, Tsend</w:t>
      </w:r>
      <w:r>
        <w:t xml:space="preserve"> - </w:t>
      </w:r>
      <w:r>
        <w:rPr>
          <w:color w:val="000000" w:themeColor="hyperlink"/>
          <w:u w:val="single"/>
        </w:rPr>
        <w:hyperlink r:id="rId89">
          <w:r>
            <w:rPr/>
            <w:t>A/72/PV.18</w:t>
          </w:r>
        </w:hyperlink>
      </w:r>
    </w:p>
    <w:p>
      <w:pPr>
        <w:pStyle w:val="itssubhead"/>
        <w:keepNext/>
        <w:keepLines/>
        <w:spacing w:after="0"/>
      </w:pPr>
      <w:r>
        <w:t>LANDLOCKED DEVELOPING COUNTRIES--CONFERENCE (2ND : 2014 : VIENNA) (Agenda Item 22b)</w:t>
      </w:r>
    </w:p>
    <w:p>
      <w:pPr>
        <w:pStyle w:val="itsentry"/>
        <w:keepNext/>
        <w:keepLines/>
        <w:spacing w:after="0"/>
      </w:pPr>
      <w:r>
        <w:t>Enkhtsetseg, Ochir</w:t>
      </w:r>
      <w:r>
        <w:t xml:space="preserve"> - </w:t>
      </w:r>
      <w:r>
        <w:rPr>
          <w:color w:val="000000" w:themeColor="hyperlink"/>
          <w:u w:val="single"/>
        </w:rPr>
        <w:hyperlink r:id="rId22">
          <w:r>
            <w:rPr/>
            <w:t>A/C.2/72/SR.18</w:t>
          </w:r>
        </w:hyperlink>
      </w:r>
    </w:p>
    <w:p>
      <w:pPr>
        <w:pStyle w:val="itssubhead"/>
        <w:keepNext/>
        <w:keepLines/>
        <w:spacing w:after="0"/>
      </w:pPr>
      <w:r>
        <w:t>FOOD SECURITY (Agenda Item 25)</w:t>
      </w:r>
    </w:p>
    <w:p>
      <w:pPr>
        <w:pStyle w:val="itsentry"/>
        <w:keepNext/>
        <w:keepLines/>
        <w:spacing w:after="0"/>
      </w:pPr>
      <w:r>
        <w:t>Enkhtsetseg, Ochir</w:t>
      </w:r>
      <w:r>
        <w:t xml:space="preserve"> - </w:t>
      </w:r>
      <w:r>
        <w:rPr>
          <w:color w:val="000000" w:themeColor="hyperlink"/>
          <w:u w:val="single"/>
        </w:rPr>
        <w:hyperlink r:id="rId135">
          <w:r>
            <w:rPr/>
            <w:t>A/C.2/72/SR.17</w:t>
          </w:r>
        </w:hyperlink>
      </w:r>
    </w:p>
    <w:p>
      <w:pPr>
        <w:pStyle w:val="itssubhead"/>
        <w:keepNext/>
        <w:keepLines/>
        <w:spacing w:after="0"/>
      </w:pPr>
      <w:r>
        <w:t>HUMAN RIGHTS--PROGRAMMES OF ACTION (1993) (Agenda Item 72d)</w:t>
      </w:r>
    </w:p>
    <w:p>
      <w:pPr>
        <w:pStyle w:val="itsentry"/>
        <w:keepNext/>
        <w:keepLines/>
        <w:spacing w:after="0"/>
      </w:pPr>
      <w:r>
        <w:t>Sukhee, Sukhbold</w:t>
      </w:r>
      <w:r>
        <w:t xml:space="preserve"> - </w:t>
      </w:r>
      <w:r>
        <w:rPr>
          <w:color w:val="000000" w:themeColor="hyperlink"/>
          <w:u w:val="single"/>
        </w:rPr>
        <w:hyperlink r:id="rId64">
          <w:r>
            <w:rPr/>
            <w:t>A/C.3/72/SR.19</w:t>
          </w:r>
        </w:hyperlink>
      </w:r>
    </w:p>
    <w:p>
      <w:pPr>
        <w:pStyle w:val="itssubhead"/>
        <w:keepNext/>
        <w:keepLines/>
        <w:spacing w:after="0"/>
      </w:pPr>
      <w:r>
        <w:t>CRIME PREVENTION (Agenda Item 107)</w:t>
      </w:r>
    </w:p>
    <w:p>
      <w:pPr>
        <w:pStyle w:val="itsentry"/>
        <w:keepNext/>
        <w:keepLines/>
        <w:spacing w:after="0"/>
      </w:pPr>
      <w:r>
        <w:t>Sukhee, Sukhbold</w:t>
      </w:r>
      <w:r>
        <w:t xml:space="preserve"> - </w:t>
      </w:r>
      <w:r>
        <w:rPr>
          <w:color w:val="000000" w:themeColor="hyperlink"/>
          <w:u w:val="single"/>
        </w:rPr>
        <w:hyperlink r:id="rId207">
          <w:r>
            <w:rPr/>
            <w:t>A/72/PV.26</w:t>
          </w:r>
        </w:hyperlink>
      </w:r>
    </w:p>
    <w:p>
      <w:pPr>
        <w:pStyle w:val="itssubhead"/>
        <w:keepNext/>
        <w:keepLines/>
        <w:spacing w:after="0"/>
      </w:pPr>
      <w:r>
        <w:t>UN. GENERAL ASSEMBLY (72ND SESS. : 2017-2018). 2ND COMMITTEE--GENERAL DEBATE (Agenda Item 8)</w:t>
      </w:r>
    </w:p>
    <w:p>
      <w:pPr>
        <w:pStyle w:val="itsentry"/>
        <w:keepNext/>
        <w:keepLines/>
        <w:spacing w:after="0"/>
      </w:pPr>
      <w:r>
        <w:t>Enkhtsetseg, Ochir</w:t>
      </w:r>
      <w:r>
        <w:t xml:space="preserve"> - </w:t>
      </w:r>
      <w:r>
        <w:rPr>
          <w:color w:val="000000" w:themeColor="hyperlink"/>
          <w:u w:val="single"/>
        </w:rPr>
        <w:hyperlink r:id="rId248">
          <w:r>
            <w:rPr/>
            <w:t>A/C.2/72/SR.4</w:t>
          </w:r>
        </w:hyperlink>
      </w:r>
      <w:r>
        <w:br/>
      </w:r>
    </w:p>
    <w:p>
      <w:pPr>
        <w:pStyle w:val="itshead"/>
        <w:keepNext/>
        <w:keepLines/>
      </w:pPr>
      <w:r>
        <w:t>Montenegro</w:t>
      </w:r>
    </w:p>
    <w:p>
      <w:pPr>
        <w:pStyle w:val="itssubhead"/>
        <w:keepNext/>
        <w:keepLines/>
        <w:spacing w:after="0"/>
      </w:pPr>
      <w:r>
        <w:t>PEACEBUILDING (Agenda Item 65)</w:t>
      </w:r>
    </w:p>
    <w:p>
      <w:pPr>
        <w:pStyle w:val="itsentry"/>
        <w:keepNext/>
        <w:keepLines/>
        <w:spacing w:after="0"/>
      </w:pPr>
      <w:r>
        <w:t>Darmanovic, Srdjan</w:t>
      </w:r>
      <w:r>
        <w:t xml:space="preserve"> - </w:t>
      </w:r>
      <w:r>
        <w:rPr>
          <w:color w:val="000000" w:themeColor="hyperlink"/>
          <w:u w:val="single"/>
        </w:rPr>
        <w:hyperlink r:id="rId72">
          <w:r>
            <w:rPr/>
            <w:t>A/72/PV.83</w:t>
          </w:r>
        </w:hyperlink>
      </w:r>
    </w:p>
    <w:p>
      <w:pPr>
        <w:pStyle w:val="itssubhead"/>
        <w:keepNext/>
        <w:keepLines/>
        <w:spacing w:after="0"/>
      </w:pPr>
      <w:r>
        <w:t>CHEMICAL WEAPONS--TREATY (1993) (Agenda Item 99l)</w:t>
      </w:r>
    </w:p>
    <w:p>
      <w:pPr>
        <w:pStyle w:val="itsentry"/>
        <w:keepNext/>
        <w:keepLines/>
        <w:spacing w:after="0"/>
      </w:pPr>
      <w:r>
        <w:t>Pajevic, Ivana</w:t>
      </w:r>
      <w:r>
        <w:t xml:space="preserve"> - </w:t>
      </w:r>
      <w:r>
        <w:rPr>
          <w:color w:val="000000" w:themeColor="hyperlink"/>
          <w:u w:val="single"/>
        </w:rPr>
        <w:hyperlink r:id="rId120">
          <w:r>
            <w:rPr/>
            <w:t>A/C.1/72/PV.28</w:t>
          </w:r>
        </w:hyperlink>
      </w:r>
      <w:r>
        <w:br/>
      </w:r>
    </w:p>
    <w:p>
      <w:pPr>
        <w:pStyle w:val="itshead"/>
        <w:keepNext/>
        <w:keepLines/>
      </w:pPr>
      <w:r>
        <w:t>Montenegro. President</w:t>
      </w:r>
    </w:p>
    <w:p>
      <w:pPr>
        <w:pStyle w:val="itssubhead"/>
        <w:keepNext/>
        <w:keepLines/>
        <w:spacing w:after="0"/>
      </w:pPr>
      <w:r>
        <w:t>UN. GENERAL ASSEMBLY (72ND SESS. : 2017-2018)--SPECIAL STATEMENTS (Agenda Item )</w:t>
      </w:r>
    </w:p>
    <w:p>
      <w:pPr>
        <w:pStyle w:val="itsentry"/>
        <w:keepNext/>
        <w:keepLines/>
        <w:spacing w:after="0"/>
      </w:pPr>
      <w:r>
        <w:t>Vujanović, Filip</w:t>
      </w:r>
      <w:r>
        <w:t xml:space="preserve"> - </w:t>
      </w:r>
      <w:r>
        <w:rPr>
          <w:color w:val="000000" w:themeColor="hyperlink"/>
          <w:u w:val="single"/>
        </w:rPr>
        <w:hyperlink r:id="rId179">
          <w:r>
            <w:rPr/>
            <w:t>A/72/PV.9</w:t>
          </w:r>
        </w:hyperlink>
      </w:r>
    </w:p>
    <w:p>
      <w:pPr>
        <w:pStyle w:val="itssubhead"/>
        <w:keepNext/>
        <w:keepLines/>
        <w:spacing w:after="0"/>
      </w:pPr>
      <w:r>
        <w:t>UN. GENERAL ASSEMBLY (72ND SESS. : 2017-2018)--GENERAL DEBATE (Agenda Item 8)</w:t>
      </w:r>
    </w:p>
    <w:p>
      <w:pPr>
        <w:pStyle w:val="itsentry"/>
        <w:keepNext/>
        <w:keepLines/>
        <w:spacing w:after="0"/>
      </w:pPr>
      <w:r>
        <w:t>Vujanović, Filip</w:t>
      </w:r>
      <w:r>
        <w:t xml:space="preserve"> - </w:t>
      </w:r>
      <w:r>
        <w:rPr>
          <w:color w:val="000000" w:themeColor="hyperlink"/>
          <w:u w:val="single"/>
        </w:rPr>
        <w:hyperlink r:id="rId179">
          <w:r>
            <w:rPr/>
            <w:t>A/72/PV.9</w:t>
          </w:r>
        </w:hyperlink>
      </w:r>
      <w:r>
        <w:br/>
      </w:r>
    </w:p>
    <w:p>
      <w:pPr>
        <w:pStyle w:val="itshead"/>
        <w:keepNext/>
        <w:keepLines/>
      </w:pPr>
      <w:r>
        <w:t>Morocco</w:t>
      </w:r>
    </w:p>
    <w:p>
      <w:pPr>
        <w:pStyle w:val="itssubhead"/>
        <w:keepNext/>
        <w:keepLines/>
        <w:spacing w:after="0"/>
      </w:pPr>
      <w:r>
        <w:t>WOMEN'S ADVANCEMENT (Agenda Item 28a)</w:t>
      </w:r>
    </w:p>
    <w:p>
      <w:pPr>
        <w:pStyle w:val="itsentry"/>
        <w:keepNext/>
        <w:keepLines/>
        <w:spacing w:after="0"/>
      </w:pPr>
      <w:r>
        <w:t>Haidour, Naila</w:t>
      </w:r>
      <w:r>
        <w:t xml:space="preserve"> - </w:t>
      </w:r>
      <w:r>
        <w:rPr>
          <w:color w:val="000000" w:themeColor="hyperlink"/>
          <w:u w:val="single"/>
        </w:rPr>
        <w:hyperlink r:id="rId121">
          <w:r>
            <w:rPr/>
            <w:t>A/C.3/72/SR.10</w:t>
          </w:r>
        </w:hyperlink>
      </w:r>
    </w:p>
    <w:p>
      <w:pPr>
        <w:pStyle w:val="itssubhead"/>
        <w:keepNext/>
        <w:keepLines/>
        <w:spacing w:after="0"/>
      </w:pPr>
      <w:r>
        <w:t>RIGHT TO EDUCATION (Agenda Item 72b)</w:t>
      </w:r>
    </w:p>
    <w:p>
      <w:pPr>
        <w:pStyle w:val="itsentry"/>
        <w:keepNext/>
        <w:keepLines/>
        <w:spacing w:after="0"/>
      </w:pPr>
      <w:r>
        <w:t>Moutchou, Majda</w:t>
      </w:r>
      <w:r>
        <w:t xml:space="preserve"> - </w:t>
      </w:r>
      <w:r>
        <w:rPr>
          <w:color w:val="000000" w:themeColor="hyperlink"/>
          <w:u w:val="single"/>
        </w:rPr>
        <w:hyperlink r:id="rId255">
          <w:r>
            <w:rPr/>
            <w:t>A/C.3/72/SR.26</w:t>
          </w:r>
        </w:hyperlink>
      </w:r>
    </w:p>
    <w:p>
      <w:pPr>
        <w:pStyle w:val="itssubhead"/>
        <w:keepNext/>
        <w:keepLines/>
        <w:spacing w:after="0"/>
      </w:pPr>
      <w:r>
        <w:t>SOLIDARITY (Agenda Item 72b)</w:t>
      </w:r>
    </w:p>
    <w:p>
      <w:pPr>
        <w:pStyle w:val="itsentry"/>
        <w:keepNext/>
        <w:keepLines/>
        <w:spacing w:after="0"/>
      </w:pPr>
      <w:r>
        <w:t>Haidour, Naila</w:t>
      </w:r>
      <w:r>
        <w:t xml:space="preserve"> - </w:t>
      </w:r>
      <w:r>
        <w:rPr>
          <w:color w:val="000000" w:themeColor="hyperlink"/>
          <w:u w:val="single"/>
        </w:rPr>
        <w:hyperlink r:id="rId20">
          <w:r>
            <w:rPr/>
            <w:t>A/C.3/72/SR.21</w:t>
          </w:r>
        </w:hyperlink>
      </w:r>
    </w:p>
    <w:p>
      <w:pPr>
        <w:pStyle w:val="itssubhead"/>
        <w:keepNext/>
        <w:keepLines/>
        <w:spacing w:after="0"/>
      </w:pPr>
      <w:r>
        <w:t>OPERATIONAL ACTIVITIES--UN SYSTEM (Agenda Item 24a)</w:t>
      </w:r>
    </w:p>
    <w:p>
      <w:pPr>
        <w:pStyle w:val="itsentry"/>
        <w:keepNext/>
        <w:keepLines/>
        <w:spacing w:after="0"/>
      </w:pPr>
      <w:r>
        <w:t>Hattane, Laila</w:t>
      </w:r>
      <w:r>
        <w:t xml:space="preserve"> - </w:t>
      </w:r>
      <w:r>
        <w:rPr>
          <w:color w:val="000000" w:themeColor="hyperlink"/>
          <w:u w:val="single"/>
        </w:rPr>
        <w:hyperlink r:id="rId107">
          <w:r>
            <w:rPr/>
            <w:t>A/C.2/72/SR.23</w:t>
          </w:r>
        </w:hyperlink>
      </w:r>
    </w:p>
    <w:p>
      <w:pPr>
        <w:pStyle w:val="itssubhead"/>
        <w:keepNext/>
        <w:keepLines/>
        <w:spacing w:after="0"/>
      </w:pPr>
      <w:r>
        <w:t>TERRORISM--HUMAN RIGHTS (Agenda Item 72b)</w:t>
      </w:r>
    </w:p>
    <w:p>
      <w:pPr>
        <w:pStyle w:val="itsentry"/>
        <w:keepNext/>
        <w:keepLines/>
        <w:spacing w:after="0"/>
      </w:pPr>
      <w:r>
        <w:t>Mortaji, El Hachmia</w:t>
      </w:r>
      <w:r>
        <w:t xml:space="preserve"> - </w:t>
      </w:r>
      <w:r>
        <w:rPr>
          <w:color w:val="000000" w:themeColor="hyperlink"/>
          <w:u w:val="single"/>
        </w:rPr>
        <w:hyperlink r:id="rId124">
          <w:r>
            <w:rPr/>
            <w:t>A/C.3/72/SR.23</w:t>
          </w:r>
        </w:hyperlink>
      </w:r>
    </w:p>
    <w:p>
      <w:pPr>
        <w:pStyle w:val="itssubhead"/>
        <w:keepNext/>
        <w:keepLines/>
        <w:spacing w:after="0"/>
      </w:pPr>
      <w:r>
        <w:t>UN. CONFERENCE ON DISARMAMENT--REPORTS (2017) (Agenda Item 101a)</w:t>
      </w:r>
    </w:p>
    <w:p>
      <w:pPr>
        <w:pStyle w:val="itsentry"/>
        <w:keepNext/>
        <w:keepLines/>
        <w:spacing w:after="0"/>
      </w:pPr>
      <w:r>
        <w:t>Salimi, Ahmed Nouri</w:t>
      </w:r>
      <w:r>
        <w:t xml:space="preserve"> - </w:t>
      </w:r>
      <w:r>
        <w:rPr>
          <w:color w:val="000000" w:themeColor="hyperlink"/>
          <w:u w:val="single"/>
        </w:rPr>
        <w:hyperlink r:id="rId154">
          <w:r>
            <w:rPr/>
            <w:t>A/C.1/72/PV.23</w:t>
          </w:r>
        </w:hyperlink>
      </w:r>
    </w:p>
    <w:p>
      <w:pPr>
        <w:pStyle w:val="itssubhead"/>
        <w:keepNext/>
        <w:keepLines/>
        <w:spacing w:after="0"/>
      </w:pPr>
      <w:r>
        <w:t>RIGHT TO DEVELOPMENT (Agenda Item 72b)</w:t>
      </w:r>
    </w:p>
    <w:p>
      <w:pPr>
        <w:pStyle w:val="itsentry"/>
        <w:keepNext/>
        <w:keepLines/>
        <w:spacing w:after="0"/>
      </w:pPr>
      <w:r>
        <w:t>Moutchou, Majda</w:t>
      </w:r>
      <w:r>
        <w:t xml:space="preserve"> - </w:t>
      </w:r>
      <w:r>
        <w:rPr>
          <w:color w:val="000000" w:themeColor="hyperlink"/>
          <w:u w:val="single"/>
        </w:rPr>
        <w:hyperlink r:id="rId271">
          <w:r>
            <w:rPr/>
            <w:t>A/C.3/72/SR.22</w:t>
          </w:r>
        </w:hyperlink>
      </w:r>
    </w:p>
    <w:p>
      <w:pPr>
        <w:pStyle w:val="itssubhead"/>
        <w:keepNext/>
        <w:keepLines/>
        <w:spacing w:after="0"/>
      </w:pPr>
      <w:r>
        <w:t>CLIMATE (Agenda Item 19d)</w:t>
      </w:r>
    </w:p>
    <w:p>
      <w:pPr>
        <w:pStyle w:val="itsentry"/>
        <w:keepNext/>
        <w:keepLines/>
        <w:spacing w:after="0"/>
      </w:pPr>
      <w:r>
        <w:t>Eddaou, Ms.</w:t>
      </w:r>
      <w:r>
        <w:t xml:space="preserve"> - </w:t>
      </w:r>
      <w:r>
        <w:rPr>
          <w:color w:val="000000" w:themeColor="hyperlink"/>
          <w:u w:val="single"/>
        </w:rPr>
        <w:hyperlink r:id="rId229">
          <w:r>
            <w:rPr/>
            <w:t>A/C.2/72/SR.9</w:t>
          </w:r>
        </w:hyperlink>
      </w:r>
    </w:p>
    <w:p>
      <w:pPr>
        <w:pStyle w:val="itssubhead"/>
        <w:keepNext/>
        <w:keepLines/>
        <w:spacing w:after="0"/>
      </w:pPr>
      <w:r>
        <w:t>HUMAN RIGHTS--TERRITORIES OCCUPIED BY ISRAEL (Agenda Item 72c)</w:t>
      </w:r>
    </w:p>
    <w:p>
      <w:pPr>
        <w:pStyle w:val="itsentry"/>
        <w:keepNext/>
        <w:keepLines/>
        <w:spacing w:after="0"/>
      </w:pPr>
      <w:r>
        <w:t>Moutchou, Majda</w:t>
      </w:r>
      <w:r>
        <w:t xml:space="preserve"> - </w:t>
      </w:r>
      <w:r>
        <w:rPr>
          <w:color w:val="000000" w:themeColor="hyperlink"/>
          <w:u w:val="single"/>
        </w:rPr>
        <w:hyperlink r:id="rId86">
          <w:r>
            <w:rPr/>
            <w:t>A/C.3/72/SR.34</w:t>
          </w:r>
        </w:hyperlink>
      </w:r>
    </w:p>
    <w:p>
      <w:pPr>
        <w:pStyle w:val="itssubhead"/>
        <w:keepNext/>
        <w:keepLines/>
        <w:spacing w:after="0"/>
      </w:pPr>
      <w:r>
        <w:t>RIGHTS OF THE CHILD (Agenda Item 68a)</w:t>
      </w:r>
    </w:p>
    <w:p>
      <w:pPr>
        <w:pStyle w:val="itsentry"/>
        <w:keepNext/>
        <w:keepLines/>
        <w:spacing w:after="0"/>
      </w:pPr>
      <w:r>
        <w:t>Haidour, Naila</w:t>
      </w:r>
      <w:r>
        <w:t xml:space="preserve"> - </w:t>
      </w:r>
      <w:r>
        <w:rPr>
          <w:color w:val="000000" w:themeColor="hyperlink"/>
          <w:u w:val="single"/>
        </w:rPr>
        <w:hyperlink r:id="rId136">
          <w:r>
            <w:rPr/>
            <w:t>A/C.3/72/SR.14</w:t>
          </w:r>
        </w:hyperlink>
      </w:r>
    </w:p>
    <w:p>
      <w:pPr>
        <w:pStyle w:val="itsentry"/>
        <w:keepNext/>
        <w:keepLines/>
        <w:spacing w:after="0"/>
      </w:pPr>
      <w:r>
        <w:t>Moutchou, Majda</w:t>
      </w:r>
      <w:r>
        <w:t xml:space="preserve"> - </w:t>
      </w:r>
      <w:r>
        <w:rPr>
          <w:color w:val="000000" w:themeColor="hyperlink"/>
          <w:u w:val="single"/>
        </w:rPr>
        <w:hyperlink r:id="rId68">
          <w:r>
            <w:rPr/>
            <w:t>A/C.3/72/SR.13</w:t>
          </w:r>
        </w:hyperlink>
      </w:r>
      <w:r>
        <w:t xml:space="preserve">; </w:t>
      </w:r>
      <w:r>
        <w:rPr>
          <w:color w:val="000000" w:themeColor="hyperlink"/>
          <w:u w:val="single"/>
        </w:rPr>
        <w:hyperlink r:id="rId153">
          <w:r>
            <w:rPr/>
            <w:t>A/C.3/72/SR.52</w:t>
          </w:r>
        </w:hyperlink>
      </w:r>
    </w:p>
    <w:p>
      <w:pPr>
        <w:pStyle w:val="itssubhead"/>
        <w:keepNext/>
        <w:keepLines/>
        <w:spacing w:after="0"/>
      </w:pPr>
      <w:r>
        <w:t>UN. GENERAL ASSEMBLY (72ND SESS. : 2017-2018). 1ST COMMITTEE--GENERAL DEBATE (Agenda Item 8)</w:t>
      </w:r>
    </w:p>
    <w:p>
      <w:pPr>
        <w:pStyle w:val="itsentry"/>
        <w:keepNext/>
        <w:keepLines/>
        <w:spacing w:after="0"/>
      </w:pPr>
      <w:r>
        <w:t>Laassel, Abderrazzak</w:t>
      </w:r>
      <w:r>
        <w:t xml:space="preserve"> - </w:t>
      </w:r>
      <w:r>
        <w:rPr>
          <w:color w:val="000000" w:themeColor="hyperlink"/>
          <w:u w:val="single"/>
        </w:rPr>
        <w:hyperlink r:id="rId249">
          <w:r>
            <w:rPr/>
            <w:t>A/C.1/72/PV.4</w:t>
          </w:r>
        </w:hyperlink>
      </w:r>
    </w:p>
    <w:p>
      <w:pPr>
        <w:pStyle w:val="itssubhead"/>
        <w:keepNext/>
        <w:keepLines/>
        <w:spacing w:after="0"/>
      </w:pPr>
      <w:r>
        <w:t>HUMAN RIGHTS--REPORTS (Agenda Item 72c)</w:t>
      </w:r>
    </w:p>
    <w:p>
      <w:pPr>
        <w:pStyle w:val="itsentry"/>
        <w:keepNext/>
        <w:keepLines/>
        <w:spacing w:after="0"/>
      </w:pPr>
      <w:r>
        <w:t>Hilale, Omar</w:t>
      </w:r>
      <w:r>
        <w:t xml:space="preserve"> - </w:t>
      </w:r>
      <w:r>
        <w:rPr>
          <w:color w:val="000000" w:themeColor="hyperlink"/>
          <w:u w:val="single"/>
        </w:rPr>
        <w:hyperlink r:id="rId129">
          <w:r>
            <w:rPr/>
            <w:t>A/C.3/72/SR.33</w:t>
          </w:r>
        </w:hyperlink>
      </w:r>
    </w:p>
    <w:p>
      <w:pPr>
        <w:pStyle w:val="itssubhead"/>
        <w:keepNext/>
        <w:keepLines/>
        <w:spacing w:after="0"/>
      </w:pPr>
      <w:r>
        <w:t>MIGRANTS--PROTECTION (Agenda Item 72b)</w:t>
      </w:r>
    </w:p>
    <w:p>
      <w:pPr>
        <w:pStyle w:val="itsentry"/>
        <w:keepNext/>
        <w:keepLines/>
        <w:spacing w:after="0"/>
      </w:pPr>
      <w:r>
        <w:t>Mortaji, El Hachmia</w:t>
      </w:r>
      <w:r>
        <w:t xml:space="preserve"> - </w:t>
      </w:r>
      <w:r>
        <w:rPr>
          <w:color w:val="000000" w:themeColor="hyperlink"/>
          <w:u w:val="single"/>
        </w:rPr>
        <w:hyperlink r:id="rId250">
          <w:r>
            <w:rPr/>
            <w:t>A/C.3/72/SR.25</w:t>
          </w:r>
        </w:hyperlink>
      </w:r>
    </w:p>
    <w:p>
      <w:pPr>
        <w:pStyle w:val="itssubhead"/>
        <w:keepNext/>
        <w:keepLines/>
        <w:spacing w:after="0"/>
      </w:pPr>
      <w:r>
        <w:t>INTERNATIONAL JURISDICTION (Agenda Item 85)</w:t>
      </w:r>
    </w:p>
    <w:p>
      <w:pPr>
        <w:pStyle w:val="itsentry"/>
        <w:keepNext/>
        <w:keepLines/>
        <w:spacing w:after="0"/>
      </w:pPr>
      <w:r>
        <w:t>Atlassi, Mohammed</w:t>
      </w:r>
      <w:r>
        <w:t xml:space="preserve"> - </w:t>
      </w:r>
      <w:r>
        <w:rPr>
          <w:color w:val="000000" w:themeColor="hyperlink"/>
          <w:u w:val="single"/>
        </w:rPr>
        <w:hyperlink r:id="rId177">
          <w:r>
            <w:rPr/>
            <w:t>A/C.6/72/SR.14</w:t>
          </w:r>
        </w:hyperlink>
      </w:r>
    </w:p>
    <w:p>
      <w:pPr>
        <w:pStyle w:val="itssubhead"/>
        <w:keepNext/>
        <w:keepLines/>
        <w:spacing w:after="0"/>
      </w:pPr>
      <w:r>
        <w:t>DISARMAMENT--UN. GENERAL ASSEMBLY (10TH SPECIAL SESS. : 1978) (Agenda Item 101)</w:t>
      </w:r>
    </w:p>
    <w:p>
      <w:pPr>
        <w:pStyle w:val="itsentry"/>
        <w:keepNext/>
        <w:keepLines/>
        <w:spacing w:after="0"/>
      </w:pPr>
      <w:r>
        <w:t>Salimi, Ahmed Nouri</w:t>
      </w:r>
      <w:r>
        <w:t xml:space="preserve"> - </w:t>
      </w:r>
      <w:r>
        <w:rPr>
          <w:color w:val="000000" w:themeColor="hyperlink"/>
          <w:u w:val="single"/>
        </w:rPr>
        <w:hyperlink r:id="rId154">
          <w:r>
            <w:rPr/>
            <w:t>A/C.1/72/PV.23</w:t>
          </w:r>
        </w:hyperlink>
      </w:r>
    </w:p>
    <w:p>
      <w:pPr>
        <w:pStyle w:val="itssubhead"/>
        <w:keepNext/>
        <w:keepLines/>
        <w:spacing w:after="0"/>
      </w:pPr>
      <w:r>
        <w:t>RESPONSIBILITY TO PROTECT (Agenda Item 132)</w:t>
      </w:r>
    </w:p>
    <w:p>
      <w:pPr>
        <w:pStyle w:val="itsentry"/>
        <w:keepNext/>
        <w:keepLines/>
        <w:spacing w:after="0"/>
      </w:pPr>
      <w:r>
        <w:t>Kadiri, Omar</w:t>
      </w:r>
      <w:r>
        <w:t xml:space="preserve"> - </w:t>
      </w:r>
      <w:r>
        <w:rPr>
          <w:color w:val="000000" w:themeColor="hyperlink"/>
          <w:u w:val="single"/>
        </w:rPr>
        <w:hyperlink r:id="rId187">
          <w:r>
            <w:rPr/>
            <w:t>A/72/PV.99</w:t>
          </w:r>
        </w:hyperlink>
      </w:r>
    </w:p>
    <w:p>
      <w:pPr>
        <w:pStyle w:val="itssubhead"/>
        <w:keepNext/>
        <w:keepLines/>
        <w:spacing w:after="0"/>
      </w:pPr>
      <w:r>
        <w:t>PARTNERSHIPS (Agenda Item 26)</w:t>
      </w:r>
    </w:p>
    <w:p>
      <w:pPr>
        <w:pStyle w:val="itsentry"/>
        <w:keepNext/>
        <w:keepLines/>
        <w:spacing w:after="0"/>
      </w:pPr>
      <w:r>
        <w:t>Hamdouni, Meryem</w:t>
      </w:r>
      <w:r>
        <w:t xml:space="preserve"> - </w:t>
      </w:r>
      <w:r>
        <w:rPr>
          <w:color w:val="000000" w:themeColor="hyperlink"/>
          <w:u w:val="single"/>
        </w:rPr>
        <w:hyperlink r:id="rId55">
          <w:r>
            <w:rPr/>
            <w:t>A/C.2/72/SR.20</w:t>
          </w:r>
        </w:hyperlink>
      </w:r>
    </w:p>
    <w:p>
      <w:pPr>
        <w:pStyle w:val="itssubhead"/>
        <w:keepNext/>
        <w:keepLines/>
        <w:spacing w:after="0"/>
      </w:pPr>
      <w:r>
        <w:t>SPECIAL POLITICAL MISSIONS (Agenda Item 56)</w:t>
      </w:r>
    </w:p>
    <w:p>
      <w:pPr>
        <w:pStyle w:val="itsentry"/>
        <w:keepNext/>
        <w:keepLines/>
        <w:spacing w:after="0"/>
      </w:pPr>
      <w:r>
        <w:t>Halfaoui, Yasser</w:t>
      </w:r>
      <w:r>
        <w:t xml:space="preserve"> - </w:t>
      </w:r>
      <w:r>
        <w:rPr>
          <w:color w:val="000000" w:themeColor="hyperlink"/>
          <w:u w:val="single"/>
        </w:rPr>
        <w:hyperlink r:id="rId48">
          <w:r>
            <w:rPr/>
            <w:t>A/C.4/72/SR.21</w:t>
          </w:r>
        </w:hyperlink>
      </w:r>
    </w:p>
    <w:p>
      <w:pPr>
        <w:pStyle w:val="itssubhead"/>
        <w:keepNext/>
        <w:keepLines/>
        <w:spacing w:after="0"/>
      </w:pPr>
      <w:r>
        <w:t>LANDMINES--TREATIES (1997) (Agenda Item 99m)</w:t>
      </w:r>
    </w:p>
    <w:p>
      <w:pPr>
        <w:pStyle w:val="itsentry"/>
        <w:keepNext/>
        <w:keepLines/>
        <w:spacing w:after="0"/>
      </w:pPr>
      <w:r>
        <w:t>Salimi, Ahmed Nouri</w:t>
      </w:r>
      <w:r>
        <w:t xml:space="preserve"> - </w:t>
      </w:r>
      <w:r>
        <w:rPr>
          <w:color w:val="000000" w:themeColor="hyperlink"/>
          <w:u w:val="single"/>
        </w:rPr>
        <w:hyperlink r:id="rId63">
          <w:r>
            <w:rPr/>
            <w:t>A/C.1/72/PV.26</w:t>
          </w:r>
        </w:hyperlink>
      </w:r>
    </w:p>
    <w:p>
      <w:pPr>
        <w:pStyle w:val="itssubhead"/>
        <w:keepNext/>
        <w:keepLines/>
        <w:spacing w:after="0"/>
      </w:pPr>
      <w:r>
        <w:t>FOOD SECURITY (Agenda Item 25)</w:t>
      </w:r>
    </w:p>
    <w:p>
      <w:pPr>
        <w:pStyle w:val="itsentry"/>
        <w:keepNext/>
        <w:keepLines/>
        <w:spacing w:after="0"/>
      </w:pPr>
      <w:r>
        <w:t>Hamdouni, Meryem</w:t>
      </w:r>
      <w:r>
        <w:t xml:space="preserve"> - </w:t>
      </w:r>
      <w:r>
        <w:rPr>
          <w:color w:val="000000" w:themeColor="hyperlink"/>
          <w:u w:val="single"/>
        </w:rPr>
        <w:hyperlink r:id="rId135">
          <w:r>
            <w:rPr/>
            <w:t>A/C.2/72/SR.17</w:t>
          </w:r>
        </w:hyperlink>
      </w:r>
    </w:p>
    <w:p>
      <w:pPr>
        <w:pStyle w:val="itssubhead"/>
        <w:keepNext/>
        <w:keepLines/>
        <w:spacing w:after="0"/>
      </w:pPr>
      <w:r>
        <w:t>UN--BUDGET (2018-2019) (Agenda Item 136)</w:t>
      </w:r>
    </w:p>
    <w:p>
      <w:pPr>
        <w:pStyle w:val="itsentry"/>
        <w:keepNext/>
        <w:keepLines/>
        <w:spacing w:after="0"/>
      </w:pPr>
      <w:r>
        <w:t>Hilale, Omar</w:t>
      </w:r>
      <w:r>
        <w:t xml:space="preserve"> - </w:t>
      </w:r>
      <w:r>
        <w:rPr>
          <w:color w:val="000000" w:themeColor="hyperlink"/>
          <w:u w:val="single"/>
        </w:rPr>
        <w:hyperlink r:id="rId47">
          <w:r>
            <w:rPr/>
            <w:t>A/C.5/72/SR.4</w:t>
          </w:r>
        </w:hyperlink>
      </w:r>
    </w:p>
    <w:p>
      <w:pPr>
        <w:pStyle w:val="itsentry"/>
        <w:keepNext/>
        <w:keepLines/>
        <w:spacing w:after="0"/>
      </w:pPr>
      <w:r>
        <w:t>Oussihamou, Hicham</w:t>
      </w:r>
      <w:r>
        <w:t xml:space="preserve"> - </w:t>
      </w:r>
      <w:r>
        <w:rPr>
          <w:color w:val="000000" w:themeColor="hyperlink"/>
          <w:u w:val="single"/>
        </w:rPr>
        <w:hyperlink r:id="rId201">
          <w:r>
            <w:rPr/>
            <w:t>A/C.5/72/SR.39</w:t>
          </w:r>
        </w:hyperlink>
      </w:r>
    </w:p>
    <w:p>
      <w:pPr>
        <w:pStyle w:val="itssubhead"/>
        <w:keepNext/>
        <w:keepLines/>
        <w:spacing w:after="0"/>
      </w:pPr>
      <w:r>
        <w:t>PEACEBUILDING (Agenda Item 65)</w:t>
      </w:r>
    </w:p>
    <w:p>
      <w:pPr>
        <w:pStyle w:val="itsentry"/>
        <w:keepNext/>
        <w:keepLines/>
        <w:spacing w:after="0"/>
      </w:pPr>
      <w:r>
        <w:t>Kadiri, Omar</w:t>
      </w:r>
      <w:r>
        <w:t xml:space="preserve"> - </w:t>
      </w:r>
      <w:r>
        <w:rPr>
          <w:color w:val="000000" w:themeColor="hyperlink"/>
          <w:u w:val="single"/>
        </w:rPr>
        <w:hyperlink r:id="rId217">
          <w:r>
            <w:rPr/>
            <w:t>A/72/PV.90</w:t>
          </w:r>
        </w:hyperlink>
      </w:r>
    </w:p>
    <w:p>
      <w:pPr>
        <w:pStyle w:val="itsentry"/>
        <w:keepNext/>
        <w:keepLines/>
        <w:spacing w:after="0"/>
      </w:pPr>
      <w:r>
        <w:t>Hilale, Omar</w:t>
      </w:r>
      <w:r>
        <w:t xml:space="preserve"> - </w:t>
      </w:r>
      <w:r>
        <w:rPr>
          <w:color w:val="000000" w:themeColor="hyperlink"/>
          <w:u w:val="single"/>
        </w:rPr>
        <w:hyperlink r:id="rId264">
          <w:r>
            <w:rPr/>
            <w:t>A/72/PV.85</w:t>
          </w:r>
        </w:hyperlink>
      </w:r>
    </w:p>
    <w:p>
      <w:pPr>
        <w:pStyle w:val="itssubhead"/>
        <w:keepNext/>
        <w:keepLines/>
        <w:spacing w:after="0"/>
      </w:pPr>
      <w:r>
        <w:t>UN. PEACEBUILDING COMMISSION--REPORTS (2016-2017) (Agenda Item 30)</w:t>
      </w:r>
    </w:p>
    <w:p>
      <w:pPr>
        <w:pStyle w:val="itsentry"/>
        <w:keepNext/>
        <w:keepLines/>
        <w:spacing w:after="0"/>
      </w:pPr>
      <w:r>
        <w:t>Kadiri, Omar</w:t>
      </w:r>
      <w:r>
        <w:t xml:space="preserve"> - </w:t>
      </w:r>
      <w:r>
        <w:rPr>
          <w:color w:val="000000" w:themeColor="hyperlink"/>
          <w:u w:val="single"/>
        </w:rPr>
        <w:hyperlink r:id="rId217">
          <w:r>
            <w:rPr/>
            <w:t>A/72/PV.90</w:t>
          </w:r>
        </w:hyperlink>
      </w:r>
    </w:p>
    <w:p>
      <w:pPr>
        <w:pStyle w:val="itssubhead"/>
        <w:keepNext/>
        <w:keepLines/>
        <w:spacing w:after="0"/>
      </w:pPr>
      <w:r>
        <w:t>CHILDREN--UN. GENERAL ASSEMBLY (27TH SPECIAL SESS. : 2002) (Agenda Item 68b)</w:t>
      </w:r>
    </w:p>
    <w:p>
      <w:pPr>
        <w:pStyle w:val="itsentry"/>
        <w:keepNext/>
        <w:keepLines/>
        <w:spacing w:after="0"/>
      </w:pPr>
      <w:r>
        <w:t>Moutchou, Majda</w:t>
      </w:r>
      <w:r>
        <w:t xml:space="preserve"> - </w:t>
      </w:r>
      <w:r>
        <w:rPr>
          <w:color w:val="000000" w:themeColor="hyperlink"/>
          <w:u w:val="single"/>
        </w:rPr>
        <w:hyperlink r:id="rId68">
          <w:r>
            <w:rPr/>
            <w:t>A/C.3/72/SR.13</w:t>
          </w:r>
        </w:hyperlink>
      </w:r>
    </w:p>
    <w:p>
      <w:pPr>
        <w:pStyle w:val="itsentry"/>
        <w:keepNext/>
        <w:keepLines/>
        <w:spacing w:after="0"/>
      </w:pPr>
      <w:r>
        <w:t>Haidour, Naila</w:t>
      </w:r>
      <w:r>
        <w:t xml:space="preserve"> - </w:t>
      </w:r>
      <w:r>
        <w:rPr>
          <w:color w:val="000000" w:themeColor="hyperlink"/>
          <w:u w:val="single"/>
        </w:rPr>
        <w:hyperlink r:id="rId136">
          <w:r>
            <w:rPr/>
            <w:t>A/C.3/72/SR.14</w:t>
          </w:r>
        </w:hyperlink>
      </w:r>
    </w:p>
    <w:p>
      <w:pPr>
        <w:pStyle w:val="itssubhead"/>
        <w:keepNext/>
        <w:keepLines/>
        <w:spacing w:after="0"/>
      </w:pPr>
      <w:r>
        <w:t>POVERTY--HUMAN RIGHTS (Agenda Item 72b)</w:t>
      </w:r>
    </w:p>
    <w:p>
      <w:pPr>
        <w:pStyle w:val="itsentry"/>
        <w:keepNext/>
        <w:keepLines/>
        <w:spacing w:after="0"/>
      </w:pPr>
      <w:r>
        <w:t>Moutchou, Majda</w:t>
      </w:r>
      <w:r>
        <w:t xml:space="preserve"> - </w:t>
      </w:r>
      <w:r>
        <w:rPr>
          <w:color w:val="000000" w:themeColor="hyperlink"/>
          <w:u w:val="single"/>
        </w:rPr>
        <w:hyperlink r:id="rId255">
          <w:r>
            <w:rPr/>
            <w:t>A/C.3/72/SR.26</w:t>
          </w:r>
        </w:hyperlink>
      </w:r>
    </w:p>
    <w:p>
      <w:pPr>
        <w:pStyle w:val="itssubhead"/>
        <w:keepNext/>
        <w:keepLines/>
        <w:spacing w:after="0"/>
      </w:pPr>
      <w:r>
        <w:t>UN. GENERAL ASSEMBLY (72ND SESS. : 2017-2018). 5TH COMMITTEE--WORK ORGANIZATION (Agenda Item 7)</w:t>
      </w:r>
    </w:p>
    <w:p>
      <w:pPr>
        <w:pStyle w:val="itsentry"/>
        <w:keepNext/>
        <w:keepLines/>
        <w:spacing w:after="0"/>
      </w:pPr>
      <w:r>
        <w:t>Oussihamou, Hicham</w:t>
      </w:r>
      <w:r>
        <w:t xml:space="preserve"> - </w:t>
      </w:r>
      <w:r>
        <w:rPr>
          <w:color w:val="000000" w:themeColor="hyperlink"/>
          <w:u w:val="single"/>
        </w:rPr>
        <w:hyperlink r:id="rId234">
          <w:r>
            <w:rPr/>
            <w:t>A/C.5/72/SR.30</w:t>
          </w:r>
        </w:hyperlink>
      </w:r>
      <w:r>
        <w:t xml:space="preserve">; </w:t>
      </w:r>
      <w:r>
        <w:rPr>
          <w:color w:val="000000" w:themeColor="hyperlink"/>
          <w:u w:val="single"/>
        </w:rPr>
        <w:hyperlink r:id="rId202">
          <w:r>
            <w:rPr/>
            <w:t>A/C.5/72/SR.48</w:t>
          </w:r>
        </w:hyperlink>
      </w:r>
    </w:p>
    <w:p>
      <w:pPr>
        <w:pStyle w:val="itssubhead"/>
        <w:keepNext/>
        <w:keepLines/>
        <w:spacing w:after="0"/>
      </w:pPr>
      <w:r>
        <w:t>PERSONS WITH DISABILITIES--HUMAN RIGHTS (Agenda Item 72a)</w:t>
      </w:r>
    </w:p>
    <w:p>
      <w:pPr>
        <w:pStyle w:val="itsentry"/>
        <w:keepNext/>
        <w:keepLines/>
        <w:spacing w:after="0"/>
      </w:pPr>
      <w:r>
        <w:t>Mortaji, El Hachmia</w:t>
      </w:r>
      <w:r>
        <w:t xml:space="preserve"> - </w:t>
      </w:r>
      <w:r>
        <w:rPr>
          <w:color w:val="000000" w:themeColor="hyperlink"/>
          <w:u w:val="single"/>
        </w:rPr>
        <w:hyperlink r:id="rId167">
          <w:r>
            <w:rPr/>
            <w:t>A/C.3/72/SR.28</w:t>
          </w:r>
        </w:hyperlink>
      </w:r>
    </w:p>
    <w:p>
      <w:pPr>
        <w:pStyle w:val="itsentry"/>
        <w:keepNext/>
        <w:keepLines/>
        <w:spacing w:after="0"/>
      </w:pPr>
      <w:r>
        <w:t>Moutchou, Majda</w:t>
      </w:r>
      <w:r>
        <w:t xml:space="preserve"> - </w:t>
      </w:r>
      <w:r>
        <w:rPr>
          <w:color w:val="000000" w:themeColor="hyperlink"/>
          <w:u w:val="single"/>
        </w:rPr>
        <w:hyperlink r:id="rId167">
          <w:r>
            <w:rPr/>
            <w:t>A/C.3/72/SR.28</w:t>
          </w:r>
        </w:hyperlink>
      </w:r>
      <w:r>
        <w:t xml:space="preserve">; </w:t>
      </w:r>
      <w:r>
        <w:rPr>
          <w:color w:val="000000" w:themeColor="hyperlink"/>
          <w:u w:val="single"/>
        </w:rPr>
        <w:hyperlink r:id="rId168">
          <w:r>
            <w:rPr/>
            <w:t>A/C.3/72/SR.53</w:t>
          </w:r>
        </w:hyperlink>
      </w:r>
    </w:p>
    <w:p>
      <w:pPr>
        <w:pStyle w:val="itssubhead"/>
        <w:keepNext/>
        <w:keepLines/>
        <w:spacing w:after="0"/>
      </w:pPr>
      <w:r>
        <w:t>UN. SECURITY COUNCIL--MEMBERSHIP (Agenda Item 122)</w:t>
      </w:r>
    </w:p>
    <w:p>
      <w:pPr>
        <w:pStyle w:val="itsentry"/>
        <w:keepNext/>
        <w:keepLines/>
        <w:spacing w:after="0"/>
      </w:pPr>
      <w:r>
        <w:t>Hilale, Omar</w:t>
      </w:r>
      <w:r>
        <w:t xml:space="preserve"> - </w:t>
      </w:r>
      <w:r>
        <w:rPr>
          <w:color w:val="000000" w:themeColor="hyperlink"/>
          <w:u w:val="single"/>
        </w:rPr>
        <w:hyperlink r:id="rId254">
          <w:r>
            <w:rPr/>
            <w:t>A/72/PV.42</w:t>
          </w:r>
        </w:hyperlink>
      </w:r>
    </w:p>
    <w:p>
      <w:pPr>
        <w:pStyle w:val="itssubhead"/>
        <w:keepNext/>
        <w:keepLines/>
        <w:spacing w:after="0"/>
      </w:pPr>
      <w:r>
        <w:t>UN. DISARMAMENT COMMISSION--REPORTS (2017) (Agenda Item 101b)</w:t>
      </w:r>
    </w:p>
    <w:p>
      <w:pPr>
        <w:pStyle w:val="itsentry"/>
        <w:keepNext/>
        <w:keepLines/>
        <w:spacing w:after="0"/>
      </w:pPr>
      <w:r>
        <w:t>Salimi, Ahmed Nouri</w:t>
      </w:r>
      <w:r>
        <w:t xml:space="preserve"> - </w:t>
      </w:r>
      <w:r>
        <w:rPr>
          <w:color w:val="000000" w:themeColor="hyperlink"/>
          <w:u w:val="single"/>
        </w:rPr>
        <w:hyperlink r:id="rId154">
          <w:r>
            <w:rPr/>
            <w:t>A/C.1/72/PV.23</w:t>
          </w:r>
        </w:hyperlink>
      </w:r>
    </w:p>
    <w:p>
      <w:pPr>
        <w:pStyle w:val="itssubhead"/>
        <w:keepNext/>
        <w:keepLines/>
        <w:spacing w:after="0"/>
      </w:pPr>
      <w:r>
        <w:t>DEVELOPMENT FINANCE--CONFERENCES (Agenda Item 18)</w:t>
      </w:r>
    </w:p>
    <w:p>
      <w:pPr>
        <w:pStyle w:val="itsentry"/>
        <w:keepNext/>
        <w:keepLines/>
        <w:spacing w:after="0"/>
      </w:pPr>
      <w:r>
        <w:t>Hilale, Omar</w:t>
      </w:r>
      <w:r>
        <w:t xml:space="preserve"> - </w:t>
      </w:r>
      <w:r>
        <w:rPr>
          <w:color w:val="000000" w:themeColor="hyperlink"/>
          <w:u w:val="single"/>
        </w:rPr>
        <w:hyperlink r:id="rId188">
          <w:r>
            <w:rPr/>
            <w:t>A/C.2/72/SR.29</w:t>
          </w:r>
        </w:hyperlink>
      </w:r>
    </w:p>
    <w:p>
      <w:pPr>
        <w:pStyle w:val="itssubhead"/>
        <w:keepNext/>
        <w:keepLines/>
        <w:spacing w:after="0"/>
      </w:pPr>
      <w:r>
        <w:t>LANDLOCKED DEVELOPING COUNTRIES--CONFERENCE (2ND : 2014 : VIENNA) (Agenda Item 22b)</w:t>
      </w:r>
    </w:p>
    <w:p>
      <w:pPr>
        <w:pStyle w:val="itsentry"/>
        <w:keepNext/>
        <w:keepLines/>
        <w:spacing w:after="0"/>
      </w:pPr>
      <w:r>
        <w:t>Hamdouni, Meryem</w:t>
      </w:r>
      <w:r>
        <w:t xml:space="preserve"> - </w:t>
      </w:r>
      <w:r>
        <w:rPr>
          <w:color w:val="000000" w:themeColor="hyperlink"/>
          <w:u w:val="single"/>
        </w:rPr>
        <w:hyperlink r:id="rId22">
          <w:r>
            <w:rPr/>
            <w:t>A/C.2/72/SR.18</w:t>
          </w:r>
        </w:hyperlink>
      </w:r>
    </w:p>
    <w:p>
      <w:pPr>
        <w:pStyle w:val="itssubhead"/>
        <w:keepNext/>
        <w:keepLines/>
        <w:spacing w:after="0"/>
      </w:pPr>
      <w:r>
        <w:t>FINANCIAL INCLUSION (Agenda Item 17e)</w:t>
      </w:r>
    </w:p>
    <w:p>
      <w:pPr>
        <w:pStyle w:val="itsentry"/>
        <w:keepNext/>
        <w:keepLines/>
        <w:spacing w:after="0"/>
      </w:pPr>
      <w:r>
        <w:t>Hamdouni, Meryem</w:t>
      </w:r>
      <w:r>
        <w:t xml:space="preserve"> - </w:t>
      </w:r>
      <w:r>
        <w:rPr>
          <w:color w:val="000000" w:themeColor="hyperlink"/>
          <w:u w:val="single"/>
        </w:rPr>
        <w:hyperlink r:id="rId101">
          <w:r>
            <w:rPr/>
            <w:t>A/C.2/72/SR.7</w:t>
          </w:r>
        </w:hyperlink>
      </w:r>
    </w:p>
    <w:p>
      <w:pPr>
        <w:pStyle w:val="itssubhead"/>
        <w:keepNext/>
        <w:keepLines/>
        <w:spacing w:after="0"/>
      </w:pPr>
      <w:r>
        <w:t>INFORMATION (Agenda Item 57)</w:t>
      </w:r>
    </w:p>
    <w:p>
      <w:pPr>
        <w:pStyle w:val="itsentry"/>
        <w:keepNext/>
        <w:keepLines/>
        <w:spacing w:after="0"/>
      </w:pPr>
      <w:r>
        <w:t>Halfaoui, Yasser</w:t>
      </w:r>
      <w:r>
        <w:t xml:space="preserve"> - </w:t>
      </w:r>
      <w:r>
        <w:rPr>
          <w:color w:val="000000" w:themeColor="hyperlink"/>
          <w:u w:val="single"/>
        </w:rPr>
        <w:hyperlink r:id="rId133">
          <w:r>
            <w:rPr/>
            <w:t>A/C.4/72/SR.16</w:t>
          </w:r>
        </w:hyperlink>
      </w:r>
    </w:p>
    <w:p>
      <w:pPr>
        <w:pStyle w:val="itssubhead"/>
        <w:keepNext/>
        <w:keepLines/>
        <w:spacing w:after="0"/>
      </w:pPr>
      <w:r>
        <w:t>UN. GENERAL ASSEMBLY (72ND SESS. : 2017-2018). 2ND COMMITTEE--GENERAL DEBATE (Agenda Item 8)</w:t>
      </w:r>
    </w:p>
    <w:p>
      <w:pPr>
        <w:pStyle w:val="itsentry"/>
        <w:keepNext/>
        <w:keepLines/>
        <w:spacing w:after="0"/>
      </w:pPr>
      <w:r>
        <w:t>Larhmaid, Abdellah</w:t>
      </w:r>
      <w:r>
        <w:t xml:space="preserve"> - </w:t>
      </w:r>
      <w:r>
        <w:rPr>
          <w:color w:val="000000" w:themeColor="hyperlink"/>
          <w:u w:val="single"/>
        </w:rPr>
        <w:hyperlink r:id="rId248">
          <w:r>
            <w:rPr/>
            <w:t>A/C.2/72/SR.4</w:t>
          </w:r>
        </w:hyperlink>
      </w:r>
    </w:p>
    <w:p>
      <w:pPr>
        <w:pStyle w:val="itssubhead"/>
        <w:keepNext/>
        <w:keepLines/>
        <w:spacing w:after="0"/>
      </w:pPr>
      <w:r>
        <w:t>DISPLACED PERSONS (Agenda Item 72b)</w:t>
      </w:r>
    </w:p>
    <w:p>
      <w:pPr>
        <w:pStyle w:val="itsentry"/>
        <w:keepNext/>
        <w:keepLines/>
        <w:spacing w:after="0"/>
      </w:pPr>
      <w:r>
        <w:t>Mortaji, El Hachmia</w:t>
      </w:r>
      <w:r>
        <w:t xml:space="preserve"> - </w:t>
      </w:r>
      <w:r>
        <w:rPr>
          <w:color w:val="000000" w:themeColor="hyperlink"/>
          <w:u w:val="single"/>
        </w:rPr>
        <w:hyperlink r:id="rId61">
          <w:r>
            <w:rPr/>
            <w:t>A/C.3/72/SR.24</w:t>
          </w:r>
        </w:hyperlink>
      </w:r>
    </w:p>
    <w:p>
      <w:pPr>
        <w:pStyle w:val="itssubhead"/>
        <w:keepNext/>
        <w:keepLines/>
        <w:spacing w:after="0"/>
      </w:pPr>
      <w:r>
        <w:t>POVERTY--INTERNATIONAL DECADE (2008-2017) (Agenda Item 23a)</w:t>
      </w:r>
    </w:p>
    <w:p>
      <w:pPr>
        <w:pStyle w:val="itsentry"/>
        <w:keepNext/>
        <w:keepLines/>
        <w:spacing w:after="0"/>
      </w:pPr>
      <w:r>
        <w:t>Hamdouni, Meryem</w:t>
      </w:r>
      <w:r>
        <w:t xml:space="preserve"> - </w:t>
      </w:r>
      <w:r>
        <w:rPr>
          <w:color w:val="000000" w:themeColor="hyperlink"/>
          <w:u w:val="single"/>
        </w:rPr>
        <w:hyperlink r:id="rId213">
          <w:r>
            <w:rPr/>
            <w:t>A/C.2/72/SR.13</w:t>
          </w:r>
        </w:hyperlink>
      </w:r>
    </w:p>
    <w:p>
      <w:pPr>
        <w:pStyle w:val="itssubhead"/>
        <w:keepNext/>
        <w:keepLines/>
        <w:spacing w:after="0"/>
      </w:pPr>
      <w:r>
        <w:t>PEACEKEEPING OPERATIONS--CRIMINAL LIABILITY (Agenda Item 78)</w:t>
      </w:r>
    </w:p>
    <w:p>
      <w:pPr>
        <w:pStyle w:val="itsentry"/>
        <w:keepNext/>
        <w:keepLines/>
        <w:spacing w:after="0"/>
      </w:pPr>
      <w:r>
        <w:t>Bentaja, Mohamed</w:t>
      </w:r>
      <w:r>
        <w:t xml:space="preserve"> - </w:t>
      </w:r>
      <w:r>
        <w:rPr>
          <w:color w:val="000000" w:themeColor="hyperlink"/>
          <w:u w:val="single"/>
        </w:rPr>
        <w:hyperlink r:id="rId216">
          <w:r>
            <w:rPr/>
            <w:t>A/C.6/72/SR.9</w:t>
          </w:r>
        </w:hyperlink>
      </w:r>
    </w:p>
    <w:p>
      <w:pPr>
        <w:pStyle w:val="itssubhead"/>
        <w:keepNext/>
        <w:keepLines/>
        <w:spacing w:after="0"/>
      </w:pPr>
      <w:r>
        <w:t>UN. GENERAL ASSEMBLY (72ND SESS. : 2017-2018)--AGENDA (Agenda Item 7)</w:t>
      </w:r>
    </w:p>
    <w:p>
      <w:pPr>
        <w:pStyle w:val="itsentry"/>
        <w:keepNext/>
        <w:keepLines/>
        <w:spacing w:after="0"/>
      </w:pPr>
      <w:r>
        <w:t>Hilale, Omar</w:t>
      </w:r>
      <w:r>
        <w:t xml:space="preserve"> - </w:t>
      </w:r>
      <w:r>
        <w:rPr>
          <w:color w:val="000000" w:themeColor="hyperlink"/>
          <w:u w:val="single"/>
        </w:rPr>
        <w:hyperlink r:id="rId66">
          <w:r>
            <w:rPr/>
            <w:t>A/BUR/72/SR.1</w:t>
          </w:r>
        </w:hyperlink>
      </w:r>
      <w:r>
        <w:t xml:space="preserve">; </w:t>
      </w:r>
      <w:r>
        <w:rPr>
          <w:color w:val="000000" w:themeColor="hyperlink"/>
          <w:u w:val="single"/>
        </w:rPr>
        <w:hyperlink r:id="rId275">
          <w:r>
            <w:rPr/>
            <w:t>A/BUR/72/SR.3</w:t>
          </w:r>
        </w:hyperlink>
      </w:r>
    </w:p>
    <w:p>
      <w:pPr>
        <w:pStyle w:val="itssubhead"/>
        <w:keepNext/>
        <w:keepLines/>
        <w:spacing w:after="0"/>
      </w:pPr>
      <w:r>
        <w:t>TERRITORIES OCCUPIED BY ISRAEL--HUMAN RIGHTS (Agenda Item 54)</w:t>
      </w:r>
    </w:p>
    <w:p>
      <w:pPr>
        <w:pStyle w:val="itsentry"/>
        <w:keepNext/>
        <w:keepLines/>
        <w:spacing w:after="0"/>
      </w:pPr>
      <w:r>
        <w:t>Atlassi, Mohammed</w:t>
      </w:r>
      <w:r>
        <w:t xml:space="preserve"> - </w:t>
      </w:r>
      <w:r>
        <w:rPr>
          <w:color w:val="000000" w:themeColor="hyperlink"/>
          <w:u w:val="single"/>
        </w:rPr>
        <w:hyperlink r:id="rId150">
          <w:r>
            <w:rPr/>
            <w:t>A/C.4/72/SR.27</w:t>
          </w:r>
        </w:hyperlink>
      </w:r>
    </w:p>
    <w:p>
      <w:pPr>
        <w:pStyle w:val="itssubhead"/>
        <w:keepNext/>
        <w:keepLines/>
        <w:spacing w:after="0"/>
      </w:pPr>
      <w:r>
        <w:t>AFRICA--DEVELOPMENT (Agenda Item 66b)</w:t>
      </w:r>
    </w:p>
    <w:p>
      <w:pPr>
        <w:pStyle w:val="itsentry"/>
        <w:keepNext/>
        <w:keepLines/>
        <w:spacing w:after="0"/>
      </w:pPr>
      <w:r>
        <w:t>Laassel, Abderrazzak</w:t>
      </w:r>
      <w:r>
        <w:t xml:space="preserve"> - </w:t>
      </w:r>
      <w:r>
        <w:rPr>
          <w:color w:val="000000" w:themeColor="hyperlink"/>
          <w:u w:val="single"/>
        </w:rPr>
        <w:hyperlink r:id="rId38">
          <w:r>
            <w:rPr/>
            <w:t>A/72/PV.33</w:t>
          </w:r>
        </w:hyperlink>
      </w:r>
    </w:p>
    <w:p>
      <w:pPr>
        <w:pStyle w:val="itssubhead"/>
        <w:keepNext/>
        <w:keepLines/>
        <w:spacing w:after="0"/>
      </w:pPr>
      <w:r>
        <w:t>RACIAL DISCRIMINATION--ELIMINATION (Agenda Item 70a)</w:t>
      </w:r>
    </w:p>
    <w:p>
      <w:pPr>
        <w:pStyle w:val="itsentry"/>
        <w:keepNext/>
        <w:keepLines/>
        <w:spacing w:after="0"/>
      </w:pPr>
      <w:r>
        <w:t>Moutchou, Majda</w:t>
      </w:r>
      <w:r>
        <w:t xml:space="preserve"> - </w:t>
      </w:r>
      <w:r>
        <w:rPr>
          <w:color w:val="000000" w:themeColor="hyperlink"/>
          <w:u w:val="single"/>
        </w:rPr>
        <w:hyperlink r:id="rId245">
          <w:r>
            <w:rPr/>
            <w:t>A/C.3/72/SR.37</w:t>
          </w:r>
        </w:hyperlink>
      </w:r>
      <w:r>
        <w:t xml:space="preserve">; </w:t>
      </w:r>
      <w:r>
        <w:rPr>
          <w:color w:val="000000" w:themeColor="hyperlink"/>
          <w:u w:val="single"/>
        </w:rPr>
        <w:hyperlink r:id="rId182">
          <w:r>
            <w:rPr/>
            <w:t>A/C.3/72/SR.38</w:t>
          </w:r>
        </w:hyperlink>
      </w:r>
    </w:p>
    <w:p>
      <w:pPr>
        <w:pStyle w:val="itssubhead"/>
        <w:keepNext/>
        <w:keepLines/>
        <w:spacing w:after="0"/>
      </w:pPr>
      <w:r>
        <w:t>TERRORISM (Agenda Item 109)</w:t>
      </w:r>
    </w:p>
    <w:p>
      <w:pPr>
        <w:pStyle w:val="itsentry"/>
        <w:keepNext/>
        <w:keepLines/>
        <w:spacing w:after="0"/>
      </w:pPr>
      <w:r>
        <w:t>Hilale, Omar</w:t>
      </w:r>
      <w:r>
        <w:t xml:space="preserve"> - </w:t>
      </w:r>
      <w:r>
        <w:rPr>
          <w:color w:val="000000" w:themeColor="hyperlink"/>
          <w:u w:val="single"/>
        </w:rPr>
        <w:hyperlink r:id="rId256">
          <w:r>
            <w:rPr/>
            <w:t>A/C.6/72/SR.2</w:t>
          </w:r>
        </w:hyperlink>
      </w:r>
    </w:p>
    <w:p>
      <w:pPr>
        <w:pStyle w:val="itssubhead"/>
        <w:keepNext/>
        <w:keepLines/>
        <w:spacing w:after="0"/>
      </w:pPr>
      <w:r>
        <w:t>WOMEN'S ADVANCEMENT--CONFERENCES (Agenda Item 28b)</w:t>
      </w:r>
    </w:p>
    <w:p>
      <w:pPr>
        <w:pStyle w:val="itsentry"/>
        <w:keepNext/>
        <w:keepLines/>
        <w:spacing w:after="0"/>
      </w:pPr>
      <w:r>
        <w:t>Haidour, Naila</w:t>
      </w:r>
      <w:r>
        <w:t xml:space="preserve"> - </w:t>
      </w:r>
      <w:r>
        <w:rPr>
          <w:color w:val="000000" w:themeColor="hyperlink"/>
          <w:u w:val="single"/>
        </w:rPr>
        <w:hyperlink r:id="rId121">
          <w:r>
            <w:rPr/>
            <w:t>A/C.3/72/SR.10</w:t>
          </w:r>
        </w:hyperlink>
      </w:r>
    </w:p>
    <w:p>
      <w:pPr>
        <w:pStyle w:val="itssubhead"/>
        <w:keepNext/>
        <w:keepLines/>
        <w:spacing w:after="0"/>
      </w:pPr>
      <w:r>
        <w:t>RIGHT TO DRINKING WATER (Agenda Item 72b)</w:t>
      </w:r>
    </w:p>
    <w:p>
      <w:pPr>
        <w:pStyle w:val="itsentry"/>
        <w:keepNext/>
        <w:keepLines/>
        <w:spacing w:after="0"/>
      </w:pPr>
      <w:r>
        <w:t>Mortaji, El Hachmia</w:t>
      </w:r>
      <w:r>
        <w:t xml:space="preserve"> - </w:t>
      </w:r>
      <w:r>
        <w:rPr>
          <w:color w:val="000000" w:themeColor="hyperlink"/>
          <w:u w:val="single"/>
        </w:rPr>
        <w:hyperlink r:id="rId246">
          <w:r>
            <w:rPr/>
            <w:t>A/C.3/72/SR.27</w:t>
          </w:r>
        </w:hyperlink>
      </w:r>
    </w:p>
    <w:p>
      <w:pPr>
        <w:pStyle w:val="itssubhead"/>
        <w:keepNext/>
        <w:keepLines/>
        <w:spacing w:after="0"/>
      </w:pPr>
      <w:r>
        <w:t>SLAVERY (Agenda Item 72a)</w:t>
      </w:r>
    </w:p>
    <w:p>
      <w:pPr>
        <w:pStyle w:val="itsentry"/>
        <w:keepNext/>
        <w:keepLines/>
        <w:spacing w:after="0"/>
      </w:pPr>
      <w:r>
        <w:t>Mortaji, El Hachmia</w:t>
      </w:r>
      <w:r>
        <w:t xml:space="preserve"> - </w:t>
      </w:r>
      <w:r>
        <w:rPr>
          <w:color w:val="000000" w:themeColor="hyperlink"/>
          <w:u w:val="single"/>
        </w:rPr>
        <w:hyperlink r:id="rId129">
          <w:r>
            <w:rPr/>
            <w:t>A/C.3/72/SR.33</w:t>
          </w:r>
        </w:hyperlink>
      </w:r>
    </w:p>
    <w:p>
      <w:pPr>
        <w:pStyle w:val="itssubhead"/>
        <w:keepNext/>
        <w:keepLines/>
        <w:spacing w:after="0"/>
      </w:pPr>
      <w:r>
        <w:t>UN. HUMAN RIGHTS COUNCIL--REPORTS (Agenda Item 67)</w:t>
      </w:r>
    </w:p>
    <w:p>
      <w:pPr>
        <w:pStyle w:val="itsentry"/>
        <w:keepNext/>
        <w:keepLines/>
        <w:spacing w:after="0"/>
      </w:pPr>
      <w:r>
        <w:t>Mouflih, Majdouline</w:t>
      </w:r>
      <w:r>
        <w:t xml:space="preserve"> - </w:t>
      </w:r>
      <w:r>
        <w:rPr>
          <w:color w:val="000000" w:themeColor="hyperlink"/>
          <w:u w:val="single"/>
        </w:rPr>
        <w:hyperlink r:id="rId111">
          <w:r>
            <w:rPr/>
            <w:t>A/C.3/72/SR.42</w:t>
          </w:r>
        </w:hyperlink>
      </w:r>
    </w:p>
    <w:p>
      <w:pPr>
        <w:pStyle w:val="itssubhead"/>
        <w:keepNext/>
        <w:keepLines/>
        <w:spacing w:after="0"/>
      </w:pPr>
      <w:r>
        <w:t>NATIONAL INSTITUTIONS--HUMAN RIGHTS (Agenda Item 72b)</w:t>
      </w:r>
    </w:p>
    <w:p>
      <w:pPr>
        <w:pStyle w:val="itsentry"/>
        <w:keepNext/>
        <w:keepLines/>
        <w:spacing w:after="0"/>
      </w:pPr>
      <w:r>
        <w:t>Moutchou, Majda</w:t>
      </w:r>
      <w:r>
        <w:t xml:space="preserve"> - </w:t>
      </w:r>
      <w:r>
        <w:rPr>
          <w:color w:val="000000" w:themeColor="hyperlink"/>
          <w:u w:val="single"/>
        </w:rPr>
        <w:hyperlink r:id="rId145">
          <w:r>
            <w:rPr/>
            <w:t>A/C.3/72/SR.51</w:t>
          </w:r>
        </w:hyperlink>
      </w:r>
    </w:p>
    <w:p>
      <w:pPr>
        <w:pStyle w:val="itssubhead"/>
        <w:keepNext/>
        <w:keepLines/>
        <w:spacing w:after="0"/>
      </w:pPr>
      <w:r>
        <w:t>UN. GENERAL ASSEMBLY (72ND SESS. : 2017-2018)--GENERAL DEBATE (Agenda Item 8)</w:t>
      </w:r>
    </w:p>
    <w:p>
      <w:pPr>
        <w:pStyle w:val="itsentry"/>
        <w:keepNext/>
        <w:keepLines/>
        <w:spacing w:after="0"/>
      </w:pPr>
      <w:r>
        <w:t xml:space="preserve">Bourita, Nasser </w:t>
      </w:r>
      <w:r>
        <w:t xml:space="preserve"> - </w:t>
      </w:r>
      <w:r>
        <w:rPr>
          <w:color w:val="000000" w:themeColor="hyperlink"/>
          <w:u w:val="single"/>
        </w:rPr>
        <w:hyperlink r:id="rId287">
          <w:r>
            <w:rPr/>
            <w:t>A/72/PV.10</w:t>
          </w:r>
        </w:hyperlink>
      </w:r>
    </w:p>
    <w:p>
      <w:pPr>
        <w:pStyle w:val="itssubhead"/>
        <w:keepNext/>
        <w:keepLines/>
        <w:spacing w:after="0"/>
      </w:pPr>
      <w:r>
        <w:t>CRIME PREVENTION (Agenda Item 107)</w:t>
      </w:r>
    </w:p>
    <w:p>
      <w:pPr>
        <w:pStyle w:val="itsentry"/>
        <w:keepNext/>
        <w:keepLines/>
        <w:spacing w:after="0"/>
      </w:pPr>
      <w:r>
        <w:t>Haidour, Naila</w:t>
      </w:r>
      <w:r>
        <w:t xml:space="preserve"> - </w:t>
      </w:r>
      <w:r>
        <w:rPr>
          <w:color w:val="000000" w:themeColor="hyperlink"/>
          <w:u w:val="single"/>
        </w:rPr>
        <w:hyperlink r:id="rId93">
          <w:r>
            <w:rPr/>
            <w:t>A/C.3/72/SR.6</w:t>
          </w:r>
        </w:hyperlink>
      </w:r>
    </w:p>
    <w:p>
      <w:pPr>
        <w:pStyle w:val="itsentry"/>
        <w:keepNext/>
        <w:keepLines/>
        <w:spacing w:after="0"/>
      </w:pPr>
      <w:r>
        <w:t>Chekkori, Ismail</w:t>
      </w:r>
      <w:r>
        <w:t xml:space="preserve"> - </w:t>
      </w:r>
      <w:r>
        <w:rPr>
          <w:color w:val="000000" w:themeColor="hyperlink"/>
          <w:u w:val="single"/>
        </w:rPr>
        <w:hyperlink r:id="rId166">
          <w:r>
            <w:rPr/>
            <w:t>A/72/PV.25</w:t>
          </w:r>
        </w:hyperlink>
      </w:r>
    </w:p>
    <w:p>
      <w:pPr>
        <w:pStyle w:val="itssubhead"/>
        <w:keepNext/>
        <w:keepLines/>
        <w:spacing w:after="0"/>
      </w:pPr>
      <w:r>
        <w:t>DEVELOPMENT FINANCE (Agenda Item 17b)</w:t>
      </w:r>
    </w:p>
    <w:p>
      <w:pPr>
        <w:pStyle w:val="itsentry"/>
        <w:keepNext/>
        <w:keepLines/>
        <w:spacing w:after="0"/>
      </w:pPr>
      <w:r>
        <w:t>Hamdouni, Meryem</w:t>
      </w:r>
      <w:r>
        <w:t xml:space="preserve"> - </w:t>
      </w:r>
      <w:r>
        <w:rPr>
          <w:color w:val="000000" w:themeColor="hyperlink"/>
          <w:u w:val="single"/>
        </w:rPr>
        <w:hyperlink r:id="rId101">
          <w:r>
            <w:rPr/>
            <w:t>A/C.2/72/SR.7</w:t>
          </w:r>
        </w:hyperlink>
      </w:r>
    </w:p>
    <w:p>
      <w:pPr>
        <w:pStyle w:val="itssubhead"/>
        <w:keepNext/>
        <w:keepLines/>
        <w:spacing w:after="0"/>
      </w:pPr>
      <w:r>
        <w:t>AGENDA 21--PROGRAMME IMPLEMENTATION (Agenda Item 19a)</w:t>
      </w:r>
    </w:p>
    <w:p>
      <w:pPr>
        <w:pStyle w:val="itsentry"/>
        <w:keepNext/>
        <w:keepLines/>
        <w:spacing w:after="0"/>
      </w:pPr>
      <w:r>
        <w:t>Eddaou, Ms.</w:t>
      </w:r>
      <w:r>
        <w:t xml:space="preserve"> - </w:t>
      </w:r>
      <w:r>
        <w:rPr>
          <w:color w:val="000000" w:themeColor="hyperlink"/>
          <w:u w:val="single"/>
        </w:rPr>
        <w:hyperlink r:id="rId229">
          <w:r>
            <w:rPr/>
            <w:t>A/C.2/72/SR.9</w:t>
          </w:r>
        </w:hyperlink>
      </w:r>
    </w:p>
    <w:p>
      <w:pPr>
        <w:pStyle w:val="itssubhead"/>
        <w:keepNext/>
        <w:keepLines/>
        <w:spacing w:after="0"/>
      </w:pPr>
      <w:r>
        <w:t>HUMAN RIGHTS--TREATIES--IMPLEMENTATION (Agenda Item 72a)</w:t>
      </w:r>
    </w:p>
    <w:p>
      <w:pPr>
        <w:pStyle w:val="itsentry"/>
        <w:keepNext/>
        <w:keepLines/>
        <w:spacing w:after="0"/>
      </w:pPr>
      <w:r>
        <w:t>Moutchou, Majda</w:t>
      </w:r>
      <w:r>
        <w:t xml:space="preserve"> - </w:t>
      </w:r>
      <w:r>
        <w:rPr>
          <w:color w:val="000000" w:themeColor="hyperlink"/>
          <w:u w:val="single"/>
        </w:rPr>
        <w:hyperlink r:id="rId64">
          <w:r>
            <w:rPr/>
            <w:t>A/C.3/72/SR.19</w:t>
          </w:r>
        </w:hyperlink>
      </w:r>
    </w:p>
    <w:p>
      <w:pPr>
        <w:pStyle w:val="itssubhead"/>
        <w:keepNext/>
        <w:keepLines/>
        <w:spacing w:after="0"/>
      </w:pPr>
      <w:r>
        <w:t>REFUGEES (Agenda Item 64)</w:t>
      </w:r>
    </w:p>
    <w:p>
      <w:pPr>
        <w:pStyle w:val="itsentry"/>
        <w:keepNext/>
        <w:keepLines/>
        <w:spacing w:after="0"/>
      </w:pPr>
      <w:r>
        <w:t>Kadiri, Omar</w:t>
      </w:r>
      <w:r>
        <w:t xml:space="preserve"> - </w:t>
      </w:r>
      <w:r>
        <w:rPr>
          <w:color w:val="000000" w:themeColor="hyperlink"/>
          <w:u w:val="single"/>
        </w:rPr>
        <w:hyperlink r:id="rId67">
          <w:r>
            <w:rPr/>
            <w:t>A/C.3/72/SR.40</w:t>
          </w:r>
        </w:hyperlink>
      </w:r>
      <w:r>
        <w:t xml:space="preserve">; </w:t>
      </w:r>
      <w:r>
        <w:rPr>
          <w:color w:val="000000" w:themeColor="hyperlink"/>
          <w:u w:val="single"/>
        </w:rPr>
        <w:hyperlink r:id="rId125">
          <w:r>
            <w:rPr/>
            <w:t>A/C.3/72/SR.41</w:t>
          </w:r>
        </w:hyperlink>
      </w:r>
    </w:p>
    <w:p>
      <w:pPr>
        <w:pStyle w:val="itssubhead"/>
        <w:keepNext/>
        <w:keepLines/>
        <w:spacing w:after="0"/>
      </w:pPr>
      <w:r>
        <w:t>PEACE (Agenda Item 15)</w:t>
      </w:r>
    </w:p>
    <w:p>
      <w:pPr>
        <w:pStyle w:val="itsentry"/>
        <w:keepNext/>
        <w:keepLines/>
        <w:spacing w:after="0"/>
      </w:pPr>
      <w:r>
        <w:t>Kadiri, Omar</w:t>
      </w:r>
      <w:r>
        <w:t xml:space="preserve"> - </w:t>
      </w:r>
      <w:r>
        <w:rPr>
          <w:color w:val="000000" w:themeColor="hyperlink"/>
          <w:u w:val="single"/>
        </w:rPr>
        <w:hyperlink r:id="rId60">
          <w:r>
            <w:rPr/>
            <w:t>A/72/PV.68</w:t>
          </w:r>
        </w:hyperlink>
      </w:r>
    </w:p>
    <w:p>
      <w:pPr>
        <w:pStyle w:val="itssubhead"/>
        <w:keepNext/>
        <w:keepLines/>
        <w:spacing w:after="0"/>
      </w:pPr>
      <w:r>
        <w:t>RACIAL DISCRIMINATION--PROGRAMME IMPLEMENTATION (Agenda Item 70b)</w:t>
      </w:r>
    </w:p>
    <w:p>
      <w:pPr>
        <w:pStyle w:val="itsentry"/>
        <w:keepNext/>
        <w:keepLines/>
        <w:spacing w:after="0"/>
      </w:pPr>
      <w:r>
        <w:t>Moutchou, Majda</w:t>
      </w:r>
      <w:r>
        <w:t xml:space="preserve"> - </w:t>
      </w:r>
      <w:r>
        <w:rPr>
          <w:color w:val="000000" w:themeColor="hyperlink"/>
          <w:u w:val="single"/>
        </w:rPr>
        <w:hyperlink r:id="rId245">
          <w:r>
            <w:rPr/>
            <w:t>A/C.3/72/SR.37</w:t>
          </w:r>
        </w:hyperlink>
      </w:r>
      <w:r>
        <w:t xml:space="preserve">; </w:t>
      </w:r>
      <w:r>
        <w:rPr>
          <w:color w:val="000000" w:themeColor="hyperlink"/>
          <w:u w:val="single"/>
        </w:rPr>
        <w:hyperlink r:id="rId182">
          <w:r>
            <w:rPr/>
            <w:t>A/C.3/72/SR.38</w:t>
          </w:r>
        </w:hyperlink>
      </w:r>
    </w:p>
    <w:p>
      <w:pPr>
        <w:pStyle w:val="itssubhead"/>
        <w:keepNext/>
        <w:keepLines/>
        <w:spacing w:after="0"/>
      </w:pPr>
      <w:r>
        <w:t>DEMOCRACY (Agenda Item 72b)</w:t>
      </w:r>
    </w:p>
    <w:p>
      <w:pPr>
        <w:pStyle w:val="itsentry"/>
        <w:keepNext/>
        <w:keepLines/>
        <w:spacing w:after="0"/>
      </w:pPr>
      <w:r>
        <w:t>Mortaji, El Hachmia</w:t>
      </w:r>
      <w:r>
        <w:t xml:space="preserve"> - </w:t>
      </w:r>
      <w:r>
        <w:rPr>
          <w:color w:val="000000" w:themeColor="hyperlink"/>
          <w:u w:val="single"/>
        </w:rPr>
        <w:hyperlink r:id="rId271">
          <w:r>
            <w:rPr/>
            <w:t>A/C.3/72/SR.22</w:t>
          </w:r>
        </w:hyperlink>
      </w:r>
    </w:p>
    <w:p>
      <w:pPr>
        <w:pStyle w:val="itssubhead"/>
        <w:keepNext/>
        <w:keepLines/>
        <w:spacing w:after="0"/>
      </w:pPr>
      <w:r>
        <w:t>AFRICA--SUSTAINABLE DEVELOPMENT--PARTNERSHIP (Agenda Item 66a)</w:t>
      </w:r>
    </w:p>
    <w:p>
      <w:pPr>
        <w:pStyle w:val="itsentry"/>
        <w:keepNext/>
        <w:keepLines/>
        <w:spacing w:after="0"/>
      </w:pPr>
      <w:r>
        <w:t>Laassel, Abderrazzak</w:t>
      </w:r>
      <w:r>
        <w:t xml:space="preserve"> - </w:t>
      </w:r>
      <w:r>
        <w:rPr>
          <w:color w:val="000000" w:themeColor="hyperlink"/>
          <w:u w:val="single"/>
        </w:rPr>
        <w:hyperlink r:id="rId38">
          <w:r>
            <w:rPr/>
            <w:t>A/72/PV.33</w:t>
          </w:r>
        </w:hyperlink>
      </w:r>
    </w:p>
    <w:p>
      <w:pPr>
        <w:pStyle w:val="itssubhead"/>
        <w:keepNext/>
        <w:keepLines/>
        <w:spacing w:after="0"/>
      </w:pPr>
      <w:r>
        <w:t>RIGHT TO FOOD (Agenda Item 72b)</w:t>
      </w:r>
    </w:p>
    <w:p>
      <w:pPr>
        <w:pStyle w:val="itsentry"/>
        <w:keepNext/>
        <w:keepLines/>
        <w:spacing w:after="0"/>
      </w:pPr>
      <w:r>
        <w:t>Moutchou, Majda</w:t>
      </w:r>
      <w:r>
        <w:t xml:space="preserve"> - </w:t>
      </w:r>
      <w:r>
        <w:rPr>
          <w:color w:val="000000" w:themeColor="hyperlink"/>
          <w:u w:val="single"/>
        </w:rPr>
        <w:hyperlink r:id="rId255">
          <w:r>
            <w:rPr/>
            <w:t>A/C.3/72/SR.26</w:t>
          </w:r>
        </w:hyperlink>
      </w:r>
    </w:p>
    <w:p>
      <w:pPr>
        <w:pStyle w:val="itssubhead"/>
        <w:keepNext/>
        <w:keepLines/>
        <w:spacing w:after="0"/>
      </w:pPr>
      <w:r>
        <w:t>TRANSNATIONAL CORPORATIONS--HUMAN RIGHTS (Agenda Item 72b)</w:t>
      </w:r>
    </w:p>
    <w:p>
      <w:pPr>
        <w:pStyle w:val="itsentry"/>
        <w:keepNext/>
        <w:keepLines/>
        <w:spacing w:after="0"/>
      </w:pPr>
      <w:r>
        <w:t>Haidour, Naila</w:t>
      </w:r>
      <w:r>
        <w:t xml:space="preserve"> - </w:t>
      </w:r>
      <w:r>
        <w:rPr>
          <w:color w:val="000000" w:themeColor="hyperlink"/>
          <w:u w:val="single"/>
        </w:rPr>
        <w:hyperlink r:id="rId20">
          <w:r>
            <w:rPr/>
            <w:t>A/C.3/72/SR.21</w:t>
          </w:r>
        </w:hyperlink>
      </w:r>
    </w:p>
    <w:p>
      <w:pPr>
        <w:pStyle w:val="itssubhead"/>
        <w:keepNext/>
        <w:keepLines/>
        <w:spacing w:after="0"/>
      </w:pPr>
      <w:r>
        <w:t>RIGHT TO CULTURE (Agenda Item 72b)</w:t>
      </w:r>
    </w:p>
    <w:p>
      <w:pPr>
        <w:pStyle w:val="itsentry"/>
        <w:keepNext/>
        <w:keepLines/>
        <w:spacing w:after="0"/>
      </w:pPr>
      <w:r>
        <w:t>Moutchou, Majda</w:t>
      </w:r>
      <w:r>
        <w:t xml:space="preserve"> - </w:t>
      </w:r>
      <w:r>
        <w:rPr>
          <w:color w:val="000000" w:themeColor="hyperlink"/>
          <w:u w:val="single"/>
        </w:rPr>
        <w:hyperlink r:id="rId203">
          <w:r>
            <w:rPr/>
            <w:t>A/C.3/72/SR.30</w:t>
          </w:r>
        </w:hyperlink>
      </w:r>
    </w:p>
    <w:p>
      <w:pPr>
        <w:pStyle w:val="itssubhead"/>
        <w:keepNext/>
        <w:keepLines/>
        <w:spacing w:after="0"/>
      </w:pPr>
      <w:r>
        <w:t>YOUTH (Agenda Item 27b)</w:t>
      </w:r>
    </w:p>
    <w:p>
      <w:pPr>
        <w:pStyle w:val="itsentry"/>
        <w:keepNext/>
        <w:keepLines/>
        <w:spacing w:after="0"/>
      </w:pPr>
      <w:r>
        <w:t>Ben Mejdoub, Anas</w:t>
      </w:r>
      <w:r>
        <w:t xml:space="preserve"> - </w:t>
      </w:r>
      <w:r>
        <w:rPr>
          <w:color w:val="000000" w:themeColor="hyperlink"/>
          <w:u w:val="single"/>
        </w:rPr>
        <w:hyperlink r:id="rId223">
          <w:r>
            <w:rPr/>
            <w:t>A/C.3/72/SR.4</w:t>
          </w:r>
        </w:hyperlink>
      </w:r>
    </w:p>
    <w:p>
      <w:pPr>
        <w:pStyle w:val="itsentry"/>
        <w:keepNext/>
        <w:keepLines/>
        <w:spacing w:after="0"/>
      </w:pPr>
      <w:r>
        <w:t>Mehadji, Nour</w:t>
      </w:r>
      <w:r>
        <w:t xml:space="preserve"> - </w:t>
      </w:r>
      <w:r>
        <w:rPr>
          <w:color w:val="000000" w:themeColor="hyperlink"/>
          <w:u w:val="single"/>
        </w:rPr>
        <w:hyperlink r:id="rId223">
          <w:r>
            <w:rPr/>
            <w:t>A/C.3/72/SR.4</w:t>
          </w:r>
        </w:hyperlink>
      </w:r>
    </w:p>
    <w:p>
      <w:pPr>
        <w:pStyle w:val="itssubhead"/>
        <w:keepNext/>
        <w:keepLines/>
        <w:spacing w:after="0"/>
      </w:pPr>
      <w:r>
        <w:t>INTERNATIONAL TRADE (Agenda Item 17a)</w:t>
      </w:r>
    </w:p>
    <w:p>
      <w:pPr>
        <w:pStyle w:val="itsentry"/>
        <w:keepNext/>
        <w:keepLines/>
        <w:spacing w:after="0"/>
      </w:pPr>
      <w:r>
        <w:t>Hamdouni, Meryem</w:t>
      </w:r>
      <w:r>
        <w:t xml:space="preserve"> - </w:t>
      </w:r>
      <w:r>
        <w:rPr>
          <w:color w:val="000000" w:themeColor="hyperlink"/>
          <w:u w:val="single"/>
        </w:rPr>
        <w:hyperlink r:id="rId101">
          <w:r>
            <w:rPr/>
            <w:t>A/C.2/72/SR.7</w:t>
          </w:r>
        </w:hyperlink>
      </w:r>
    </w:p>
    <w:p>
      <w:pPr>
        <w:pStyle w:val="itssubhead"/>
        <w:keepNext/>
        <w:keepLines/>
        <w:spacing w:after="0"/>
      </w:pPr>
      <w:r>
        <w:t>COUNTER-TERRORISM (Agenda Item 118)</w:t>
      </w:r>
    </w:p>
    <w:p>
      <w:pPr>
        <w:pStyle w:val="itsentry"/>
        <w:keepNext/>
        <w:keepLines/>
        <w:spacing w:after="0"/>
      </w:pPr>
      <w:r>
        <w:t>Atlassi, Mohammed</w:t>
      </w:r>
      <w:r>
        <w:t xml:space="preserve"> - </w:t>
      </w:r>
      <w:r>
        <w:rPr>
          <w:color w:val="000000" w:themeColor="hyperlink"/>
          <w:u w:val="single"/>
        </w:rPr>
        <w:hyperlink r:id="rId300">
          <w:r>
            <w:rPr/>
            <w:t>A/72/PV.103</w:t>
          </w:r>
        </w:hyperlink>
      </w:r>
    </w:p>
    <w:p>
      <w:pPr>
        <w:pStyle w:val="itssubhead"/>
        <w:keepNext/>
        <w:keepLines/>
        <w:spacing w:after="0"/>
      </w:pPr>
      <w:r>
        <w:t>UN--ADMINISTRATION (Agenda Item 134)</w:t>
      </w:r>
    </w:p>
    <w:p>
      <w:pPr>
        <w:pStyle w:val="itsentry"/>
        <w:keepNext/>
        <w:keepLines/>
        <w:spacing w:after="0"/>
      </w:pPr>
      <w:r>
        <w:t>Hilale, Omar</w:t>
      </w:r>
      <w:r>
        <w:t xml:space="preserve"> - </w:t>
      </w:r>
      <w:r>
        <w:rPr>
          <w:color w:val="000000" w:themeColor="hyperlink"/>
          <w:u w:val="single"/>
        </w:rPr>
        <w:hyperlink r:id="rId32">
          <w:r>
            <w:rPr/>
            <w:t>A/C.5/72/SR.43</w:t>
          </w:r>
        </w:hyperlink>
      </w:r>
    </w:p>
    <w:p>
      <w:pPr>
        <w:pStyle w:val="itsentry"/>
        <w:keepNext/>
        <w:keepLines/>
        <w:spacing w:after="0"/>
      </w:pPr>
      <w:r>
        <w:t>Kadiri, Omar</w:t>
      </w:r>
      <w:r>
        <w:t xml:space="preserve"> - </w:t>
      </w:r>
      <w:r>
        <w:rPr>
          <w:color w:val="000000" w:themeColor="hyperlink"/>
          <w:u w:val="single"/>
        </w:rPr>
        <w:hyperlink r:id="rId31">
          <w:r>
            <w:rPr/>
            <w:t>A/C.5/72/SR.19</w:t>
          </w:r>
        </w:hyperlink>
      </w:r>
    </w:p>
    <w:p>
      <w:pPr>
        <w:pStyle w:val="itssubhead"/>
        <w:keepNext/>
        <w:keepLines/>
        <w:spacing w:after="0"/>
      </w:pPr>
      <w:r>
        <w:t>SELF-DETERMINATION OF PEOPLES (Agenda Item 71)</w:t>
      </w:r>
    </w:p>
    <w:p>
      <w:pPr>
        <w:pStyle w:val="itsentry"/>
        <w:keepNext/>
        <w:keepLines/>
        <w:spacing w:after="0"/>
      </w:pPr>
      <w:r>
        <w:t>Kadiri, Omar</w:t>
      </w:r>
      <w:r>
        <w:t xml:space="preserve"> - </w:t>
      </w:r>
      <w:r>
        <w:rPr>
          <w:color w:val="000000" w:themeColor="hyperlink"/>
          <w:u w:val="single"/>
        </w:rPr>
        <w:hyperlink r:id="rId102">
          <w:r>
            <w:rPr/>
            <w:t>A/C.3/72/SR.39</w:t>
          </w:r>
        </w:hyperlink>
      </w:r>
    </w:p>
    <w:p>
      <w:pPr>
        <w:pStyle w:val="itssubhead"/>
        <w:keepNext/>
        <w:keepLines/>
        <w:spacing w:after="0"/>
      </w:pPr>
      <w:r>
        <w:t>WESTERN SAHARA QUESTION (Agenda Item 62)</w:t>
      </w:r>
    </w:p>
    <w:p>
      <w:pPr>
        <w:pStyle w:val="itsentry"/>
        <w:keepNext/>
        <w:keepLines/>
        <w:spacing w:after="0"/>
      </w:pPr>
      <w:r>
        <w:t>Hilale, Omar</w:t>
      </w:r>
      <w:r>
        <w:t xml:space="preserve"> - </w:t>
      </w:r>
      <w:r>
        <w:rPr>
          <w:color w:val="000000" w:themeColor="hyperlink"/>
          <w:u w:val="single"/>
        </w:rPr>
        <w:hyperlink r:id="rId128">
          <w:r>
            <w:rPr/>
            <w:t>A/C.4/72/SR.9</w:t>
          </w:r>
        </w:hyperlink>
      </w:r>
    </w:p>
    <w:p>
      <w:pPr>
        <w:pStyle w:val="itsentry"/>
        <w:keepNext/>
        <w:keepLines/>
        <w:spacing w:after="0"/>
      </w:pPr>
      <w:r>
        <w:t>Laassel, Abderrazzak</w:t>
      </w:r>
      <w:r>
        <w:t xml:space="preserve"> - </w:t>
      </w:r>
      <w:r>
        <w:rPr>
          <w:color w:val="000000" w:themeColor="hyperlink"/>
          <w:u w:val="single"/>
        </w:rPr>
        <w:hyperlink r:id="rId13">
          <w:r>
            <w:rPr/>
            <w:t>A/C.4/72/SR.4</w:t>
          </w:r>
        </w:hyperlink>
      </w:r>
      <w:r>
        <w:t xml:space="preserve">; </w:t>
      </w:r>
      <w:r>
        <w:rPr>
          <w:color w:val="000000" w:themeColor="hyperlink"/>
          <w:u w:val="single"/>
        </w:rPr>
        <w:hyperlink r:id="rId19">
          <w:r>
            <w:rPr/>
            <w:t>A/C.4/72/SR.7</w:t>
          </w:r>
        </w:hyperlink>
      </w:r>
    </w:p>
    <w:p>
      <w:pPr>
        <w:pStyle w:val="itssubhead"/>
        <w:keepNext/>
        <w:keepLines/>
        <w:spacing w:after="0"/>
      </w:pPr>
      <w:r>
        <w:t>HUMAN RIGHTS ADVANCEMENT (Agenda Item 72b)</w:t>
      </w:r>
    </w:p>
    <w:p>
      <w:pPr>
        <w:pStyle w:val="itsentry"/>
        <w:keepNext/>
        <w:keepLines/>
        <w:spacing w:after="0"/>
      </w:pPr>
      <w:r>
        <w:t>Moutchou, Majda</w:t>
      </w:r>
      <w:r>
        <w:t xml:space="preserve"> - </w:t>
      </w:r>
      <w:r>
        <w:rPr>
          <w:color w:val="000000" w:themeColor="hyperlink"/>
          <w:u w:val="single"/>
        </w:rPr>
        <w:hyperlink r:id="rId208">
          <w:r>
            <w:rPr/>
            <w:t>A/C.3/72/SR.36</w:t>
          </w:r>
        </w:hyperlink>
      </w:r>
    </w:p>
    <w:p>
      <w:pPr>
        <w:pStyle w:val="itsentry"/>
        <w:keepNext/>
        <w:keepLines/>
        <w:spacing w:after="0"/>
      </w:pPr>
      <w:r>
        <w:t>Rabi, Omar</w:t>
      </w:r>
      <w:r>
        <w:t xml:space="preserve"> - </w:t>
      </w:r>
      <w:r>
        <w:rPr>
          <w:color w:val="000000" w:themeColor="hyperlink"/>
          <w:u w:val="single"/>
        </w:rPr>
        <w:hyperlink r:id="rId170">
          <w:r>
            <w:rPr/>
            <w:t>A/C.3/72/SR.20</w:t>
          </w:r>
        </w:hyperlink>
      </w:r>
    </w:p>
    <w:p>
      <w:pPr>
        <w:pStyle w:val="itssubhead"/>
        <w:keepNext/>
        <w:keepLines/>
        <w:spacing w:after="0"/>
      </w:pPr>
      <w:r>
        <w:t>NARCOTIC DRUGS (Agenda Item 108)</w:t>
      </w:r>
    </w:p>
    <w:p>
      <w:pPr>
        <w:pStyle w:val="itsentry"/>
        <w:keepNext/>
        <w:keepLines/>
        <w:spacing w:after="0"/>
      </w:pPr>
      <w:r>
        <w:t>Haidour, Naila</w:t>
      </w:r>
      <w:r>
        <w:t xml:space="preserve"> - </w:t>
      </w:r>
      <w:r>
        <w:rPr>
          <w:color w:val="000000" w:themeColor="hyperlink"/>
          <w:u w:val="single"/>
        </w:rPr>
        <w:hyperlink r:id="rId93">
          <w:r>
            <w:rPr/>
            <w:t>A/C.3/72/SR.6</w:t>
          </w:r>
        </w:hyperlink>
      </w:r>
    </w:p>
    <w:p>
      <w:pPr>
        <w:pStyle w:val="itssubhead"/>
        <w:keepNext/>
        <w:keepLines/>
        <w:spacing w:after="0"/>
      </w:pPr>
      <w:r>
        <w:t>PEACE--REGIONAL CENTRE--AFRICA (Agenda Item 100b)</w:t>
      </w:r>
    </w:p>
    <w:p>
      <w:pPr>
        <w:pStyle w:val="itsentry"/>
        <w:keepNext/>
        <w:keepLines/>
        <w:spacing w:after="0"/>
      </w:pPr>
      <w:r>
        <w:t>Salimi, Ahmed Nouri</w:t>
      </w:r>
      <w:r>
        <w:t xml:space="preserve"> - </w:t>
      </w:r>
      <w:r>
        <w:rPr>
          <w:color w:val="000000" w:themeColor="hyperlink"/>
          <w:u w:val="single"/>
        </w:rPr>
        <w:hyperlink r:id="rId154">
          <w:r>
            <w:rPr/>
            <w:t>A/C.1/72/PV.23</w:t>
          </w:r>
        </w:hyperlink>
      </w:r>
    </w:p>
    <w:p>
      <w:pPr>
        <w:pStyle w:val="itssubhead"/>
        <w:keepNext/>
        <w:keepLines/>
        <w:spacing w:after="0"/>
      </w:pPr>
      <w:r>
        <w:t>RULE OF LAW (Agenda Item 84)</w:t>
      </w:r>
    </w:p>
    <w:p>
      <w:pPr>
        <w:pStyle w:val="itsentry"/>
        <w:keepNext/>
        <w:keepLines/>
        <w:spacing w:after="0"/>
      </w:pPr>
      <w:r>
        <w:t>Bentaja, Mohamed</w:t>
      </w:r>
      <w:r>
        <w:t xml:space="preserve"> - </w:t>
      </w:r>
      <w:r>
        <w:rPr>
          <w:color w:val="000000" w:themeColor="hyperlink"/>
          <w:u w:val="single"/>
        </w:rPr>
        <w:hyperlink r:id="rId176">
          <w:r>
            <w:rPr/>
            <w:t>A/C.6/72/SR.7</w:t>
          </w:r>
        </w:hyperlink>
      </w:r>
    </w:p>
    <w:p>
      <w:pPr>
        <w:pStyle w:val="itsentry"/>
        <w:keepNext/>
        <w:keepLines/>
        <w:spacing w:after="0"/>
      </w:pPr>
      <w:r>
        <w:t>Atlassi, Mohammed</w:t>
      </w:r>
      <w:r>
        <w:t xml:space="preserve"> - </w:t>
      </w:r>
      <w:r>
        <w:rPr>
          <w:color w:val="000000" w:themeColor="hyperlink"/>
          <w:u w:val="single"/>
        </w:rPr>
        <w:hyperlink r:id="rId197">
          <w:r>
            <w:rPr/>
            <w:t>A/C.6/72/SR.30</w:t>
          </w:r>
        </w:hyperlink>
      </w:r>
    </w:p>
    <w:p>
      <w:pPr>
        <w:pStyle w:val="itssubhead"/>
        <w:keepNext/>
        <w:keepLines/>
        <w:spacing w:after="0"/>
      </w:pPr>
      <w:r>
        <w:t>ECONOMIC COOPERATION AMONG DEVELOPING COUNTRIES (Agenda Item 24b)</w:t>
      </w:r>
    </w:p>
    <w:p>
      <w:pPr>
        <w:pStyle w:val="itsentry"/>
        <w:keepNext/>
        <w:keepLines/>
        <w:spacing w:after="0"/>
      </w:pPr>
      <w:r>
        <w:t>Hattane, Laila</w:t>
      </w:r>
      <w:r>
        <w:t xml:space="preserve"> - </w:t>
      </w:r>
      <w:r>
        <w:rPr>
          <w:color w:val="000000" w:themeColor="hyperlink"/>
          <w:u w:val="single"/>
        </w:rPr>
        <w:hyperlink r:id="rId107">
          <w:r>
            <w:rPr/>
            <w:t>A/C.2/72/SR.23</w:t>
          </w:r>
        </w:hyperlink>
      </w:r>
    </w:p>
    <w:p>
      <w:pPr>
        <w:pStyle w:val="itssubhead"/>
        <w:keepNext/>
        <w:keepLines/>
        <w:spacing w:after="0"/>
      </w:pPr>
      <w:r>
        <w:t>LEAST DEVELOPED COUNTRIES--CONFERENCE (4TH : 2011 : ISTANBUL) (Agenda Item 22a)</w:t>
      </w:r>
    </w:p>
    <w:p>
      <w:pPr>
        <w:pStyle w:val="itsentry"/>
        <w:keepNext/>
        <w:keepLines/>
        <w:spacing w:after="0"/>
      </w:pPr>
      <w:r>
        <w:t>Hamdouni, Meryem</w:t>
      </w:r>
      <w:r>
        <w:t xml:space="preserve"> - </w:t>
      </w:r>
      <w:r>
        <w:rPr>
          <w:color w:val="000000" w:themeColor="hyperlink"/>
          <w:u w:val="single"/>
        </w:rPr>
        <w:hyperlink r:id="rId22">
          <w:r>
            <w:rPr/>
            <w:t>A/C.2/72/SR.18</w:t>
          </w:r>
        </w:hyperlink>
      </w:r>
    </w:p>
    <w:p>
      <w:pPr>
        <w:pStyle w:val="itssubhead"/>
        <w:keepNext/>
        <w:keepLines/>
        <w:spacing w:after="0"/>
      </w:pPr>
      <w:r>
        <w:t>INTERNATIONAL LAW--TRAINING PROGRAMMES (Agenda Item 80)</w:t>
      </w:r>
    </w:p>
    <w:p>
      <w:pPr>
        <w:pStyle w:val="itsentry"/>
        <w:keepNext/>
        <w:keepLines/>
        <w:spacing w:after="0"/>
      </w:pPr>
      <w:r>
        <w:t>Atlassi, Mohammed</w:t>
      </w:r>
      <w:r>
        <w:t xml:space="preserve"> - </w:t>
      </w:r>
      <w:r>
        <w:rPr>
          <w:color w:val="000000" w:themeColor="hyperlink"/>
          <w:u w:val="single"/>
        </w:rPr>
        <w:hyperlink r:id="rId23">
          <w:r>
            <w:rPr/>
            <w:t>A/C.6/72/SR.16</w:t>
          </w:r>
        </w:hyperlink>
      </w:r>
    </w:p>
    <w:p>
      <w:pPr>
        <w:pStyle w:val="itssubhead"/>
        <w:keepNext/>
        <w:keepLines/>
        <w:spacing w:after="0"/>
      </w:pPr>
      <w:r>
        <w:t>INTERNATIONAL TRADE LAW (Agenda Item 79)</w:t>
      </w:r>
    </w:p>
    <w:p>
      <w:pPr>
        <w:pStyle w:val="itsentry"/>
        <w:keepNext/>
        <w:keepLines/>
        <w:spacing w:after="0"/>
      </w:pPr>
      <w:r>
        <w:t>Bentaja, Mohamed</w:t>
      </w:r>
      <w:r>
        <w:t xml:space="preserve"> - </w:t>
      </w:r>
      <w:r>
        <w:rPr>
          <w:color w:val="000000" w:themeColor="hyperlink"/>
          <w:u w:val="single"/>
        </w:rPr>
        <w:hyperlink r:id="rId162">
          <w:r>
            <w:rPr/>
            <w:t>A/C.6/72/SR.10</w:t>
          </w:r>
        </w:hyperlink>
      </w:r>
    </w:p>
    <w:p>
      <w:pPr>
        <w:pStyle w:val="itssubhead"/>
        <w:keepNext/>
        <w:keepLines/>
        <w:spacing w:after="0"/>
      </w:pPr>
      <w:r>
        <w:t>INFORMATION TECHNOLOGY--DEVELOPMENT (Agenda Item 16)</w:t>
      </w:r>
    </w:p>
    <w:p>
      <w:pPr>
        <w:pStyle w:val="itsentry"/>
        <w:keepNext/>
        <w:keepLines/>
        <w:spacing w:after="0"/>
      </w:pPr>
      <w:r>
        <w:t>Lahrmaid, Abdellah</w:t>
      </w:r>
      <w:r>
        <w:t xml:space="preserve"> - </w:t>
      </w:r>
      <w:r>
        <w:rPr>
          <w:color w:val="000000" w:themeColor="hyperlink"/>
          <w:u w:val="single"/>
        </w:rPr>
        <w:hyperlink r:id="rId262">
          <w:r>
            <w:rPr/>
            <w:t>A/C.2/72/SR.27</w:t>
          </w:r>
        </w:hyperlink>
      </w:r>
    </w:p>
    <w:p>
      <w:pPr>
        <w:pStyle w:val="itssubhead"/>
        <w:keepNext/>
        <w:keepLines/>
        <w:spacing w:after="0"/>
      </w:pPr>
      <w:r>
        <w:t>UN. PEACEBUILDING FUND (Agenda Item 111)</w:t>
      </w:r>
    </w:p>
    <w:p>
      <w:pPr>
        <w:pStyle w:val="itsentry"/>
        <w:keepNext/>
        <w:keepLines/>
        <w:spacing w:after="0"/>
      </w:pPr>
      <w:r>
        <w:t>Kadiri, Omar</w:t>
      </w:r>
      <w:r>
        <w:t xml:space="preserve"> - </w:t>
      </w:r>
      <w:r>
        <w:rPr>
          <w:color w:val="000000" w:themeColor="hyperlink"/>
          <w:u w:val="single"/>
        </w:rPr>
        <w:hyperlink r:id="rId217">
          <w:r>
            <w:rPr/>
            <w:t>A/72/PV.90</w:t>
          </w:r>
        </w:hyperlink>
      </w:r>
      <w:r>
        <w:br/>
      </w:r>
    </w:p>
    <w:p>
      <w:pPr>
        <w:pStyle w:val="itshead"/>
        <w:keepNext/>
        <w:keepLines/>
      </w:pPr>
      <w:r>
        <w:t>Morocco. Parliament</w:t>
      </w:r>
    </w:p>
    <w:p>
      <w:pPr>
        <w:pStyle w:val="itssubhead"/>
        <w:keepNext/>
        <w:keepLines/>
        <w:spacing w:after="0"/>
      </w:pPr>
      <w:r>
        <w:t>WESTERN SAHARA QUESTION (Agenda Item 62)</w:t>
      </w:r>
    </w:p>
    <w:p>
      <w:pPr>
        <w:pStyle w:val="itsentry"/>
        <w:keepNext/>
        <w:keepLines/>
        <w:spacing w:after="0"/>
      </w:pPr>
      <w:r>
        <w:t>Razama, Mohamed</w:t>
      </w:r>
      <w:r>
        <w:t xml:space="preserve"> - </w:t>
      </w:r>
      <w:r>
        <w:rPr>
          <w:color w:val="000000" w:themeColor="hyperlink"/>
          <w:u w:val="single"/>
        </w:rPr>
        <w:hyperlink r:id="rId18">
          <w:r>
            <w:rPr/>
            <w:t>A/C.4/72/SR.5</w:t>
          </w:r>
        </w:hyperlink>
      </w:r>
      <w:r>
        <w:br/>
      </w:r>
    </w:p>
    <w:p>
      <w:pPr>
        <w:pStyle w:val="itshead"/>
        <w:keepNext/>
        <w:keepLines/>
      </w:pPr>
      <w:r>
        <w:t>Mouvement populaire calédonien</w:t>
      </w:r>
    </w:p>
    <w:p>
      <w:pPr>
        <w:pStyle w:val="itssubhead"/>
        <w:keepNext/>
        <w:keepLines/>
        <w:spacing w:after="0"/>
      </w:pPr>
      <w:r>
        <w:t>NEW CALEDONIA QUESTION (Agenda Item 62)</w:t>
      </w:r>
    </w:p>
    <w:p>
      <w:pPr>
        <w:pStyle w:val="itsentry"/>
        <w:keepNext/>
        <w:keepLines/>
        <w:spacing w:after="0"/>
      </w:pPr>
      <w:r>
        <w:t>Yanno, Gael</w:t>
      </w:r>
      <w:r>
        <w:t xml:space="preserve"> - </w:t>
      </w:r>
      <w:r>
        <w:rPr>
          <w:color w:val="000000" w:themeColor="hyperlink"/>
          <w:u w:val="single"/>
        </w:rPr>
        <w:hyperlink r:id="rId13">
          <w:r>
            <w:rPr/>
            <w:t>A/C.4/72/SR.4</w:t>
          </w:r>
        </w:hyperlink>
      </w:r>
      <w:r>
        <w:br/>
      </w:r>
    </w:p>
    <w:p>
      <w:pPr>
        <w:pStyle w:val="itshead"/>
        <w:keepNext/>
        <w:keepLines/>
      </w:pPr>
      <w:r>
        <w:t>Mozambique</w:t>
      </w:r>
    </w:p>
    <w:p>
      <w:pPr>
        <w:pStyle w:val="itssubhead"/>
        <w:keepNext/>
        <w:keepLines/>
        <w:spacing w:after="0"/>
      </w:pPr>
      <w:r>
        <w:t>AFRICA--DEVELOPMENT (Agenda Item 66b)</w:t>
      </w:r>
    </w:p>
    <w:p>
      <w:pPr>
        <w:pStyle w:val="itsentry"/>
        <w:keepNext/>
        <w:keepLines/>
        <w:spacing w:after="0"/>
      </w:pPr>
      <w:r>
        <w:t>Gumende, António</w:t>
      </w:r>
      <w:r>
        <w:t xml:space="preserve"> - </w:t>
      </w:r>
      <w:r>
        <w:rPr>
          <w:color w:val="000000" w:themeColor="hyperlink"/>
          <w:u w:val="single"/>
        </w:rPr>
        <w:hyperlink r:id="rId38">
          <w:r>
            <w:rPr/>
            <w:t>A/72/PV.33</w:t>
          </w:r>
        </w:hyperlink>
      </w:r>
    </w:p>
    <w:p>
      <w:pPr>
        <w:pStyle w:val="itssubhead"/>
        <w:keepNext/>
        <w:keepLines/>
        <w:spacing w:after="0"/>
      </w:pPr>
      <w:r>
        <w:t>MALARIA--INTERNATIONAL DECADE (2001-2010) (Agenda Item 13)</w:t>
      </w:r>
    </w:p>
    <w:p>
      <w:pPr>
        <w:pStyle w:val="itsentry"/>
        <w:keepNext/>
        <w:keepLines/>
        <w:spacing w:after="0"/>
      </w:pPr>
      <w:r>
        <w:t>Gumende, António</w:t>
      </w:r>
      <w:r>
        <w:t xml:space="preserve"> - </w:t>
      </w:r>
      <w:r>
        <w:rPr>
          <w:color w:val="000000" w:themeColor="hyperlink"/>
          <w:u w:val="single"/>
        </w:rPr>
        <w:hyperlink r:id="rId38">
          <w:r>
            <w:rPr/>
            <w:t>A/72/PV.33</w:t>
          </w:r>
        </w:hyperlink>
      </w:r>
    </w:p>
    <w:p>
      <w:pPr>
        <w:pStyle w:val="itssubhead"/>
        <w:keepNext/>
        <w:keepLines/>
        <w:spacing w:after="0"/>
      </w:pPr>
      <w:r>
        <w:t>UN. GENERAL ASSEMBLY (72ND SESS. : 2017-2018)--GENERAL DEBATE (Agenda Item 8)</w:t>
      </w:r>
    </w:p>
    <w:p>
      <w:pPr>
        <w:pStyle w:val="itsentry"/>
        <w:keepNext/>
        <w:keepLines/>
        <w:spacing w:after="0"/>
      </w:pPr>
      <w:r>
        <w:t>Gumende, António</w:t>
      </w:r>
      <w:r>
        <w:t xml:space="preserve"> - </w:t>
      </w:r>
      <w:r>
        <w:rPr>
          <w:color w:val="000000" w:themeColor="hyperlink"/>
          <w:u w:val="single"/>
        </w:rPr>
        <w:hyperlink r:id="rId140">
          <w:r>
            <w:rPr/>
            <w:t>A/72/PV.23</w:t>
          </w:r>
        </w:hyperlink>
      </w:r>
    </w:p>
    <w:p>
      <w:pPr>
        <w:pStyle w:val="itssubhead"/>
        <w:keepNext/>
        <w:keepLines/>
        <w:spacing w:after="0"/>
      </w:pPr>
      <w:r>
        <w:t>AFRICA--SUSTAINABLE DEVELOPMENT--PARTNERSHIP (Agenda Item 66a)</w:t>
      </w:r>
    </w:p>
    <w:p>
      <w:pPr>
        <w:pStyle w:val="itsentry"/>
        <w:keepNext/>
        <w:keepLines/>
        <w:spacing w:after="0"/>
      </w:pPr>
      <w:r>
        <w:t>Gumende, António</w:t>
      </w:r>
      <w:r>
        <w:t xml:space="preserve"> - </w:t>
      </w:r>
      <w:r>
        <w:rPr>
          <w:color w:val="000000" w:themeColor="hyperlink"/>
          <w:u w:val="single"/>
        </w:rPr>
        <w:hyperlink r:id="rId38">
          <w:r>
            <w:rPr/>
            <w:t>A/72/PV.33</w:t>
          </w:r>
        </w:hyperlink>
      </w:r>
    </w:p>
    <w:p>
      <w:pPr>
        <w:pStyle w:val="itssubhead"/>
        <w:keepNext/>
        <w:keepLines/>
        <w:spacing w:after="0"/>
      </w:pPr>
      <w:r>
        <w:t>OPERATIONAL ACTIVITIES--UN SYSTEM (Agenda Item 24a)</w:t>
      </w:r>
    </w:p>
    <w:p>
      <w:pPr>
        <w:pStyle w:val="itsentry"/>
        <w:keepNext/>
        <w:keepLines/>
        <w:spacing w:after="0"/>
      </w:pPr>
      <w:r>
        <w:t>Gumende, António</w:t>
      </w:r>
      <w:r>
        <w:t xml:space="preserve"> - </w:t>
      </w:r>
      <w:r>
        <w:rPr>
          <w:color w:val="000000" w:themeColor="hyperlink"/>
          <w:u w:val="single"/>
        </w:rPr>
        <w:hyperlink r:id="rId107">
          <w:r>
            <w:rPr/>
            <w:t>A/C.2/72/SR.23</w:t>
          </w:r>
        </w:hyperlink>
      </w:r>
    </w:p>
    <w:p>
      <w:pPr>
        <w:pStyle w:val="itssubhead"/>
        <w:keepNext/>
        <w:keepLines/>
        <w:spacing w:after="0"/>
      </w:pPr>
      <w:r>
        <w:t>INTERNATIONAL LAW (Agenda Item 81)</w:t>
      </w:r>
    </w:p>
    <w:p>
      <w:pPr>
        <w:pStyle w:val="itsentry"/>
        <w:keepNext/>
        <w:keepLines/>
        <w:spacing w:after="0"/>
      </w:pPr>
      <w:r>
        <w:t>Gumende, António</w:t>
      </w:r>
      <w:r>
        <w:t xml:space="preserve"> - </w:t>
      </w:r>
      <w:r>
        <w:rPr>
          <w:color w:val="000000" w:themeColor="hyperlink"/>
          <w:u w:val="single"/>
        </w:rPr>
        <w:hyperlink r:id="rId190">
          <w:r>
            <w:rPr/>
            <w:t>A/C.6/72/SR.22</w:t>
          </w:r>
        </w:hyperlink>
      </w:r>
    </w:p>
    <w:p>
      <w:pPr>
        <w:pStyle w:val="itssubhead"/>
        <w:keepNext/>
        <w:keepLines/>
        <w:spacing w:after="0"/>
      </w:pPr>
      <w:r>
        <w:t>ECONOMIC COOPERATION AMONG DEVELOPING COUNTRIES (Agenda Item 24b)</w:t>
      </w:r>
    </w:p>
    <w:p>
      <w:pPr>
        <w:pStyle w:val="itsentry"/>
        <w:keepNext/>
        <w:keepLines/>
        <w:spacing w:after="0"/>
      </w:pPr>
      <w:r>
        <w:t>Gumende, António</w:t>
      </w:r>
      <w:r>
        <w:t xml:space="preserve"> - </w:t>
      </w:r>
      <w:r>
        <w:rPr>
          <w:color w:val="000000" w:themeColor="hyperlink"/>
          <w:u w:val="single"/>
        </w:rPr>
        <w:hyperlink r:id="rId107">
          <w:r>
            <w:rPr/>
            <w:t>A/C.2/72/SR.23</w:t>
          </w:r>
        </w:hyperlink>
      </w:r>
    </w:p>
    <w:p>
      <w:pPr>
        <w:pStyle w:val="itssubhead"/>
        <w:keepNext/>
        <w:keepLines/>
        <w:spacing w:after="0"/>
      </w:pPr>
      <w:r>
        <w:t>WESTERN SAHARA QUESTION (Agenda Item 62)</w:t>
      </w:r>
    </w:p>
    <w:p>
      <w:pPr>
        <w:pStyle w:val="itsentry"/>
        <w:keepNext/>
        <w:keepLines/>
        <w:spacing w:after="0"/>
      </w:pPr>
      <w:r>
        <w:t>Costa, Carlos</w:t>
      </w:r>
      <w:r>
        <w:t xml:space="preserve"> - </w:t>
      </w:r>
      <w:r>
        <w:rPr>
          <w:color w:val="000000" w:themeColor="hyperlink"/>
          <w:u w:val="single"/>
        </w:rPr>
        <w:hyperlink r:id="rId151">
          <w:r>
            <w:rPr/>
            <w:t>A/C.4/72/SR.6</w:t>
          </w:r>
        </w:hyperlink>
      </w:r>
      <w:r>
        <w:br/>
      </w:r>
    </w:p>
    <w:p>
      <w:pPr>
        <w:pStyle w:val="itshead"/>
        <w:keepNext/>
        <w:keepLines/>
      </w:pPr>
      <w:r>
        <w:t>Myanmar</w:t>
      </w:r>
    </w:p>
    <w:p>
      <w:pPr>
        <w:pStyle w:val="itssubhead"/>
        <w:keepNext/>
        <w:keepLines/>
        <w:spacing w:after="0"/>
      </w:pPr>
      <w:r>
        <w:t>OUTER SPACE--CONFIDENCE-BUILDING MEASURES (Agenda Item 99v)</w:t>
      </w:r>
    </w:p>
    <w:p>
      <w:pPr>
        <w:pStyle w:val="itsentry"/>
        <w:keepNext/>
        <w:keepLines/>
        <w:spacing w:after="0"/>
      </w:pPr>
      <w:r>
        <w:t>Lynn, Htin</w:t>
      </w:r>
      <w:r>
        <w:t xml:space="preserve"> - </w:t>
      </w:r>
      <w:r>
        <w:rPr>
          <w:color w:val="000000" w:themeColor="hyperlink"/>
          <w:u w:val="single"/>
        </w:rPr>
        <w:hyperlink r:id="rId95">
          <w:r>
            <w:rPr/>
            <w:t>A/C.1/72/PV.16</w:t>
          </w:r>
        </w:hyperlink>
      </w:r>
    </w:p>
    <w:p>
      <w:pPr>
        <w:pStyle w:val="itssubhead"/>
        <w:keepNext/>
        <w:keepLines/>
        <w:spacing w:after="0"/>
      </w:pPr>
      <w:r>
        <w:t>CUBA--UNITED STATES (Agenda Item 42)</w:t>
      </w:r>
    </w:p>
    <w:p>
      <w:pPr>
        <w:pStyle w:val="itsentry"/>
        <w:keepNext/>
        <w:keepLines/>
        <w:spacing w:after="0"/>
      </w:pPr>
      <w:r>
        <w:t>Khyne, Hmway Hmway</w:t>
      </w:r>
      <w:r>
        <w:t xml:space="preserve"> - </w:t>
      </w:r>
      <w:r>
        <w:rPr>
          <w:color w:val="000000" w:themeColor="hyperlink"/>
          <w:u w:val="single"/>
        </w:rPr>
        <w:hyperlink r:id="rId139">
          <w:r>
            <w:rPr/>
            <w:t>A/72/PV.39</w:t>
          </w:r>
        </w:hyperlink>
      </w:r>
    </w:p>
    <w:p>
      <w:pPr>
        <w:pStyle w:val="itssubhead"/>
        <w:keepNext/>
        <w:keepLines/>
        <w:spacing w:after="0"/>
      </w:pPr>
      <w:r>
        <w:t>DISPLACED PERSONS (Agenda Item 72b)</w:t>
      </w:r>
    </w:p>
    <w:p>
      <w:pPr>
        <w:pStyle w:val="itsentry"/>
        <w:keepNext/>
        <w:keepLines/>
        <w:spacing w:after="0"/>
      </w:pPr>
      <w:r>
        <w:t>Aung, Pye Soe</w:t>
      </w:r>
      <w:r>
        <w:t xml:space="preserve"> - </w:t>
      </w:r>
      <w:r>
        <w:rPr>
          <w:color w:val="000000" w:themeColor="hyperlink"/>
          <w:u w:val="single"/>
        </w:rPr>
        <w:hyperlink r:id="rId148">
          <w:r>
            <w:rPr/>
            <w:t>A/C.1/72/PV.17</w:t>
          </w:r>
        </w:hyperlink>
      </w:r>
    </w:p>
    <w:p>
      <w:pPr>
        <w:pStyle w:val="itssubhead"/>
        <w:keepNext/>
        <w:keepLines/>
        <w:spacing w:after="0"/>
      </w:pPr>
      <w:r>
        <w:t>INFORMATION (Agenda Item 57)</w:t>
      </w:r>
    </w:p>
    <w:p>
      <w:pPr>
        <w:pStyle w:val="itsentry"/>
        <w:keepNext/>
        <w:keepLines/>
        <w:spacing w:after="0"/>
      </w:pPr>
      <w:r>
        <w:t>Khyne, Hmway Hmway</w:t>
      </w:r>
      <w:r>
        <w:t xml:space="preserve"> - </w:t>
      </w:r>
      <w:r>
        <w:rPr>
          <w:color w:val="000000" w:themeColor="hyperlink"/>
          <w:u w:val="single"/>
        </w:rPr>
        <w:hyperlink r:id="rId132">
          <w:r>
            <w:rPr/>
            <w:t>A/C.4/72/SR.15</w:t>
          </w:r>
        </w:hyperlink>
      </w:r>
    </w:p>
    <w:p>
      <w:pPr>
        <w:pStyle w:val="itssubhead"/>
        <w:keepNext/>
        <w:keepLines/>
        <w:spacing w:after="0"/>
      </w:pPr>
      <w:r>
        <w:t>AGENDA 21--PROGRAMME IMPLEMENTATION (Agenda Item 19a)</w:t>
      </w:r>
    </w:p>
    <w:p>
      <w:pPr>
        <w:pStyle w:val="itsentry"/>
        <w:keepNext/>
        <w:keepLines/>
        <w:spacing w:after="0"/>
      </w:pPr>
      <w:r>
        <w:t>Maung, Htin Linn</w:t>
      </w:r>
      <w:r>
        <w:t xml:space="preserve"> - </w:t>
      </w:r>
      <w:r>
        <w:rPr>
          <w:color w:val="000000" w:themeColor="hyperlink"/>
          <w:u w:val="single"/>
        </w:rPr>
        <w:hyperlink r:id="rId113">
          <w:r>
            <w:rPr/>
            <w:t>A/C.2/72/SR.10</w:t>
          </w:r>
        </w:hyperlink>
      </w:r>
    </w:p>
    <w:p>
      <w:pPr>
        <w:pStyle w:val="itssubhead"/>
        <w:keepNext/>
        <w:keepLines/>
        <w:spacing w:after="0"/>
      </w:pPr>
      <w:r>
        <w:t>NUCLEAR DISARMAMENT (Agenda Item 99b)</w:t>
      </w:r>
    </w:p>
    <w:p>
      <w:pPr>
        <w:pStyle w:val="itsentry"/>
        <w:keepNext/>
        <w:keepLines/>
        <w:spacing w:after="0"/>
      </w:pPr>
      <w:r>
        <w:t>Lynn, Htin</w:t>
      </w:r>
      <w:r>
        <w:t xml:space="preserve"> - </w:t>
      </w:r>
      <w:r>
        <w:rPr>
          <w:color w:val="000000" w:themeColor="hyperlink"/>
          <w:u w:val="single"/>
        </w:rPr>
        <w:hyperlink r:id="rId186">
          <w:r>
            <w:rPr/>
            <w:t>A/C.1/72/PV.12</w:t>
          </w:r>
        </w:hyperlink>
      </w:r>
    </w:p>
    <w:p>
      <w:pPr>
        <w:pStyle w:val="itssubhead"/>
        <w:keepNext/>
        <w:keepLines/>
        <w:spacing w:after="0"/>
      </w:pPr>
      <w:r>
        <w:t>DISARMAMENT--GENERAL AND COMPLETE (Agenda Item 99)</w:t>
      </w:r>
    </w:p>
    <w:p>
      <w:pPr>
        <w:pStyle w:val="itsentry"/>
        <w:keepNext/>
        <w:keepLines/>
        <w:spacing w:after="0"/>
      </w:pPr>
      <w:r>
        <w:t>Aung, Pye Soe</w:t>
      </w:r>
      <w:r>
        <w:t xml:space="preserve"> - </w:t>
      </w:r>
      <w:r>
        <w:rPr>
          <w:color w:val="000000" w:themeColor="hyperlink"/>
          <w:u w:val="single"/>
        </w:rPr>
        <w:hyperlink r:id="rId117">
          <w:r>
            <w:rPr/>
            <w:t>A/C.1/72/PV.21</w:t>
          </w:r>
        </w:hyperlink>
      </w:r>
    </w:p>
    <w:p>
      <w:pPr>
        <w:pStyle w:val="itssubhead"/>
        <w:keepNext/>
        <w:keepLines/>
        <w:spacing w:after="0"/>
      </w:pPr>
      <w:r>
        <w:t>PEACEBUILDING (Agenda Item 65)</w:t>
      </w:r>
    </w:p>
    <w:p>
      <w:pPr>
        <w:pStyle w:val="itsentry"/>
        <w:keepNext/>
        <w:keepLines/>
        <w:spacing w:after="0"/>
      </w:pPr>
      <w:r>
        <w:t>Khyne, Hmway Hmway</w:t>
      </w:r>
      <w:r>
        <w:t xml:space="preserve"> - </w:t>
      </w:r>
      <w:r>
        <w:rPr>
          <w:color w:val="000000" w:themeColor="hyperlink"/>
          <w:u w:val="single"/>
        </w:rPr>
        <w:hyperlink r:id="rId264">
          <w:r>
            <w:rPr/>
            <w:t>A/72/PV.85</w:t>
          </w:r>
        </w:hyperlink>
      </w:r>
    </w:p>
    <w:p>
      <w:pPr>
        <w:pStyle w:val="itssubhead"/>
        <w:keepNext/>
        <w:keepLines/>
        <w:spacing w:after="0"/>
      </w:pPr>
      <w:r>
        <w:t>AFRICA--SUSTAINABLE DEVELOPMENT--PARTNERSHIP (Agenda Item 66a)</w:t>
      </w:r>
    </w:p>
    <w:p>
      <w:pPr>
        <w:pStyle w:val="itsentry"/>
        <w:keepNext/>
        <w:keepLines/>
        <w:spacing w:after="0"/>
      </w:pPr>
      <w:r>
        <w:t>Suan, Hau Do</w:t>
      </w:r>
      <w:r>
        <w:t xml:space="preserve"> - </w:t>
      </w:r>
      <w:r>
        <w:rPr>
          <w:color w:val="000000" w:themeColor="hyperlink"/>
          <w:u w:val="single"/>
        </w:rPr>
        <w:hyperlink r:id="rId38">
          <w:r>
            <w:rPr/>
            <w:t>A/72/PV.33</w:t>
          </w:r>
        </w:hyperlink>
      </w:r>
    </w:p>
    <w:p>
      <w:pPr>
        <w:pStyle w:val="itssubhead"/>
        <w:keepNext/>
        <w:keepLines/>
        <w:spacing w:after="0"/>
      </w:pPr>
      <w:r>
        <w:t>PERSONS WITH DISABILITIES (Agenda Item 27b)</w:t>
      </w:r>
    </w:p>
    <w:p>
      <w:pPr>
        <w:pStyle w:val="itsentry"/>
        <w:keepNext/>
        <w:keepLines/>
        <w:spacing w:after="0"/>
      </w:pPr>
      <w:r>
        <w:t xml:space="preserve">Thinn, Pwint Phyu </w:t>
      </w:r>
      <w:r>
        <w:t xml:space="preserve"> - </w:t>
      </w:r>
      <w:r>
        <w:rPr>
          <w:color w:val="000000" w:themeColor="hyperlink"/>
          <w:u w:val="single"/>
        </w:rPr>
        <w:hyperlink r:id="rId100">
          <w:r>
            <w:rPr/>
            <w:t>A/C.3/72/SR.3</w:t>
          </w:r>
        </w:hyperlink>
      </w:r>
    </w:p>
    <w:p>
      <w:pPr>
        <w:pStyle w:val="itssubhead"/>
        <w:keepNext/>
        <w:keepLines/>
        <w:spacing w:after="0"/>
      </w:pPr>
      <w:r>
        <w:t>UN. HUMAN RIGHTS COUNCIL--REPORTS (Agenda Item 67)</w:t>
      </w:r>
    </w:p>
    <w:p>
      <w:pPr>
        <w:pStyle w:val="itsentry"/>
        <w:keepNext/>
        <w:keepLines/>
        <w:spacing w:after="0"/>
      </w:pPr>
      <w:r>
        <w:t xml:space="preserve">Thinn, Pwint Phyu </w:t>
      </w:r>
      <w:r>
        <w:t xml:space="preserve"> - </w:t>
      </w:r>
      <w:r>
        <w:rPr>
          <w:color w:val="000000" w:themeColor="hyperlink"/>
          <w:u w:val="single"/>
        </w:rPr>
        <w:hyperlink r:id="rId141">
          <w:r>
            <w:rPr/>
            <w:t>A/C.3/72/SR.48</w:t>
          </w:r>
        </w:hyperlink>
      </w:r>
    </w:p>
    <w:p>
      <w:pPr>
        <w:pStyle w:val="itssubhead"/>
        <w:keepNext/>
        <w:keepLines/>
        <w:spacing w:after="0"/>
      </w:pPr>
      <w:r>
        <w:t>NARCOTIC DRUGS (Agenda Item 108)</w:t>
      </w:r>
    </w:p>
    <w:p>
      <w:pPr>
        <w:pStyle w:val="itsentry"/>
        <w:keepNext/>
        <w:keepLines/>
        <w:spacing w:after="0"/>
      </w:pPr>
      <w:r>
        <w:t>Thein, Ye Minn</w:t>
      </w:r>
      <w:r>
        <w:t xml:space="preserve"> - </w:t>
      </w:r>
      <w:r>
        <w:rPr>
          <w:color w:val="000000" w:themeColor="hyperlink"/>
          <w:u w:val="single"/>
        </w:rPr>
        <w:hyperlink r:id="rId93">
          <w:r>
            <w:rPr/>
            <w:t>A/C.3/72/SR.6</w:t>
          </w:r>
        </w:hyperlink>
      </w:r>
    </w:p>
    <w:p>
      <w:pPr>
        <w:pStyle w:val="itssubhead"/>
        <w:keepNext/>
        <w:keepLines/>
        <w:spacing w:after="0"/>
      </w:pPr>
      <w:r>
        <w:t>RULE OF LAW (Agenda Item 84)</w:t>
      </w:r>
    </w:p>
    <w:p>
      <w:pPr>
        <w:pStyle w:val="itsentry"/>
        <w:keepNext/>
        <w:keepLines/>
        <w:spacing w:after="0"/>
      </w:pPr>
      <w:r>
        <w:t>Tun, Kyaw Moe</w:t>
      </w:r>
      <w:r>
        <w:t xml:space="preserve"> - </w:t>
      </w:r>
      <w:r>
        <w:rPr>
          <w:color w:val="000000" w:themeColor="hyperlink"/>
          <w:u w:val="single"/>
        </w:rPr>
        <w:hyperlink r:id="rId176">
          <w:r>
            <w:rPr/>
            <w:t>A/C.6/72/SR.7</w:t>
          </w:r>
        </w:hyperlink>
      </w:r>
    </w:p>
    <w:p>
      <w:pPr>
        <w:pStyle w:val="itssubhead"/>
        <w:keepNext/>
        <w:keepLines/>
        <w:spacing w:after="0"/>
      </w:pPr>
      <w:r>
        <w:t>EMERGENCY ASSISTANCE (Agenda Item 73a)</w:t>
      </w:r>
    </w:p>
    <w:p>
      <w:pPr>
        <w:pStyle w:val="itsentry"/>
        <w:keepNext/>
        <w:keepLines/>
        <w:spacing w:after="0"/>
      </w:pPr>
      <w:r>
        <w:t>Aung, Pye Soe</w:t>
      </w:r>
      <w:r>
        <w:t xml:space="preserve"> - </w:t>
      </w:r>
      <w:r>
        <w:rPr>
          <w:color w:val="000000" w:themeColor="hyperlink"/>
          <w:u w:val="single"/>
        </w:rPr>
        <w:hyperlink r:id="rId56">
          <w:r>
            <w:rPr/>
            <w:t>A/72/PV.69</w:t>
          </w:r>
        </w:hyperlink>
      </w:r>
    </w:p>
    <w:p>
      <w:pPr>
        <w:pStyle w:val="itssubhead"/>
        <w:keepNext/>
        <w:keepLines/>
        <w:spacing w:after="0"/>
      </w:pPr>
      <w:r>
        <w:t>ARMS RACE--OUTER SPACE (Agenda Item 97a)</w:t>
      </w:r>
    </w:p>
    <w:p>
      <w:pPr>
        <w:pStyle w:val="itsentry"/>
        <w:keepNext/>
        <w:keepLines/>
        <w:spacing w:after="0"/>
      </w:pPr>
      <w:r>
        <w:t>Lynn, Htin</w:t>
      </w:r>
      <w:r>
        <w:t xml:space="preserve"> - </w:t>
      </w:r>
      <w:r>
        <w:rPr>
          <w:color w:val="000000" w:themeColor="hyperlink"/>
          <w:u w:val="single"/>
        </w:rPr>
        <w:hyperlink r:id="rId95">
          <w:r>
            <w:rPr/>
            <w:t>A/C.1/72/PV.16</w:t>
          </w:r>
        </w:hyperlink>
      </w:r>
    </w:p>
    <w:p>
      <w:pPr>
        <w:pStyle w:val="itssubhead"/>
        <w:keepNext/>
        <w:keepLines/>
        <w:spacing w:after="0"/>
      </w:pPr>
      <w:r>
        <w:t>WOMEN'S ADVANCEMENT (Agenda Item 28a)</w:t>
      </w:r>
    </w:p>
    <w:p>
      <w:pPr>
        <w:pStyle w:val="itsentry"/>
        <w:keepNext/>
        <w:keepLines/>
        <w:spacing w:after="0"/>
      </w:pPr>
      <w:r>
        <w:t>Myo, Aye Thidar</w:t>
      </w:r>
      <w:r>
        <w:t xml:space="preserve"> - </w:t>
      </w:r>
      <w:r>
        <w:rPr>
          <w:color w:val="000000" w:themeColor="hyperlink"/>
          <w:u w:val="single"/>
        </w:rPr>
        <w:hyperlink r:id="rId142">
          <w:r>
            <w:rPr/>
            <w:t>A/C.3/72/SR.8</w:t>
          </w:r>
        </w:hyperlink>
      </w:r>
    </w:p>
    <w:p>
      <w:pPr>
        <w:pStyle w:val="itssubhead"/>
        <w:keepNext/>
        <w:keepLines/>
        <w:spacing w:after="0"/>
      </w:pPr>
      <w:r>
        <w:t>REFUGEES (Agenda Item 64)</w:t>
      </w:r>
    </w:p>
    <w:p>
      <w:pPr>
        <w:pStyle w:val="itsentry"/>
        <w:keepNext/>
        <w:keepLines/>
        <w:spacing w:after="0"/>
      </w:pPr>
      <w:r>
        <w:t>Maung, Htin Linn</w:t>
      </w:r>
      <w:r>
        <w:t xml:space="preserve"> - </w:t>
      </w:r>
      <w:r>
        <w:rPr>
          <w:color w:val="000000" w:themeColor="hyperlink"/>
          <w:u w:val="single"/>
        </w:rPr>
        <w:hyperlink r:id="rId67">
          <w:r>
            <w:rPr/>
            <w:t>A/C.3/72/SR.40</w:t>
          </w:r>
        </w:hyperlink>
      </w:r>
    </w:p>
    <w:p>
      <w:pPr>
        <w:pStyle w:val="itssubhead"/>
        <w:keepNext/>
        <w:keepLines/>
        <w:spacing w:after="0"/>
      </w:pPr>
      <w:r>
        <w:t>HUMAN RIGHTS--MYANMAR (Agenda Item 72c)</w:t>
      </w:r>
    </w:p>
    <w:p>
      <w:pPr>
        <w:pStyle w:val="itsentry"/>
        <w:keepNext/>
        <w:keepLines/>
        <w:spacing w:after="0"/>
      </w:pPr>
      <w:r>
        <w:t>Suan, Hau Do</w:t>
      </w:r>
      <w:r>
        <w:t xml:space="preserve"> - </w:t>
      </w:r>
      <w:r>
        <w:rPr>
          <w:color w:val="000000" w:themeColor="hyperlink"/>
          <w:u w:val="single"/>
        </w:rPr>
        <w:hyperlink r:id="rId227">
          <w:r>
            <w:rPr/>
            <w:t>A/72/PV.76</w:t>
          </w:r>
        </w:hyperlink>
      </w:r>
      <w:r>
        <w:t xml:space="preserve">; </w:t>
      </w:r>
      <w:r>
        <w:rPr>
          <w:color w:val="000000" w:themeColor="hyperlink"/>
          <w:u w:val="single"/>
        </w:rPr>
        <w:hyperlink r:id="rId195">
          <w:r>
            <w:rPr/>
            <w:t>A/C.3/72/SR.31</w:t>
          </w:r>
        </w:hyperlink>
      </w:r>
      <w:r>
        <w:t xml:space="preserve">; </w:t>
      </w:r>
      <w:r>
        <w:rPr>
          <w:color w:val="000000" w:themeColor="hyperlink"/>
          <w:u w:val="single"/>
        </w:rPr>
        <w:hyperlink r:id="rId173">
          <w:r>
            <w:rPr/>
            <w:t>A/C.3/72/SR.47</w:t>
          </w:r>
        </w:hyperlink>
      </w:r>
    </w:p>
    <w:p>
      <w:pPr>
        <w:pStyle w:val="itsentry"/>
        <w:keepNext/>
        <w:keepLines/>
        <w:spacing w:after="0"/>
      </w:pPr>
      <w:r>
        <w:t>Tun, Kyaw Moe</w:t>
      </w:r>
      <w:r>
        <w:t xml:space="preserve"> - </w:t>
      </w:r>
      <w:r>
        <w:rPr>
          <w:color w:val="000000" w:themeColor="hyperlink"/>
          <w:u w:val="single"/>
        </w:rPr>
        <w:hyperlink r:id="rId208">
          <w:r>
            <w:rPr/>
            <w:t>A/C.3/72/SR.36</w:t>
          </w:r>
        </w:hyperlink>
      </w:r>
    </w:p>
    <w:p>
      <w:pPr>
        <w:pStyle w:val="itssubhead"/>
        <w:keepNext/>
        <w:keepLines/>
        <w:spacing w:after="0"/>
      </w:pPr>
      <w:r>
        <w:t>CONVENTIONAL WEAPONS--TREATY (1980) (Agenda Item 103)</w:t>
      </w:r>
    </w:p>
    <w:p>
      <w:pPr>
        <w:pStyle w:val="itsentry"/>
        <w:keepNext/>
        <w:keepLines/>
        <w:spacing w:after="0"/>
      </w:pPr>
      <w:r>
        <w:t>Khant, Ko Ko</w:t>
      </w:r>
      <w:r>
        <w:t xml:space="preserve"> - </w:t>
      </w:r>
      <w:r>
        <w:rPr>
          <w:color w:val="000000" w:themeColor="hyperlink"/>
          <w:u w:val="single"/>
        </w:rPr>
        <w:hyperlink r:id="rId36">
          <w:r>
            <w:rPr/>
            <w:t>A/C.1/72/PV.18</w:t>
          </w:r>
        </w:hyperlink>
      </w:r>
    </w:p>
    <w:p>
      <w:pPr>
        <w:pStyle w:val="itssubhead"/>
        <w:keepNext/>
        <w:keepLines/>
        <w:spacing w:after="0"/>
      </w:pPr>
      <w:r>
        <w:t>INTERNATIONAL CRIMINAL COURT--REPORTS (Agenda Item 76)</w:t>
      </w:r>
    </w:p>
    <w:p>
      <w:pPr>
        <w:pStyle w:val="itsentry"/>
        <w:keepNext/>
        <w:keepLines/>
        <w:spacing w:after="0"/>
      </w:pPr>
      <w:r>
        <w:t>Lwin, Wunna Maung</w:t>
      </w:r>
      <w:r>
        <w:t xml:space="preserve"> - </w:t>
      </w:r>
      <w:r>
        <w:rPr>
          <w:color w:val="000000" w:themeColor="hyperlink"/>
          <w:u w:val="single"/>
        </w:rPr>
        <w:hyperlink r:id="rId226">
          <w:r>
            <w:rPr/>
            <w:t>A/72/PV.37</w:t>
          </w:r>
        </w:hyperlink>
      </w:r>
    </w:p>
    <w:p>
      <w:pPr>
        <w:pStyle w:val="itssubhead"/>
        <w:keepNext/>
        <w:keepLines/>
        <w:spacing w:after="0"/>
      </w:pPr>
      <w:r>
        <w:t>ORGANIZATION FOR DEMOCRACY AND ECONOMIC DEVELOPMENT--GUAM (Agenda Item 35)</w:t>
      </w:r>
    </w:p>
    <w:p>
      <w:pPr>
        <w:pStyle w:val="itsentry"/>
        <w:keepNext/>
        <w:keepLines/>
        <w:spacing w:after="0"/>
      </w:pPr>
      <w:r>
        <w:t>Thein, Ye Minn</w:t>
      </w:r>
      <w:r>
        <w:t xml:space="preserve"> - </w:t>
      </w:r>
      <w:r>
        <w:rPr>
          <w:color w:val="000000" w:themeColor="hyperlink"/>
          <w:u w:val="single"/>
        </w:rPr>
        <w:hyperlink r:id="rId235">
          <w:r>
            <w:rPr/>
            <w:t>A/72/PV.98</w:t>
          </w:r>
        </w:hyperlink>
      </w:r>
    </w:p>
    <w:p>
      <w:pPr>
        <w:pStyle w:val="itssubhead"/>
        <w:keepNext/>
        <w:keepLines/>
        <w:spacing w:after="0"/>
      </w:pPr>
      <w:r>
        <w:t>PEACE--REGIONAL CENTRE--ASIA AND THE PACIFIC (Agenda Item 100d)</w:t>
      </w:r>
    </w:p>
    <w:p>
      <w:pPr>
        <w:pStyle w:val="itsentry"/>
        <w:keepNext/>
        <w:keepLines/>
        <w:spacing w:after="0"/>
      </w:pPr>
      <w:r>
        <w:t>Aung, Pye Soe</w:t>
      </w:r>
      <w:r>
        <w:t xml:space="preserve"> - </w:t>
      </w:r>
      <w:r>
        <w:rPr>
          <w:color w:val="000000" w:themeColor="hyperlink"/>
          <w:u w:val="single"/>
        </w:rPr>
        <w:hyperlink r:id="rId117">
          <w:r>
            <w:rPr/>
            <w:t>A/C.1/72/PV.21</w:t>
          </w:r>
        </w:hyperlink>
      </w:r>
    </w:p>
    <w:p>
      <w:pPr>
        <w:pStyle w:val="itssubhead"/>
        <w:keepNext/>
        <w:keepLines/>
        <w:spacing w:after="0"/>
      </w:pPr>
      <w:r>
        <w:t>CLUSTER MUNITIONS (Agenda Item 99hh)</w:t>
      </w:r>
    </w:p>
    <w:p>
      <w:pPr>
        <w:pStyle w:val="itsentry"/>
        <w:keepNext/>
        <w:keepLines/>
        <w:spacing w:after="0"/>
      </w:pPr>
      <w:r>
        <w:t>Khant, Ko Ko</w:t>
      </w:r>
      <w:r>
        <w:t xml:space="preserve"> - </w:t>
      </w:r>
      <w:r>
        <w:rPr>
          <w:color w:val="000000" w:themeColor="hyperlink"/>
          <w:u w:val="single"/>
        </w:rPr>
        <w:hyperlink r:id="rId36">
          <w:r>
            <w:rPr/>
            <w:t>A/C.1/72/PV.18</w:t>
          </w:r>
        </w:hyperlink>
      </w:r>
      <w:r>
        <w:t xml:space="preserve">; </w:t>
      </w:r>
      <w:r>
        <w:rPr>
          <w:color w:val="000000" w:themeColor="hyperlink"/>
          <w:u w:val="single"/>
        </w:rPr>
        <w:hyperlink r:id="rId63">
          <w:r>
            <w:rPr/>
            <w:t>A/C.1/72/PV.26</w:t>
          </w:r>
        </w:hyperlink>
      </w:r>
    </w:p>
    <w:p>
      <w:pPr>
        <w:pStyle w:val="itssubhead"/>
        <w:keepNext/>
        <w:keepLines/>
        <w:spacing w:after="0"/>
      </w:pPr>
      <w:r>
        <w:t>SPECIAL POLITICAL MISSIONS (Agenda Item 56)</w:t>
      </w:r>
    </w:p>
    <w:p>
      <w:pPr>
        <w:pStyle w:val="itsentry"/>
        <w:keepNext/>
        <w:keepLines/>
        <w:spacing w:after="0"/>
      </w:pPr>
      <w:r>
        <w:t>Yee, Sann Thit</w:t>
      </w:r>
      <w:r>
        <w:t xml:space="preserve"> - </w:t>
      </w:r>
      <w:r>
        <w:rPr>
          <w:color w:val="000000" w:themeColor="hyperlink"/>
          <w:u w:val="single"/>
        </w:rPr>
        <w:hyperlink r:id="rId48">
          <w:r>
            <w:rPr/>
            <w:t>A/C.4/72/SR.21</w:t>
          </w:r>
        </w:hyperlink>
      </w:r>
    </w:p>
    <w:p>
      <w:pPr>
        <w:pStyle w:val="itssubhead"/>
        <w:keepNext/>
        <w:keepLines/>
        <w:spacing w:after="0"/>
      </w:pPr>
      <w:r>
        <w:t>LANDMINES--TREATIES (1997) (Agenda Item 99m)</w:t>
      </w:r>
    </w:p>
    <w:p>
      <w:pPr>
        <w:pStyle w:val="itsentry"/>
        <w:keepNext/>
        <w:keepLines/>
        <w:spacing w:after="0"/>
      </w:pPr>
      <w:r>
        <w:t>Khant, Ko Ko</w:t>
      </w:r>
      <w:r>
        <w:t xml:space="preserve"> - </w:t>
      </w:r>
      <w:r>
        <w:rPr>
          <w:color w:val="000000" w:themeColor="hyperlink"/>
          <w:u w:val="single"/>
        </w:rPr>
        <w:hyperlink r:id="rId36">
          <w:r>
            <w:rPr/>
            <w:t>A/C.1/72/PV.18</w:t>
          </w:r>
        </w:hyperlink>
      </w:r>
      <w:r>
        <w:t xml:space="preserve">; </w:t>
      </w:r>
      <w:r>
        <w:rPr>
          <w:color w:val="000000" w:themeColor="hyperlink"/>
          <w:u w:val="single"/>
        </w:rPr>
        <w:hyperlink r:id="rId63">
          <w:r>
            <w:rPr/>
            <w:t>A/C.1/72/PV.26</w:t>
          </w:r>
        </w:hyperlink>
      </w:r>
    </w:p>
    <w:p>
      <w:pPr>
        <w:pStyle w:val="itssubhead"/>
        <w:keepNext/>
        <w:keepLines/>
        <w:spacing w:after="0"/>
      </w:pPr>
      <w:r>
        <w:t>DISARMAMENT--UN. GENERAL ASSEMBLY (4TH SPECIAL SESS. ON DISARMAMENT : ####) (Agenda Item 99h)</w:t>
      </w:r>
    </w:p>
    <w:p>
      <w:pPr>
        <w:pStyle w:val="itsentry"/>
        <w:keepNext/>
        <w:keepLines/>
        <w:spacing w:after="0"/>
      </w:pPr>
      <w:r>
        <w:t>Lynn, Htin</w:t>
      </w:r>
      <w:r>
        <w:t xml:space="preserve"> - </w:t>
      </w:r>
      <w:r>
        <w:rPr>
          <w:color w:val="000000" w:themeColor="hyperlink"/>
          <w:u w:val="single"/>
        </w:rPr>
        <w:hyperlink r:id="rId154">
          <w:r>
            <w:rPr/>
            <w:t>A/C.1/72/PV.23</w:t>
          </w:r>
        </w:hyperlink>
      </w:r>
    </w:p>
    <w:p>
      <w:pPr>
        <w:pStyle w:val="itssubhead"/>
        <w:keepNext/>
        <w:keepLines/>
        <w:spacing w:after="0"/>
      </w:pPr>
      <w:r>
        <w:t>CONFIDENCE-BUILDING MEASURES (Agenda Item 99t)</w:t>
      </w:r>
    </w:p>
    <w:p>
      <w:pPr>
        <w:pStyle w:val="itsentry"/>
        <w:keepNext/>
        <w:keepLines/>
        <w:spacing w:after="0"/>
      </w:pPr>
      <w:r>
        <w:t>Aung, Pye Soe</w:t>
      </w:r>
      <w:r>
        <w:t xml:space="preserve"> - </w:t>
      </w:r>
      <w:r>
        <w:rPr>
          <w:color w:val="000000" w:themeColor="hyperlink"/>
          <w:u w:val="single"/>
        </w:rPr>
        <w:hyperlink r:id="rId117">
          <w:r>
            <w:rPr/>
            <w:t>A/C.1/72/PV.21</w:t>
          </w:r>
        </w:hyperlink>
      </w:r>
    </w:p>
    <w:p>
      <w:pPr>
        <w:pStyle w:val="itssubhead"/>
        <w:keepNext/>
        <w:keepLines/>
        <w:spacing w:after="0"/>
      </w:pPr>
      <w:r>
        <w:t>RIGHT TO FOOD (Agenda Item 72b)</w:t>
      </w:r>
    </w:p>
    <w:p>
      <w:pPr>
        <w:pStyle w:val="itsentry"/>
        <w:keepNext/>
        <w:keepLines/>
        <w:spacing w:after="0"/>
      </w:pPr>
      <w:r>
        <w:t>Myo, Aye Thidar</w:t>
      </w:r>
      <w:r>
        <w:t xml:space="preserve"> - </w:t>
      </w:r>
      <w:r>
        <w:rPr>
          <w:color w:val="000000" w:themeColor="hyperlink"/>
          <w:u w:val="single"/>
        </w:rPr>
        <w:hyperlink r:id="rId255">
          <w:r>
            <w:rPr/>
            <w:t>A/C.3/72/SR.26</w:t>
          </w:r>
        </w:hyperlink>
      </w:r>
    </w:p>
    <w:p>
      <w:pPr>
        <w:pStyle w:val="itssubhead"/>
        <w:keepNext/>
        <w:keepLines/>
        <w:spacing w:after="0"/>
      </w:pPr>
      <w:r>
        <w:t>BIOLOGICAL WEAPONS--TREATY (1972) (Agenda Item 106)</w:t>
      </w:r>
    </w:p>
    <w:p>
      <w:pPr>
        <w:pStyle w:val="itsentry"/>
        <w:keepNext/>
        <w:keepLines/>
        <w:spacing w:after="0"/>
      </w:pPr>
      <w:r>
        <w:t>Aung, Pye Soe</w:t>
      </w:r>
      <w:r>
        <w:t xml:space="preserve"> - </w:t>
      </w:r>
      <w:r>
        <w:rPr>
          <w:color w:val="000000" w:themeColor="hyperlink"/>
          <w:u w:val="single"/>
        </w:rPr>
        <w:hyperlink r:id="rId115">
          <w:r>
            <w:rPr/>
            <w:t>A/C.1/72/PV.15</w:t>
          </w:r>
        </w:hyperlink>
      </w:r>
    </w:p>
    <w:p>
      <w:pPr>
        <w:pStyle w:val="itssubhead"/>
        <w:keepNext/>
        <w:keepLines/>
        <w:spacing w:after="0"/>
      </w:pPr>
      <w:r>
        <w:t>DISARMAMENT--UN. GENERAL ASSEMBLY (10TH SPECIAL SESS. : 1978) (Agenda Item 101)</w:t>
      </w:r>
    </w:p>
    <w:p>
      <w:pPr>
        <w:pStyle w:val="itsentry"/>
        <w:keepNext/>
        <w:keepLines/>
        <w:spacing w:after="0"/>
      </w:pPr>
      <w:r>
        <w:t>Lynn, Htin</w:t>
      </w:r>
      <w:r>
        <w:t xml:space="preserve"> - </w:t>
      </w:r>
      <w:r>
        <w:rPr>
          <w:color w:val="000000" w:themeColor="hyperlink"/>
          <w:u w:val="single"/>
        </w:rPr>
        <w:hyperlink r:id="rId154">
          <w:r>
            <w:rPr/>
            <w:t>A/C.1/72/PV.23</w:t>
          </w:r>
        </w:hyperlink>
      </w:r>
    </w:p>
    <w:p>
      <w:pPr>
        <w:pStyle w:val="itssubhead"/>
        <w:keepNext/>
        <w:keepLines/>
        <w:spacing w:after="0"/>
      </w:pPr>
      <w:r>
        <w:t>UN. GENERAL ASSEMBLY (72ND SESS. : 2017-2018). 2ND COMMITTEE--GENERAL DEBATE (Agenda Item 8)</w:t>
      </w:r>
    </w:p>
    <w:p>
      <w:pPr>
        <w:pStyle w:val="itsentry"/>
        <w:keepNext/>
        <w:keepLines/>
        <w:spacing w:after="0"/>
      </w:pPr>
      <w:r>
        <w:t>Khyne, Hmway Hmway</w:t>
      </w:r>
      <w:r>
        <w:t xml:space="preserve"> - </w:t>
      </w:r>
      <w:r>
        <w:rPr>
          <w:color w:val="000000" w:themeColor="hyperlink"/>
          <w:u w:val="single"/>
        </w:rPr>
        <w:hyperlink r:id="rId238">
          <w:r>
            <w:rPr/>
            <w:t>A/C.2/72/SR.3</w:t>
          </w:r>
        </w:hyperlink>
      </w:r>
    </w:p>
    <w:p>
      <w:pPr>
        <w:pStyle w:val="itssubhead"/>
        <w:keepNext/>
        <w:keepLines/>
        <w:spacing w:after="0"/>
      </w:pPr>
      <w:r>
        <w:t>WOMEN'S ADVANCEMENT--CONFERENCES (Agenda Item 28b)</w:t>
      </w:r>
    </w:p>
    <w:p>
      <w:pPr>
        <w:pStyle w:val="itsentry"/>
        <w:keepNext/>
        <w:keepLines/>
        <w:spacing w:after="0"/>
      </w:pPr>
      <w:r>
        <w:t>Myo, Aye Thidar</w:t>
      </w:r>
      <w:r>
        <w:t xml:space="preserve"> - </w:t>
      </w:r>
      <w:r>
        <w:rPr>
          <w:color w:val="000000" w:themeColor="hyperlink"/>
          <w:u w:val="single"/>
        </w:rPr>
        <w:hyperlink r:id="rId142">
          <w:r>
            <w:rPr/>
            <w:t>A/C.3/72/SR.8</w:t>
          </w:r>
        </w:hyperlink>
      </w:r>
    </w:p>
    <w:p>
      <w:pPr>
        <w:pStyle w:val="itssubhead"/>
        <w:keepNext/>
        <w:keepLines/>
        <w:spacing w:after="0"/>
      </w:pPr>
      <w:r>
        <w:t>RIGHTS OF THE CHILD (Agenda Item 68a)</w:t>
      </w:r>
    </w:p>
    <w:p>
      <w:pPr>
        <w:pStyle w:val="itsentry"/>
        <w:keepNext/>
        <w:keepLines/>
        <w:spacing w:after="0"/>
      </w:pPr>
      <w:r>
        <w:t xml:space="preserve">Thinn, Pwint Phyu </w:t>
      </w:r>
      <w:r>
        <w:t xml:space="preserve"> - </w:t>
      </w:r>
      <w:r>
        <w:rPr>
          <w:color w:val="000000" w:themeColor="hyperlink"/>
          <w:u w:val="single"/>
        </w:rPr>
        <w:hyperlink r:id="rId122">
          <w:r>
            <w:rPr/>
            <w:t>A/C.3/72/SR.15</w:t>
          </w:r>
        </w:hyperlink>
      </w:r>
    </w:p>
    <w:p>
      <w:pPr>
        <w:pStyle w:val="itsentry"/>
        <w:keepNext/>
        <w:keepLines/>
        <w:spacing w:after="0"/>
      </w:pPr>
      <w:r>
        <w:t>Tun, Kyaw Moe</w:t>
      </w:r>
      <w:r>
        <w:t xml:space="preserve"> - </w:t>
      </w:r>
      <w:r>
        <w:rPr>
          <w:color w:val="000000" w:themeColor="hyperlink"/>
          <w:u w:val="single"/>
        </w:rPr>
        <w:hyperlink r:id="rId122">
          <w:r>
            <w:rPr/>
            <w:t>A/C.3/72/SR.15</w:t>
          </w:r>
        </w:hyperlink>
      </w:r>
    </w:p>
    <w:p>
      <w:pPr>
        <w:pStyle w:val="itssubhead"/>
        <w:keepNext/>
        <w:keepLines/>
        <w:spacing w:after="0"/>
      </w:pPr>
      <w:r>
        <w:t>UN. GENERAL ASSEMBLY (72ND SESS. : 2017-2018)--GENERAL DEBATE--RIGHT OF REPLY (Agenda Item 8)</w:t>
      </w:r>
    </w:p>
    <w:p>
      <w:pPr>
        <w:pStyle w:val="itsentry"/>
        <w:keepNext/>
        <w:keepLines/>
        <w:spacing w:after="0"/>
      </w:pPr>
      <w:r>
        <w:t>Suan, Hau Do</w:t>
      </w:r>
      <w:r>
        <w:t xml:space="preserve"> - </w:t>
      </w:r>
      <w:r>
        <w:rPr>
          <w:color w:val="000000" w:themeColor="hyperlink"/>
          <w:u w:val="single"/>
        </w:rPr>
        <w:hyperlink r:id="rId140">
          <w:r>
            <w:rPr/>
            <w:t>A/72/PV.23</w:t>
          </w:r>
        </w:hyperlink>
      </w:r>
    </w:p>
    <w:p>
      <w:pPr>
        <w:pStyle w:val="itssubhead"/>
        <w:keepNext/>
        <w:keepLines/>
        <w:spacing w:after="0"/>
      </w:pPr>
      <w:r>
        <w:t>UN. GENERAL ASSEMBLY (72ND SESS. : 2017-2018). 1ST COMMITTEE--GENERAL DEBATE (Agenda Item 8)</w:t>
      </w:r>
    </w:p>
    <w:p>
      <w:pPr>
        <w:pStyle w:val="itsentry"/>
        <w:keepNext/>
        <w:keepLines/>
        <w:spacing w:after="0"/>
      </w:pPr>
      <w:r>
        <w:t>Aung, Pye Soe</w:t>
      </w:r>
      <w:r>
        <w:t xml:space="preserve"> - </w:t>
      </w:r>
      <w:r>
        <w:rPr>
          <w:color w:val="000000" w:themeColor="hyperlink"/>
          <w:u w:val="single"/>
        </w:rPr>
        <w:hyperlink r:id="rId82">
          <w:r>
            <w:rPr/>
            <w:t>A/C.1/72/PV.9</w:t>
          </w:r>
        </w:hyperlink>
      </w:r>
    </w:p>
    <w:p>
      <w:pPr>
        <w:pStyle w:val="itsentry"/>
        <w:keepNext/>
        <w:keepLines/>
        <w:spacing w:after="0"/>
      </w:pPr>
      <w:r>
        <w:t>Lynn, Htin</w:t>
      </w:r>
      <w:r>
        <w:t xml:space="preserve"> - </w:t>
      </w:r>
      <w:r>
        <w:rPr>
          <w:color w:val="000000" w:themeColor="hyperlink"/>
          <w:u w:val="single"/>
        </w:rPr>
        <w:hyperlink r:id="rId62">
          <w:r>
            <w:rPr/>
            <w:t>A/C.1/72/PV.8</w:t>
          </w:r>
        </w:hyperlink>
      </w:r>
    </w:p>
    <w:p>
      <w:pPr>
        <w:pStyle w:val="itssubhead"/>
        <w:keepNext/>
        <w:keepLines/>
        <w:spacing w:after="0"/>
      </w:pPr>
      <w:r>
        <w:t>COUNTER-TERRORISM (Agenda Item 118)</w:t>
      </w:r>
    </w:p>
    <w:p>
      <w:pPr>
        <w:pStyle w:val="itsentry"/>
        <w:keepNext/>
        <w:keepLines/>
        <w:spacing w:after="0"/>
      </w:pPr>
      <w:r>
        <w:t>Suan, Hau Do</w:t>
      </w:r>
      <w:r>
        <w:t xml:space="preserve"> - </w:t>
      </w:r>
      <w:r>
        <w:rPr>
          <w:color w:val="000000" w:themeColor="hyperlink"/>
          <w:u w:val="single"/>
        </w:rPr>
        <w:hyperlink r:id="rId74">
          <w:r>
            <w:rPr/>
            <w:t>A/72/PV.102</w:t>
          </w:r>
        </w:hyperlink>
      </w:r>
    </w:p>
    <w:p>
      <w:pPr>
        <w:pStyle w:val="itssubhead"/>
        <w:keepNext/>
        <w:keepLines/>
        <w:spacing w:after="0"/>
      </w:pPr>
      <w:r>
        <w:t>CRIME PREVENTION (Agenda Item 107)</w:t>
      </w:r>
    </w:p>
    <w:p>
      <w:pPr>
        <w:pStyle w:val="itsentry"/>
        <w:keepNext/>
        <w:keepLines/>
        <w:spacing w:after="0"/>
      </w:pPr>
      <w:r>
        <w:t>Suan, Hau Do</w:t>
      </w:r>
      <w:r>
        <w:t xml:space="preserve"> - </w:t>
      </w:r>
      <w:r>
        <w:rPr>
          <w:color w:val="000000" w:themeColor="hyperlink"/>
          <w:u w:val="single"/>
        </w:rPr>
        <w:hyperlink r:id="rId166">
          <w:r>
            <w:rPr/>
            <w:t>A/72/PV.25</w:t>
          </w:r>
        </w:hyperlink>
      </w:r>
    </w:p>
    <w:p>
      <w:pPr>
        <w:pStyle w:val="itsentry"/>
        <w:keepNext/>
        <w:keepLines/>
        <w:spacing w:after="0"/>
      </w:pPr>
      <w:r>
        <w:t>Thein, Ye Minn</w:t>
      </w:r>
      <w:r>
        <w:t xml:space="preserve"> - </w:t>
      </w:r>
      <w:r>
        <w:rPr>
          <w:color w:val="000000" w:themeColor="hyperlink"/>
          <w:u w:val="single"/>
        </w:rPr>
        <w:hyperlink r:id="rId93">
          <w:r>
            <w:rPr/>
            <w:t>A/C.3/72/SR.6</w:t>
          </w:r>
        </w:hyperlink>
      </w:r>
    </w:p>
    <w:p>
      <w:pPr>
        <w:pStyle w:val="itssubhead"/>
        <w:keepNext/>
        <w:keepLines/>
        <w:spacing w:after="0"/>
      </w:pPr>
      <w:r>
        <w:t>PEACE (Agenda Item 15)</w:t>
      </w:r>
    </w:p>
    <w:p>
      <w:pPr>
        <w:pStyle w:val="itsentry"/>
        <w:keepNext/>
        <w:keepLines/>
        <w:spacing w:after="0"/>
      </w:pPr>
      <w:r>
        <w:t>Suan, Hau Do</w:t>
      </w:r>
      <w:r>
        <w:t xml:space="preserve"> - </w:t>
      </w:r>
      <w:r>
        <w:rPr>
          <w:color w:val="000000" w:themeColor="hyperlink"/>
          <w:u w:val="single"/>
        </w:rPr>
        <w:hyperlink r:id="rId60">
          <w:r>
            <w:rPr/>
            <w:t>A/72/PV.68</w:t>
          </w:r>
        </w:hyperlink>
      </w:r>
    </w:p>
    <w:p>
      <w:pPr>
        <w:pStyle w:val="itssubhead"/>
        <w:keepNext/>
        <w:keepLines/>
        <w:spacing w:after="0"/>
      </w:pPr>
      <w:r>
        <w:t>LANDLOCKED DEVELOPING COUNTRIES--CONFERENCE (2ND : 2014 : VIENNA) (Agenda Item 22b)</w:t>
      </w:r>
    </w:p>
    <w:p>
      <w:pPr>
        <w:pStyle w:val="itsentry"/>
        <w:keepNext/>
        <w:keepLines/>
        <w:spacing w:after="0"/>
      </w:pPr>
      <w:r>
        <w:t>Khaing, Aye Mya Mya</w:t>
      </w:r>
      <w:r>
        <w:t xml:space="preserve"> - </w:t>
      </w:r>
      <w:r>
        <w:rPr>
          <w:color w:val="000000" w:themeColor="hyperlink"/>
          <w:u w:val="single"/>
        </w:rPr>
        <w:hyperlink r:id="rId22">
          <w:r>
            <w:rPr/>
            <w:t>A/C.2/72/SR.18</w:t>
          </w:r>
        </w:hyperlink>
      </w:r>
    </w:p>
    <w:p>
      <w:pPr>
        <w:pStyle w:val="itssubhead"/>
        <w:keepNext/>
        <w:keepLines/>
        <w:spacing w:after="0"/>
      </w:pPr>
      <w:r>
        <w:t>UN--BUDGET (2018-2019) (Agenda Item 136)</w:t>
      </w:r>
    </w:p>
    <w:p>
      <w:pPr>
        <w:pStyle w:val="itsentry"/>
        <w:keepNext/>
        <w:keepLines/>
        <w:spacing w:after="0"/>
      </w:pPr>
      <w:r>
        <w:t>Khyne, Hmway Hmway</w:t>
      </w:r>
      <w:r>
        <w:t xml:space="preserve"> - </w:t>
      </w:r>
      <w:r>
        <w:rPr>
          <w:color w:val="000000" w:themeColor="hyperlink"/>
          <w:u w:val="single"/>
        </w:rPr>
        <w:hyperlink r:id="rId143">
          <w:r>
            <w:rPr/>
            <w:t>A/C.5/72/SR.26</w:t>
          </w:r>
        </w:hyperlink>
      </w:r>
    </w:p>
    <w:p>
      <w:pPr>
        <w:pStyle w:val="itssubhead"/>
        <w:keepNext/>
        <w:keepLines/>
        <w:spacing w:after="0"/>
      </w:pPr>
      <w:r>
        <w:t>RESPONSIBILITY TO PROTECT (Agenda Item 132)</w:t>
      </w:r>
    </w:p>
    <w:p>
      <w:pPr>
        <w:pStyle w:val="itsentry"/>
        <w:keepNext/>
        <w:keepLines/>
        <w:spacing w:after="0"/>
      </w:pPr>
      <w:r>
        <w:t>Suan, Hau Do</w:t>
      </w:r>
      <w:r>
        <w:t xml:space="preserve"> - </w:t>
      </w:r>
      <w:r>
        <w:rPr>
          <w:color w:val="000000" w:themeColor="hyperlink"/>
          <w:u w:val="single"/>
        </w:rPr>
        <w:hyperlink r:id="rId88">
          <w:r>
            <w:rPr/>
            <w:t>A/72/PV.105</w:t>
          </w:r>
        </w:hyperlink>
      </w:r>
    </w:p>
    <w:p>
      <w:pPr>
        <w:pStyle w:val="itssubhead"/>
        <w:keepNext/>
        <w:keepLines/>
        <w:spacing w:after="0"/>
      </w:pPr>
      <w:r>
        <w:t>DISASTER PREVENTION (Agenda Item 19c)</w:t>
      </w:r>
    </w:p>
    <w:p>
      <w:pPr>
        <w:pStyle w:val="itsentry"/>
        <w:keepNext/>
        <w:keepLines/>
        <w:spacing w:after="0"/>
      </w:pPr>
      <w:r>
        <w:t>Maung, Htin Linn</w:t>
      </w:r>
      <w:r>
        <w:t xml:space="preserve"> - </w:t>
      </w:r>
      <w:r>
        <w:rPr>
          <w:color w:val="000000" w:themeColor="hyperlink"/>
          <w:u w:val="single"/>
        </w:rPr>
        <w:hyperlink r:id="rId113">
          <w:r>
            <w:rPr/>
            <w:t>A/C.2/72/SR.10</w:t>
          </w:r>
        </w:hyperlink>
      </w:r>
    </w:p>
    <w:p>
      <w:pPr>
        <w:pStyle w:val="itssubhead"/>
        <w:keepNext/>
        <w:keepLines/>
        <w:spacing w:after="0"/>
      </w:pPr>
      <w:r>
        <w:t>CLIMATE (Agenda Item 19d)</w:t>
      </w:r>
    </w:p>
    <w:p>
      <w:pPr>
        <w:pStyle w:val="itsentry"/>
        <w:keepNext/>
        <w:keepLines/>
        <w:spacing w:after="0"/>
      </w:pPr>
      <w:r>
        <w:t>Maung, Htin Linn</w:t>
      </w:r>
      <w:r>
        <w:t xml:space="preserve"> - </w:t>
      </w:r>
      <w:r>
        <w:rPr>
          <w:color w:val="000000" w:themeColor="hyperlink"/>
          <w:u w:val="single"/>
        </w:rPr>
        <w:hyperlink r:id="rId113">
          <w:r>
            <w:rPr/>
            <w:t>A/C.2/72/SR.10</w:t>
          </w:r>
        </w:hyperlink>
      </w:r>
    </w:p>
    <w:p>
      <w:pPr>
        <w:pStyle w:val="itssubhead"/>
        <w:keepNext/>
        <w:keepLines/>
        <w:spacing w:after="0"/>
      </w:pPr>
      <w:r>
        <w:t>CHEMICAL WEAPONS--TREATY (1993) (Agenda Item 99l)</w:t>
      </w:r>
    </w:p>
    <w:p>
      <w:pPr>
        <w:pStyle w:val="itsentry"/>
        <w:keepNext/>
        <w:keepLines/>
        <w:spacing w:after="0"/>
      </w:pPr>
      <w:r>
        <w:t>Aung, Pye Soe</w:t>
      </w:r>
      <w:r>
        <w:t xml:space="preserve"> - </w:t>
      </w:r>
      <w:r>
        <w:rPr>
          <w:color w:val="000000" w:themeColor="hyperlink"/>
          <w:u w:val="single"/>
        </w:rPr>
        <w:hyperlink r:id="rId115">
          <w:r>
            <w:rPr/>
            <w:t>A/C.1/72/PV.15</w:t>
          </w:r>
        </w:hyperlink>
      </w:r>
    </w:p>
    <w:p>
      <w:pPr>
        <w:pStyle w:val="itssubhead"/>
        <w:keepNext/>
        <w:keepLines/>
        <w:spacing w:after="0"/>
      </w:pPr>
      <w:r>
        <w:t>FOOD SECURITY (Agenda Item 25)</w:t>
      </w:r>
    </w:p>
    <w:p>
      <w:pPr>
        <w:pStyle w:val="itsentry"/>
        <w:keepNext/>
        <w:keepLines/>
        <w:spacing w:after="0"/>
      </w:pPr>
      <w:r>
        <w:t>Hlaing, Su Nandar</w:t>
      </w:r>
      <w:r>
        <w:t xml:space="preserve"> - </w:t>
      </w:r>
      <w:r>
        <w:rPr>
          <w:color w:val="000000" w:themeColor="hyperlink"/>
          <w:u w:val="single"/>
        </w:rPr>
        <w:hyperlink r:id="rId37">
          <w:r>
            <w:rPr/>
            <w:t>A/C.2/72/SR.16</w:t>
          </w:r>
        </w:hyperlink>
      </w:r>
    </w:p>
    <w:p>
      <w:pPr>
        <w:pStyle w:val="itssubhead"/>
        <w:keepNext/>
        <w:keepLines/>
        <w:spacing w:after="0"/>
      </w:pPr>
      <w:r>
        <w:t>LEAST DEVELOPED COUNTRIES--CONFERENCE (4TH : 2011 : ISTANBUL) (Agenda Item 22a)</w:t>
      </w:r>
    </w:p>
    <w:p>
      <w:pPr>
        <w:pStyle w:val="itsentry"/>
        <w:keepNext/>
        <w:keepLines/>
        <w:spacing w:after="0"/>
      </w:pPr>
      <w:r>
        <w:t>Khaing, Aye Mya Mya</w:t>
      </w:r>
      <w:r>
        <w:t xml:space="preserve"> - </w:t>
      </w:r>
      <w:r>
        <w:rPr>
          <w:color w:val="000000" w:themeColor="hyperlink"/>
          <w:u w:val="single"/>
        </w:rPr>
        <w:hyperlink r:id="rId22">
          <w:r>
            <w:rPr/>
            <w:t>A/C.2/72/SR.18</w:t>
          </w:r>
        </w:hyperlink>
      </w:r>
    </w:p>
    <w:p>
      <w:pPr>
        <w:pStyle w:val="itssubhead"/>
        <w:keepNext/>
        <w:keepLines/>
        <w:spacing w:after="0"/>
      </w:pPr>
      <w:r>
        <w:t>SMALL ARMS--ILLICIT TRAFFIC (Agenda Item 99p)</w:t>
      </w:r>
    </w:p>
    <w:p>
      <w:pPr>
        <w:pStyle w:val="itsentry"/>
        <w:keepNext/>
        <w:keepLines/>
        <w:spacing w:after="0"/>
      </w:pPr>
      <w:r>
        <w:t>Khant, Ko Ko</w:t>
      </w:r>
      <w:r>
        <w:t xml:space="preserve"> - </w:t>
      </w:r>
      <w:r>
        <w:rPr>
          <w:color w:val="000000" w:themeColor="hyperlink"/>
          <w:u w:val="single"/>
        </w:rPr>
        <w:hyperlink r:id="rId36">
          <w:r>
            <w:rPr/>
            <w:t>A/C.1/72/PV.18</w:t>
          </w:r>
        </w:hyperlink>
      </w:r>
    </w:p>
    <w:p>
      <w:pPr>
        <w:pStyle w:val="itssubhead"/>
        <w:keepNext/>
        <w:keepLines/>
        <w:spacing w:after="0"/>
      </w:pPr>
      <w:r>
        <w:t>ARMS TRANSFERS--INTERNATIONAL INSTRUMENTS (Agenda Item 99x)</w:t>
      </w:r>
    </w:p>
    <w:p>
      <w:pPr>
        <w:pStyle w:val="itsentry"/>
        <w:keepNext/>
        <w:keepLines/>
        <w:spacing w:after="0"/>
      </w:pPr>
      <w:r>
        <w:t>Khant, Ko Ko</w:t>
      </w:r>
      <w:r>
        <w:t xml:space="preserve"> - </w:t>
      </w:r>
      <w:r>
        <w:rPr>
          <w:color w:val="000000" w:themeColor="hyperlink"/>
          <w:u w:val="single"/>
        </w:rPr>
        <w:hyperlink r:id="rId36">
          <w:r>
            <w:rPr/>
            <w:t>A/C.1/72/PV.18</w:t>
          </w:r>
        </w:hyperlink>
      </w:r>
    </w:p>
    <w:p>
      <w:pPr>
        <w:pStyle w:val="itssubhead"/>
        <w:keepNext/>
        <w:keepLines/>
        <w:spacing w:after="0"/>
      </w:pPr>
      <w:r>
        <w:t>HIV/AIDS--DECLARATIONS (Agenda Item 10)</w:t>
      </w:r>
    </w:p>
    <w:p>
      <w:pPr>
        <w:pStyle w:val="itsentry"/>
        <w:keepNext/>
        <w:keepLines/>
        <w:spacing w:after="0"/>
      </w:pPr>
      <w:r>
        <w:t>Khyne, Hmway Hmway</w:t>
      </w:r>
      <w:r>
        <w:t xml:space="preserve"> - </w:t>
      </w:r>
      <w:r>
        <w:rPr>
          <w:color w:val="000000" w:themeColor="hyperlink"/>
          <w:u w:val="single"/>
        </w:rPr>
        <w:hyperlink r:id="rId233">
          <w:r>
            <w:rPr/>
            <w:t>A/72/PV.95</w:t>
          </w:r>
        </w:hyperlink>
      </w:r>
    </w:p>
    <w:p>
      <w:pPr>
        <w:pStyle w:val="itssubhead"/>
        <w:keepNext/>
        <w:keepLines/>
        <w:spacing w:after="0"/>
      </w:pPr>
      <w:r>
        <w:t>UN. CONFERENCE ON DISARMAMENT--REPORTS (2017) (Agenda Item 101a)</w:t>
      </w:r>
    </w:p>
    <w:p>
      <w:pPr>
        <w:pStyle w:val="itsentry"/>
        <w:keepNext/>
        <w:keepLines/>
        <w:spacing w:after="0"/>
      </w:pPr>
      <w:r>
        <w:t>Lynn, Htin</w:t>
      </w:r>
      <w:r>
        <w:t xml:space="preserve"> - </w:t>
      </w:r>
      <w:r>
        <w:rPr>
          <w:color w:val="000000" w:themeColor="hyperlink"/>
          <w:u w:val="single"/>
        </w:rPr>
        <w:hyperlink r:id="rId154">
          <w:r>
            <w:rPr/>
            <w:t>A/C.1/72/PV.23</w:t>
          </w:r>
        </w:hyperlink>
      </w:r>
    </w:p>
    <w:p>
      <w:pPr>
        <w:pStyle w:val="itssubhead"/>
        <w:keepNext/>
        <w:keepLines/>
        <w:spacing w:after="0"/>
      </w:pPr>
      <w:r>
        <w:t>PEACEKEEPING OPERATIONS (Agenda Item 55)</w:t>
      </w:r>
    </w:p>
    <w:p>
      <w:pPr>
        <w:pStyle w:val="itsentry"/>
        <w:keepNext/>
        <w:keepLines/>
        <w:spacing w:after="0"/>
      </w:pPr>
      <w:r>
        <w:t>Yee, Sann Thit</w:t>
      </w:r>
      <w:r>
        <w:t xml:space="preserve"> - </w:t>
      </w:r>
      <w:r>
        <w:rPr>
          <w:color w:val="000000" w:themeColor="hyperlink"/>
          <w:u w:val="single"/>
        </w:rPr>
        <w:hyperlink r:id="rId116">
          <w:r>
            <w:rPr/>
            <w:t>A/C.4/72/SR.20</w:t>
          </w:r>
        </w:hyperlink>
      </w:r>
    </w:p>
    <w:p>
      <w:pPr>
        <w:pStyle w:val="itssubhead"/>
        <w:keepNext/>
        <w:keepLines/>
        <w:spacing w:after="0"/>
      </w:pPr>
      <w:r>
        <w:t>UN. SECURITY COUNCIL--MEMBERSHIP (Agenda Item 122)</w:t>
      </w:r>
    </w:p>
    <w:p>
      <w:pPr>
        <w:pStyle w:val="itsentry"/>
        <w:keepNext/>
        <w:keepLines/>
        <w:spacing w:after="0"/>
      </w:pPr>
      <w:r>
        <w:t>Aung, Nyan Lin</w:t>
      </w:r>
      <w:r>
        <w:t xml:space="preserve"> - </w:t>
      </w:r>
      <w:r>
        <w:rPr>
          <w:color w:val="000000" w:themeColor="hyperlink"/>
          <w:u w:val="single"/>
        </w:rPr>
        <w:hyperlink r:id="rId118">
          <w:r>
            <w:rPr/>
            <w:t>A/72/PV.43</w:t>
          </w:r>
        </w:hyperlink>
      </w:r>
    </w:p>
    <w:p>
      <w:pPr>
        <w:pStyle w:val="itssubhead"/>
        <w:keepNext/>
        <w:keepLines/>
        <w:spacing w:after="0"/>
      </w:pPr>
      <w:r>
        <w:t>NON-CITIZENS--DEPORTATION (Agenda Item 82)</w:t>
      </w:r>
    </w:p>
    <w:p>
      <w:pPr>
        <w:pStyle w:val="itsentry"/>
        <w:keepNext/>
        <w:keepLines/>
        <w:spacing w:after="0"/>
      </w:pPr>
      <w:r>
        <w:t>Tun, Kyaw Moe</w:t>
      </w:r>
      <w:r>
        <w:t xml:space="preserve"> - </w:t>
      </w:r>
      <w:r>
        <w:rPr>
          <w:color w:val="000000" w:themeColor="hyperlink"/>
          <w:u w:val="single"/>
        </w:rPr>
        <w:hyperlink r:id="rId200">
          <w:r>
            <w:rPr/>
            <w:t>A/C.6/72/SR.15</w:t>
          </w:r>
        </w:hyperlink>
      </w:r>
    </w:p>
    <w:p>
      <w:pPr>
        <w:pStyle w:val="itssubhead"/>
        <w:keepNext/>
        <w:keepLines/>
        <w:spacing w:after="0"/>
      </w:pPr>
      <w:r>
        <w:t>INTERNATIONAL LAW--TRAINING PROGRAMMES (Agenda Item 80)</w:t>
      </w:r>
    </w:p>
    <w:p>
      <w:pPr>
        <w:pStyle w:val="itsentry"/>
        <w:keepNext/>
        <w:keepLines/>
        <w:spacing w:after="0"/>
      </w:pPr>
      <w:r>
        <w:t>Hnynn, Yin May</w:t>
      </w:r>
      <w:r>
        <w:t xml:space="preserve"> - </w:t>
      </w:r>
      <w:r>
        <w:rPr>
          <w:color w:val="000000" w:themeColor="hyperlink"/>
          <w:u w:val="single"/>
        </w:rPr>
        <w:hyperlink r:id="rId23">
          <w:r>
            <w:rPr/>
            <w:t>A/C.6/72/SR.16</w:t>
          </w:r>
        </w:hyperlink>
      </w:r>
    </w:p>
    <w:p>
      <w:pPr>
        <w:pStyle w:val="itssubhead"/>
        <w:keepNext/>
        <w:keepLines/>
        <w:spacing w:after="0"/>
      </w:pPr>
      <w:r>
        <w:t>YOUTH (Agenda Item 27b)</w:t>
      </w:r>
    </w:p>
    <w:p>
      <w:pPr>
        <w:pStyle w:val="itsentry"/>
        <w:keepNext/>
        <w:keepLines/>
        <w:spacing w:after="0"/>
      </w:pPr>
      <w:r>
        <w:t xml:space="preserve">Thinn, Pwint Phyu </w:t>
      </w:r>
      <w:r>
        <w:t xml:space="preserve"> - </w:t>
      </w:r>
      <w:r>
        <w:rPr>
          <w:color w:val="000000" w:themeColor="hyperlink"/>
          <w:u w:val="single"/>
        </w:rPr>
        <w:hyperlink r:id="rId100">
          <w:r>
            <w:rPr/>
            <w:t>A/C.3/72/SR.3</w:t>
          </w:r>
        </w:hyperlink>
      </w:r>
    </w:p>
    <w:p>
      <w:pPr>
        <w:pStyle w:val="itssubhead"/>
        <w:keepNext/>
        <w:keepLines/>
        <w:spacing w:after="0"/>
      </w:pPr>
      <w:r>
        <w:t>AFRICA--DEVELOPMENT (Agenda Item 66b)</w:t>
      </w:r>
    </w:p>
    <w:p>
      <w:pPr>
        <w:pStyle w:val="itsentry"/>
        <w:keepNext/>
        <w:keepLines/>
        <w:spacing w:after="0"/>
      </w:pPr>
      <w:r>
        <w:t>Suan, Hau Do</w:t>
      </w:r>
      <w:r>
        <w:t xml:space="preserve"> - </w:t>
      </w:r>
      <w:r>
        <w:rPr>
          <w:color w:val="000000" w:themeColor="hyperlink"/>
          <w:u w:val="single"/>
        </w:rPr>
        <w:hyperlink r:id="rId38">
          <w:r>
            <w:rPr/>
            <w:t>A/72/PV.33</w:t>
          </w:r>
        </w:hyperlink>
      </w:r>
    </w:p>
    <w:p>
      <w:pPr>
        <w:pStyle w:val="itssubhead"/>
        <w:keepNext/>
        <w:keepLines/>
        <w:spacing w:after="0"/>
      </w:pPr>
      <w:r>
        <w:t>UN. DISARMAMENT COMMISSION--REPORTS (2017) (Agenda Item 101b)</w:t>
      </w:r>
    </w:p>
    <w:p>
      <w:pPr>
        <w:pStyle w:val="itsentry"/>
        <w:keepNext/>
        <w:keepLines/>
        <w:spacing w:after="0"/>
      </w:pPr>
      <w:r>
        <w:t>Lynn, Htin</w:t>
      </w:r>
      <w:r>
        <w:t xml:space="preserve"> - </w:t>
      </w:r>
      <w:r>
        <w:rPr>
          <w:color w:val="000000" w:themeColor="hyperlink"/>
          <w:u w:val="single"/>
        </w:rPr>
        <w:hyperlink r:id="rId154">
          <w:r>
            <w:rPr/>
            <w:t>A/C.1/72/PV.23</w:t>
          </w:r>
        </w:hyperlink>
      </w:r>
    </w:p>
    <w:p>
      <w:pPr>
        <w:pStyle w:val="itssubhead"/>
        <w:keepNext/>
        <w:keepLines/>
        <w:spacing w:after="0"/>
      </w:pPr>
      <w:r>
        <w:t>RACIAL DISCRIMINATION--ELIMINATION (Agenda Item 70a)</w:t>
      </w:r>
    </w:p>
    <w:p>
      <w:pPr>
        <w:pStyle w:val="itsentry"/>
        <w:keepNext/>
        <w:keepLines/>
        <w:spacing w:after="0"/>
      </w:pPr>
      <w:r>
        <w:t>Myo, Aye Thidar</w:t>
      </w:r>
      <w:r>
        <w:t xml:space="preserve"> - </w:t>
      </w:r>
      <w:r>
        <w:rPr>
          <w:color w:val="000000" w:themeColor="hyperlink"/>
          <w:u w:val="single"/>
        </w:rPr>
        <w:hyperlink r:id="rId245">
          <w:r>
            <w:rPr/>
            <w:t>A/C.3/72/SR.37</w:t>
          </w:r>
        </w:hyperlink>
      </w:r>
    </w:p>
    <w:p>
      <w:pPr>
        <w:pStyle w:val="itssubhead"/>
        <w:keepNext/>
        <w:keepLines/>
        <w:spacing w:after="0"/>
      </w:pPr>
      <w:r>
        <w:t>HUMAN RIGHTS--PROGRAMMES OF ACTION (1993) (Agenda Item 72d)</w:t>
      </w:r>
    </w:p>
    <w:p>
      <w:pPr>
        <w:pStyle w:val="itsentry"/>
        <w:keepNext/>
        <w:keepLines/>
        <w:spacing w:after="0"/>
      </w:pPr>
      <w:r>
        <w:t xml:space="preserve">Thinn, Pwint Phyu </w:t>
      </w:r>
      <w:r>
        <w:t xml:space="preserve"> - </w:t>
      </w:r>
      <w:r>
        <w:rPr>
          <w:color w:val="000000" w:themeColor="hyperlink"/>
          <w:u w:val="single"/>
        </w:rPr>
        <w:hyperlink r:id="rId64">
          <w:r>
            <w:rPr/>
            <w:t>A/C.3/72/SR.19</w:t>
          </w:r>
        </w:hyperlink>
      </w:r>
    </w:p>
    <w:p>
      <w:pPr>
        <w:pStyle w:val="itssubhead"/>
        <w:keepNext/>
        <w:keepLines/>
        <w:spacing w:after="0"/>
      </w:pPr>
      <w:r>
        <w:t>RELIGIOUS INTOLERANCE (Agenda Item 72b)</w:t>
      </w:r>
    </w:p>
    <w:p>
      <w:pPr>
        <w:pStyle w:val="itsentry"/>
        <w:keepNext/>
        <w:keepLines/>
        <w:spacing w:after="0"/>
      </w:pPr>
      <w:r>
        <w:t>Maung, Htin Linn</w:t>
      </w:r>
      <w:r>
        <w:t xml:space="preserve"> - </w:t>
      </w:r>
      <w:r>
        <w:rPr>
          <w:color w:val="000000" w:themeColor="hyperlink"/>
          <w:u w:val="single"/>
        </w:rPr>
        <w:hyperlink r:id="rId90">
          <w:r>
            <w:rPr/>
            <w:t>A/C.3/72/SR.29</w:t>
          </w:r>
        </w:hyperlink>
      </w:r>
    </w:p>
    <w:p>
      <w:pPr>
        <w:pStyle w:val="itssubhead"/>
        <w:keepNext/>
        <w:keepLines/>
        <w:spacing w:after="0"/>
      </w:pPr>
      <w:r>
        <w:t>CHILDREN--UN. GENERAL ASSEMBLY (27TH SPECIAL SESS. : 2002) (Agenda Item 68b)</w:t>
      </w:r>
    </w:p>
    <w:p>
      <w:pPr>
        <w:pStyle w:val="itsentry"/>
        <w:keepNext/>
        <w:keepLines/>
        <w:spacing w:after="0"/>
      </w:pPr>
      <w:r>
        <w:t>Tun, Kyaw Moe</w:t>
      </w:r>
      <w:r>
        <w:t xml:space="preserve"> - </w:t>
      </w:r>
      <w:r>
        <w:rPr>
          <w:color w:val="000000" w:themeColor="hyperlink"/>
          <w:u w:val="single"/>
        </w:rPr>
        <w:hyperlink r:id="rId122">
          <w:r>
            <w:rPr/>
            <w:t>A/C.3/72/SR.15</w:t>
          </w:r>
        </w:hyperlink>
      </w:r>
    </w:p>
    <w:p>
      <w:pPr>
        <w:pStyle w:val="itsentry"/>
        <w:keepNext/>
        <w:keepLines/>
        <w:spacing w:after="0"/>
      </w:pPr>
      <w:r>
        <w:t xml:space="preserve">Thinn, Pwint Phyu </w:t>
      </w:r>
      <w:r>
        <w:t xml:space="preserve"> - </w:t>
      </w:r>
      <w:r>
        <w:rPr>
          <w:color w:val="000000" w:themeColor="hyperlink"/>
          <w:u w:val="single"/>
        </w:rPr>
        <w:hyperlink r:id="rId122">
          <w:r>
            <w:rPr/>
            <w:t>A/C.3/72/SR.15</w:t>
          </w:r>
        </w:hyperlink>
      </w:r>
      <w:r>
        <w:br/>
      </w:r>
    </w:p>
    <w:p>
      <w:pPr>
        <w:pStyle w:val="itshead"/>
        <w:keepNext/>
        <w:keepLines/>
      </w:pPr>
      <w:r>
        <w:t>Myanmar. Vice-President</w:t>
      </w:r>
    </w:p>
    <w:p>
      <w:pPr>
        <w:pStyle w:val="itssubhead"/>
        <w:keepNext/>
        <w:keepLines/>
        <w:spacing w:after="0"/>
      </w:pPr>
      <w:r>
        <w:t>UN. GENERAL ASSEMBLY (72ND SESS. : 2017-2018)--SPECIAL STATEMENTS (Agenda Item )</w:t>
      </w:r>
    </w:p>
    <w:p>
      <w:pPr>
        <w:pStyle w:val="itsentry"/>
        <w:keepNext/>
        <w:keepLines/>
        <w:spacing w:after="0"/>
      </w:pPr>
      <w:r>
        <w:t xml:space="preserve">Van Thio, U Henry </w:t>
      </w:r>
      <w:r>
        <w:t xml:space="preserve"> - </w:t>
      </w:r>
      <w:r>
        <w:rPr>
          <w:color w:val="000000" w:themeColor="hyperlink"/>
          <w:u w:val="single"/>
        </w:rPr>
        <w:hyperlink r:id="rId287">
          <w:r>
            <w:rPr/>
            <w:t>A/72/PV.10</w:t>
          </w:r>
        </w:hyperlink>
      </w:r>
    </w:p>
    <w:p>
      <w:pPr>
        <w:pStyle w:val="itssubhead"/>
        <w:keepNext/>
        <w:keepLines/>
        <w:spacing w:after="0"/>
      </w:pPr>
      <w:r>
        <w:t>UN. GENERAL ASSEMBLY (72ND SESS. : 2017-2018)--GENERAL DEBATE (Agenda Item 8)</w:t>
      </w:r>
    </w:p>
    <w:p>
      <w:pPr>
        <w:pStyle w:val="itsentry"/>
        <w:keepNext/>
        <w:keepLines/>
        <w:spacing w:after="0"/>
      </w:pPr>
      <w:r>
        <w:t xml:space="preserve">Van Thio, U Henry </w:t>
      </w:r>
      <w:r>
        <w:t xml:space="preserve"> - </w:t>
      </w:r>
      <w:r>
        <w:rPr>
          <w:color w:val="000000" w:themeColor="hyperlink"/>
          <w:u w:val="single"/>
        </w:rPr>
        <w:hyperlink r:id="rId287">
          <w:r>
            <w:rPr/>
            <w:t>A/72/PV.10</w:t>
          </w:r>
        </w:hyperlink>
      </w:r>
      <w:r>
        <w:br/>
      </w:r>
    </w:p>
    <w:p>
      <w:pPr>
        <w:pStyle w:val="itshead"/>
        <w:keepNext/>
        <w:keepLines/>
      </w:pPr>
      <w:r>
        <w:t>Namibia</w:t>
      </w:r>
    </w:p>
    <w:p>
      <w:pPr>
        <w:pStyle w:val="itssubhead"/>
        <w:keepNext/>
        <w:keepLines/>
        <w:spacing w:after="0"/>
      </w:pPr>
      <w:r>
        <w:t>TERRITORIES OCCUPIED BY ISRAEL--HUMAN RIGHTS (Agenda Item 54)</w:t>
      </w:r>
    </w:p>
    <w:p>
      <w:pPr>
        <w:pStyle w:val="itsentry"/>
        <w:keepNext/>
        <w:keepLines/>
        <w:spacing w:after="0"/>
      </w:pPr>
      <w:r>
        <w:t>Scott, Linda Anne</w:t>
      </w:r>
      <w:r>
        <w:t xml:space="preserve"> - </w:t>
      </w:r>
      <w:r>
        <w:rPr>
          <w:color w:val="000000" w:themeColor="hyperlink"/>
          <w:u w:val="single"/>
        </w:rPr>
        <w:hyperlink r:id="rId106">
          <w:r>
            <w:rPr/>
            <w:t>A/C.4/72/SR.26</w:t>
          </w:r>
        </w:hyperlink>
      </w:r>
    </w:p>
    <w:p>
      <w:pPr>
        <w:pStyle w:val="itssubhead"/>
        <w:keepNext/>
        <w:keepLines/>
        <w:spacing w:after="0"/>
      </w:pPr>
      <w:r>
        <w:t>POVERTY--INTERNATIONAL DECADE (2008-2017) (Agenda Item 23a)</w:t>
      </w:r>
    </w:p>
    <w:p>
      <w:pPr>
        <w:pStyle w:val="itsentry"/>
        <w:keepNext/>
        <w:keepLines/>
        <w:spacing w:after="0"/>
      </w:pPr>
      <w:r>
        <w:t>Gertze, Neville Melvin</w:t>
      </w:r>
      <w:r>
        <w:t xml:space="preserve"> - </w:t>
      </w:r>
      <w:r>
        <w:rPr>
          <w:color w:val="000000" w:themeColor="hyperlink"/>
          <w:u w:val="single"/>
        </w:rPr>
        <w:hyperlink r:id="rId43">
          <w:r>
            <w:rPr/>
            <w:t>A/C.2/72/SR.12</w:t>
          </w:r>
        </w:hyperlink>
      </w:r>
    </w:p>
    <w:p>
      <w:pPr>
        <w:pStyle w:val="itssubhead"/>
        <w:keepNext/>
        <w:keepLines/>
        <w:spacing w:after="0"/>
      </w:pPr>
      <w:r>
        <w:t>DECOLONIZATION (Agenda Item 62)</w:t>
      </w:r>
    </w:p>
    <w:p>
      <w:pPr>
        <w:pStyle w:val="itsentry"/>
        <w:keepNext/>
        <w:keepLines/>
        <w:spacing w:after="0"/>
      </w:pPr>
      <w:r>
        <w:t>Gertze, Neville Melvin</w:t>
      </w:r>
      <w:r>
        <w:t xml:space="preserve"> - </w:t>
      </w:r>
      <w:r>
        <w:rPr>
          <w:color w:val="000000" w:themeColor="hyperlink"/>
          <w:u w:val="single"/>
        </w:rPr>
        <w:hyperlink r:id="rId149">
          <w:r>
            <w:rPr/>
            <w:t>A/C.4/72/SR.2</w:t>
          </w:r>
        </w:hyperlink>
      </w:r>
    </w:p>
    <w:p>
      <w:pPr>
        <w:pStyle w:val="itssubhead"/>
        <w:keepNext/>
        <w:keepLines/>
        <w:spacing w:after="0"/>
      </w:pPr>
      <w:r>
        <w:t>AGEING PERSONS (Agenda Item 27b)</w:t>
      </w:r>
    </w:p>
    <w:p>
      <w:pPr>
        <w:pStyle w:val="itsentry"/>
        <w:keepNext/>
        <w:keepLines/>
        <w:spacing w:after="0"/>
      </w:pPr>
      <w:r>
        <w:t>Gertze, Neville Melvin</w:t>
      </w:r>
      <w:r>
        <w:t xml:space="preserve"> - </w:t>
      </w:r>
      <w:r>
        <w:rPr>
          <w:color w:val="000000" w:themeColor="hyperlink"/>
          <w:u w:val="single"/>
        </w:rPr>
        <w:hyperlink r:id="rId76">
          <w:r>
            <w:rPr/>
            <w:t>A/C.3/72/SR.2</w:t>
          </w:r>
        </w:hyperlink>
      </w:r>
    </w:p>
    <w:p>
      <w:pPr>
        <w:pStyle w:val="itssubhead"/>
        <w:keepNext/>
        <w:keepLines/>
        <w:spacing w:after="0"/>
      </w:pPr>
      <w:r>
        <w:t>PEACEKEEPING OPERATIONS--CRIMINAL LIABILITY (Agenda Item 78)</w:t>
      </w:r>
    </w:p>
    <w:p>
      <w:pPr>
        <w:pStyle w:val="itsentry"/>
        <w:keepNext/>
        <w:keepLines/>
        <w:spacing w:after="0"/>
      </w:pPr>
      <w:r>
        <w:t>Gertze, Neville Melvin</w:t>
      </w:r>
      <w:r>
        <w:t xml:space="preserve"> - </w:t>
      </w:r>
      <w:r>
        <w:rPr>
          <w:color w:val="000000" w:themeColor="hyperlink"/>
          <w:u w:val="single"/>
        </w:rPr>
        <w:hyperlink r:id="rId216">
          <w:r>
            <w:rPr/>
            <w:t>A/C.6/72/SR.9</w:t>
          </w:r>
        </w:hyperlink>
      </w:r>
    </w:p>
    <w:p>
      <w:pPr>
        <w:pStyle w:val="itssubhead"/>
        <w:keepNext/>
        <w:keepLines/>
        <w:spacing w:after="0"/>
      </w:pPr>
      <w:r>
        <w:t>HIV/AIDS--DECLARATIONS (Agenda Item 10)</w:t>
      </w:r>
    </w:p>
    <w:p>
      <w:pPr>
        <w:pStyle w:val="itsentry"/>
        <w:keepNext/>
        <w:keepLines/>
        <w:spacing w:after="0"/>
      </w:pPr>
      <w:r>
        <w:t>Gertze, Neville Melvin</w:t>
      </w:r>
      <w:r>
        <w:t xml:space="preserve"> - </w:t>
      </w:r>
      <w:r>
        <w:rPr>
          <w:color w:val="000000" w:themeColor="hyperlink"/>
          <w:u w:val="single"/>
        </w:rPr>
        <w:hyperlink r:id="rId160">
          <w:r>
            <w:rPr/>
            <w:t>A/72/PV.94</w:t>
          </w:r>
        </w:hyperlink>
      </w:r>
    </w:p>
    <w:p>
      <w:pPr>
        <w:pStyle w:val="itssubhead"/>
        <w:keepNext/>
        <w:keepLines/>
        <w:spacing w:after="0"/>
      </w:pPr>
      <w:r>
        <w:t>GURIRAB, THEO-BEN (UN. GENERAL ASSEMBLY (54TH SESS. : 1999-2000). PRESIDENT)--TRIBUTES (Agenda Item )</w:t>
      </w:r>
    </w:p>
    <w:p>
      <w:pPr>
        <w:pStyle w:val="itsentry"/>
        <w:keepNext/>
        <w:keepLines/>
        <w:spacing w:after="0"/>
      </w:pPr>
      <w:r>
        <w:t>Gertze, Neville Melvin</w:t>
      </w:r>
      <w:r>
        <w:t xml:space="preserve"> - </w:t>
      </w:r>
      <w:r>
        <w:rPr>
          <w:color w:val="000000" w:themeColor="hyperlink"/>
          <w:u w:val="single"/>
        </w:rPr>
        <w:hyperlink r:id="rId159">
          <w:r>
            <w:rPr/>
            <w:t>A/72/PV.108</w:t>
          </w:r>
        </w:hyperlink>
      </w:r>
    </w:p>
    <w:p>
      <w:pPr>
        <w:pStyle w:val="itssubhead"/>
        <w:keepNext/>
        <w:keepLines/>
        <w:spacing w:after="0"/>
      </w:pPr>
      <w:r>
        <w:t>PEACEBUILDING (Agenda Item 65)</w:t>
      </w:r>
    </w:p>
    <w:p>
      <w:pPr>
        <w:pStyle w:val="itsentry"/>
        <w:keepNext/>
        <w:keepLines/>
        <w:spacing w:after="0"/>
      </w:pPr>
      <w:r>
        <w:t>Gertze, Neville Melvin</w:t>
      </w:r>
      <w:r>
        <w:t xml:space="preserve"> - </w:t>
      </w:r>
      <w:r>
        <w:rPr>
          <w:color w:val="000000" w:themeColor="hyperlink"/>
          <w:u w:val="single"/>
        </w:rPr>
        <w:hyperlink r:id="rId94">
          <w:r>
            <w:rPr/>
            <w:t>A/72/PV.87</w:t>
          </w:r>
        </w:hyperlink>
      </w:r>
    </w:p>
    <w:p>
      <w:pPr>
        <w:pStyle w:val="itssubhead"/>
        <w:keepNext/>
        <w:keepLines/>
        <w:spacing w:after="0"/>
      </w:pPr>
      <w:r>
        <w:t>NON-SELF-GOVERNING TERRITORIES--REPORTS (Agenda Item 58)</w:t>
      </w:r>
    </w:p>
    <w:p>
      <w:pPr>
        <w:pStyle w:val="itsentry"/>
        <w:keepNext/>
        <w:keepLines/>
        <w:spacing w:after="0"/>
      </w:pPr>
      <w:r>
        <w:t>Gertze, Neville Melvin</w:t>
      </w:r>
      <w:r>
        <w:t xml:space="preserve"> - </w:t>
      </w:r>
      <w:r>
        <w:rPr>
          <w:color w:val="000000" w:themeColor="hyperlink"/>
          <w:u w:val="single"/>
        </w:rPr>
        <w:hyperlink r:id="rId149">
          <w:r>
            <w:rPr/>
            <w:t>A/C.4/72/SR.2</w:t>
          </w:r>
        </w:hyperlink>
      </w:r>
    </w:p>
    <w:p>
      <w:pPr>
        <w:pStyle w:val="itssubhead"/>
        <w:keepNext/>
        <w:keepLines/>
        <w:spacing w:after="0"/>
      </w:pPr>
      <w:r>
        <w:t>NON-SELF-GOVERNING TERRITORIES--ECONOMIC INTERESTS (Agenda Item 59)</w:t>
      </w:r>
    </w:p>
    <w:p>
      <w:pPr>
        <w:pStyle w:val="itsentry"/>
        <w:keepNext/>
        <w:keepLines/>
        <w:spacing w:after="0"/>
      </w:pPr>
      <w:r>
        <w:t>Gertze, Neville Melvin</w:t>
      </w:r>
      <w:r>
        <w:t xml:space="preserve"> - </w:t>
      </w:r>
      <w:r>
        <w:rPr>
          <w:color w:val="000000" w:themeColor="hyperlink"/>
          <w:u w:val="single"/>
        </w:rPr>
        <w:hyperlink r:id="rId149">
          <w:r>
            <w:rPr/>
            <w:t>A/C.4/72/SR.2</w:t>
          </w:r>
        </w:hyperlink>
      </w:r>
    </w:p>
    <w:p>
      <w:pPr>
        <w:pStyle w:val="itssubhead"/>
        <w:keepNext/>
        <w:keepLines/>
        <w:spacing w:after="0"/>
      </w:pPr>
      <w:r>
        <w:t>SOCIAL SITUATION (Agenda Item 27b)</w:t>
      </w:r>
    </w:p>
    <w:p>
      <w:pPr>
        <w:pStyle w:val="itsentry"/>
        <w:keepNext/>
        <w:keepLines/>
        <w:spacing w:after="0"/>
      </w:pPr>
      <w:r>
        <w:t>Gertze, Neville Melvin</w:t>
      </w:r>
      <w:r>
        <w:t xml:space="preserve"> - </w:t>
      </w:r>
      <w:r>
        <w:rPr>
          <w:color w:val="000000" w:themeColor="hyperlink"/>
          <w:u w:val="single"/>
        </w:rPr>
        <w:hyperlink r:id="rId76">
          <w:r>
            <w:rPr/>
            <w:t>A/C.3/72/SR.2</w:t>
          </w:r>
        </w:hyperlink>
      </w:r>
    </w:p>
    <w:p>
      <w:pPr>
        <w:pStyle w:val="itssubhead"/>
        <w:keepNext/>
        <w:keepLines/>
        <w:spacing w:after="0"/>
      </w:pPr>
      <w:r>
        <w:t>WESTERN SAHARA QUESTION (Agenda Item 62)</w:t>
      </w:r>
    </w:p>
    <w:p>
      <w:pPr>
        <w:pStyle w:val="itsentry"/>
        <w:keepNext/>
        <w:keepLines/>
        <w:spacing w:after="0"/>
      </w:pPr>
      <w:r>
        <w:t>Scott, Linda Anne</w:t>
      </w:r>
      <w:r>
        <w:t xml:space="preserve"> - </w:t>
      </w:r>
      <w:r>
        <w:rPr>
          <w:color w:val="000000" w:themeColor="hyperlink"/>
          <w:u w:val="single"/>
        </w:rPr>
        <w:hyperlink r:id="rId19">
          <w:r>
            <w:rPr/>
            <w:t>A/C.4/72/SR.7</w:t>
          </w:r>
        </w:hyperlink>
      </w:r>
    </w:p>
    <w:p>
      <w:pPr>
        <w:pStyle w:val="itsentry"/>
        <w:keepNext/>
        <w:keepLines/>
        <w:spacing w:after="0"/>
      </w:pPr>
      <w:r>
        <w:t>Gertze, Neville Melvin</w:t>
      </w:r>
      <w:r>
        <w:t xml:space="preserve"> - </w:t>
      </w:r>
      <w:r>
        <w:rPr>
          <w:color w:val="000000" w:themeColor="hyperlink"/>
          <w:u w:val="single"/>
        </w:rPr>
        <w:hyperlink r:id="rId149">
          <w:r>
            <w:rPr/>
            <w:t>A/C.4/72/SR.2</w:t>
          </w:r>
        </w:hyperlink>
      </w:r>
    </w:p>
    <w:p>
      <w:pPr>
        <w:pStyle w:val="itssubhead"/>
        <w:keepNext/>
        <w:keepLines/>
        <w:spacing w:after="0"/>
      </w:pPr>
      <w:r>
        <w:t>TERRORISM (Agenda Item 109)</w:t>
      </w:r>
    </w:p>
    <w:p>
      <w:pPr>
        <w:pStyle w:val="itsentry"/>
        <w:keepNext/>
        <w:keepLines/>
        <w:spacing w:after="0"/>
      </w:pPr>
      <w:r>
        <w:t>Gertze, Neville Melvin</w:t>
      </w:r>
      <w:r>
        <w:t xml:space="preserve"> - </w:t>
      </w:r>
      <w:r>
        <w:rPr>
          <w:color w:val="000000" w:themeColor="hyperlink"/>
          <w:u w:val="single"/>
        </w:rPr>
        <w:hyperlink r:id="rId65">
          <w:r>
            <w:rPr/>
            <w:t>A/C.6/72/SR.3</w:t>
          </w:r>
        </w:hyperlink>
      </w:r>
    </w:p>
    <w:p>
      <w:pPr>
        <w:pStyle w:val="itssubhead"/>
        <w:keepNext/>
        <w:keepLines/>
        <w:spacing w:after="0"/>
      </w:pPr>
      <w:r>
        <w:t>WOMEN'S ADVANCEMENT--CONFERENCES (Agenda Item 28b)</w:t>
      </w:r>
    </w:p>
    <w:p>
      <w:pPr>
        <w:pStyle w:val="itsentry"/>
        <w:keepNext/>
        <w:keepLines/>
        <w:spacing w:after="0"/>
      </w:pPr>
      <w:r>
        <w:t>Ashipala, Sevelina</w:t>
      </w:r>
      <w:r>
        <w:t xml:space="preserve"> - </w:t>
      </w:r>
      <w:r>
        <w:rPr>
          <w:color w:val="000000" w:themeColor="hyperlink"/>
          <w:u w:val="single"/>
        </w:rPr>
        <w:hyperlink r:id="rId69">
          <w:r>
            <w:rPr/>
            <w:t>A/C.3/72/SR.9</w:t>
          </w:r>
        </w:hyperlink>
      </w:r>
    </w:p>
    <w:p>
      <w:pPr>
        <w:pStyle w:val="itssubhead"/>
        <w:keepNext/>
        <w:keepLines/>
        <w:spacing w:after="0"/>
      </w:pPr>
      <w:r>
        <w:t>DESERTIFICATION--TREATY (1994) (Agenda Item 19e)</w:t>
      </w:r>
    </w:p>
    <w:p>
      <w:pPr>
        <w:pStyle w:val="itsentry"/>
        <w:keepNext/>
        <w:keepLines/>
        <w:spacing w:after="0"/>
      </w:pPr>
      <w:r>
        <w:t>Gertze, Neville Melvin</w:t>
      </w:r>
      <w:r>
        <w:t xml:space="preserve"> - </w:t>
      </w:r>
      <w:r>
        <w:rPr>
          <w:color w:val="000000" w:themeColor="hyperlink"/>
          <w:u w:val="single"/>
        </w:rPr>
        <w:hyperlink r:id="rId229">
          <w:r>
            <w:rPr/>
            <w:t>A/C.2/72/SR.9</w:t>
          </w:r>
        </w:hyperlink>
      </w:r>
    </w:p>
    <w:p>
      <w:pPr>
        <w:pStyle w:val="itssubhead"/>
        <w:keepNext/>
        <w:keepLines/>
        <w:spacing w:after="0"/>
      </w:pPr>
      <w:r>
        <w:t>UN. GENERAL ASSEMBLY (72ND SESS. : 2017-2018). 1ST COMMITTEE--GENERAL DEBATE (Agenda Item 8)</w:t>
      </w:r>
    </w:p>
    <w:p>
      <w:pPr>
        <w:pStyle w:val="itsentry"/>
        <w:keepNext/>
        <w:keepLines/>
        <w:spacing w:after="0"/>
      </w:pPr>
      <w:r>
        <w:t>Gertze, Neville Melvin</w:t>
      </w:r>
      <w:r>
        <w:t xml:space="preserve"> - </w:t>
      </w:r>
      <w:r>
        <w:rPr>
          <w:color w:val="000000" w:themeColor="hyperlink"/>
          <w:u w:val="single"/>
        </w:rPr>
        <w:hyperlink r:id="rId215">
          <w:r>
            <w:rPr/>
            <w:t>A/C.1/72/PV.7</w:t>
          </w:r>
        </w:hyperlink>
      </w:r>
    </w:p>
    <w:p>
      <w:pPr>
        <w:pStyle w:val="itssubhead"/>
        <w:keepNext/>
        <w:keepLines/>
        <w:spacing w:after="0"/>
      </w:pPr>
      <w:r>
        <w:t>DEVELOPMENT COOPERATION--MIDDLE-INCOME COUNTRIES (Agenda Item 21d)</w:t>
      </w:r>
    </w:p>
    <w:p>
      <w:pPr>
        <w:pStyle w:val="itsentry"/>
        <w:keepNext/>
        <w:keepLines/>
        <w:spacing w:after="0"/>
      </w:pPr>
      <w:r>
        <w:t>Hoeseb, Elton Khoetage</w:t>
      </w:r>
      <w:r>
        <w:t xml:space="preserve"> - </w:t>
      </w:r>
      <w:r>
        <w:rPr>
          <w:color w:val="000000" w:themeColor="hyperlink"/>
          <w:u w:val="single"/>
        </w:rPr>
        <w:hyperlink r:id="rId51">
          <w:r>
            <w:rPr/>
            <w:t>A/C.2/72/SR.14</w:t>
          </w:r>
        </w:hyperlink>
      </w:r>
    </w:p>
    <w:p>
      <w:pPr>
        <w:pStyle w:val="itssubhead"/>
        <w:keepNext/>
        <w:keepLines/>
        <w:spacing w:after="0"/>
      </w:pPr>
      <w:r>
        <w:t>INTER-PARLIAMENTARY UNION--UN (Agenda Item 126)</w:t>
      </w:r>
    </w:p>
    <w:p>
      <w:pPr>
        <w:pStyle w:val="itsentry"/>
        <w:keepNext/>
        <w:keepLines/>
        <w:spacing w:after="0"/>
      </w:pPr>
      <w:r>
        <w:t>Gertze, Neville Melvin</w:t>
      </w:r>
      <w:r>
        <w:t xml:space="preserve"> - </w:t>
      </w:r>
      <w:r>
        <w:rPr>
          <w:color w:val="000000" w:themeColor="hyperlink"/>
          <w:u w:val="single"/>
        </w:rPr>
        <w:hyperlink r:id="rId130">
          <w:r>
            <w:rPr/>
            <w:t>A/72/PV.89</w:t>
          </w:r>
        </w:hyperlink>
      </w:r>
    </w:p>
    <w:p>
      <w:pPr>
        <w:pStyle w:val="itssubhead"/>
        <w:keepNext/>
        <w:keepLines/>
        <w:spacing w:after="0"/>
      </w:pPr>
      <w:r>
        <w:t>UNRWA--ACTIVITIES (Agenda Item 53)</w:t>
      </w:r>
    </w:p>
    <w:p>
      <w:pPr>
        <w:pStyle w:val="itsentry"/>
        <w:keepNext/>
        <w:keepLines/>
        <w:spacing w:after="0"/>
      </w:pPr>
      <w:r>
        <w:t>Gertze, Neville Melvin</w:t>
      </w:r>
      <w:r>
        <w:t xml:space="preserve"> - </w:t>
      </w:r>
      <w:r>
        <w:rPr>
          <w:color w:val="000000" w:themeColor="hyperlink"/>
          <w:u w:val="single"/>
        </w:rPr>
        <w:hyperlink r:id="rId103">
          <w:r>
            <w:rPr/>
            <w:t>A/C.4/72/SR.25</w:t>
          </w:r>
        </w:hyperlink>
      </w:r>
    </w:p>
    <w:p>
      <w:pPr>
        <w:pStyle w:val="itssubhead"/>
        <w:keepNext/>
        <w:keepLines/>
        <w:spacing w:after="0"/>
      </w:pPr>
      <w:r>
        <w:t>INDIGENOUS PEOPLES (Agenda Item 69a)</w:t>
      </w:r>
    </w:p>
    <w:p>
      <w:pPr>
        <w:pStyle w:val="itsentry"/>
        <w:keepNext/>
        <w:keepLines/>
        <w:spacing w:after="0"/>
      </w:pPr>
      <w:r>
        <w:t>Shikongo, Lahya</w:t>
      </w:r>
      <w:r>
        <w:t xml:space="preserve"> - </w:t>
      </w:r>
      <w:r>
        <w:rPr>
          <w:color w:val="000000" w:themeColor="hyperlink"/>
          <w:u w:val="single"/>
        </w:rPr>
        <w:hyperlink r:id="rId199">
          <w:r>
            <w:rPr/>
            <w:t>A/C.3/72/SR.16</w:t>
          </w:r>
        </w:hyperlink>
      </w:r>
    </w:p>
    <w:p>
      <w:pPr>
        <w:pStyle w:val="itssubhead"/>
        <w:keepNext/>
        <w:keepLines/>
        <w:spacing w:after="0"/>
      </w:pPr>
      <w:r>
        <w:t>CUBA--UNITED STATES (Agenda Item 42)</w:t>
      </w:r>
    </w:p>
    <w:p>
      <w:pPr>
        <w:pStyle w:val="itsentry"/>
        <w:keepNext/>
        <w:keepLines/>
        <w:spacing w:after="0"/>
      </w:pPr>
      <w:r>
        <w:t>Gertze, Neville Melvin</w:t>
      </w:r>
      <w:r>
        <w:t xml:space="preserve"> - </w:t>
      </w:r>
      <w:r>
        <w:rPr>
          <w:color w:val="000000" w:themeColor="hyperlink"/>
          <w:u w:val="single"/>
        </w:rPr>
        <w:hyperlink r:id="rId139">
          <w:r>
            <w:rPr/>
            <w:t>A/72/PV.39</w:t>
          </w:r>
        </w:hyperlink>
      </w:r>
    </w:p>
    <w:p>
      <w:pPr>
        <w:pStyle w:val="itssubhead"/>
        <w:keepNext/>
        <w:keepLines/>
        <w:spacing w:after="0"/>
      </w:pPr>
      <w:r>
        <w:t>OUTER SPACE--PEACEFUL USES--INTERNATIONAL COOPERATION (Agenda Item 52a)</w:t>
      </w:r>
    </w:p>
    <w:p>
      <w:pPr>
        <w:pStyle w:val="itsentry"/>
        <w:keepNext/>
        <w:keepLines/>
        <w:spacing w:after="0"/>
      </w:pPr>
      <w:r>
        <w:t>Scott, Linda Anne</w:t>
      </w:r>
      <w:r>
        <w:t xml:space="preserve"> - </w:t>
      </w:r>
      <w:r>
        <w:rPr>
          <w:color w:val="000000" w:themeColor="hyperlink"/>
          <w:u w:val="single"/>
        </w:rPr>
        <w:hyperlink r:id="rId45">
          <w:r>
            <w:rPr/>
            <w:t>A/C.4/72/SR.10</w:t>
          </w:r>
        </w:hyperlink>
      </w:r>
    </w:p>
    <w:p>
      <w:pPr>
        <w:pStyle w:val="itssubhead"/>
        <w:keepNext/>
        <w:keepLines/>
        <w:spacing w:after="0"/>
      </w:pPr>
      <w:r>
        <w:t>DECOLONIZATION--UN SYSTEM (Agenda Item 60)</w:t>
      </w:r>
    </w:p>
    <w:p>
      <w:pPr>
        <w:pStyle w:val="itsentry"/>
        <w:keepNext/>
        <w:keepLines/>
        <w:spacing w:after="0"/>
      </w:pPr>
      <w:r>
        <w:t>Gertze, Neville Melvin</w:t>
      </w:r>
      <w:r>
        <w:t xml:space="preserve"> - </w:t>
      </w:r>
      <w:r>
        <w:rPr>
          <w:color w:val="000000" w:themeColor="hyperlink"/>
          <w:u w:val="single"/>
        </w:rPr>
        <w:hyperlink r:id="rId149">
          <w:r>
            <w:rPr/>
            <w:t>A/C.4/72/SR.2</w:t>
          </w:r>
        </w:hyperlink>
      </w:r>
    </w:p>
    <w:p>
      <w:pPr>
        <w:pStyle w:val="itssubhead"/>
        <w:keepNext/>
        <w:keepLines/>
        <w:spacing w:after="0"/>
      </w:pPr>
      <w:r>
        <w:t>WOMEN'S ADVANCEMENT (Agenda Item 28a)</w:t>
      </w:r>
    </w:p>
    <w:p>
      <w:pPr>
        <w:pStyle w:val="itsentry"/>
        <w:keepNext/>
        <w:keepLines/>
        <w:spacing w:after="0"/>
      </w:pPr>
      <w:r>
        <w:t>Ashipala, Sevelina</w:t>
      </w:r>
      <w:r>
        <w:t xml:space="preserve"> - </w:t>
      </w:r>
      <w:r>
        <w:rPr>
          <w:color w:val="000000" w:themeColor="hyperlink"/>
          <w:u w:val="single"/>
        </w:rPr>
        <w:hyperlink r:id="rId69">
          <w:r>
            <w:rPr/>
            <w:t>A/C.3/72/SR.9</w:t>
          </w:r>
        </w:hyperlink>
      </w:r>
    </w:p>
    <w:p>
      <w:pPr>
        <w:pStyle w:val="itssubhead"/>
        <w:keepNext/>
        <w:keepLines/>
        <w:spacing w:after="0"/>
      </w:pPr>
      <w:r>
        <w:t>CAPUTO, DANTE M. (UN. GENERAL ASSEMBLY (43RD SESS. : 1988-1989). PRESIDENT)--TRIBUTES (Agenda Item )</w:t>
      </w:r>
    </w:p>
    <w:p>
      <w:pPr>
        <w:pStyle w:val="itsentry"/>
        <w:keepNext/>
        <w:keepLines/>
        <w:spacing w:after="0"/>
      </w:pPr>
      <w:r>
        <w:t>Gertze, Neville Melvin</w:t>
      </w:r>
      <w:r>
        <w:t xml:space="preserve"> - </w:t>
      </w:r>
      <w:r>
        <w:rPr>
          <w:color w:val="000000" w:themeColor="hyperlink"/>
          <w:u w:val="single"/>
        </w:rPr>
        <w:hyperlink r:id="rId159">
          <w:r>
            <w:rPr/>
            <w:t>A/72/PV.108</w:t>
          </w:r>
        </w:hyperlink>
      </w:r>
    </w:p>
    <w:p>
      <w:pPr>
        <w:pStyle w:val="itssubhead"/>
        <w:keepNext/>
        <w:keepLines/>
        <w:spacing w:after="0"/>
      </w:pPr>
      <w:r>
        <w:t>HUMAN RIGHTS--TERRITORIES OCCUPIED BY ISRAEL (Agenda Item 72c)</w:t>
      </w:r>
    </w:p>
    <w:p>
      <w:pPr>
        <w:pStyle w:val="itsentry"/>
        <w:keepNext/>
        <w:keepLines/>
        <w:spacing w:after="0"/>
      </w:pPr>
      <w:r>
        <w:t>Scott, Linda Anne</w:t>
      </w:r>
      <w:r>
        <w:t xml:space="preserve"> - </w:t>
      </w:r>
      <w:r>
        <w:rPr>
          <w:color w:val="000000" w:themeColor="hyperlink"/>
          <w:u w:val="single"/>
        </w:rPr>
        <w:hyperlink r:id="rId86">
          <w:r>
            <w:rPr/>
            <w:t>A/C.3/72/SR.34</w:t>
          </w:r>
        </w:hyperlink>
      </w:r>
    </w:p>
    <w:p>
      <w:pPr>
        <w:pStyle w:val="itssubhead"/>
        <w:keepNext/>
        <w:keepLines/>
        <w:spacing w:after="0"/>
      </w:pPr>
      <w:r>
        <w:t>NON-SELF-GOVERNING TERRITORIES--FELLOWSHIPS (Agenda Item 61)</w:t>
      </w:r>
    </w:p>
    <w:p>
      <w:pPr>
        <w:pStyle w:val="itsentry"/>
        <w:keepNext/>
        <w:keepLines/>
        <w:spacing w:after="0"/>
      </w:pPr>
      <w:r>
        <w:t>Gertze, Neville Melvin</w:t>
      </w:r>
      <w:r>
        <w:t xml:space="preserve"> - </w:t>
      </w:r>
      <w:r>
        <w:rPr>
          <w:color w:val="000000" w:themeColor="hyperlink"/>
          <w:u w:val="single"/>
        </w:rPr>
        <w:hyperlink r:id="rId149">
          <w:r>
            <w:rPr/>
            <w:t>A/C.4/72/SR.2</w:t>
          </w:r>
        </w:hyperlink>
      </w:r>
    </w:p>
    <w:p>
      <w:pPr>
        <w:pStyle w:val="itssubhead"/>
        <w:keepNext/>
        <w:keepLines/>
        <w:spacing w:after="0"/>
      </w:pPr>
      <w:r>
        <w:t>FOOD SECURITY (Agenda Item 25)</w:t>
      </w:r>
    </w:p>
    <w:p>
      <w:pPr>
        <w:pStyle w:val="itsentry"/>
        <w:keepNext/>
        <w:keepLines/>
        <w:spacing w:after="0"/>
      </w:pPr>
      <w:r>
        <w:t>Gertze, Neville Melvin</w:t>
      </w:r>
      <w:r>
        <w:t xml:space="preserve"> - </w:t>
      </w:r>
      <w:r>
        <w:rPr>
          <w:color w:val="000000" w:themeColor="hyperlink"/>
          <w:u w:val="single"/>
        </w:rPr>
        <w:hyperlink r:id="rId37">
          <w:r>
            <w:rPr/>
            <w:t>A/C.2/72/SR.16</w:t>
          </w:r>
        </w:hyperlink>
      </w:r>
    </w:p>
    <w:p>
      <w:pPr>
        <w:pStyle w:val="itssubhead"/>
        <w:keepNext/>
        <w:keepLines/>
        <w:spacing w:after="0"/>
      </w:pPr>
      <w:r>
        <w:t>TERRITORIES OCCUPIED BY ISRAEL--NATURAL RESOURCES (Agenda Item 63)</w:t>
      </w:r>
    </w:p>
    <w:p>
      <w:pPr>
        <w:pStyle w:val="itsentry"/>
        <w:keepNext/>
        <w:keepLines/>
        <w:spacing w:after="0"/>
      </w:pPr>
      <w:r>
        <w:t>Scott, Linda Anne</w:t>
      </w:r>
      <w:r>
        <w:t xml:space="preserve"> - </w:t>
      </w:r>
      <w:r>
        <w:rPr>
          <w:color w:val="000000" w:themeColor="hyperlink"/>
          <w:u w:val="single"/>
        </w:rPr>
        <w:hyperlink r:id="rId225">
          <w:r>
            <w:rPr/>
            <w:t>A/C.2/72/SR.21</w:t>
          </w:r>
        </w:hyperlink>
      </w:r>
    </w:p>
    <w:p>
      <w:pPr>
        <w:pStyle w:val="itssubhead"/>
        <w:keepNext/>
        <w:keepLines/>
        <w:spacing w:after="0"/>
      </w:pPr>
      <w:r>
        <w:t>PEACEKEEPING OPERATIONS (Agenda Item 55)</w:t>
      </w:r>
    </w:p>
    <w:p>
      <w:pPr>
        <w:pStyle w:val="itsentry"/>
        <w:keepNext/>
        <w:keepLines/>
        <w:spacing w:after="0"/>
      </w:pPr>
      <w:r>
        <w:t>Gertze, Neville Melvin</w:t>
      </w:r>
      <w:r>
        <w:t xml:space="preserve"> - </w:t>
      </w:r>
      <w:r>
        <w:rPr>
          <w:color w:val="000000" w:themeColor="hyperlink"/>
          <w:u w:val="single"/>
        </w:rPr>
        <w:hyperlink r:id="rId157">
          <w:r>
            <w:rPr/>
            <w:t>A/C.4/72/SR.18</w:t>
          </w:r>
        </w:hyperlink>
      </w:r>
    </w:p>
    <w:p>
      <w:pPr>
        <w:pStyle w:val="itssubhead"/>
        <w:keepNext/>
        <w:keepLines/>
        <w:spacing w:after="0"/>
      </w:pPr>
      <w:r>
        <w:t>CRIME PREVENTION (Agenda Item 107)</w:t>
      </w:r>
    </w:p>
    <w:p>
      <w:pPr>
        <w:pStyle w:val="itsentry"/>
        <w:keepNext/>
        <w:keepLines/>
        <w:spacing w:after="0"/>
      </w:pPr>
      <w:r>
        <w:t>Uutoni, Erastus</w:t>
      </w:r>
      <w:r>
        <w:t xml:space="preserve"> - </w:t>
      </w:r>
      <w:r>
        <w:rPr>
          <w:color w:val="000000" w:themeColor="hyperlink"/>
          <w:u w:val="single"/>
        </w:rPr>
        <w:hyperlink r:id="rId16">
          <w:r>
            <w:rPr/>
            <w:t>A/72/PV.24</w:t>
          </w:r>
        </w:hyperlink>
      </w:r>
    </w:p>
    <w:p>
      <w:pPr>
        <w:pStyle w:val="itssubhead"/>
        <w:keepNext/>
        <w:keepLines/>
        <w:spacing w:after="0"/>
      </w:pPr>
      <w:r>
        <w:t>AGENDA 21--PROGRAMME IMPLEMENTATION (Agenda Item 19a)</w:t>
      </w:r>
    </w:p>
    <w:p>
      <w:pPr>
        <w:pStyle w:val="itsentry"/>
        <w:keepNext/>
        <w:keepLines/>
        <w:spacing w:after="0"/>
      </w:pPr>
      <w:r>
        <w:t>Gertze, Neville Melvin</w:t>
      </w:r>
      <w:r>
        <w:t xml:space="preserve"> - </w:t>
      </w:r>
      <w:r>
        <w:rPr>
          <w:color w:val="000000" w:themeColor="hyperlink"/>
          <w:u w:val="single"/>
        </w:rPr>
        <w:hyperlink r:id="rId229">
          <w:r>
            <w:rPr/>
            <w:t>A/C.2/72/SR.9</w:t>
          </w:r>
        </w:hyperlink>
      </w:r>
      <w:r>
        <w:br/>
      </w:r>
    </w:p>
    <w:p>
      <w:pPr>
        <w:pStyle w:val="itshead"/>
        <w:keepNext/>
        <w:keepLines/>
      </w:pPr>
      <w:r>
        <w:t>Namibia. President</w:t>
      </w:r>
    </w:p>
    <w:p>
      <w:pPr>
        <w:pStyle w:val="itssubhead"/>
        <w:keepNext/>
        <w:keepLines/>
        <w:spacing w:after="0"/>
      </w:pPr>
      <w:r>
        <w:t>UN. GENERAL ASSEMBLY (72ND SESS. : 2017-2018)--GENERAL DEBATE (Agenda Item 8)</w:t>
      </w:r>
    </w:p>
    <w:p>
      <w:pPr>
        <w:pStyle w:val="itsentry"/>
        <w:keepNext/>
        <w:keepLines/>
        <w:spacing w:after="0"/>
      </w:pPr>
      <w:r>
        <w:t>Geingob, Hage Gottried</w:t>
      </w:r>
      <w:r>
        <w:t xml:space="preserve"> - </w:t>
      </w:r>
      <w:r>
        <w:rPr>
          <w:color w:val="000000" w:themeColor="hyperlink"/>
          <w:u w:val="single"/>
        </w:rPr>
        <w:hyperlink r:id="rId179">
          <w:r>
            <w:rPr/>
            <w:t>A/72/PV.9</w:t>
          </w:r>
        </w:hyperlink>
      </w:r>
    </w:p>
    <w:p>
      <w:pPr>
        <w:pStyle w:val="itssubhead"/>
        <w:keepNext/>
        <w:keepLines/>
        <w:spacing w:after="0"/>
      </w:pPr>
      <w:r>
        <w:t>UN. GENERAL ASSEMBLY (72ND SESS. : 2017-2018)--SPECIAL STATEMENTS (Agenda Item )</w:t>
      </w:r>
    </w:p>
    <w:p>
      <w:pPr>
        <w:pStyle w:val="itsentry"/>
        <w:keepNext/>
        <w:keepLines/>
        <w:spacing w:after="0"/>
      </w:pPr>
      <w:r>
        <w:t>Geingob, Hage Gottried</w:t>
      </w:r>
      <w:r>
        <w:t xml:space="preserve"> - </w:t>
      </w:r>
      <w:r>
        <w:rPr>
          <w:color w:val="000000" w:themeColor="hyperlink"/>
          <w:u w:val="single"/>
        </w:rPr>
        <w:hyperlink r:id="rId179">
          <w:r>
            <w:rPr/>
            <w:t>A/72/PV.9</w:t>
          </w:r>
        </w:hyperlink>
      </w:r>
      <w:r>
        <w:br/>
      </w:r>
    </w:p>
    <w:p>
      <w:pPr>
        <w:pStyle w:val="itshead"/>
        <w:keepNext/>
        <w:keepLines/>
      </w:pPr>
      <w:r>
        <w:t>Natural Resources Watch (Western Sahara)</w:t>
      </w:r>
    </w:p>
    <w:p>
      <w:pPr>
        <w:pStyle w:val="itssubhead"/>
        <w:keepNext/>
        <w:keepLines/>
        <w:spacing w:after="0"/>
      </w:pPr>
      <w:r>
        <w:t>WESTERN SAHARA QUESTION (Agenda Item 62)</w:t>
      </w:r>
    </w:p>
    <w:p>
      <w:pPr>
        <w:pStyle w:val="itsentry"/>
        <w:keepNext/>
        <w:keepLines/>
        <w:spacing w:after="0"/>
      </w:pPr>
      <w:r>
        <w:t>Fall, Ahmed Mohamed</w:t>
      </w:r>
      <w:r>
        <w:t xml:space="preserve"> - </w:t>
      </w:r>
      <w:r>
        <w:rPr>
          <w:color w:val="000000" w:themeColor="hyperlink"/>
          <w:u w:val="single"/>
        </w:rPr>
        <w:hyperlink r:id="rId18">
          <w:r>
            <w:rPr/>
            <w:t>A/C.4/72/SR.5</w:t>
          </w:r>
        </w:hyperlink>
      </w:r>
      <w:r>
        <w:br/>
      </w:r>
    </w:p>
    <w:p>
      <w:pPr>
        <w:pStyle w:val="itshead"/>
        <w:keepNext/>
        <w:keepLines/>
      </w:pPr>
      <w:r>
        <w:t>Nauru. President</w:t>
      </w:r>
    </w:p>
    <w:p>
      <w:pPr>
        <w:pStyle w:val="itssubhead"/>
        <w:keepNext/>
        <w:keepLines/>
        <w:spacing w:after="0"/>
      </w:pPr>
      <w:r>
        <w:t>UN. GENERAL ASSEMBLY (72ND SESS. : 2017-2018)--GENERAL DEBATE (Agenda Item 8)</w:t>
      </w:r>
    </w:p>
    <w:p>
      <w:pPr>
        <w:pStyle w:val="itsentry"/>
        <w:keepNext/>
        <w:keepLines/>
        <w:spacing w:after="0"/>
      </w:pPr>
      <w:r>
        <w:t>Waqa, Baron Divavesi</w:t>
      </w:r>
      <w:r>
        <w:t xml:space="preserve"> - </w:t>
      </w:r>
      <w:r>
        <w:rPr>
          <w:color w:val="000000" w:themeColor="hyperlink"/>
          <w:u w:val="single"/>
        </w:rPr>
        <w:hyperlink r:id="rId287">
          <w:r>
            <w:rPr/>
            <w:t>A/72/PV.10</w:t>
          </w:r>
        </w:hyperlink>
      </w:r>
    </w:p>
    <w:p>
      <w:pPr>
        <w:pStyle w:val="itssubhead"/>
        <w:keepNext/>
        <w:keepLines/>
        <w:spacing w:after="0"/>
      </w:pPr>
      <w:r>
        <w:t>UN. GENERAL ASSEMBLY (72ND SESS. : 2017-2018)--SPECIAL STATEMENTS (Agenda Item )</w:t>
      </w:r>
    </w:p>
    <w:p>
      <w:pPr>
        <w:pStyle w:val="itsentry"/>
        <w:keepNext/>
        <w:keepLines/>
        <w:spacing w:after="0"/>
      </w:pPr>
      <w:r>
        <w:t>Waqa, Baron Divavesi</w:t>
      </w:r>
      <w:r>
        <w:t xml:space="preserve"> - </w:t>
      </w:r>
      <w:r>
        <w:rPr>
          <w:color w:val="000000" w:themeColor="hyperlink"/>
          <w:u w:val="single"/>
        </w:rPr>
        <w:hyperlink r:id="rId287">
          <w:r>
            <w:rPr/>
            <w:t>A/72/PV.10</w:t>
          </w:r>
        </w:hyperlink>
      </w:r>
      <w:r>
        <w:br/>
      </w:r>
    </w:p>
    <w:p>
      <w:pPr>
        <w:pStyle w:val="itshead"/>
        <w:keepNext/>
        <w:keepLines/>
      </w:pPr>
      <w:r>
        <w:t>Nepal</w:t>
      </w:r>
    </w:p>
    <w:p>
      <w:pPr>
        <w:pStyle w:val="itssubhead"/>
        <w:keepNext/>
        <w:keepLines/>
        <w:spacing w:after="0"/>
      </w:pPr>
      <w:r>
        <w:t>MACROECONOMIC POLICY (Agenda Item 17)</w:t>
      </w:r>
    </w:p>
    <w:p>
      <w:pPr>
        <w:pStyle w:val="itsentry"/>
        <w:keepNext/>
        <w:keepLines/>
        <w:spacing w:after="0"/>
      </w:pPr>
      <w:r>
        <w:t>Poudel Chhetri, Lok Bahadur</w:t>
      </w:r>
      <w:r>
        <w:t xml:space="preserve"> - </w:t>
      </w:r>
      <w:r>
        <w:rPr>
          <w:color w:val="000000" w:themeColor="hyperlink"/>
          <w:u w:val="single"/>
        </w:rPr>
        <w:hyperlink r:id="rId101">
          <w:r>
            <w:rPr/>
            <w:t>A/C.2/72/SR.7</w:t>
          </w:r>
        </w:hyperlink>
      </w:r>
    </w:p>
    <w:p>
      <w:pPr>
        <w:pStyle w:val="itssubhead"/>
        <w:keepNext/>
        <w:keepLines/>
        <w:spacing w:after="0"/>
      </w:pPr>
      <w:r>
        <w:t>NARCOTIC DRUGS (Agenda Item 108)</w:t>
      </w:r>
    </w:p>
    <w:p>
      <w:pPr>
        <w:pStyle w:val="itsentry"/>
        <w:keepNext/>
        <w:keepLines/>
        <w:spacing w:after="0"/>
      </w:pPr>
      <w:r>
        <w:t>Poudel Chhetri, Lok Bahadur</w:t>
      </w:r>
      <w:r>
        <w:t xml:space="preserve"> - </w:t>
      </w:r>
      <w:r>
        <w:rPr>
          <w:color w:val="000000" w:themeColor="hyperlink"/>
          <w:u w:val="single"/>
        </w:rPr>
        <w:hyperlink r:id="rId93">
          <w:r>
            <w:rPr/>
            <w:t>A/C.3/72/SR.6</w:t>
          </w:r>
        </w:hyperlink>
      </w:r>
    </w:p>
    <w:p>
      <w:pPr>
        <w:pStyle w:val="itssubhead"/>
        <w:keepNext/>
        <w:keepLines/>
        <w:spacing w:after="0"/>
      </w:pPr>
      <w:r>
        <w:t>ECONOMIC COOPERATION AMONG DEVELOPING COUNTRIES (Agenda Item 24b)</w:t>
      </w:r>
    </w:p>
    <w:p>
      <w:pPr>
        <w:pStyle w:val="itsentry"/>
        <w:keepNext/>
        <w:keepLines/>
        <w:spacing w:after="0"/>
      </w:pPr>
      <w:r>
        <w:t>Bairagi, Shanker</w:t>
      </w:r>
      <w:r>
        <w:t xml:space="preserve"> - </w:t>
      </w:r>
      <w:r>
        <w:rPr>
          <w:color w:val="000000" w:themeColor="hyperlink"/>
          <w:u w:val="single"/>
        </w:rPr>
        <w:hyperlink r:id="rId107">
          <w:r>
            <w:rPr/>
            <w:t>A/C.2/72/SR.23</w:t>
          </w:r>
        </w:hyperlink>
      </w:r>
    </w:p>
    <w:p>
      <w:pPr>
        <w:pStyle w:val="itssubhead"/>
        <w:keepNext/>
        <w:keepLines/>
        <w:spacing w:after="0"/>
      </w:pPr>
      <w:r>
        <w:t>POVERTY--INTERNATIONAL DECADE (2008-2017) (Agenda Item 23a)</w:t>
      </w:r>
    </w:p>
    <w:p>
      <w:pPr>
        <w:pStyle w:val="itsentry"/>
        <w:keepNext/>
        <w:keepLines/>
        <w:spacing w:after="0"/>
      </w:pPr>
      <w:r>
        <w:t>Poudel Chhetri, Lok Bahadur</w:t>
      </w:r>
      <w:r>
        <w:t xml:space="preserve"> - </w:t>
      </w:r>
      <w:r>
        <w:rPr>
          <w:color w:val="000000" w:themeColor="hyperlink"/>
          <w:u w:val="single"/>
        </w:rPr>
        <w:hyperlink r:id="rId213">
          <w:r>
            <w:rPr/>
            <w:t>A/C.2/72/SR.13</w:t>
          </w:r>
        </w:hyperlink>
      </w:r>
    </w:p>
    <w:p>
      <w:pPr>
        <w:pStyle w:val="itssubhead"/>
        <w:keepNext/>
        <w:keepLines/>
        <w:spacing w:after="0"/>
      </w:pPr>
      <w:r>
        <w:t>TERRORISM (Agenda Item 109)</w:t>
      </w:r>
    </w:p>
    <w:p>
      <w:pPr>
        <w:pStyle w:val="itsentry"/>
        <w:keepNext/>
        <w:keepLines/>
        <w:spacing w:after="0"/>
      </w:pPr>
      <w:r>
        <w:t>Paudyal, Bharat Raj</w:t>
      </w:r>
      <w:r>
        <w:t xml:space="preserve"> - </w:t>
      </w:r>
      <w:r>
        <w:rPr>
          <w:color w:val="000000" w:themeColor="hyperlink"/>
          <w:u w:val="single"/>
        </w:rPr>
        <w:hyperlink r:id="rId110">
          <w:r>
            <w:rPr/>
            <w:t>A/C.6/72/SR.4</w:t>
          </w:r>
        </w:hyperlink>
      </w:r>
    </w:p>
    <w:p>
      <w:pPr>
        <w:pStyle w:val="itssubhead"/>
        <w:keepNext/>
        <w:keepLines/>
        <w:spacing w:after="0"/>
      </w:pPr>
      <w:r>
        <w:t>HUMAN RIGHTS ADVANCEMENT (Agenda Item 72b)</w:t>
      </w:r>
    </w:p>
    <w:p>
      <w:pPr>
        <w:pStyle w:val="itsentry"/>
        <w:keepNext/>
        <w:keepLines/>
        <w:spacing w:after="0"/>
      </w:pPr>
      <w:r>
        <w:t>Paudyal, Bharat Raj</w:t>
      </w:r>
      <w:r>
        <w:t xml:space="preserve"> - </w:t>
      </w:r>
      <w:r>
        <w:rPr>
          <w:color w:val="000000" w:themeColor="hyperlink"/>
          <w:u w:val="single"/>
        </w:rPr>
        <w:hyperlink r:id="rId170">
          <w:r>
            <w:rPr/>
            <w:t>A/C.3/72/SR.20</w:t>
          </w:r>
        </w:hyperlink>
      </w:r>
    </w:p>
    <w:p>
      <w:pPr>
        <w:pStyle w:val="itssubhead"/>
        <w:keepNext/>
        <w:keepLines/>
        <w:spacing w:after="0"/>
      </w:pPr>
      <w:r>
        <w:t>PEACE--REGIONAL CENTRES (Agenda Item 100f)</w:t>
      </w:r>
    </w:p>
    <w:p>
      <w:pPr>
        <w:pStyle w:val="itsentry"/>
        <w:keepNext/>
        <w:keepLines/>
        <w:spacing w:after="0"/>
      </w:pPr>
      <w:r>
        <w:t>Thapa, Surendra</w:t>
      </w:r>
      <w:r>
        <w:t xml:space="preserve"> - </w:t>
      </w:r>
      <w:r>
        <w:rPr>
          <w:color w:val="000000" w:themeColor="hyperlink"/>
          <w:u w:val="single"/>
        </w:rPr>
        <w:hyperlink r:id="rId117">
          <w:r>
            <w:rPr/>
            <w:t>A/C.1/72/PV.21</w:t>
          </w:r>
        </w:hyperlink>
      </w:r>
    </w:p>
    <w:p>
      <w:pPr>
        <w:pStyle w:val="itssubhead"/>
        <w:keepNext/>
        <w:keepLines/>
        <w:spacing w:after="0"/>
      </w:pPr>
      <w:r>
        <w:t>UN. GENERAL ASSEMBLY (72ND SESS. : 2017-2018). 2ND COMMITTEE--GENERAL DEBATE (Agenda Item 8)</w:t>
      </w:r>
    </w:p>
    <w:p>
      <w:pPr>
        <w:pStyle w:val="itsentry"/>
        <w:keepNext/>
        <w:keepLines/>
        <w:spacing w:after="0"/>
      </w:pPr>
      <w:r>
        <w:t>Kafle, Nirmal Raj</w:t>
      </w:r>
      <w:r>
        <w:t xml:space="preserve"> - </w:t>
      </w:r>
      <w:r>
        <w:rPr>
          <w:color w:val="000000" w:themeColor="hyperlink"/>
          <w:u w:val="single"/>
        </w:rPr>
        <w:hyperlink r:id="rId73">
          <w:r>
            <w:rPr/>
            <w:t>A/C.2/72/SR.5</w:t>
          </w:r>
        </w:hyperlink>
      </w:r>
    </w:p>
    <w:p>
      <w:pPr>
        <w:pStyle w:val="itssubhead"/>
        <w:keepNext/>
        <w:keepLines/>
        <w:spacing w:after="0"/>
      </w:pPr>
      <w:r>
        <w:t>DISASTER PREVENTION (Agenda Item 19c)</w:t>
      </w:r>
    </w:p>
    <w:p>
      <w:pPr>
        <w:pStyle w:val="itsentry"/>
        <w:keepNext/>
        <w:keepLines/>
        <w:spacing w:after="0"/>
      </w:pPr>
      <w:r>
        <w:t>Parajuli, Suvanga</w:t>
      </w:r>
      <w:r>
        <w:t xml:space="preserve"> - </w:t>
      </w:r>
      <w:r>
        <w:rPr>
          <w:color w:val="000000" w:themeColor="hyperlink"/>
          <w:u w:val="single"/>
        </w:rPr>
        <w:hyperlink r:id="rId229">
          <w:r>
            <w:rPr/>
            <w:t>A/C.2/72/SR.9</w:t>
          </w:r>
        </w:hyperlink>
      </w:r>
    </w:p>
    <w:p>
      <w:pPr>
        <w:pStyle w:val="itssubhead"/>
        <w:keepNext/>
        <w:keepLines/>
        <w:spacing w:after="0"/>
      </w:pPr>
      <w:r>
        <w:t>WOMEN'S ADVANCEMENT (Agenda Item 28a)</w:t>
      </w:r>
    </w:p>
    <w:p>
      <w:pPr>
        <w:pStyle w:val="itsentry"/>
        <w:keepNext/>
        <w:keepLines/>
        <w:spacing w:after="0"/>
      </w:pPr>
      <w:r>
        <w:t>Kafle, Nirmal Raj</w:t>
      </w:r>
      <w:r>
        <w:t xml:space="preserve"> - </w:t>
      </w:r>
      <w:r>
        <w:rPr>
          <w:color w:val="000000" w:themeColor="hyperlink"/>
          <w:u w:val="single"/>
        </w:rPr>
        <w:hyperlink r:id="rId121">
          <w:r>
            <w:rPr/>
            <w:t>A/C.3/72/SR.10</w:t>
          </w:r>
        </w:hyperlink>
      </w:r>
    </w:p>
    <w:p>
      <w:pPr>
        <w:pStyle w:val="itssubhead"/>
        <w:keepNext/>
        <w:keepLines/>
        <w:spacing w:after="0"/>
      </w:pPr>
      <w:r>
        <w:t>ARMS RACE--OUTER SPACE (Agenda Item 97a)</w:t>
      </w:r>
    </w:p>
    <w:p>
      <w:pPr>
        <w:pStyle w:val="itsentry"/>
        <w:keepNext/>
        <w:keepLines/>
        <w:spacing w:after="0"/>
      </w:pPr>
      <w:r>
        <w:t>Thapa, Surendra</w:t>
      </w:r>
      <w:r>
        <w:t xml:space="preserve"> - </w:t>
      </w:r>
      <w:r>
        <w:rPr>
          <w:color w:val="000000" w:themeColor="hyperlink"/>
          <w:u w:val="single"/>
        </w:rPr>
        <w:hyperlink r:id="rId158">
          <w:r>
            <w:rPr/>
            <w:t>A/C.1/72/PV.25</w:t>
          </w:r>
        </w:hyperlink>
      </w:r>
    </w:p>
    <w:p>
      <w:pPr>
        <w:pStyle w:val="itssubhead"/>
        <w:keepNext/>
        <w:keepLines/>
        <w:spacing w:after="0"/>
      </w:pPr>
      <w:r>
        <w:t>NUCLEAR DISARMAMENT (Agenda Item 99b)</w:t>
      </w:r>
    </w:p>
    <w:p>
      <w:pPr>
        <w:pStyle w:val="itsentry"/>
        <w:keepNext/>
        <w:keepLines/>
        <w:spacing w:after="0"/>
      </w:pPr>
      <w:r>
        <w:t>Paudyal, Bharat Raj</w:t>
      </w:r>
      <w:r>
        <w:t xml:space="preserve"> - </w:t>
      </w:r>
      <w:r>
        <w:rPr>
          <w:color w:val="000000" w:themeColor="hyperlink"/>
          <w:u w:val="single"/>
        </w:rPr>
        <w:hyperlink r:id="rId253">
          <w:r>
            <w:rPr/>
            <w:t>A/C.1/72/PV.14</w:t>
          </w:r>
        </w:hyperlink>
      </w:r>
    </w:p>
    <w:p>
      <w:pPr>
        <w:pStyle w:val="itssubhead"/>
        <w:keepNext/>
        <w:keepLines/>
        <w:spacing w:after="0"/>
      </w:pPr>
      <w:r>
        <w:t>UN. GENERAL ASSEMBLY (72ND SESS. : 2017-2018). 1ST COMMITTEE--GENERAL DEBATE (Agenda Item 8)</w:t>
      </w:r>
    </w:p>
    <w:p>
      <w:pPr>
        <w:pStyle w:val="itsentry"/>
        <w:keepNext/>
        <w:keepLines/>
        <w:spacing w:after="0"/>
      </w:pPr>
      <w:r>
        <w:t>Bhattarai, Durga Prasad</w:t>
      </w:r>
      <w:r>
        <w:t xml:space="preserve"> - </w:t>
      </w:r>
      <w:r>
        <w:rPr>
          <w:color w:val="000000" w:themeColor="hyperlink"/>
          <w:u w:val="single"/>
        </w:rPr>
        <w:hyperlink r:id="rId215">
          <w:r>
            <w:rPr/>
            <w:t>A/C.1/72/PV.7</w:t>
          </w:r>
        </w:hyperlink>
      </w:r>
    </w:p>
    <w:p>
      <w:pPr>
        <w:pStyle w:val="itssubhead"/>
        <w:keepNext/>
        <w:keepLines/>
        <w:spacing w:after="0"/>
      </w:pPr>
      <w:r>
        <w:t>CRIME PREVENTION (Agenda Item 107)</w:t>
      </w:r>
    </w:p>
    <w:p>
      <w:pPr>
        <w:pStyle w:val="itsentry"/>
        <w:keepNext/>
        <w:keepLines/>
        <w:spacing w:after="0"/>
      </w:pPr>
      <w:r>
        <w:t>Bhattarai, Durga Prasad</w:t>
      </w:r>
      <w:r>
        <w:t xml:space="preserve"> - </w:t>
      </w:r>
      <w:r>
        <w:rPr>
          <w:color w:val="000000" w:themeColor="hyperlink"/>
          <w:u w:val="single"/>
        </w:rPr>
        <w:hyperlink r:id="rId237">
          <w:r>
            <w:rPr/>
            <w:t>A/72/PV.27</w:t>
          </w:r>
        </w:hyperlink>
      </w:r>
    </w:p>
    <w:p>
      <w:pPr>
        <w:pStyle w:val="itsentry"/>
        <w:keepNext/>
        <w:keepLines/>
        <w:spacing w:after="0"/>
      </w:pPr>
      <w:r>
        <w:t>Poudel Chhetri, Lok Bahadur</w:t>
      </w:r>
      <w:r>
        <w:t xml:space="preserve"> - </w:t>
      </w:r>
      <w:r>
        <w:rPr>
          <w:color w:val="000000" w:themeColor="hyperlink"/>
          <w:u w:val="single"/>
        </w:rPr>
        <w:hyperlink r:id="rId93">
          <w:r>
            <w:rPr/>
            <w:t>A/C.3/72/SR.6</w:t>
          </w:r>
        </w:hyperlink>
      </w:r>
    </w:p>
    <w:p>
      <w:pPr>
        <w:pStyle w:val="itssubhead"/>
        <w:keepNext/>
        <w:keepLines/>
        <w:spacing w:after="0"/>
      </w:pPr>
      <w:r>
        <w:t>STRADDLING FISH STOCKS (Agenda Item 77b)</w:t>
      </w:r>
    </w:p>
    <w:p>
      <w:pPr>
        <w:pStyle w:val="itsentry"/>
        <w:keepNext/>
        <w:keepLines/>
        <w:spacing w:after="0"/>
      </w:pPr>
      <w:r>
        <w:t>Nakarmi, Sabita</w:t>
      </w:r>
      <w:r>
        <w:t xml:space="preserve"> - </w:t>
      </w:r>
      <w:r>
        <w:rPr>
          <w:color w:val="000000" w:themeColor="hyperlink"/>
          <w:u w:val="single"/>
        </w:rPr>
        <w:hyperlink r:id="rId172">
          <w:r>
            <w:rPr/>
            <w:t>A/72/PV.64</w:t>
          </w:r>
        </w:hyperlink>
      </w:r>
    </w:p>
    <w:p>
      <w:pPr>
        <w:pStyle w:val="itssubhead"/>
        <w:keepNext/>
        <w:keepLines/>
        <w:spacing w:after="0"/>
      </w:pPr>
      <w:r>
        <w:t>UN. SECURITY COUNCIL--MEMBERSHIP (Agenda Item 122)</w:t>
      </w:r>
    </w:p>
    <w:p>
      <w:pPr>
        <w:pStyle w:val="itsentry"/>
        <w:keepNext/>
        <w:keepLines/>
        <w:spacing w:after="0"/>
      </w:pPr>
      <w:r>
        <w:t>Kafle, Nirmal Raj</w:t>
      </w:r>
      <w:r>
        <w:t xml:space="preserve"> - </w:t>
      </w:r>
      <w:r>
        <w:rPr>
          <w:color w:val="000000" w:themeColor="hyperlink"/>
          <w:u w:val="single"/>
        </w:rPr>
        <w:hyperlink r:id="rId81">
          <w:r>
            <w:rPr/>
            <w:t>A/72/PV.41</w:t>
          </w:r>
        </w:hyperlink>
      </w:r>
    </w:p>
    <w:p>
      <w:pPr>
        <w:pStyle w:val="itssubhead"/>
        <w:keepNext/>
        <w:keepLines/>
        <w:spacing w:after="0"/>
      </w:pPr>
      <w:r>
        <w:t>RULE OF LAW (Agenda Item 84)</w:t>
      </w:r>
    </w:p>
    <w:p>
      <w:pPr>
        <w:pStyle w:val="itsentry"/>
        <w:keepNext/>
        <w:keepLines/>
        <w:spacing w:after="0"/>
      </w:pPr>
      <w:r>
        <w:t>Paudyal, Bharat Raj</w:t>
      </w:r>
      <w:r>
        <w:t xml:space="preserve"> - </w:t>
      </w:r>
      <w:r>
        <w:rPr>
          <w:color w:val="000000" w:themeColor="hyperlink"/>
          <w:u w:val="single"/>
        </w:rPr>
        <w:hyperlink r:id="rId209">
          <w:r>
            <w:rPr/>
            <w:t>A/C.6/72/SR.8</w:t>
          </w:r>
        </w:hyperlink>
      </w:r>
    </w:p>
    <w:p>
      <w:pPr>
        <w:pStyle w:val="itssubhead"/>
        <w:keepNext/>
        <w:keepLines/>
        <w:spacing w:after="0"/>
      </w:pPr>
      <w:r>
        <w:t>CHEMICAL WEAPONS--TREATY (1993) (Agenda Item 99l)</w:t>
      </w:r>
    </w:p>
    <w:p>
      <w:pPr>
        <w:pStyle w:val="itsentry"/>
        <w:keepNext/>
        <w:keepLines/>
        <w:spacing w:after="0"/>
      </w:pPr>
      <w:r>
        <w:t>Thapa, Surendra</w:t>
      </w:r>
      <w:r>
        <w:t xml:space="preserve"> - </w:t>
      </w:r>
      <w:r>
        <w:rPr>
          <w:color w:val="000000" w:themeColor="hyperlink"/>
          <w:u w:val="single"/>
        </w:rPr>
        <w:hyperlink r:id="rId115">
          <w:r>
            <w:rPr/>
            <w:t>A/C.1/72/PV.15</w:t>
          </w:r>
        </w:hyperlink>
      </w:r>
    </w:p>
    <w:p>
      <w:pPr>
        <w:pStyle w:val="itssubhead"/>
        <w:keepNext/>
        <w:keepLines/>
        <w:spacing w:after="0"/>
      </w:pPr>
      <w:r>
        <w:t>AGENDA 21--PROGRAMME IMPLEMENTATION (Agenda Item 19a)</w:t>
      </w:r>
    </w:p>
    <w:p>
      <w:pPr>
        <w:pStyle w:val="itsentry"/>
        <w:keepNext/>
        <w:keepLines/>
        <w:spacing w:after="0"/>
      </w:pPr>
      <w:r>
        <w:t>Parajuli, Suvanga</w:t>
      </w:r>
      <w:r>
        <w:t xml:space="preserve"> - </w:t>
      </w:r>
      <w:r>
        <w:rPr>
          <w:color w:val="000000" w:themeColor="hyperlink"/>
          <w:u w:val="single"/>
        </w:rPr>
        <w:hyperlink r:id="rId229">
          <w:r>
            <w:rPr/>
            <w:t>A/C.2/72/SR.9</w:t>
          </w:r>
        </w:hyperlink>
      </w:r>
    </w:p>
    <w:p>
      <w:pPr>
        <w:pStyle w:val="itssubhead"/>
        <w:keepNext/>
        <w:keepLines/>
        <w:spacing w:after="0"/>
      </w:pPr>
      <w:r>
        <w:t>INTERNATIONAL TRADE (Agenda Item 17a)</w:t>
      </w:r>
    </w:p>
    <w:p>
      <w:pPr>
        <w:pStyle w:val="itsentry"/>
        <w:keepNext/>
        <w:keepLines/>
        <w:spacing w:after="0"/>
      </w:pPr>
      <w:r>
        <w:t>Poudel Chhetri, Lok Bahadur</w:t>
      </w:r>
      <w:r>
        <w:t xml:space="preserve"> - </w:t>
      </w:r>
      <w:r>
        <w:rPr>
          <w:color w:val="000000" w:themeColor="hyperlink"/>
          <w:u w:val="single"/>
        </w:rPr>
        <w:hyperlink r:id="rId101">
          <w:r>
            <w:rPr/>
            <w:t>A/C.2/72/SR.7</w:t>
          </w:r>
        </w:hyperlink>
      </w:r>
    </w:p>
    <w:p>
      <w:pPr>
        <w:pStyle w:val="itssubhead"/>
        <w:keepNext/>
        <w:keepLines/>
        <w:spacing w:after="0"/>
      </w:pPr>
      <w:r>
        <w:t>PEACE--REGIONAL CENTRE--ASIA AND THE PACIFIC (Agenda Item 100d)</w:t>
      </w:r>
    </w:p>
    <w:p>
      <w:pPr>
        <w:pStyle w:val="itsentry"/>
        <w:keepNext/>
        <w:keepLines/>
        <w:spacing w:after="0"/>
      </w:pPr>
      <w:r>
        <w:t>Bhattarai, Durga Prasad</w:t>
      </w:r>
      <w:r>
        <w:t xml:space="preserve"> - </w:t>
      </w:r>
      <w:r>
        <w:rPr>
          <w:color w:val="000000" w:themeColor="hyperlink"/>
          <w:u w:val="single"/>
        </w:rPr>
        <w:hyperlink r:id="rId232">
          <w:r>
            <w:rPr/>
            <w:t>A/C.1/72/PV.27</w:t>
          </w:r>
        </w:hyperlink>
      </w:r>
    </w:p>
    <w:p>
      <w:pPr>
        <w:pStyle w:val="itsentry"/>
        <w:keepNext/>
        <w:keepLines/>
        <w:spacing w:after="0"/>
      </w:pPr>
      <w:r>
        <w:t>Thapa, Surendra</w:t>
      </w:r>
      <w:r>
        <w:t xml:space="preserve"> - </w:t>
      </w:r>
      <w:r>
        <w:rPr>
          <w:color w:val="000000" w:themeColor="hyperlink"/>
          <w:u w:val="single"/>
        </w:rPr>
        <w:hyperlink r:id="rId117">
          <w:r>
            <w:rPr/>
            <w:t>A/C.1/72/PV.21</w:t>
          </w:r>
        </w:hyperlink>
      </w:r>
    </w:p>
    <w:p>
      <w:pPr>
        <w:pStyle w:val="itssubhead"/>
        <w:keepNext/>
        <w:keepLines/>
        <w:spacing w:after="0"/>
      </w:pPr>
      <w:r>
        <w:t>FINANCIAL FLOWS (Agenda Item 17f)</w:t>
      </w:r>
    </w:p>
    <w:p>
      <w:pPr>
        <w:pStyle w:val="itsentry"/>
        <w:keepNext/>
        <w:keepLines/>
        <w:spacing w:after="0"/>
      </w:pPr>
      <w:r>
        <w:t>Poudel Chhetri, Lok Bahadur</w:t>
      </w:r>
      <w:r>
        <w:t xml:space="preserve"> - </w:t>
      </w:r>
      <w:r>
        <w:rPr>
          <w:color w:val="000000" w:themeColor="hyperlink"/>
          <w:u w:val="single"/>
        </w:rPr>
        <w:hyperlink r:id="rId101">
          <w:r>
            <w:rPr/>
            <w:t>A/C.2/72/SR.7</w:t>
          </w:r>
        </w:hyperlink>
      </w:r>
    </w:p>
    <w:p>
      <w:pPr>
        <w:pStyle w:val="itssubhead"/>
        <w:keepNext/>
        <w:keepLines/>
        <w:spacing w:after="0"/>
      </w:pPr>
      <w:r>
        <w:t>HIV/AIDS--DECLARATIONS (Agenda Item 10)</w:t>
      </w:r>
    </w:p>
    <w:p>
      <w:pPr>
        <w:pStyle w:val="itsentry"/>
        <w:keepNext/>
        <w:keepLines/>
        <w:spacing w:after="0"/>
      </w:pPr>
      <w:r>
        <w:t>Kafle, Nirmal Raj</w:t>
      </w:r>
      <w:r>
        <w:t xml:space="preserve"> - </w:t>
      </w:r>
      <w:r>
        <w:rPr>
          <w:color w:val="000000" w:themeColor="hyperlink"/>
          <w:u w:val="single"/>
        </w:rPr>
        <w:hyperlink r:id="rId233">
          <w:r>
            <w:rPr/>
            <w:t>A/72/PV.95</w:t>
          </w:r>
        </w:hyperlink>
      </w:r>
    </w:p>
    <w:p>
      <w:pPr>
        <w:pStyle w:val="itssubhead"/>
        <w:keepNext/>
        <w:keepLines/>
        <w:spacing w:after="0"/>
      </w:pPr>
      <w:r>
        <w:t>CLIMATE (Agenda Item 19d)</w:t>
      </w:r>
    </w:p>
    <w:p>
      <w:pPr>
        <w:pStyle w:val="itsentry"/>
        <w:keepNext/>
        <w:keepLines/>
        <w:spacing w:after="0"/>
      </w:pPr>
      <w:r>
        <w:t>Parajuli, Suvanga</w:t>
      </w:r>
      <w:r>
        <w:t xml:space="preserve"> - </w:t>
      </w:r>
      <w:r>
        <w:rPr>
          <w:color w:val="000000" w:themeColor="hyperlink"/>
          <w:u w:val="single"/>
        </w:rPr>
        <w:hyperlink r:id="rId229">
          <w:r>
            <w:rPr/>
            <w:t>A/C.2/72/SR.9</w:t>
          </w:r>
        </w:hyperlink>
      </w:r>
    </w:p>
    <w:p>
      <w:pPr>
        <w:pStyle w:val="itssubhead"/>
        <w:keepNext/>
        <w:keepLines/>
        <w:spacing w:after="0"/>
      </w:pPr>
      <w:r>
        <w:t>LAW OF THE SEA (Agenda Item 77a)</w:t>
      </w:r>
    </w:p>
    <w:p>
      <w:pPr>
        <w:pStyle w:val="itsentry"/>
        <w:keepNext/>
        <w:keepLines/>
        <w:spacing w:after="0"/>
      </w:pPr>
      <w:r>
        <w:t>Nakarmi, Sabita</w:t>
      </w:r>
      <w:r>
        <w:t xml:space="preserve"> - </w:t>
      </w:r>
      <w:r>
        <w:rPr>
          <w:color w:val="000000" w:themeColor="hyperlink"/>
          <w:u w:val="single"/>
        </w:rPr>
        <w:hyperlink r:id="rId172">
          <w:r>
            <w:rPr/>
            <w:t>A/72/PV.64</w:t>
          </w:r>
        </w:hyperlink>
      </w:r>
    </w:p>
    <w:p>
      <w:pPr>
        <w:pStyle w:val="itssubhead"/>
        <w:keepNext/>
        <w:keepLines/>
        <w:spacing w:after="0"/>
      </w:pPr>
      <w:r>
        <w:t>LEAST DEVELOPED COUNTRIES--CONFERENCE (4TH : 2011 : ISTANBUL) (Agenda Item 22a)</w:t>
      </w:r>
    </w:p>
    <w:p>
      <w:pPr>
        <w:pStyle w:val="itsentry"/>
        <w:keepNext/>
        <w:keepLines/>
        <w:spacing w:after="0"/>
      </w:pPr>
      <w:r>
        <w:t>Kafle, Nirmal Raj</w:t>
      </w:r>
      <w:r>
        <w:t xml:space="preserve"> - </w:t>
      </w:r>
      <w:r>
        <w:rPr>
          <w:color w:val="000000" w:themeColor="hyperlink"/>
          <w:u w:val="single"/>
        </w:rPr>
        <w:hyperlink r:id="rId22">
          <w:r>
            <w:rPr/>
            <w:t>A/C.2/72/SR.18</w:t>
          </w:r>
        </w:hyperlink>
      </w:r>
    </w:p>
    <w:p>
      <w:pPr>
        <w:pStyle w:val="itssubhead"/>
        <w:keepNext/>
        <w:keepLines/>
        <w:spacing w:after="0"/>
      </w:pPr>
      <w:r>
        <w:t>OPERATIONAL ACTIVITIES--UN SYSTEM (Agenda Item 24a)</w:t>
      </w:r>
    </w:p>
    <w:p>
      <w:pPr>
        <w:pStyle w:val="itsentry"/>
        <w:keepNext/>
        <w:keepLines/>
        <w:spacing w:after="0"/>
      </w:pPr>
      <w:r>
        <w:t>Bairagi, Shanker</w:t>
      </w:r>
      <w:r>
        <w:t xml:space="preserve"> - </w:t>
      </w:r>
      <w:r>
        <w:rPr>
          <w:color w:val="000000" w:themeColor="hyperlink"/>
          <w:u w:val="single"/>
        </w:rPr>
        <w:hyperlink r:id="rId107">
          <w:r>
            <w:rPr/>
            <w:t>A/C.2/72/SR.23</w:t>
          </w:r>
        </w:hyperlink>
      </w:r>
    </w:p>
    <w:p>
      <w:pPr>
        <w:pStyle w:val="itssubhead"/>
        <w:keepNext/>
        <w:keepLines/>
        <w:spacing w:after="0"/>
      </w:pPr>
      <w:r>
        <w:t>WEAPONS--OUTER SPACE (Agenda Item 97b)</w:t>
      </w:r>
    </w:p>
    <w:p>
      <w:pPr>
        <w:pStyle w:val="itsentry"/>
        <w:keepNext/>
        <w:keepLines/>
        <w:spacing w:after="0"/>
      </w:pPr>
      <w:r>
        <w:t>Thapa, Surendra</w:t>
      </w:r>
      <w:r>
        <w:t xml:space="preserve"> - </w:t>
      </w:r>
      <w:r>
        <w:rPr>
          <w:color w:val="000000" w:themeColor="hyperlink"/>
          <w:u w:val="single"/>
        </w:rPr>
        <w:hyperlink r:id="rId158">
          <w:r>
            <w:rPr/>
            <w:t>A/C.1/72/PV.25</w:t>
          </w:r>
        </w:hyperlink>
      </w:r>
    </w:p>
    <w:p>
      <w:pPr>
        <w:pStyle w:val="itssubhead"/>
        <w:keepNext/>
        <w:keepLines/>
        <w:spacing w:after="0"/>
      </w:pPr>
      <w:r>
        <w:t>INFORMATION TECHNOLOGY--DEVELOPMENT (Agenda Item 16)</w:t>
      </w:r>
    </w:p>
    <w:p>
      <w:pPr>
        <w:pStyle w:val="itsentry"/>
        <w:keepNext/>
        <w:keepLines/>
        <w:spacing w:after="0"/>
      </w:pPr>
      <w:r>
        <w:t>Poudel Chhetri, Lok Bahadur</w:t>
      </w:r>
      <w:r>
        <w:t xml:space="preserve"> - </w:t>
      </w:r>
      <w:r>
        <w:rPr>
          <w:color w:val="000000" w:themeColor="hyperlink"/>
          <w:u w:val="single"/>
        </w:rPr>
        <w:hyperlink r:id="rId54">
          <w:r>
            <w:rPr/>
            <w:t>A/C.2/72/SR.15</w:t>
          </w:r>
        </w:hyperlink>
      </w:r>
    </w:p>
    <w:p>
      <w:pPr>
        <w:pStyle w:val="itssubhead"/>
        <w:keepNext/>
        <w:keepLines/>
        <w:spacing w:after="0"/>
      </w:pPr>
      <w:r>
        <w:t>INFORMATION (Agenda Item 57)</w:t>
      </w:r>
    </w:p>
    <w:p>
      <w:pPr>
        <w:pStyle w:val="itsentry"/>
        <w:keepNext/>
        <w:keepLines/>
        <w:spacing w:after="0"/>
      </w:pPr>
      <w:r>
        <w:t>Kafle, Nirmal Raj</w:t>
      </w:r>
      <w:r>
        <w:t xml:space="preserve"> - </w:t>
      </w:r>
      <w:r>
        <w:rPr>
          <w:color w:val="000000" w:themeColor="hyperlink"/>
          <w:u w:val="single"/>
        </w:rPr>
        <w:hyperlink r:id="rId133">
          <w:r>
            <w:rPr/>
            <w:t>A/C.4/72/SR.16</w:t>
          </w:r>
        </w:hyperlink>
      </w:r>
    </w:p>
    <w:p>
      <w:pPr>
        <w:pStyle w:val="itssubhead"/>
        <w:keepNext/>
        <w:keepLines/>
        <w:spacing w:after="0"/>
      </w:pPr>
      <w:r>
        <w:t>GLOBALIZATION--INTERDEPENDENCE (Agenda Item 21)</w:t>
      </w:r>
    </w:p>
    <w:p>
      <w:pPr>
        <w:pStyle w:val="itsentry"/>
        <w:keepNext/>
        <w:keepLines/>
        <w:spacing w:after="0"/>
      </w:pPr>
      <w:r>
        <w:t>Paudyal, Bharat Raj</w:t>
      </w:r>
      <w:r>
        <w:t xml:space="preserve"> - </w:t>
      </w:r>
      <w:r>
        <w:rPr>
          <w:color w:val="000000" w:themeColor="hyperlink"/>
          <w:u w:val="single"/>
        </w:rPr>
        <w:hyperlink r:id="rId51">
          <w:r>
            <w:rPr/>
            <w:t>A/C.2/72/SR.14</w:t>
          </w:r>
        </w:hyperlink>
      </w:r>
    </w:p>
    <w:p>
      <w:pPr>
        <w:pStyle w:val="itssubhead"/>
        <w:keepNext/>
        <w:keepLines/>
        <w:spacing w:after="0"/>
      </w:pPr>
      <w:r>
        <w:t>BIOLOGICAL WEAPONS--TREATY (1972) (Agenda Item 106)</w:t>
      </w:r>
    </w:p>
    <w:p>
      <w:pPr>
        <w:pStyle w:val="itsentry"/>
        <w:keepNext/>
        <w:keepLines/>
        <w:spacing w:after="0"/>
      </w:pPr>
      <w:r>
        <w:t>Thapa, Surendra</w:t>
      </w:r>
      <w:r>
        <w:t xml:space="preserve"> - </w:t>
      </w:r>
      <w:r>
        <w:rPr>
          <w:color w:val="000000" w:themeColor="hyperlink"/>
          <w:u w:val="single"/>
        </w:rPr>
        <w:hyperlink r:id="rId115">
          <w:r>
            <w:rPr/>
            <w:t>A/C.1/72/PV.15</w:t>
          </w:r>
        </w:hyperlink>
      </w:r>
    </w:p>
    <w:p>
      <w:pPr>
        <w:pStyle w:val="itssubhead"/>
        <w:keepNext/>
        <w:keepLines/>
        <w:spacing w:after="0"/>
      </w:pPr>
      <w:r>
        <w:t>HUMAN RIGHTS--MYANMAR (Agenda Item 72c)</w:t>
      </w:r>
    </w:p>
    <w:p>
      <w:pPr>
        <w:pStyle w:val="itsentry"/>
        <w:keepNext/>
        <w:keepLines/>
        <w:spacing w:after="0"/>
      </w:pPr>
      <w:r>
        <w:t>Kafle, Nirmal Raj</w:t>
      </w:r>
      <w:r>
        <w:t xml:space="preserve"> - </w:t>
      </w:r>
      <w:r>
        <w:rPr>
          <w:color w:val="000000" w:themeColor="hyperlink"/>
          <w:u w:val="single"/>
        </w:rPr>
        <w:hyperlink r:id="rId173">
          <w:r>
            <w:rPr/>
            <w:t>A/C.3/72/SR.47</w:t>
          </w:r>
        </w:hyperlink>
      </w:r>
    </w:p>
    <w:p>
      <w:pPr>
        <w:pStyle w:val="itssubhead"/>
        <w:keepNext/>
        <w:keepLines/>
        <w:spacing w:after="0"/>
      </w:pPr>
      <w:r>
        <w:t>INTERNATIONAL NETWORK FOR BAMBOO AND RATTAN--OBSERVER STATUS (Agenda Item 170)</w:t>
      </w:r>
    </w:p>
    <w:p>
      <w:pPr>
        <w:pStyle w:val="itsentry"/>
        <w:keepNext/>
        <w:keepLines/>
        <w:spacing w:after="0"/>
      </w:pPr>
      <w:r>
        <w:t>Poudel Chhetri, Lok Bahadur</w:t>
      </w:r>
      <w:r>
        <w:t xml:space="preserve"> - </w:t>
      </w:r>
      <w:r>
        <w:rPr>
          <w:color w:val="000000" w:themeColor="hyperlink"/>
          <w:u w:val="single"/>
        </w:rPr>
        <w:hyperlink r:id="rId220">
          <w:r>
            <w:rPr/>
            <w:t>A/C.6/72/SR.11</w:t>
          </w:r>
        </w:hyperlink>
      </w:r>
    </w:p>
    <w:p>
      <w:pPr>
        <w:pStyle w:val="itssubhead"/>
        <w:keepNext/>
        <w:keepLines/>
        <w:spacing w:after="0"/>
      </w:pPr>
      <w:r>
        <w:t>HUMAN RIGHTS--PROGRAMMES OF ACTION (1993) (Agenda Item 72d)</w:t>
      </w:r>
    </w:p>
    <w:p>
      <w:pPr>
        <w:pStyle w:val="itsentry"/>
        <w:keepNext/>
        <w:keepLines/>
        <w:spacing w:after="0"/>
      </w:pPr>
      <w:r>
        <w:t>Paudyal, Bharat Raj</w:t>
      </w:r>
      <w:r>
        <w:t xml:space="preserve"> - </w:t>
      </w:r>
      <w:r>
        <w:rPr>
          <w:color w:val="000000" w:themeColor="hyperlink"/>
          <w:u w:val="single"/>
        </w:rPr>
        <w:hyperlink r:id="rId64">
          <w:r>
            <w:rPr/>
            <w:t>A/C.3/72/SR.19</w:t>
          </w:r>
        </w:hyperlink>
      </w:r>
    </w:p>
    <w:p>
      <w:pPr>
        <w:pStyle w:val="itssubhead"/>
        <w:keepNext/>
        <w:keepLines/>
        <w:spacing w:after="0"/>
      </w:pPr>
      <w:r>
        <w:t>PEACEKEEPING OPERATIONS (Agenda Item 55)</w:t>
      </w:r>
    </w:p>
    <w:p>
      <w:pPr>
        <w:pStyle w:val="itsentry"/>
        <w:keepNext/>
        <w:keepLines/>
        <w:spacing w:after="0"/>
      </w:pPr>
      <w:r>
        <w:t>Bhattarai, Durga Prasad</w:t>
      </w:r>
      <w:r>
        <w:t xml:space="preserve"> - </w:t>
      </w:r>
      <w:r>
        <w:rPr>
          <w:color w:val="000000" w:themeColor="hyperlink"/>
          <w:u w:val="single"/>
        </w:rPr>
        <w:hyperlink r:id="rId116">
          <w:r>
            <w:rPr/>
            <w:t>A/C.4/72/SR.20</w:t>
          </w:r>
        </w:hyperlink>
      </w:r>
    </w:p>
    <w:p>
      <w:pPr>
        <w:pStyle w:val="itssubhead"/>
        <w:keepNext/>
        <w:keepLines/>
        <w:spacing w:after="0"/>
      </w:pPr>
      <w:r>
        <w:t>OUTER SPACE--PEACEFUL USES--INTERNATIONAL COOPERATION (Agenda Item 52a)</w:t>
      </w:r>
    </w:p>
    <w:p>
      <w:pPr>
        <w:pStyle w:val="itsentry"/>
        <w:keepNext/>
        <w:keepLines/>
        <w:spacing w:after="0"/>
      </w:pPr>
      <w:r>
        <w:t>Poudel Chhetri, Lok Bahadur</w:t>
      </w:r>
      <w:r>
        <w:t xml:space="preserve"> - </w:t>
      </w:r>
      <w:r>
        <w:rPr>
          <w:color w:val="000000" w:themeColor="hyperlink"/>
          <w:u w:val="single"/>
        </w:rPr>
        <w:hyperlink r:id="rId97">
          <w:r>
            <w:rPr/>
            <w:t>A/C.4/72/SR.13</w:t>
          </w:r>
        </w:hyperlink>
      </w:r>
    </w:p>
    <w:p>
      <w:pPr>
        <w:pStyle w:val="itssubhead"/>
        <w:keepNext/>
        <w:keepLines/>
        <w:spacing w:after="0"/>
      </w:pPr>
      <w:r>
        <w:t>OUTER SPACE--CONFIDENCE-BUILDING MEASURES (Agenda Item 99v)</w:t>
      </w:r>
    </w:p>
    <w:p>
      <w:pPr>
        <w:pStyle w:val="itsentry"/>
        <w:keepNext/>
        <w:keepLines/>
        <w:spacing w:after="0"/>
      </w:pPr>
      <w:r>
        <w:t>Thapa, Surendra</w:t>
      </w:r>
      <w:r>
        <w:t xml:space="preserve"> - </w:t>
      </w:r>
      <w:r>
        <w:rPr>
          <w:color w:val="000000" w:themeColor="hyperlink"/>
          <w:u w:val="single"/>
        </w:rPr>
        <w:hyperlink r:id="rId158">
          <w:r>
            <w:rPr/>
            <w:t>A/C.1/72/PV.25</w:t>
          </w:r>
        </w:hyperlink>
      </w:r>
    </w:p>
    <w:p>
      <w:pPr>
        <w:pStyle w:val="itssubhead"/>
        <w:keepNext/>
        <w:keepLines/>
        <w:spacing w:after="0"/>
      </w:pPr>
      <w:r>
        <w:t>NUCLEAR DISARMAMENT NEGOTIATIONS (Agenda Item 99bb)</w:t>
      </w:r>
    </w:p>
    <w:p>
      <w:pPr>
        <w:pStyle w:val="itsentry"/>
        <w:keepNext/>
        <w:keepLines/>
        <w:spacing w:after="0"/>
      </w:pPr>
      <w:r>
        <w:t>Paudyal, Bharat Raj</w:t>
      </w:r>
      <w:r>
        <w:t xml:space="preserve"> - </w:t>
      </w:r>
      <w:r>
        <w:rPr>
          <w:color w:val="000000" w:themeColor="hyperlink"/>
          <w:u w:val="single"/>
        </w:rPr>
        <w:hyperlink r:id="rId253">
          <w:r>
            <w:rPr/>
            <w:t>A/C.1/72/PV.14</w:t>
          </w:r>
        </w:hyperlink>
      </w:r>
    </w:p>
    <w:p>
      <w:pPr>
        <w:pStyle w:val="itssubhead"/>
        <w:keepNext/>
        <w:keepLines/>
        <w:spacing w:after="0"/>
      </w:pPr>
      <w:r>
        <w:t>LANDLOCKED DEVELOPING COUNTRIES--CONFERENCE (2ND : 2014 : VIENNA) (Agenda Item 22b)</w:t>
      </w:r>
    </w:p>
    <w:p>
      <w:pPr>
        <w:pStyle w:val="itsentry"/>
        <w:keepNext/>
        <w:keepLines/>
        <w:spacing w:after="0"/>
      </w:pPr>
      <w:r>
        <w:t>Kafle, Nirmal Raj</w:t>
      </w:r>
      <w:r>
        <w:t xml:space="preserve"> - </w:t>
      </w:r>
      <w:r>
        <w:rPr>
          <w:color w:val="000000" w:themeColor="hyperlink"/>
          <w:u w:val="single"/>
        </w:rPr>
        <w:hyperlink r:id="rId22">
          <w:r>
            <w:rPr/>
            <w:t>A/C.2/72/SR.18</w:t>
          </w:r>
        </w:hyperlink>
      </w:r>
    </w:p>
    <w:p>
      <w:pPr>
        <w:pStyle w:val="itssubhead"/>
        <w:keepNext/>
        <w:keepLines/>
        <w:spacing w:after="0"/>
      </w:pPr>
      <w:r>
        <w:t>TRAFFIC SAFETY (Agenda Item 12)</w:t>
      </w:r>
    </w:p>
    <w:p>
      <w:pPr>
        <w:pStyle w:val="itsentry"/>
        <w:keepNext/>
        <w:keepLines/>
        <w:spacing w:after="0"/>
      </w:pPr>
      <w:r>
        <w:t>Poudel Chhetri, Lok Bahadur</w:t>
      </w:r>
      <w:r>
        <w:t xml:space="preserve"> - </w:t>
      </w:r>
      <w:r>
        <w:rPr>
          <w:color w:val="000000" w:themeColor="hyperlink"/>
          <w:u w:val="single"/>
        </w:rPr>
        <w:hyperlink r:id="rId70">
          <w:r>
            <w:rPr/>
            <w:t>A/72/PV.82</w:t>
          </w:r>
        </w:hyperlink>
      </w:r>
    </w:p>
    <w:p>
      <w:pPr>
        <w:pStyle w:val="itssubhead"/>
        <w:keepNext/>
        <w:keepLines/>
        <w:spacing w:after="0"/>
      </w:pPr>
      <w:r>
        <w:t>HUMAN SETTLEMENTS (Agenda Item 20)</w:t>
      </w:r>
    </w:p>
    <w:p>
      <w:pPr>
        <w:pStyle w:val="itsentry"/>
        <w:keepNext/>
        <w:keepLines/>
        <w:spacing w:after="0"/>
      </w:pPr>
      <w:r>
        <w:t>Poudel Chhetri, Lok Bahadur</w:t>
      </w:r>
      <w:r>
        <w:t xml:space="preserve"> - </w:t>
      </w:r>
      <w:r>
        <w:rPr>
          <w:color w:val="000000" w:themeColor="hyperlink"/>
          <w:u w:val="single"/>
        </w:rPr>
        <w:hyperlink r:id="rId42">
          <w:r>
            <w:rPr/>
            <w:t>A/C.2/72/SR.19</w:t>
          </w:r>
        </w:hyperlink>
      </w:r>
    </w:p>
    <w:p>
      <w:pPr>
        <w:pStyle w:val="itssubhead"/>
        <w:keepNext/>
        <w:keepLines/>
        <w:spacing w:after="0"/>
      </w:pPr>
      <w:r>
        <w:t>SOCIAL SITUATION (Agenda Item 27b)</w:t>
      </w:r>
    </w:p>
    <w:p>
      <w:pPr>
        <w:pStyle w:val="itsentry"/>
        <w:keepNext/>
        <w:keepLines/>
        <w:spacing w:after="0"/>
      </w:pPr>
      <w:r>
        <w:t>Bhattarai, Durga Prasad</w:t>
      </w:r>
      <w:r>
        <w:t xml:space="preserve"> - </w:t>
      </w:r>
      <w:r>
        <w:rPr>
          <w:color w:val="000000" w:themeColor="hyperlink"/>
          <w:u w:val="single"/>
        </w:rPr>
        <w:hyperlink r:id="rId100">
          <w:r>
            <w:rPr/>
            <w:t>A/C.3/72/SR.3</w:t>
          </w:r>
        </w:hyperlink>
      </w:r>
    </w:p>
    <w:p>
      <w:pPr>
        <w:pStyle w:val="itssubhead"/>
        <w:keepNext/>
        <w:keepLines/>
        <w:spacing w:after="0"/>
      </w:pPr>
      <w:r>
        <w:t>WOMEN'S ADVANCEMENT--CONFERENCES (Agenda Item 28b)</w:t>
      </w:r>
    </w:p>
    <w:p>
      <w:pPr>
        <w:pStyle w:val="itsentry"/>
        <w:keepNext/>
        <w:keepLines/>
        <w:spacing w:after="0"/>
      </w:pPr>
      <w:r>
        <w:t>Kafle, Nirmal Raj</w:t>
      </w:r>
      <w:r>
        <w:t xml:space="preserve"> - </w:t>
      </w:r>
      <w:r>
        <w:rPr>
          <w:color w:val="000000" w:themeColor="hyperlink"/>
          <w:u w:val="single"/>
        </w:rPr>
        <w:hyperlink r:id="rId121">
          <w:r>
            <w:rPr/>
            <w:t>A/C.3/72/SR.10</w:t>
          </w:r>
        </w:hyperlink>
      </w:r>
    </w:p>
    <w:p>
      <w:pPr>
        <w:pStyle w:val="itssubhead"/>
        <w:keepNext/>
        <w:keepLines/>
        <w:spacing w:after="0"/>
      </w:pPr>
      <w:r>
        <w:t>PEACEBUILDING (Agenda Item 65)</w:t>
      </w:r>
    </w:p>
    <w:p>
      <w:pPr>
        <w:pStyle w:val="itsentry"/>
        <w:keepNext/>
        <w:keepLines/>
        <w:spacing w:after="0"/>
      </w:pPr>
      <w:r>
        <w:t>Thapa, Surendra</w:t>
      </w:r>
      <w:r>
        <w:t xml:space="preserve"> - </w:t>
      </w:r>
      <w:r>
        <w:rPr>
          <w:color w:val="000000" w:themeColor="hyperlink"/>
          <w:u w:val="single"/>
        </w:rPr>
        <w:hyperlink r:id="rId144">
          <w:r>
            <w:rPr/>
            <w:t>A/72/PV.86</w:t>
          </w:r>
        </w:hyperlink>
      </w:r>
      <w:r>
        <w:br/>
      </w:r>
    </w:p>
    <w:p>
      <w:pPr>
        <w:pStyle w:val="itshead"/>
        <w:keepNext/>
        <w:keepLines/>
      </w:pPr>
      <w:r>
        <w:t>Nepal. Prime Minister</w:t>
      </w:r>
    </w:p>
    <w:p>
      <w:pPr>
        <w:pStyle w:val="itssubhead"/>
        <w:keepNext/>
        <w:keepLines/>
        <w:spacing w:after="0"/>
      </w:pPr>
      <w:r>
        <w:t>UN. GENERAL ASSEMBLY (72ND SESS. : 2017-2018)--GENERAL DEBATE (Agenda Item 8)</w:t>
      </w:r>
    </w:p>
    <w:p>
      <w:pPr>
        <w:pStyle w:val="itsentry"/>
        <w:keepNext/>
        <w:keepLines/>
        <w:spacing w:after="0"/>
      </w:pPr>
      <w:r>
        <w:t>Deuba, Sher Bahadur</w:t>
      </w:r>
      <w:r>
        <w:t xml:space="preserve"> - </w:t>
      </w:r>
      <w:r>
        <w:rPr>
          <w:color w:val="000000" w:themeColor="hyperlink"/>
          <w:u w:val="single"/>
        </w:rPr>
        <w:hyperlink r:id="rId286">
          <w:r>
            <w:rPr/>
            <w:t>A/72/PV.19</w:t>
          </w:r>
        </w:hyperlink>
      </w:r>
    </w:p>
    <w:p>
      <w:pPr>
        <w:pStyle w:val="itssubhead"/>
        <w:keepNext/>
        <w:keepLines/>
        <w:spacing w:after="0"/>
      </w:pPr>
      <w:r>
        <w:t>UN. GENERAL ASSEMBLY (72ND SESS. : 2017-2018)--SPECIAL STATEMENTS (Agenda Item )</w:t>
      </w:r>
    </w:p>
    <w:p>
      <w:pPr>
        <w:pStyle w:val="itsentry"/>
        <w:keepNext/>
        <w:keepLines/>
        <w:spacing w:after="0"/>
      </w:pPr>
      <w:r>
        <w:t>Deuba, Sher Bahadur</w:t>
      </w:r>
      <w:r>
        <w:t xml:space="preserve"> - </w:t>
      </w:r>
      <w:r>
        <w:rPr>
          <w:color w:val="000000" w:themeColor="hyperlink"/>
          <w:u w:val="single"/>
        </w:rPr>
        <w:hyperlink r:id="rId286">
          <w:r>
            <w:rPr/>
            <w:t>A/72/PV.19</w:t>
          </w:r>
        </w:hyperlink>
      </w:r>
      <w:r>
        <w:br/>
      </w:r>
    </w:p>
    <w:p>
      <w:pPr>
        <w:pStyle w:val="itshead"/>
        <w:keepNext/>
        <w:keepLines/>
      </w:pPr>
      <w:r>
        <w:t>Netherlands</w:t>
      </w:r>
    </w:p>
    <w:p>
      <w:pPr>
        <w:pStyle w:val="itssubhead"/>
        <w:keepNext/>
        <w:keepLines/>
        <w:spacing w:after="0"/>
      </w:pPr>
      <w:r>
        <w:t>HIV/AIDS--DECLARATIONS (Agenda Item 10)</w:t>
      </w:r>
    </w:p>
    <w:p>
      <w:pPr>
        <w:pStyle w:val="itsentry"/>
        <w:keepNext/>
        <w:keepLines/>
        <w:spacing w:after="0"/>
      </w:pPr>
      <w:r>
        <w:t>Munster, Eleonora van</w:t>
      </w:r>
      <w:r>
        <w:t xml:space="preserve"> - </w:t>
      </w:r>
      <w:r>
        <w:rPr>
          <w:color w:val="000000" w:themeColor="hyperlink"/>
          <w:u w:val="single"/>
        </w:rPr>
        <w:hyperlink r:id="rId233">
          <w:r>
            <w:rPr/>
            <w:t>A/72/PV.95</w:t>
          </w:r>
        </w:hyperlink>
      </w:r>
    </w:p>
    <w:p>
      <w:pPr>
        <w:pStyle w:val="itssubhead"/>
        <w:keepNext/>
        <w:keepLines/>
        <w:spacing w:after="0"/>
      </w:pPr>
      <w:r>
        <w:t>INFORMATION--INTERNATIONAL SECURITY (Agenda Item 94)</w:t>
      </w:r>
    </w:p>
    <w:p>
      <w:pPr>
        <w:pStyle w:val="itsentry"/>
        <w:keepNext/>
        <w:keepLines/>
        <w:spacing w:after="0"/>
      </w:pPr>
      <w:r>
        <w:t>Gonsalves, Carmen</w:t>
      </w:r>
      <w:r>
        <w:t xml:space="preserve"> - </w:t>
      </w:r>
      <w:r>
        <w:rPr>
          <w:color w:val="000000" w:themeColor="hyperlink"/>
          <w:u w:val="single"/>
        </w:rPr>
        <w:hyperlink r:id="rId34">
          <w:r>
            <w:rPr/>
            <w:t>A/C.1/72/PV.19</w:t>
          </w:r>
        </w:hyperlink>
      </w:r>
    </w:p>
    <w:p>
      <w:pPr>
        <w:pStyle w:val="itssubhead"/>
        <w:keepNext/>
        <w:keepLines/>
        <w:spacing w:after="0"/>
      </w:pPr>
      <w:r>
        <w:t>SEXUAL MINORITIES (Agenda Item 72b)</w:t>
      </w:r>
    </w:p>
    <w:p>
      <w:pPr>
        <w:pStyle w:val="itsentry"/>
        <w:keepNext/>
        <w:keepLines/>
        <w:spacing w:after="0"/>
      </w:pPr>
      <w:r>
        <w:t xml:space="preserve">Oppenheimer, Yaron </w:t>
      </w:r>
      <w:r>
        <w:t xml:space="preserve"> - </w:t>
      </w:r>
      <w:r>
        <w:rPr>
          <w:color w:val="000000" w:themeColor="hyperlink"/>
          <w:u w:val="single"/>
        </w:rPr>
        <w:hyperlink r:id="rId86">
          <w:r>
            <w:rPr/>
            <w:t>A/C.3/72/SR.34</w:t>
          </w:r>
        </w:hyperlink>
      </w:r>
    </w:p>
    <w:p>
      <w:pPr>
        <w:pStyle w:val="itssubhead"/>
        <w:keepNext/>
        <w:keepLines/>
        <w:spacing w:after="0"/>
      </w:pPr>
      <w:r>
        <w:t>HUMAN RIGHTS--MYANMAR (Agenda Item 72c)</w:t>
      </w:r>
    </w:p>
    <w:p>
      <w:pPr>
        <w:pStyle w:val="itsentry"/>
        <w:keepNext/>
        <w:keepLines/>
        <w:spacing w:after="0"/>
      </w:pPr>
      <w:r>
        <w:t xml:space="preserve">Oppenheimer, Yaron </w:t>
      </w:r>
      <w:r>
        <w:t xml:space="preserve"> - </w:t>
      </w:r>
      <w:r>
        <w:rPr>
          <w:color w:val="000000" w:themeColor="hyperlink"/>
          <w:u w:val="single"/>
        </w:rPr>
        <w:hyperlink r:id="rId195">
          <w:r>
            <w:rPr/>
            <w:t>A/C.3/72/SR.31</w:t>
          </w:r>
        </w:hyperlink>
      </w:r>
    </w:p>
    <w:p>
      <w:pPr>
        <w:pStyle w:val="itssubhead"/>
        <w:keepNext/>
        <w:keepLines/>
        <w:spacing w:after="0"/>
      </w:pPr>
      <w:r>
        <w:t>WOMEN'S ADVANCEMENT (Agenda Item 28a)</w:t>
      </w:r>
    </w:p>
    <w:p>
      <w:pPr>
        <w:pStyle w:val="itsentry"/>
        <w:keepNext/>
        <w:keepLines/>
        <w:spacing w:after="0"/>
      </w:pPr>
      <w:r>
        <w:t>Aanzi, Jamila</w:t>
      </w:r>
      <w:r>
        <w:t xml:space="preserve"> - </w:t>
      </w:r>
      <w:r>
        <w:rPr>
          <w:color w:val="000000" w:themeColor="hyperlink"/>
          <w:u w:val="single"/>
        </w:rPr>
        <w:hyperlink r:id="rId142">
          <w:r>
            <w:rPr/>
            <w:t>A/C.3/72/SR.8</w:t>
          </w:r>
        </w:hyperlink>
      </w:r>
    </w:p>
    <w:p>
      <w:pPr>
        <w:pStyle w:val="itssubhead"/>
        <w:keepNext/>
        <w:keepLines/>
        <w:spacing w:after="0"/>
      </w:pPr>
      <w:r>
        <w:t>HUMAN RIGHTS ACTIVISTS (Agenda Item 72b)</w:t>
      </w:r>
    </w:p>
    <w:p>
      <w:pPr>
        <w:pStyle w:val="itsentry"/>
        <w:keepNext/>
        <w:keepLines/>
        <w:spacing w:after="0"/>
      </w:pPr>
      <w:r>
        <w:t xml:space="preserve">Oppenheimer, Yaron </w:t>
      </w:r>
      <w:r>
        <w:t xml:space="preserve"> - </w:t>
      </w:r>
      <w:r>
        <w:rPr>
          <w:color w:val="000000" w:themeColor="hyperlink"/>
          <w:u w:val="single"/>
        </w:rPr>
        <w:hyperlink r:id="rId203">
          <w:r>
            <w:rPr/>
            <w:t>A/C.3/72/SR.30</w:t>
          </w:r>
        </w:hyperlink>
      </w:r>
    </w:p>
    <w:p>
      <w:pPr>
        <w:pStyle w:val="itssubhead"/>
        <w:keepNext/>
        <w:keepLines/>
        <w:spacing w:after="0"/>
      </w:pPr>
      <w:r>
        <w:t>ICJ--REPORTS (2016-2017) (Agenda Item 74)</w:t>
      </w:r>
    </w:p>
    <w:p>
      <w:pPr>
        <w:pStyle w:val="itsentry"/>
        <w:keepNext/>
        <w:keepLines/>
        <w:spacing w:after="0"/>
      </w:pPr>
      <w:r>
        <w:t>Lefeber, R.</w:t>
      </w:r>
      <w:r>
        <w:t xml:space="preserve"> - </w:t>
      </w:r>
      <w:r>
        <w:rPr>
          <w:color w:val="000000" w:themeColor="hyperlink"/>
          <w:u w:val="single"/>
        </w:rPr>
        <w:hyperlink r:id="rId224">
          <w:r>
            <w:rPr/>
            <w:t>A/72/PV.34</w:t>
          </w:r>
        </w:hyperlink>
      </w:r>
    </w:p>
    <w:p>
      <w:pPr>
        <w:pStyle w:val="itssubhead"/>
        <w:keepNext/>
        <w:keepLines/>
        <w:spacing w:after="0"/>
      </w:pPr>
      <w:r>
        <w:t>UN. GENERAL ASSEMBLY (72ND SESS. : 2017-2018). 1ST COMMITTEE--GENERAL DEBATE (Agenda Item 8)</w:t>
      </w:r>
    </w:p>
    <w:p>
      <w:pPr>
        <w:pStyle w:val="itsentry"/>
        <w:keepNext/>
        <w:keepLines/>
        <w:spacing w:after="0"/>
      </w:pPr>
      <w:r>
        <w:t>Gabriëlse, Rob</w:t>
      </w:r>
      <w:r>
        <w:t xml:space="preserve"> - </w:t>
      </w:r>
      <w:r>
        <w:rPr>
          <w:color w:val="000000" w:themeColor="hyperlink"/>
          <w:u w:val="single"/>
        </w:rPr>
        <w:hyperlink r:id="rId156">
          <w:r>
            <w:rPr/>
            <w:t>A/C.1/72/PV.3</w:t>
          </w:r>
        </w:hyperlink>
      </w:r>
    </w:p>
    <w:p>
      <w:pPr>
        <w:pStyle w:val="itssubhead"/>
        <w:keepNext/>
        <w:keepLines/>
        <w:spacing w:after="0"/>
      </w:pPr>
      <w:r>
        <w:t>TERRORISM--HUMAN RIGHTS (Agenda Item 72b)</w:t>
      </w:r>
    </w:p>
    <w:p>
      <w:pPr>
        <w:pStyle w:val="itsentry"/>
        <w:keepNext/>
        <w:keepLines/>
        <w:spacing w:after="0"/>
      </w:pPr>
      <w:r>
        <w:t>Pluijm, Rogier van der</w:t>
      </w:r>
      <w:r>
        <w:t xml:space="preserve"> - </w:t>
      </w:r>
      <w:r>
        <w:rPr>
          <w:color w:val="000000" w:themeColor="hyperlink"/>
          <w:u w:val="single"/>
        </w:rPr>
        <w:hyperlink r:id="rId124">
          <w:r>
            <w:rPr/>
            <w:t>A/C.3/72/SR.23</w:t>
          </w:r>
        </w:hyperlink>
      </w:r>
    </w:p>
    <w:p>
      <w:pPr>
        <w:pStyle w:val="itssubhead"/>
        <w:keepNext/>
        <w:keepLines/>
        <w:spacing w:after="0"/>
      </w:pPr>
      <w:r>
        <w:t>PERSONS WITH DISABILITIES--HUMAN RIGHTS (Agenda Item 72a)</w:t>
      </w:r>
    </w:p>
    <w:p>
      <w:pPr>
        <w:pStyle w:val="itsentry"/>
        <w:keepNext/>
        <w:keepLines/>
        <w:spacing w:after="0"/>
      </w:pPr>
      <w:r>
        <w:t xml:space="preserve">Oppenheimer, Yaron </w:t>
      </w:r>
      <w:r>
        <w:t xml:space="preserve"> - </w:t>
      </w:r>
      <w:r>
        <w:rPr>
          <w:color w:val="000000" w:themeColor="hyperlink"/>
          <w:u w:val="single"/>
        </w:rPr>
        <w:hyperlink r:id="rId168">
          <w:r>
            <w:rPr/>
            <w:t>A/C.3/72/SR.53</w:t>
          </w:r>
        </w:hyperlink>
      </w:r>
    </w:p>
    <w:p>
      <w:pPr>
        <w:pStyle w:val="itssubhead"/>
        <w:keepNext/>
        <w:keepLines/>
        <w:spacing w:after="0"/>
      </w:pPr>
      <w:r>
        <w:t>FISSIONABLE MATERIALS--TREATY (PROPOSED) (Agenda Item 99a)</w:t>
      </w:r>
    </w:p>
    <w:p>
      <w:pPr>
        <w:pStyle w:val="itsentry"/>
        <w:keepNext/>
        <w:keepLines/>
        <w:spacing w:after="0"/>
      </w:pPr>
      <w:r>
        <w:t>Gabriëlse, Rob</w:t>
      </w:r>
      <w:r>
        <w:t xml:space="preserve"> - </w:t>
      </w:r>
      <w:r>
        <w:rPr>
          <w:color w:val="000000" w:themeColor="hyperlink"/>
          <w:u w:val="single"/>
        </w:rPr>
        <w:hyperlink r:id="rId119">
          <w:r>
            <w:rPr/>
            <w:t>A/C.1/72/PV.13</w:t>
          </w:r>
        </w:hyperlink>
      </w:r>
    </w:p>
    <w:p>
      <w:pPr>
        <w:pStyle w:val="itssubhead"/>
        <w:keepNext/>
        <w:keepLines/>
        <w:spacing w:after="0"/>
      </w:pPr>
      <w:r>
        <w:t>NUCLEAR DISARMAMENT (Agenda Item 99b)</w:t>
      </w:r>
    </w:p>
    <w:p>
      <w:pPr>
        <w:pStyle w:val="itsentry"/>
        <w:keepNext/>
        <w:keepLines/>
        <w:spacing w:after="0"/>
      </w:pPr>
      <w:r>
        <w:t>Gabriëlse, Rob</w:t>
      </w:r>
      <w:r>
        <w:t xml:space="preserve"> - </w:t>
      </w:r>
      <w:r>
        <w:rPr>
          <w:color w:val="000000" w:themeColor="hyperlink"/>
          <w:u w:val="single"/>
        </w:rPr>
        <w:hyperlink r:id="rId119">
          <w:r>
            <w:rPr/>
            <w:t>A/C.1/72/PV.13</w:t>
          </w:r>
        </w:hyperlink>
      </w:r>
      <w:r>
        <w:t xml:space="preserve">; </w:t>
      </w:r>
      <w:r>
        <w:rPr>
          <w:color w:val="000000" w:themeColor="hyperlink"/>
          <w:u w:val="single"/>
        </w:rPr>
        <w:hyperlink r:id="rId154">
          <w:r>
            <w:rPr/>
            <w:t>A/C.1/72/PV.23</w:t>
          </w:r>
        </w:hyperlink>
      </w:r>
    </w:p>
    <w:p>
      <w:pPr>
        <w:pStyle w:val="itssubhead"/>
        <w:keepNext/>
        <w:keepLines/>
        <w:spacing w:after="0"/>
      </w:pPr>
      <w:r>
        <w:t>HUMAN RIGHTS--REPORTS (Agenda Item 72c)</w:t>
      </w:r>
    </w:p>
    <w:p>
      <w:pPr>
        <w:pStyle w:val="itsentry"/>
        <w:keepNext/>
        <w:keepLines/>
        <w:spacing w:after="0"/>
      </w:pPr>
      <w:r>
        <w:t xml:space="preserve">Oppenheimer, Yaron </w:t>
      </w:r>
      <w:r>
        <w:t xml:space="preserve"> - </w:t>
      </w:r>
      <w:r>
        <w:rPr>
          <w:color w:val="000000" w:themeColor="hyperlink"/>
          <w:u w:val="single"/>
        </w:rPr>
        <w:hyperlink r:id="rId129">
          <w:r>
            <w:rPr/>
            <w:t>A/C.3/72/SR.33</w:t>
          </w:r>
        </w:hyperlink>
      </w:r>
    </w:p>
    <w:p>
      <w:pPr>
        <w:pStyle w:val="itssubhead"/>
        <w:keepNext/>
        <w:keepLines/>
        <w:spacing w:after="0"/>
      </w:pPr>
      <w:r>
        <w:t>BIOLOGICAL WEAPONS--TREATY (1972) (Agenda Item 106)</w:t>
      </w:r>
    </w:p>
    <w:p>
      <w:pPr>
        <w:pStyle w:val="itsentry"/>
        <w:keepNext/>
        <w:keepLines/>
        <w:spacing w:after="0"/>
      </w:pPr>
      <w:r>
        <w:t>Hanje, Kornelis</w:t>
      </w:r>
      <w:r>
        <w:t xml:space="preserve"> - </w:t>
      </w:r>
      <w:r>
        <w:rPr>
          <w:color w:val="000000" w:themeColor="hyperlink"/>
          <w:u w:val="single"/>
        </w:rPr>
        <w:hyperlink r:id="rId115">
          <w:r>
            <w:rPr/>
            <w:t>A/C.1/72/PV.15</w:t>
          </w:r>
        </w:hyperlink>
      </w:r>
    </w:p>
    <w:p>
      <w:pPr>
        <w:pStyle w:val="itssubhead"/>
        <w:keepNext/>
        <w:keepLines/>
        <w:spacing w:after="0"/>
      </w:pPr>
      <w:r>
        <w:t>YOUTH (Agenda Item 27b)</w:t>
      </w:r>
    </w:p>
    <w:p>
      <w:pPr>
        <w:pStyle w:val="itsentry"/>
        <w:keepNext/>
        <w:keepLines/>
        <w:spacing w:after="0"/>
      </w:pPr>
      <w:r>
        <w:t>Yahye, Elian</w:t>
      </w:r>
      <w:r>
        <w:t xml:space="preserve"> - </w:t>
      </w:r>
      <w:r>
        <w:rPr>
          <w:color w:val="000000" w:themeColor="hyperlink"/>
          <w:u w:val="single"/>
        </w:rPr>
        <w:hyperlink r:id="rId206">
          <w:r>
            <w:rPr/>
            <w:t>A/C.3/72/SR.1</w:t>
          </w:r>
        </w:hyperlink>
      </w:r>
    </w:p>
    <w:p>
      <w:pPr>
        <w:pStyle w:val="itssubhead"/>
        <w:keepNext/>
        <w:keepLines/>
        <w:spacing w:after="0"/>
      </w:pPr>
      <w:r>
        <w:t>WOMEN'S ADVANCEMENT--CONFERENCES (Agenda Item 28b)</w:t>
      </w:r>
    </w:p>
    <w:p>
      <w:pPr>
        <w:pStyle w:val="itsentry"/>
        <w:keepNext/>
        <w:keepLines/>
        <w:spacing w:after="0"/>
      </w:pPr>
      <w:r>
        <w:t>Aanzi, Jamila</w:t>
      </w:r>
      <w:r>
        <w:t xml:space="preserve"> - </w:t>
      </w:r>
      <w:r>
        <w:rPr>
          <w:color w:val="000000" w:themeColor="hyperlink"/>
          <w:u w:val="single"/>
        </w:rPr>
        <w:hyperlink r:id="rId142">
          <w:r>
            <w:rPr/>
            <w:t>A/C.3/72/SR.8</w:t>
          </w:r>
        </w:hyperlink>
      </w:r>
    </w:p>
    <w:p>
      <w:pPr>
        <w:pStyle w:val="itssubhead"/>
        <w:keepNext/>
        <w:keepLines/>
        <w:spacing w:after="0"/>
      </w:pPr>
      <w:r>
        <w:t>DISARMAMENT--UN. GENERAL ASSEMBLY (10TH SPECIAL SESS. : 1978) (Agenda Item 101)</w:t>
      </w:r>
    </w:p>
    <w:p>
      <w:pPr>
        <w:pStyle w:val="itsentry"/>
        <w:keepNext/>
        <w:keepLines/>
        <w:spacing w:after="0"/>
      </w:pPr>
      <w:r>
        <w:t>Claringbould, Sachi</w:t>
      </w:r>
      <w:r>
        <w:t xml:space="preserve"> - </w:t>
      </w:r>
      <w:r>
        <w:rPr>
          <w:color w:val="000000" w:themeColor="hyperlink"/>
          <w:u w:val="single"/>
        </w:rPr>
        <w:hyperlink r:id="rId44">
          <w:r>
            <w:rPr/>
            <w:t>A/C.1/72/PV.22</w:t>
          </w:r>
        </w:hyperlink>
      </w:r>
    </w:p>
    <w:p>
      <w:pPr>
        <w:pStyle w:val="itssubhead"/>
        <w:keepNext/>
        <w:keepLines/>
        <w:spacing w:after="0"/>
      </w:pPr>
      <w:r>
        <w:t>CHEMICAL WEAPONS--TREATY (1993) (Agenda Item 99l)</w:t>
      </w:r>
    </w:p>
    <w:p>
      <w:pPr>
        <w:pStyle w:val="itsentry"/>
        <w:keepNext/>
        <w:keepLines/>
        <w:spacing w:after="0"/>
      </w:pPr>
      <w:r>
        <w:t>Hanje, Kornelis</w:t>
      </w:r>
      <w:r>
        <w:t xml:space="preserve"> - </w:t>
      </w:r>
      <w:r>
        <w:rPr>
          <w:color w:val="000000" w:themeColor="hyperlink"/>
          <w:u w:val="single"/>
        </w:rPr>
        <w:hyperlink r:id="rId115">
          <w:r>
            <w:rPr/>
            <w:t>A/C.1/72/PV.15</w:t>
          </w:r>
        </w:hyperlink>
      </w:r>
    </w:p>
    <w:p>
      <w:pPr>
        <w:pStyle w:val="itssubhead"/>
        <w:keepNext/>
        <w:keepLines/>
        <w:spacing w:after="0"/>
      </w:pPr>
      <w:r>
        <w:t>UN. DISARMAMENT COMMISSION--REPORTS (2017) (Agenda Item 101b)</w:t>
      </w:r>
    </w:p>
    <w:p>
      <w:pPr>
        <w:pStyle w:val="itsentry"/>
        <w:keepNext/>
        <w:keepLines/>
        <w:spacing w:after="0"/>
      </w:pPr>
      <w:r>
        <w:t>Claringbould, Sachi</w:t>
      </w:r>
      <w:r>
        <w:t xml:space="preserve"> - </w:t>
      </w:r>
      <w:r>
        <w:rPr>
          <w:color w:val="000000" w:themeColor="hyperlink"/>
          <w:u w:val="single"/>
        </w:rPr>
        <w:hyperlink r:id="rId44">
          <w:r>
            <w:rPr/>
            <w:t>A/C.1/72/PV.22</w:t>
          </w:r>
        </w:hyperlink>
      </w:r>
    </w:p>
    <w:p>
      <w:pPr>
        <w:pStyle w:val="itssubhead"/>
        <w:keepNext/>
        <w:keepLines/>
        <w:spacing w:after="0"/>
      </w:pPr>
      <w:r>
        <w:t>RULE OF LAW (Agenda Item 84)</w:t>
      </w:r>
    </w:p>
    <w:p>
      <w:pPr>
        <w:pStyle w:val="itsentry"/>
        <w:keepNext/>
        <w:keepLines/>
        <w:spacing w:after="0"/>
      </w:pPr>
      <w:r>
        <w:t>Kemble, Sydney Gregory</w:t>
      </w:r>
      <w:r>
        <w:t xml:space="preserve"> - </w:t>
      </w:r>
      <w:r>
        <w:rPr>
          <w:color w:val="000000" w:themeColor="hyperlink"/>
          <w:u w:val="single"/>
        </w:rPr>
        <w:hyperlink r:id="rId197">
          <w:r>
            <w:rPr/>
            <w:t>A/C.6/72/SR.30</w:t>
          </w:r>
        </w:hyperlink>
      </w:r>
    </w:p>
    <w:p>
      <w:pPr>
        <w:pStyle w:val="itssubhead"/>
        <w:keepNext/>
        <w:keepLines/>
        <w:spacing w:after="0"/>
      </w:pPr>
      <w:r>
        <w:t>EXPLOSIVES (Agenda Item 99dd)</w:t>
      </w:r>
    </w:p>
    <w:p>
      <w:pPr>
        <w:pStyle w:val="itsentry"/>
        <w:keepNext/>
        <w:keepLines/>
        <w:spacing w:after="0"/>
      </w:pPr>
      <w:r>
        <w:t>Broekhof, Maarten</w:t>
      </w:r>
      <w:r>
        <w:t xml:space="preserve"> - </w:t>
      </w:r>
      <w:r>
        <w:rPr>
          <w:color w:val="000000" w:themeColor="hyperlink"/>
          <w:u w:val="single"/>
        </w:rPr>
        <w:hyperlink r:id="rId148">
          <w:r>
            <w:rPr/>
            <w:t>A/C.1/72/PV.17</w:t>
          </w:r>
        </w:hyperlink>
      </w:r>
    </w:p>
    <w:p>
      <w:pPr>
        <w:pStyle w:val="itssubhead"/>
        <w:keepNext/>
        <w:keepLines/>
        <w:spacing w:after="0"/>
      </w:pPr>
      <w:r>
        <w:t>NUCLEAR DISARMAMENT NEGOTIATIONS (Agenda Item 99bb)</w:t>
      </w:r>
    </w:p>
    <w:p>
      <w:pPr>
        <w:pStyle w:val="itsentry"/>
        <w:keepNext/>
        <w:keepLines/>
        <w:spacing w:after="0"/>
      </w:pPr>
      <w:r>
        <w:t>Gabriëlse, Rob</w:t>
      </w:r>
      <w:r>
        <w:t xml:space="preserve"> - </w:t>
      </w:r>
      <w:r>
        <w:rPr>
          <w:color w:val="000000" w:themeColor="hyperlink"/>
          <w:u w:val="single"/>
        </w:rPr>
        <w:hyperlink r:id="rId119">
          <w:r>
            <w:rPr/>
            <w:t>A/C.1/72/PV.13</w:t>
          </w:r>
        </w:hyperlink>
      </w:r>
    </w:p>
    <w:p>
      <w:pPr>
        <w:pStyle w:val="itssubhead"/>
        <w:keepNext/>
        <w:keepLines/>
        <w:spacing w:after="0"/>
      </w:pPr>
      <w:r>
        <w:t>NUCLEAR DISARMAMENT--CONFERENCE (2013 : NEW YORK) (Agenda Item 99cc)</w:t>
      </w:r>
    </w:p>
    <w:p>
      <w:pPr>
        <w:pStyle w:val="itsentry"/>
        <w:keepNext/>
        <w:keepLines/>
        <w:spacing w:after="0"/>
      </w:pPr>
      <w:r>
        <w:t>Claringbould, Sachi</w:t>
      </w:r>
      <w:r>
        <w:t xml:space="preserve"> - </w:t>
      </w:r>
      <w:r>
        <w:rPr>
          <w:color w:val="000000" w:themeColor="hyperlink"/>
          <w:u w:val="single"/>
        </w:rPr>
        <w:hyperlink r:id="rId232">
          <w:r>
            <w:rPr/>
            <w:t>A/C.1/72/PV.27</w:t>
          </w:r>
        </w:hyperlink>
      </w:r>
    </w:p>
    <w:p>
      <w:pPr>
        <w:pStyle w:val="itssubhead"/>
        <w:keepNext/>
        <w:keepLines/>
        <w:spacing w:after="0"/>
      </w:pPr>
      <w:r>
        <w:t>UN. CONFERENCE ON DISARMAMENT--REPORTS (2017) (Agenda Item 101a)</w:t>
      </w:r>
    </w:p>
    <w:p>
      <w:pPr>
        <w:pStyle w:val="itsentry"/>
        <w:keepNext/>
        <w:keepLines/>
        <w:spacing w:after="0"/>
      </w:pPr>
      <w:r>
        <w:t>Claringbould, Sachi</w:t>
      </w:r>
      <w:r>
        <w:t xml:space="preserve"> - </w:t>
      </w:r>
      <w:r>
        <w:rPr>
          <w:color w:val="000000" w:themeColor="hyperlink"/>
          <w:u w:val="single"/>
        </w:rPr>
        <w:hyperlink r:id="rId44">
          <w:r>
            <w:rPr/>
            <w:t>A/C.1/72/PV.22</w:t>
          </w:r>
        </w:hyperlink>
      </w:r>
    </w:p>
    <w:p>
      <w:pPr>
        <w:pStyle w:val="itssubhead"/>
        <w:keepNext/>
        <w:keepLines/>
        <w:spacing w:after="0"/>
      </w:pPr>
      <w:r>
        <w:t>INTERNATIONAL LAW (Agenda Item 81)</w:t>
      </w:r>
    </w:p>
    <w:p>
      <w:pPr>
        <w:pStyle w:val="itsentry"/>
        <w:keepNext/>
        <w:keepLines/>
        <w:spacing w:after="0"/>
      </w:pPr>
      <w:r>
        <w:t>Egmond, Liselot Francesca</w:t>
      </w:r>
      <w:r>
        <w:t xml:space="preserve"> - </w:t>
      </w:r>
      <w:r>
        <w:rPr>
          <w:color w:val="000000" w:themeColor="hyperlink"/>
          <w:u w:val="single"/>
        </w:rPr>
        <w:hyperlink r:id="rId155">
          <w:r>
            <w:rPr/>
            <w:t>A/C.6/72/SR.26</w:t>
          </w:r>
        </w:hyperlink>
      </w:r>
    </w:p>
    <w:p>
      <w:pPr>
        <w:pStyle w:val="itsentry"/>
        <w:keepNext/>
        <w:keepLines/>
        <w:spacing w:after="0"/>
      </w:pPr>
      <w:r>
        <w:t>Lefeber, R.</w:t>
      </w:r>
      <w:r>
        <w:t xml:space="preserve"> - </w:t>
      </w:r>
      <w:r>
        <w:rPr>
          <w:color w:val="000000" w:themeColor="hyperlink"/>
          <w:u w:val="single"/>
        </w:rPr>
        <w:hyperlink r:id="rId230">
          <w:r>
            <w:rPr/>
            <w:t>A/C.6/72/SR.20</w:t>
          </w:r>
        </w:hyperlink>
      </w:r>
      <w:r>
        <w:t xml:space="preserve">; </w:t>
      </w:r>
      <w:r>
        <w:rPr>
          <w:color w:val="000000" w:themeColor="hyperlink"/>
          <w:u w:val="single"/>
        </w:rPr>
        <w:hyperlink r:id="rId231">
          <w:r>
            <w:rPr/>
            <w:t>A/C.6/72/SR.24</w:t>
          </w:r>
        </w:hyperlink>
      </w:r>
    </w:p>
    <w:p>
      <w:pPr>
        <w:pStyle w:val="itssubhead"/>
        <w:keepNext/>
        <w:keepLines/>
        <w:spacing w:after="0"/>
      </w:pPr>
      <w:r>
        <w:t>PEACEBUILDING (Agenda Item 65)</w:t>
      </w:r>
    </w:p>
    <w:p>
      <w:pPr>
        <w:pStyle w:val="itsentry"/>
        <w:keepNext/>
        <w:keepLines/>
        <w:spacing w:after="0"/>
      </w:pPr>
      <w:r>
        <w:t>Oosterom, Karel Jan Gustaaf van</w:t>
      </w:r>
      <w:r>
        <w:t xml:space="preserve"> - </w:t>
      </w:r>
      <w:r>
        <w:rPr>
          <w:color w:val="000000" w:themeColor="hyperlink"/>
          <w:u w:val="single"/>
        </w:rPr>
        <w:hyperlink r:id="rId144">
          <w:r>
            <w:rPr/>
            <w:t>A/72/PV.86</w:t>
          </w:r>
        </w:hyperlink>
      </w:r>
    </w:p>
    <w:p>
      <w:pPr>
        <w:pStyle w:val="itssubhead"/>
        <w:keepNext/>
        <w:keepLines/>
        <w:spacing w:after="0"/>
      </w:pPr>
      <w:r>
        <w:t>ARMS TRANSFERS--INTERNATIONAL INSTRUMENTS (Agenda Item 99x)</w:t>
      </w:r>
    </w:p>
    <w:p>
      <w:pPr>
        <w:pStyle w:val="itsentry"/>
        <w:keepNext/>
        <w:keepLines/>
        <w:spacing w:after="0"/>
      </w:pPr>
      <w:r>
        <w:t>Broekhof, Maarten</w:t>
      </w:r>
      <w:r>
        <w:t xml:space="preserve"> - </w:t>
      </w:r>
      <w:r>
        <w:rPr>
          <w:color w:val="000000" w:themeColor="hyperlink"/>
          <w:u w:val="single"/>
        </w:rPr>
        <w:hyperlink r:id="rId148">
          <w:r>
            <w:rPr/>
            <w:t>A/C.1/72/PV.17</w:t>
          </w:r>
        </w:hyperlink>
      </w:r>
    </w:p>
    <w:p>
      <w:pPr>
        <w:pStyle w:val="itssubhead"/>
        <w:keepNext/>
        <w:keepLines/>
        <w:spacing w:after="0"/>
      </w:pPr>
      <w:r>
        <w:t>SMALL ARMS--ILLICIT TRAFFIC (Agenda Item 99p)</w:t>
      </w:r>
    </w:p>
    <w:p>
      <w:pPr>
        <w:pStyle w:val="itsentry"/>
        <w:keepNext/>
        <w:keepLines/>
        <w:spacing w:after="0"/>
      </w:pPr>
      <w:r>
        <w:t>Broekhof, Maarten</w:t>
      </w:r>
      <w:r>
        <w:t xml:space="preserve"> - </w:t>
      </w:r>
      <w:r>
        <w:rPr>
          <w:color w:val="000000" w:themeColor="hyperlink"/>
          <w:u w:val="single"/>
        </w:rPr>
        <w:hyperlink r:id="rId148">
          <w:r>
            <w:rPr/>
            <w:t>A/C.1/72/PV.17</w:t>
          </w:r>
        </w:hyperlink>
      </w:r>
    </w:p>
    <w:p>
      <w:pPr>
        <w:pStyle w:val="itssubhead"/>
        <w:keepNext/>
        <w:keepLines/>
        <w:spacing w:after="0"/>
      </w:pPr>
      <w:r>
        <w:t>RESPONSIBILITY TO PROTECT (Agenda Item 132)</w:t>
      </w:r>
    </w:p>
    <w:p>
      <w:pPr>
        <w:pStyle w:val="itsentry"/>
        <w:keepNext/>
        <w:keepLines/>
        <w:spacing w:after="0"/>
      </w:pPr>
      <w:r>
        <w:t>Oosterom, Karel Jan Gustaaf van</w:t>
      </w:r>
      <w:r>
        <w:t xml:space="preserve"> - </w:t>
      </w:r>
      <w:r>
        <w:rPr>
          <w:color w:val="000000" w:themeColor="hyperlink"/>
          <w:u w:val="single"/>
        </w:rPr>
        <w:hyperlink r:id="rId99">
          <w:r>
            <w:rPr/>
            <w:t>A/72/PV.2</w:t>
          </w:r>
        </w:hyperlink>
      </w:r>
      <w:r>
        <w:t xml:space="preserve">; </w:t>
      </w:r>
      <w:r>
        <w:rPr>
          <w:color w:val="000000" w:themeColor="hyperlink"/>
          <w:u w:val="single"/>
        </w:rPr>
        <w:hyperlink r:id="rId187">
          <w:r>
            <w:rPr/>
            <w:t>A/72/PV.99</w:t>
          </w:r>
        </w:hyperlink>
      </w:r>
    </w:p>
    <w:p>
      <w:pPr>
        <w:pStyle w:val="itssubhead"/>
        <w:keepNext/>
        <w:keepLines/>
        <w:spacing w:after="0"/>
      </w:pPr>
      <w:r>
        <w:t>INTERNATIONAL CRIMINAL COURT--REPORTS (Agenda Item 76)</w:t>
      </w:r>
    </w:p>
    <w:p>
      <w:pPr>
        <w:pStyle w:val="itsentry"/>
        <w:keepNext/>
        <w:keepLines/>
        <w:spacing w:after="0"/>
      </w:pPr>
      <w:r>
        <w:t>Gregoire-Van-Haaren, Lise</w:t>
      </w:r>
      <w:r>
        <w:t xml:space="preserve"> - </w:t>
      </w:r>
      <w:r>
        <w:rPr>
          <w:color w:val="000000" w:themeColor="hyperlink"/>
          <w:u w:val="single"/>
        </w:rPr>
        <w:hyperlink r:id="rId226">
          <w:r>
            <w:rPr/>
            <w:t>A/72/PV.37</w:t>
          </w:r>
        </w:hyperlink>
      </w:r>
    </w:p>
    <w:p>
      <w:pPr>
        <w:pStyle w:val="itssubhead"/>
        <w:keepNext/>
        <w:keepLines/>
        <w:spacing w:after="0"/>
      </w:pPr>
      <w:r>
        <w:t>CLUSTER MUNITIONS (Agenda Item 99hh)</w:t>
      </w:r>
    </w:p>
    <w:p>
      <w:pPr>
        <w:pStyle w:val="itsentry"/>
        <w:keepNext/>
        <w:keepLines/>
        <w:spacing w:after="0"/>
      </w:pPr>
      <w:r>
        <w:t>Broekhof, Maarten</w:t>
      </w:r>
      <w:r>
        <w:t xml:space="preserve"> - </w:t>
      </w:r>
      <w:r>
        <w:rPr>
          <w:color w:val="000000" w:themeColor="hyperlink"/>
          <w:u w:val="single"/>
        </w:rPr>
        <w:hyperlink r:id="rId148">
          <w:r>
            <w:rPr/>
            <w:t>A/C.1/72/PV.17</w:t>
          </w:r>
        </w:hyperlink>
      </w:r>
    </w:p>
    <w:p>
      <w:pPr>
        <w:pStyle w:val="itssubhead"/>
        <w:keepNext/>
        <w:keepLines/>
        <w:spacing w:after="0"/>
      </w:pPr>
      <w:r>
        <w:t>UN. GENERAL ASSEMBLY (72ND SESS. : 2017-2018)--AGENDA (Agenda Item 7)</w:t>
      </w:r>
    </w:p>
    <w:p>
      <w:pPr>
        <w:pStyle w:val="itsentry"/>
        <w:keepNext/>
        <w:keepLines/>
        <w:spacing w:after="0"/>
      </w:pPr>
      <w:r>
        <w:t>Oosterom, Karel Jan Gustaaf van</w:t>
      </w:r>
      <w:r>
        <w:t xml:space="preserve"> - </w:t>
      </w:r>
      <w:r>
        <w:rPr>
          <w:color w:val="000000" w:themeColor="hyperlink"/>
          <w:u w:val="single"/>
        </w:rPr>
        <w:hyperlink r:id="rId99">
          <w:r>
            <w:rPr/>
            <w:t>A/72/PV.2</w:t>
          </w:r>
        </w:hyperlink>
      </w:r>
      <w:r>
        <w:br/>
      </w:r>
    </w:p>
    <w:p>
      <w:pPr>
        <w:pStyle w:val="itshead"/>
        <w:keepNext/>
        <w:keepLines/>
      </w:pPr>
      <w:r>
        <w:t>Netherlands. Prime Minister</w:t>
      </w:r>
    </w:p>
    <w:p>
      <w:pPr>
        <w:pStyle w:val="itssubhead"/>
        <w:keepNext/>
        <w:keepLines/>
        <w:spacing w:after="0"/>
      </w:pPr>
      <w:r>
        <w:t>UN. GENERAL ASSEMBLY (72ND SESS. : 2017-2018)--SPECIAL STATEMENTS (Agenda Item )</w:t>
      </w:r>
    </w:p>
    <w:p>
      <w:pPr>
        <w:pStyle w:val="itsentry"/>
        <w:keepNext/>
        <w:keepLines/>
        <w:spacing w:after="0"/>
      </w:pPr>
      <w:r>
        <w:t>Rutte, Mark</w:t>
      </w:r>
      <w:r>
        <w:t xml:space="preserve"> - </w:t>
      </w:r>
      <w:r>
        <w:rPr>
          <w:color w:val="000000" w:themeColor="hyperlink"/>
          <w:u w:val="single"/>
        </w:rPr>
        <w:hyperlink r:id="rId285">
          <w:r>
            <w:rPr/>
            <w:t>A/72/PV.8</w:t>
          </w:r>
        </w:hyperlink>
      </w:r>
    </w:p>
    <w:p>
      <w:pPr>
        <w:pStyle w:val="itssubhead"/>
        <w:keepNext/>
        <w:keepLines/>
        <w:spacing w:after="0"/>
      </w:pPr>
      <w:r>
        <w:t>UN. GENERAL ASSEMBLY (72ND SESS. : 2017-2018)--GENERAL DEBATE (Agenda Item 8)</w:t>
      </w:r>
    </w:p>
    <w:p>
      <w:pPr>
        <w:pStyle w:val="itsentry"/>
        <w:keepNext/>
        <w:keepLines/>
        <w:spacing w:after="0"/>
      </w:pPr>
      <w:r>
        <w:t>Rutte, Mark</w:t>
      </w:r>
      <w:r>
        <w:t xml:space="preserve"> - </w:t>
      </w:r>
      <w:r>
        <w:rPr>
          <w:color w:val="000000" w:themeColor="hyperlink"/>
          <w:u w:val="single"/>
        </w:rPr>
        <w:hyperlink r:id="rId285">
          <w:r>
            <w:rPr/>
            <w:t>A/72/PV.8</w:t>
          </w:r>
        </w:hyperlink>
      </w:r>
      <w:r>
        <w:br/>
      </w:r>
    </w:p>
    <w:p>
      <w:pPr>
        <w:pStyle w:val="itshead"/>
        <w:keepNext/>
        <w:keepLines/>
      </w:pPr>
      <w:r>
        <w:t>New Agenda Coalition</w:t>
      </w:r>
    </w:p>
    <w:p>
      <w:pPr>
        <w:pStyle w:val="itssubhead"/>
        <w:keepNext/>
        <w:keepLines/>
        <w:spacing w:after="0"/>
      </w:pPr>
      <w:r>
        <w:t>UN. GENERAL ASSEMBLY (72ND SESS. : 2017-2018). 1ST COMMITTEE--GENERAL DEBATE (Agenda Item 8)</w:t>
      </w:r>
    </w:p>
    <w:p>
      <w:pPr>
        <w:pStyle w:val="itsentry"/>
        <w:keepNext/>
        <w:keepLines/>
        <w:spacing w:after="0"/>
      </w:pPr>
      <w:r>
        <w:t>Sandoval Mendiolea, Juan (Mexico)</w:t>
      </w:r>
      <w:r>
        <w:t xml:space="preserve"> - </w:t>
      </w:r>
      <w:r>
        <w:rPr>
          <w:color w:val="000000" w:themeColor="hyperlink"/>
          <w:u w:val="single"/>
        </w:rPr>
        <w:hyperlink r:id="rId40">
          <w:r>
            <w:rPr/>
            <w:t>A/C.1/72/PV.2</w:t>
          </w:r>
        </w:hyperlink>
      </w:r>
    </w:p>
    <w:p>
      <w:pPr>
        <w:pStyle w:val="itssubhead"/>
        <w:keepNext/>
        <w:keepLines/>
        <w:spacing w:after="0"/>
      </w:pPr>
      <w:r>
        <w:t>NUCLEAR DISARMAMENT--TREATY COMPLIANCE (Agenda Item 99q)</w:t>
      </w:r>
    </w:p>
    <w:p>
      <w:pPr>
        <w:pStyle w:val="itsentry"/>
        <w:keepNext/>
        <w:keepLines/>
        <w:spacing w:after="0"/>
      </w:pPr>
      <w:r>
        <w:t>Sandoval Mendiolea, Juan (Mexico)</w:t>
      </w:r>
      <w:r>
        <w:t xml:space="preserve"> - </w:t>
      </w:r>
      <w:r>
        <w:rPr>
          <w:color w:val="000000" w:themeColor="hyperlink"/>
          <w:u w:val="single"/>
        </w:rPr>
        <w:hyperlink r:id="rId24">
          <w:r>
            <w:rPr/>
            <w:t>A/C.1/72/PV.10</w:t>
          </w:r>
        </w:hyperlink>
      </w:r>
      <w:r>
        <w:br/>
      </w:r>
    </w:p>
    <w:p>
      <w:pPr>
        <w:pStyle w:val="itshead"/>
        <w:keepNext/>
        <w:keepLines/>
      </w:pPr>
      <w:r>
        <w:t>New Caledonia. Congress</w:t>
      </w:r>
    </w:p>
    <w:p>
      <w:pPr>
        <w:pStyle w:val="itssubhead"/>
        <w:keepNext/>
        <w:keepLines/>
        <w:spacing w:after="0"/>
      </w:pPr>
      <w:r>
        <w:t>NEW CALEDONIA QUESTION (Agenda Item 62)</w:t>
      </w:r>
    </w:p>
    <w:p>
      <w:pPr>
        <w:pStyle w:val="itsentry"/>
        <w:keepNext/>
        <w:keepLines/>
        <w:spacing w:after="0"/>
      </w:pPr>
      <w:r>
        <w:t>Wamytan, Roch</w:t>
      </w:r>
      <w:r>
        <w:t xml:space="preserve"> - </w:t>
      </w:r>
      <w:r>
        <w:rPr>
          <w:color w:val="000000" w:themeColor="hyperlink"/>
          <w:u w:val="single"/>
        </w:rPr>
        <w:hyperlink r:id="rId13">
          <w:r>
            <w:rPr/>
            <w:t>A/C.4/72/SR.4</w:t>
          </w:r>
        </w:hyperlink>
      </w:r>
      <w:r>
        <w:br/>
      </w:r>
    </w:p>
    <w:p>
      <w:pPr>
        <w:pStyle w:val="itshead"/>
        <w:keepNext/>
        <w:keepLines/>
      </w:pPr>
      <w:r>
        <w:t>New Caledonia. President of the Government</w:t>
      </w:r>
    </w:p>
    <w:p>
      <w:pPr>
        <w:pStyle w:val="itssubhead"/>
        <w:keepNext/>
        <w:keepLines/>
        <w:spacing w:after="0"/>
      </w:pPr>
      <w:r>
        <w:t>NEW CALEDONIA QUESTION (Agenda Item 62)</w:t>
      </w:r>
    </w:p>
    <w:p>
      <w:pPr>
        <w:pStyle w:val="itsentry"/>
        <w:keepNext/>
        <w:keepLines/>
        <w:spacing w:after="0"/>
      </w:pPr>
      <w:r>
        <w:t>Germain, Philippe</w:t>
      </w:r>
      <w:r>
        <w:t xml:space="preserve"> - </w:t>
      </w:r>
      <w:r>
        <w:rPr>
          <w:color w:val="000000" w:themeColor="hyperlink"/>
          <w:u w:val="single"/>
        </w:rPr>
        <w:hyperlink r:id="rId13">
          <w:r>
            <w:rPr/>
            <w:t>A/C.4/72/SR.4</w:t>
          </w:r>
        </w:hyperlink>
      </w:r>
      <w:r>
        <w:br/>
      </w:r>
    </w:p>
    <w:p>
      <w:pPr>
        <w:pStyle w:val="itshead"/>
        <w:keepNext/>
        <w:keepLines/>
      </w:pPr>
      <w:r>
        <w:t>New Zealand</w:t>
      </w:r>
    </w:p>
    <w:p>
      <w:pPr>
        <w:pStyle w:val="itssubhead"/>
        <w:keepNext/>
        <w:keepLines/>
        <w:spacing w:after="0"/>
      </w:pPr>
      <w:r>
        <w:t>NUCLEAR DISARMAMENT NEGOTIATIONS (Agenda Item 99bb)</w:t>
      </w:r>
    </w:p>
    <w:p>
      <w:pPr>
        <w:pStyle w:val="itsentry"/>
        <w:keepNext/>
        <w:keepLines/>
        <w:spacing w:after="0"/>
      </w:pPr>
      <w:r>
        <w:t>Higgie, Dell</w:t>
      </w:r>
      <w:r>
        <w:t xml:space="preserve"> - </w:t>
      </w:r>
      <w:r>
        <w:rPr>
          <w:color w:val="000000" w:themeColor="hyperlink"/>
          <w:u w:val="single"/>
        </w:rPr>
        <w:hyperlink r:id="rId119">
          <w:r>
            <w:rPr/>
            <w:t>A/C.1/72/PV.13</w:t>
          </w:r>
        </w:hyperlink>
      </w:r>
    </w:p>
    <w:p>
      <w:pPr>
        <w:pStyle w:val="itssubhead"/>
        <w:keepNext/>
        <w:keepLines/>
        <w:spacing w:after="0"/>
      </w:pPr>
      <w:r>
        <w:t>HUMAN RIGHTS ACTIVISTS (Agenda Item 72b)</w:t>
      </w:r>
    </w:p>
    <w:p>
      <w:pPr>
        <w:pStyle w:val="itsentry"/>
        <w:keepNext/>
        <w:keepLines/>
        <w:spacing w:after="0"/>
      </w:pPr>
      <w:r>
        <w:t>Clyne, Jarrod</w:t>
      </w:r>
      <w:r>
        <w:t xml:space="preserve"> - </w:t>
      </w:r>
      <w:r>
        <w:rPr>
          <w:color w:val="000000" w:themeColor="hyperlink"/>
          <w:u w:val="single"/>
        </w:rPr>
        <w:hyperlink r:id="rId203">
          <w:r>
            <w:rPr/>
            <w:t>A/C.3/72/SR.30</w:t>
          </w:r>
        </w:hyperlink>
      </w:r>
    </w:p>
    <w:p>
      <w:pPr>
        <w:pStyle w:val="itssubhead"/>
        <w:keepNext/>
        <w:keepLines/>
        <w:spacing w:after="0"/>
      </w:pPr>
      <w:r>
        <w:t>UN. GENERAL ASSEMBLY (72ND SESS. : 2017-2018). 1ST COMMITTEE--GENERAL DEBATE (Agenda Item 8)</w:t>
      </w:r>
    </w:p>
    <w:p>
      <w:pPr>
        <w:pStyle w:val="itsentry"/>
        <w:keepNext/>
        <w:keepLines/>
        <w:spacing w:after="0"/>
      </w:pPr>
      <w:r>
        <w:t>Higgie, Dell</w:t>
      </w:r>
      <w:r>
        <w:t xml:space="preserve"> - </w:t>
      </w:r>
      <w:r>
        <w:rPr>
          <w:color w:val="000000" w:themeColor="hyperlink"/>
          <w:u w:val="single"/>
        </w:rPr>
        <w:hyperlink r:id="rId138">
          <w:r>
            <w:rPr/>
            <w:t>A/C.1/72/PV.6</w:t>
          </w:r>
        </w:hyperlink>
      </w:r>
    </w:p>
    <w:p>
      <w:pPr>
        <w:pStyle w:val="itssubhead"/>
        <w:keepNext/>
        <w:keepLines/>
        <w:spacing w:after="0"/>
      </w:pPr>
      <w:r>
        <w:t>INTERNATIONAL CRIMINAL COURT--REPORTS (Agenda Item 76)</w:t>
      </w:r>
    </w:p>
    <w:p>
      <w:pPr>
        <w:pStyle w:val="itsentry"/>
        <w:keepNext/>
        <w:keepLines/>
        <w:spacing w:after="0"/>
      </w:pPr>
      <w:r>
        <w:t>Hawke, Craig John</w:t>
      </w:r>
      <w:r>
        <w:t xml:space="preserve"> - </w:t>
      </w:r>
      <w:r>
        <w:rPr>
          <w:color w:val="000000" w:themeColor="hyperlink"/>
          <w:u w:val="single"/>
        </w:rPr>
        <w:hyperlink r:id="rId174">
          <w:r>
            <w:rPr/>
            <w:t>A/72/PV.36</w:t>
          </w:r>
        </w:hyperlink>
      </w:r>
    </w:p>
    <w:p>
      <w:pPr>
        <w:pStyle w:val="itssubhead"/>
        <w:keepNext/>
        <w:keepLines/>
        <w:spacing w:after="0"/>
      </w:pPr>
      <w:r>
        <w:t>NUCLEAR DISARMAMENT (Agenda Item 99b)</w:t>
      </w:r>
    </w:p>
    <w:p>
      <w:pPr>
        <w:pStyle w:val="itsentry"/>
        <w:keepNext/>
        <w:keepLines/>
        <w:spacing w:after="0"/>
      </w:pPr>
      <w:r>
        <w:t>Higgie, Dell</w:t>
      </w:r>
      <w:r>
        <w:t xml:space="preserve"> - </w:t>
      </w:r>
      <w:r>
        <w:rPr>
          <w:color w:val="000000" w:themeColor="hyperlink"/>
          <w:u w:val="single"/>
        </w:rPr>
        <w:hyperlink r:id="rId119">
          <w:r>
            <w:rPr/>
            <w:t>A/C.1/72/PV.13</w:t>
          </w:r>
        </w:hyperlink>
      </w:r>
    </w:p>
    <w:p>
      <w:pPr>
        <w:pStyle w:val="itssubhead"/>
        <w:keepNext/>
        <w:keepLines/>
        <w:spacing w:after="0"/>
      </w:pPr>
      <w:r>
        <w:t>SMALL ARMS--ILLICIT TRAFFIC (Agenda Item 99p)</w:t>
      </w:r>
    </w:p>
    <w:p>
      <w:pPr>
        <w:pStyle w:val="itsentry"/>
        <w:keepNext/>
        <w:keepLines/>
        <w:spacing w:after="0"/>
      </w:pPr>
      <w:r>
        <w:t>Donnelly, Katy</w:t>
      </w:r>
      <w:r>
        <w:t xml:space="preserve"> - </w:t>
      </w:r>
      <w:r>
        <w:rPr>
          <w:color w:val="000000" w:themeColor="hyperlink"/>
          <w:u w:val="single"/>
        </w:rPr>
        <w:hyperlink r:id="rId36">
          <w:r>
            <w:rPr/>
            <w:t>A/C.1/72/PV.18</w:t>
          </w:r>
        </w:hyperlink>
      </w:r>
    </w:p>
    <w:p>
      <w:pPr>
        <w:pStyle w:val="itssubhead"/>
        <w:keepNext/>
        <w:keepLines/>
        <w:spacing w:after="0"/>
      </w:pPr>
      <w:r>
        <w:t>LANDMINES--TREATIES (1997) (Agenda Item 99m)</w:t>
      </w:r>
    </w:p>
    <w:p>
      <w:pPr>
        <w:pStyle w:val="itsentry"/>
        <w:keepNext/>
        <w:keepLines/>
        <w:spacing w:after="0"/>
      </w:pPr>
      <w:r>
        <w:t>Donnelly, Katy</w:t>
      </w:r>
      <w:r>
        <w:t xml:space="preserve"> - </w:t>
      </w:r>
      <w:r>
        <w:rPr>
          <w:color w:val="000000" w:themeColor="hyperlink"/>
          <w:u w:val="single"/>
        </w:rPr>
        <w:hyperlink r:id="rId36">
          <w:r>
            <w:rPr/>
            <w:t>A/C.1/72/PV.18</w:t>
          </w:r>
        </w:hyperlink>
      </w:r>
    </w:p>
    <w:p>
      <w:pPr>
        <w:pStyle w:val="itssubhead"/>
        <w:keepNext/>
        <w:keepLines/>
        <w:spacing w:after="0"/>
      </w:pPr>
      <w:r>
        <w:t>NUCLEAR WEAPON TESTS--TREATY (Agenda Item 105)</w:t>
      </w:r>
    </w:p>
    <w:p>
      <w:pPr>
        <w:pStyle w:val="itsentry"/>
        <w:keepNext/>
        <w:keepLines/>
        <w:spacing w:after="0"/>
      </w:pPr>
      <w:r>
        <w:t>Higgie, Dell</w:t>
      </w:r>
      <w:r>
        <w:t xml:space="preserve"> - </w:t>
      </w:r>
      <w:r>
        <w:rPr>
          <w:color w:val="000000" w:themeColor="hyperlink"/>
          <w:u w:val="single"/>
        </w:rPr>
        <w:hyperlink r:id="rId119">
          <w:r>
            <w:rPr/>
            <w:t>A/C.1/72/PV.13</w:t>
          </w:r>
        </w:hyperlink>
      </w:r>
    </w:p>
    <w:p>
      <w:pPr>
        <w:pStyle w:val="itssubhead"/>
        <w:keepNext/>
        <w:keepLines/>
        <w:spacing w:after="0"/>
      </w:pPr>
      <w:r>
        <w:t>PERSONS WITH DISABILITIES--HUMAN RIGHTS (Agenda Item 72a)</w:t>
      </w:r>
    </w:p>
    <w:p>
      <w:pPr>
        <w:pStyle w:val="itsentry"/>
        <w:keepNext/>
        <w:keepLines/>
        <w:spacing w:after="0"/>
      </w:pPr>
      <w:r>
        <w:t>Hawke, Craig John</w:t>
      </w:r>
      <w:r>
        <w:t xml:space="preserve"> - </w:t>
      </w:r>
      <w:r>
        <w:rPr>
          <w:color w:val="000000" w:themeColor="hyperlink"/>
          <w:u w:val="single"/>
        </w:rPr>
        <w:hyperlink r:id="rId64">
          <w:r>
            <w:rPr/>
            <w:t>A/C.3/72/SR.19</w:t>
          </w:r>
        </w:hyperlink>
      </w:r>
      <w:r>
        <w:t xml:space="preserve">; </w:t>
      </w:r>
      <w:r>
        <w:rPr>
          <w:color w:val="000000" w:themeColor="hyperlink"/>
          <w:u w:val="single"/>
        </w:rPr>
        <w:hyperlink r:id="rId168">
          <w:r>
            <w:rPr/>
            <w:t>A/C.3/72/SR.53</w:t>
          </w:r>
        </w:hyperlink>
      </w:r>
    </w:p>
    <w:p>
      <w:pPr>
        <w:pStyle w:val="itsentry"/>
        <w:keepNext/>
        <w:keepLines/>
        <w:spacing w:after="0"/>
      </w:pPr>
      <w:r>
        <w:t>Clyne, Jarrod</w:t>
      </w:r>
      <w:r>
        <w:t xml:space="preserve"> - </w:t>
      </w:r>
      <w:r>
        <w:rPr>
          <w:color w:val="000000" w:themeColor="hyperlink"/>
          <w:u w:val="single"/>
        </w:rPr>
        <w:hyperlink r:id="rId167">
          <w:r>
            <w:rPr/>
            <w:t>A/C.3/72/SR.28</w:t>
          </w:r>
        </w:hyperlink>
      </w:r>
    </w:p>
    <w:p>
      <w:pPr>
        <w:pStyle w:val="itssubhead"/>
        <w:keepNext/>
        <w:keepLines/>
        <w:spacing w:after="0"/>
      </w:pPr>
      <w:r>
        <w:t>INTERNATIONAL LAW (Agenda Item 81)</w:t>
      </w:r>
    </w:p>
    <w:p>
      <w:pPr>
        <w:pStyle w:val="itsentry"/>
        <w:keepNext/>
        <w:keepLines/>
        <w:spacing w:after="0"/>
      </w:pPr>
      <w:r>
        <w:t>Hallum, Victoria</w:t>
      </w:r>
      <w:r>
        <w:t xml:space="preserve"> - </w:t>
      </w:r>
      <w:r>
        <w:rPr>
          <w:color w:val="000000" w:themeColor="hyperlink"/>
          <w:u w:val="single"/>
        </w:rPr>
        <w:hyperlink r:id="rId230">
          <w:r>
            <w:rPr/>
            <w:t>A/C.6/72/SR.20</w:t>
          </w:r>
        </w:hyperlink>
      </w:r>
    </w:p>
    <w:p>
      <w:pPr>
        <w:pStyle w:val="itsentry"/>
        <w:keepNext/>
        <w:keepLines/>
        <w:spacing w:after="0"/>
      </w:pPr>
      <w:r>
        <w:t xml:space="preserve">Weir, Hannah </w:t>
      </w:r>
      <w:r>
        <w:t xml:space="preserve"> - </w:t>
      </w:r>
      <w:r>
        <w:rPr>
          <w:color w:val="000000" w:themeColor="hyperlink"/>
          <w:u w:val="single"/>
        </w:rPr>
        <w:hyperlink r:id="rId231">
          <w:r>
            <w:rPr/>
            <w:t>A/C.6/72/SR.24</w:t>
          </w:r>
        </w:hyperlink>
      </w:r>
    </w:p>
    <w:p>
      <w:pPr>
        <w:pStyle w:val="itssubhead"/>
        <w:keepNext/>
        <w:keepLines/>
        <w:spacing w:after="0"/>
      </w:pPr>
      <w:r>
        <w:t>CLUSTER MUNITIONS (Agenda Item 99hh)</w:t>
      </w:r>
    </w:p>
    <w:p>
      <w:pPr>
        <w:pStyle w:val="itsentry"/>
        <w:keepNext/>
        <w:keepLines/>
        <w:spacing w:after="0"/>
      </w:pPr>
      <w:r>
        <w:t>Donnelly, Katy</w:t>
      </w:r>
      <w:r>
        <w:t xml:space="preserve"> - </w:t>
      </w:r>
      <w:r>
        <w:rPr>
          <w:color w:val="000000" w:themeColor="hyperlink"/>
          <w:u w:val="single"/>
        </w:rPr>
        <w:hyperlink r:id="rId36">
          <w:r>
            <w:rPr/>
            <w:t>A/C.1/72/PV.18</w:t>
          </w:r>
        </w:hyperlink>
      </w:r>
    </w:p>
    <w:p>
      <w:pPr>
        <w:pStyle w:val="itssubhead"/>
        <w:keepNext/>
        <w:keepLines/>
        <w:spacing w:after="0"/>
      </w:pPr>
      <w:r>
        <w:t>UN HIGH COMMISSIONER FOR HUMAN RIGHTS (Agenda Item 115h)</w:t>
      </w:r>
    </w:p>
    <w:p>
      <w:pPr>
        <w:pStyle w:val="itsentry"/>
        <w:keepNext/>
        <w:keepLines/>
        <w:spacing w:after="0"/>
      </w:pPr>
      <w:r>
        <w:t>Hawke, Craig John</w:t>
      </w:r>
      <w:r>
        <w:t xml:space="preserve"> - </w:t>
      </w:r>
      <w:r>
        <w:rPr>
          <w:color w:val="000000" w:themeColor="hyperlink"/>
          <w:u w:val="single"/>
        </w:rPr>
        <w:hyperlink r:id="rId268">
          <w:r>
            <w:rPr/>
            <w:t>A/72/PV.111</w:t>
          </w:r>
        </w:hyperlink>
      </w:r>
    </w:p>
    <w:p>
      <w:pPr>
        <w:pStyle w:val="itssubhead"/>
        <w:keepNext/>
        <w:keepLines/>
        <w:spacing w:after="0"/>
      </w:pPr>
      <w:r>
        <w:t>ARMS TRANSFERS--INTERNATIONAL INSTRUMENTS (Agenda Item 99x)</w:t>
      </w:r>
    </w:p>
    <w:p>
      <w:pPr>
        <w:pStyle w:val="itsentry"/>
        <w:keepNext/>
        <w:keepLines/>
        <w:spacing w:after="0"/>
      </w:pPr>
      <w:r>
        <w:t>Donnelly, Katy</w:t>
      </w:r>
      <w:r>
        <w:t xml:space="preserve"> - </w:t>
      </w:r>
      <w:r>
        <w:rPr>
          <w:color w:val="000000" w:themeColor="hyperlink"/>
          <w:u w:val="single"/>
        </w:rPr>
        <w:hyperlink r:id="rId36">
          <w:r>
            <w:rPr/>
            <w:t>A/C.1/72/PV.18</w:t>
          </w:r>
        </w:hyperlink>
      </w:r>
    </w:p>
    <w:p>
      <w:pPr>
        <w:pStyle w:val="itssubhead"/>
        <w:keepNext/>
        <w:keepLines/>
        <w:spacing w:after="0"/>
      </w:pPr>
      <w:r>
        <w:t>PEACEBUILDING (Agenda Item 65)</w:t>
      </w:r>
    </w:p>
    <w:p>
      <w:pPr>
        <w:pStyle w:val="itsentry"/>
        <w:keepNext/>
        <w:keepLines/>
        <w:spacing w:after="0"/>
      </w:pPr>
      <w:r>
        <w:t>Hawke, Craig John</w:t>
      </w:r>
      <w:r>
        <w:t xml:space="preserve"> - </w:t>
      </w:r>
      <w:r>
        <w:rPr>
          <w:color w:val="000000" w:themeColor="hyperlink"/>
          <w:u w:val="single"/>
        </w:rPr>
        <w:hyperlink r:id="rId144">
          <w:r>
            <w:rPr/>
            <w:t>A/72/PV.86</w:t>
          </w:r>
        </w:hyperlink>
      </w:r>
    </w:p>
    <w:p>
      <w:pPr>
        <w:pStyle w:val="itssubhead"/>
        <w:keepNext/>
        <w:keepLines/>
        <w:spacing w:after="0"/>
      </w:pPr>
      <w:r>
        <w:t>TOKELAU QUESTION (Agenda Item 62)</w:t>
      </w:r>
    </w:p>
    <w:p>
      <w:pPr>
        <w:pStyle w:val="itsentry"/>
        <w:keepNext/>
        <w:keepLines/>
        <w:spacing w:after="0"/>
      </w:pPr>
      <w:r>
        <w:t>Hawke, Craig John</w:t>
      </w:r>
      <w:r>
        <w:t xml:space="preserve"> - </w:t>
      </w:r>
      <w:r>
        <w:rPr>
          <w:color w:val="000000" w:themeColor="hyperlink"/>
          <w:u w:val="single"/>
        </w:rPr>
        <w:hyperlink r:id="rId151">
          <w:r>
            <w:rPr/>
            <w:t>A/C.4/72/SR.6</w:t>
          </w:r>
        </w:hyperlink>
      </w:r>
    </w:p>
    <w:p>
      <w:pPr>
        <w:pStyle w:val="itssubhead"/>
        <w:keepNext/>
        <w:keepLines/>
        <w:spacing w:after="0"/>
      </w:pPr>
      <w:r>
        <w:t>AGENDA 21--PROGRAMME IMPLEMENTATION (Agenda Item 19a)</w:t>
      </w:r>
    </w:p>
    <w:p>
      <w:pPr>
        <w:pStyle w:val="itsentry"/>
        <w:keepNext/>
        <w:keepLines/>
        <w:spacing w:after="0"/>
      </w:pPr>
      <w:r>
        <w:t>Boocock, Kate</w:t>
      </w:r>
      <w:r>
        <w:t xml:space="preserve"> - </w:t>
      </w:r>
      <w:r>
        <w:rPr>
          <w:color w:val="000000" w:themeColor="hyperlink"/>
          <w:u w:val="single"/>
        </w:rPr>
        <w:hyperlink r:id="rId297">
          <w:r>
            <w:rPr/>
            <w:t>A/C.2/72/SR.25</w:t>
          </w:r>
        </w:hyperlink>
      </w:r>
    </w:p>
    <w:p>
      <w:pPr>
        <w:pStyle w:val="itssubhead"/>
        <w:keepNext/>
        <w:keepLines/>
        <w:spacing w:after="0"/>
      </w:pPr>
      <w:r>
        <w:t>UN. GENERAL ASSEMBLY (72ND SESS. : 2017-2018)--GENERAL DEBATE (Agenda Item 8)</w:t>
      </w:r>
    </w:p>
    <w:p>
      <w:pPr>
        <w:pStyle w:val="itsentry"/>
        <w:keepNext/>
        <w:keepLines/>
        <w:spacing w:after="0"/>
      </w:pPr>
      <w:r>
        <w:t>Hawke, Craig John</w:t>
      </w:r>
      <w:r>
        <w:t xml:space="preserve"> - </w:t>
      </w:r>
      <w:r>
        <w:rPr>
          <w:color w:val="000000" w:themeColor="hyperlink"/>
          <w:u w:val="single"/>
        </w:rPr>
        <w:hyperlink r:id="rId140">
          <w:r>
            <w:rPr/>
            <w:t>A/72/PV.23</w:t>
          </w:r>
        </w:hyperlink>
      </w:r>
    </w:p>
    <w:p>
      <w:pPr>
        <w:pStyle w:val="itssubhead"/>
        <w:keepNext/>
        <w:keepLines/>
        <w:spacing w:after="0"/>
      </w:pPr>
      <w:r>
        <w:t>CONVENTIONAL WEAPONS--TREATY (1980) (Agenda Item 103)</w:t>
      </w:r>
    </w:p>
    <w:p>
      <w:pPr>
        <w:pStyle w:val="itsentry"/>
        <w:keepNext/>
        <w:keepLines/>
        <w:spacing w:after="0"/>
      </w:pPr>
      <w:r>
        <w:t>Donnelly, Katy</w:t>
      </w:r>
      <w:r>
        <w:t xml:space="preserve"> - </w:t>
      </w:r>
      <w:r>
        <w:rPr>
          <w:color w:val="000000" w:themeColor="hyperlink"/>
          <w:u w:val="single"/>
        </w:rPr>
        <w:hyperlink r:id="rId36">
          <w:r>
            <w:rPr/>
            <w:t>A/C.1/72/PV.18</w:t>
          </w:r>
        </w:hyperlink>
      </w:r>
    </w:p>
    <w:p>
      <w:pPr>
        <w:pStyle w:val="itssubhead"/>
        <w:keepNext/>
        <w:keepLines/>
        <w:spacing w:after="0"/>
      </w:pPr>
      <w:r>
        <w:t>PEACEKEEPING OPERATIONS--CRIMINAL LIABILITY (Agenda Item 78)</w:t>
      </w:r>
    </w:p>
    <w:p>
      <w:pPr>
        <w:pStyle w:val="itsentry"/>
        <w:keepNext/>
        <w:keepLines/>
        <w:spacing w:after="0"/>
      </w:pPr>
      <w:r>
        <w:t>Neilson, Kate</w:t>
      </w:r>
      <w:r>
        <w:t xml:space="preserve"> - </w:t>
      </w:r>
      <w:r>
        <w:rPr>
          <w:color w:val="000000" w:themeColor="hyperlink"/>
          <w:u w:val="single"/>
        </w:rPr>
        <w:hyperlink r:id="rId209">
          <w:r>
            <w:rPr/>
            <w:t>A/C.6/72/SR.8</w:t>
          </w:r>
        </w:hyperlink>
      </w:r>
    </w:p>
    <w:p>
      <w:pPr>
        <w:pStyle w:val="itssubhead"/>
        <w:keepNext/>
        <w:keepLines/>
        <w:spacing w:after="0"/>
      </w:pPr>
      <w:r>
        <w:t>INTERNATIONAL TRIBUNAL--FORMER YUGOSLAVIA--REPORTS (Agenda Item 75)</w:t>
      </w:r>
    </w:p>
    <w:p>
      <w:pPr>
        <w:pStyle w:val="itsentry"/>
        <w:keepNext/>
        <w:keepLines/>
        <w:spacing w:after="0"/>
      </w:pPr>
      <w:r>
        <w:t>Cheshire, Finnian</w:t>
      </w:r>
      <w:r>
        <w:t xml:space="preserve"> - </w:t>
      </w:r>
      <w:r>
        <w:rPr>
          <w:color w:val="000000" w:themeColor="hyperlink"/>
          <w:u w:val="single"/>
        </w:rPr>
        <w:hyperlink r:id="rId266">
          <w:r>
            <w:rPr/>
            <w:t>A/72/PV.32</w:t>
          </w:r>
        </w:hyperlink>
      </w:r>
    </w:p>
    <w:p>
      <w:pPr>
        <w:pStyle w:val="itssubhead"/>
        <w:keepNext/>
        <w:keepLines/>
        <w:spacing w:after="0"/>
      </w:pPr>
      <w:r>
        <w:t>LAW OF THE SEA (Agenda Item 77a)</w:t>
      </w:r>
    </w:p>
    <w:p>
      <w:pPr>
        <w:pStyle w:val="itsentry"/>
        <w:keepNext/>
        <w:keepLines/>
        <w:spacing w:after="0"/>
      </w:pPr>
      <w:r>
        <w:t>Neilson, Kate</w:t>
      </w:r>
      <w:r>
        <w:t xml:space="preserve"> - </w:t>
      </w:r>
      <w:r>
        <w:rPr>
          <w:color w:val="000000" w:themeColor="hyperlink"/>
          <w:u w:val="single"/>
        </w:rPr>
        <w:hyperlink r:id="rId171">
          <w:r>
            <w:rPr/>
            <w:t>A/72/PV.63</w:t>
          </w:r>
        </w:hyperlink>
      </w:r>
    </w:p>
    <w:p>
      <w:pPr>
        <w:pStyle w:val="itssubhead"/>
        <w:keepNext/>
        <w:keepLines/>
        <w:spacing w:after="0"/>
      </w:pPr>
      <w:r>
        <w:t>STRADDLING FISH STOCKS (Agenda Item 77b)</w:t>
      </w:r>
    </w:p>
    <w:p>
      <w:pPr>
        <w:pStyle w:val="itsentry"/>
        <w:keepNext/>
        <w:keepLines/>
        <w:spacing w:after="0"/>
      </w:pPr>
      <w:r>
        <w:t>Neilson, Kate</w:t>
      </w:r>
      <w:r>
        <w:t xml:space="preserve"> - </w:t>
      </w:r>
      <w:r>
        <w:rPr>
          <w:color w:val="000000" w:themeColor="hyperlink"/>
          <w:u w:val="single"/>
        </w:rPr>
        <w:hyperlink r:id="rId171">
          <w:r>
            <w:rPr/>
            <w:t>A/72/PV.63</w:t>
          </w:r>
        </w:hyperlink>
      </w:r>
    </w:p>
    <w:p>
      <w:pPr>
        <w:pStyle w:val="itssubhead"/>
        <w:keepNext/>
        <w:keepLines/>
        <w:spacing w:after="0"/>
      </w:pPr>
      <w:r>
        <w:t>SEXUAL MINORITIES (Agenda Item 72b)</w:t>
      </w:r>
    </w:p>
    <w:p>
      <w:pPr>
        <w:pStyle w:val="itsentry"/>
        <w:keepNext/>
        <w:keepLines/>
        <w:spacing w:after="0"/>
      </w:pPr>
      <w:r>
        <w:t>Clyne, Jarrod</w:t>
      </w:r>
      <w:r>
        <w:t xml:space="preserve"> - </w:t>
      </w:r>
      <w:r>
        <w:rPr>
          <w:color w:val="000000" w:themeColor="hyperlink"/>
          <w:u w:val="single"/>
        </w:rPr>
        <w:hyperlink r:id="rId86">
          <w:r>
            <w:rPr/>
            <w:t>A/C.3/72/SR.34</w:t>
          </w:r>
        </w:hyperlink>
      </w:r>
    </w:p>
    <w:p>
      <w:pPr>
        <w:pStyle w:val="itssubhead"/>
        <w:keepNext/>
        <w:keepLines/>
        <w:spacing w:after="0"/>
      </w:pPr>
      <w:r>
        <w:t>INTERNATIONAL RESIDUAL MECHANISM FOR CRIMINAL TRIBUNALS (Agenda Item 129)</w:t>
      </w:r>
    </w:p>
    <w:p>
      <w:pPr>
        <w:pStyle w:val="itsentry"/>
        <w:keepNext/>
        <w:keepLines/>
        <w:spacing w:after="0"/>
      </w:pPr>
      <w:r>
        <w:t>Cheshire, Finnian</w:t>
      </w:r>
      <w:r>
        <w:t xml:space="preserve"> - </w:t>
      </w:r>
      <w:r>
        <w:rPr>
          <w:color w:val="000000" w:themeColor="hyperlink"/>
          <w:u w:val="single"/>
        </w:rPr>
        <w:hyperlink r:id="rId266">
          <w:r>
            <w:rPr/>
            <w:t>A/72/PV.32</w:t>
          </w:r>
        </w:hyperlink>
      </w:r>
    </w:p>
    <w:p>
      <w:pPr>
        <w:pStyle w:val="itssubhead"/>
        <w:keepNext/>
        <w:keepLines/>
        <w:spacing w:after="0"/>
      </w:pPr>
      <w:r>
        <w:t>NUCLEAR WEAPONS--ELIMINATION (Agenda Item 99z)</w:t>
      </w:r>
    </w:p>
    <w:p>
      <w:pPr>
        <w:pStyle w:val="itsentry"/>
        <w:keepNext/>
        <w:keepLines/>
        <w:spacing w:after="0"/>
      </w:pPr>
      <w:r>
        <w:t>Higgie, Dell</w:t>
      </w:r>
      <w:r>
        <w:t xml:space="preserve"> - </w:t>
      </w:r>
      <w:r>
        <w:rPr>
          <w:color w:val="000000" w:themeColor="hyperlink"/>
          <w:u w:val="single"/>
        </w:rPr>
        <w:hyperlink r:id="rId112">
          <w:r>
            <w:rPr/>
            <w:t>A/C.1/72/PV.24</w:t>
          </w:r>
        </w:hyperlink>
      </w:r>
    </w:p>
    <w:p>
      <w:pPr>
        <w:pStyle w:val="itssubhead"/>
        <w:keepNext/>
        <w:keepLines/>
        <w:spacing w:after="0"/>
      </w:pPr>
      <w:r>
        <w:t>RULE OF LAW (Agenda Item 84)</w:t>
      </w:r>
    </w:p>
    <w:p>
      <w:pPr>
        <w:pStyle w:val="itsentry"/>
        <w:keepNext/>
        <w:keepLines/>
        <w:spacing w:after="0"/>
      </w:pPr>
      <w:r>
        <w:t>Neilson, Kate</w:t>
      </w:r>
      <w:r>
        <w:t xml:space="preserve"> - </w:t>
      </w:r>
      <w:r>
        <w:rPr>
          <w:color w:val="000000" w:themeColor="hyperlink"/>
          <w:u w:val="single"/>
        </w:rPr>
        <w:hyperlink r:id="rId197">
          <w:r>
            <w:rPr/>
            <w:t>A/C.6/72/SR.30</w:t>
          </w:r>
        </w:hyperlink>
      </w:r>
    </w:p>
    <w:p>
      <w:pPr>
        <w:pStyle w:val="itssubhead"/>
        <w:keepNext/>
        <w:keepLines/>
        <w:spacing w:after="0"/>
      </w:pPr>
      <w:r>
        <w:t>RIGHT TO DEVELOPMENT (Agenda Item 72b)</w:t>
      </w:r>
    </w:p>
    <w:p>
      <w:pPr>
        <w:pStyle w:val="itsentry"/>
        <w:keepNext/>
        <w:keepLines/>
        <w:spacing w:after="0"/>
      </w:pPr>
      <w:r>
        <w:t>Buist-Catherwood, Emily</w:t>
      </w:r>
      <w:r>
        <w:t xml:space="preserve"> - </w:t>
      </w:r>
      <w:r>
        <w:rPr>
          <w:color w:val="000000" w:themeColor="hyperlink"/>
          <w:u w:val="single"/>
        </w:rPr>
        <w:hyperlink r:id="rId141">
          <w:r>
            <w:rPr/>
            <w:t>A/C.3/72/SR.48</w:t>
          </w:r>
        </w:hyperlink>
      </w:r>
      <w:r>
        <w:br/>
      </w:r>
    </w:p>
    <w:p>
      <w:pPr>
        <w:pStyle w:val="itshead"/>
        <w:keepNext/>
        <w:keepLines/>
      </w:pPr>
      <w:r>
        <w:t>Nicaragua</w:t>
      </w:r>
    </w:p>
    <w:p>
      <w:pPr>
        <w:pStyle w:val="itssubhead"/>
        <w:keepNext/>
        <w:keepLines/>
        <w:spacing w:after="0"/>
      </w:pPr>
      <w:r>
        <w:t>UN. GENERAL ASSEMBLY (72ND SESS. : 2017-2018)--GENERAL DEBATE (Agenda Item 8)</w:t>
      </w:r>
    </w:p>
    <w:p>
      <w:pPr>
        <w:pStyle w:val="itsentry"/>
        <w:keepNext/>
        <w:keepLines/>
        <w:spacing w:after="0"/>
      </w:pPr>
      <w:r>
        <w:t>Rubiales de Chamorro, María</w:t>
      </w:r>
      <w:r>
        <w:t xml:space="preserve"> - </w:t>
      </w:r>
      <w:r>
        <w:rPr>
          <w:color w:val="000000" w:themeColor="hyperlink"/>
          <w:u w:val="single"/>
        </w:rPr>
        <w:hyperlink r:id="rId140">
          <w:r>
            <w:rPr/>
            <w:t>A/72/PV.23</w:t>
          </w:r>
        </w:hyperlink>
      </w:r>
    </w:p>
    <w:p>
      <w:pPr>
        <w:pStyle w:val="itssubhead"/>
        <w:keepNext/>
        <w:keepLines/>
        <w:spacing w:after="0"/>
      </w:pPr>
      <w:r>
        <w:t>UNRWA--ACTIVITIES (Agenda Item 53)</w:t>
      </w:r>
    </w:p>
    <w:p>
      <w:pPr>
        <w:pStyle w:val="itsentry"/>
        <w:keepNext/>
        <w:keepLines/>
        <w:spacing w:after="0"/>
      </w:pPr>
      <w:r>
        <w:t>Escoto González, Emmanuel</w:t>
      </w:r>
      <w:r>
        <w:t xml:space="preserve"> - </w:t>
      </w:r>
      <w:r>
        <w:rPr>
          <w:color w:val="000000" w:themeColor="hyperlink"/>
          <w:u w:val="single"/>
        </w:rPr>
        <w:hyperlink r:id="rId214">
          <w:r>
            <w:rPr/>
            <w:t>A/C.4/72/SR.24</w:t>
          </w:r>
        </w:hyperlink>
      </w:r>
    </w:p>
    <w:p>
      <w:pPr>
        <w:pStyle w:val="itssubhead"/>
        <w:keepNext/>
        <w:keepLines/>
        <w:spacing w:after="0"/>
      </w:pPr>
      <w:r>
        <w:t>FALKLAND ISLANDS (MALVINAS) QUESTION (Agenda Item 46)</w:t>
      </w:r>
    </w:p>
    <w:p>
      <w:pPr>
        <w:pStyle w:val="itsentry"/>
        <w:keepNext/>
        <w:keepLines/>
        <w:spacing w:after="0"/>
      </w:pPr>
      <w:r>
        <w:t>Hermida Castillo, Jaime</w:t>
      </w:r>
      <w:r>
        <w:t xml:space="preserve"> - </w:t>
      </w:r>
      <w:r>
        <w:rPr>
          <w:color w:val="000000" w:themeColor="hyperlink"/>
          <w:u w:val="single"/>
        </w:rPr>
        <w:hyperlink r:id="rId149">
          <w:r>
            <w:rPr/>
            <w:t>A/C.4/72/SR.2</w:t>
          </w:r>
        </w:hyperlink>
      </w:r>
    </w:p>
    <w:p>
      <w:pPr>
        <w:pStyle w:val="itssubhead"/>
        <w:keepNext/>
        <w:keepLines/>
        <w:spacing w:after="0"/>
      </w:pPr>
      <w:r>
        <w:t>RULE OF LAW (Agenda Item 84)</w:t>
      </w:r>
    </w:p>
    <w:p>
      <w:pPr>
        <w:pStyle w:val="itsentry"/>
        <w:keepNext/>
        <w:keepLines/>
        <w:spacing w:after="0"/>
      </w:pPr>
      <w:r>
        <w:t>Argüello González, Alina Julia</w:t>
      </w:r>
      <w:r>
        <w:t xml:space="preserve"> - </w:t>
      </w:r>
      <w:r>
        <w:rPr>
          <w:color w:val="000000" w:themeColor="hyperlink"/>
          <w:u w:val="single"/>
        </w:rPr>
        <w:hyperlink r:id="rId71">
          <w:r>
            <w:rPr/>
            <w:t>A/C.6/72/SR.6</w:t>
          </w:r>
        </w:hyperlink>
      </w:r>
    </w:p>
    <w:p>
      <w:pPr>
        <w:pStyle w:val="itssubhead"/>
        <w:keepNext/>
        <w:keepLines/>
        <w:spacing w:after="0"/>
      </w:pPr>
      <w:r>
        <w:t>DECOLONIZATION (Agenda Item 62)</w:t>
      </w:r>
    </w:p>
    <w:p>
      <w:pPr>
        <w:pStyle w:val="itsentry"/>
        <w:keepNext/>
        <w:keepLines/>
        <w:spacing w:after="0"/>
      </w:pPr>
      <w:r>
        <w:t>Hermida Castillo, Jaime</w:t>
      </w:r>
      <w:r>
        <w:t xml:space="preserve"> - </w:t>
      </w:r>
      <w:r>
        <w:rPr>
          <w:color w:val="000000" w:themeColor="hyperlink"/>
          <w:u w:val="single"/>
        </w:rPr>
        <w:hyperlink r:id="rId149">
          <w:r>
            <w:rPr/>
            <w:t>A/C.4/72/SR.2</w:t>
          </w:r>
        </w:hyperlink>
      </w:r>
    </w:p>
    <w:p>
      <w:pPr>
        <w:pStyle w:val="itssubhead"/>
        <w:keepNext/>
        <w:keepLines/>
        <w:spacing w:after="0"/>
      </w:pPr>
      <w:r>
        <w:t>UN--HOST COUNTRY RELATIONS (Agenda Item 166)</w:t>
      </w:r>
    </w:p>
    <w:p>
      <w:pPr>
        <w:pStyle w:val="itsentry"/>
        <w:keepNext/>
        <w:keepLines/>
        <w:spacing w:after="0"/>
      </w:pPr>
      <w:r>
        <w:t>Argüello González, Alina Julia</w:t>
      </w:r>
      <w:r>
        <w:t xml:space="preserve"> - </w:t>
      </w:r>
      <w:r>
        <w:rPr>
          <w:color w:val="000000" w:themeColor="hyperlink"/>
          <w:u w:val="single"/>
        </w:rPr>
        <w:hyperlink r:id="rId222">
          <w:r>
            <w:rPr/>
            <w:t>A/C.6/72/SR.27</w:t>
          </w:r>
        </w:hyperlink>
      </w:r>
    </w:p>
    <w:p>
      <w:pPr>
        <w:pStyle w:val="itssubhead"/>
        <w:keepNext/>
        <w:keepLines/>
        <w:spacing w:after="0"/>
      </w:pPr>
      <w:r>
        <w:t>SUSTAINABLE DEVELOPMENT (Agenda Item 19)</w:t>
      </w:r>
    </w:p>
    <w:p>
      <w:pPr>
        <w:pStyle w:val="itsentry"/>
        <w:keepNext/>
        <w:keepLines/>
        <w:spacing w:after="0"/>
      </w:pPr>
      <w:r>
        <w:t>Bajaña Tinoco, Karla Alejandra</w:t>
      </w:r>
      <w:r>
        <w:t xml:space="preserve"> - </w:t>
      </w:r>
      <w:r>
        <w:rPr>
          <w:color w:val="000000" w:themeColor="hyperlink"/>
          <w:u w:val="single"/>
        </w:rPr>
        <w:hyperlink r:id="rId28">
          <w:r>
            <w:rPr/>
            <w:t>A/C.2/72/SR.8</w:t>
          </w:r>
        </w:hyperlink>
      </w:r>
    </w:p>
    <w:p>
      <w:pPr>
        <w:pStyle w:val="itssubhead"/>
        <w:keepNext/>
        <w:keepLines/>
        <w:spacing w:after="0"/>
      </w:pPr>
      <w:r>
        <w:t>UN--CHARTER (Agenda Item 83)</w:t>
      </w:r>
    </w:p>
    <w:p>
      <w:pPr>
        <w:pStyle w:val="itsentry"/>
        <w:keepNext/>
        <w:keepLines/>
        <w:spacing w:after="0"/>
      </w:pPr>
      <w:r>
        <w:t>Argüello González, Alina Julia</w:t>
      </w:r>
      <w:r>
        <w:t xml:space="preserve"> - </w:t>
      </w:r>
      <w:r>
        <w:rPr>
          <w:color w:val="000000" w:themeColor="hyperlink"/>
          <w:u w:val="single"/>
        </w:rPr>
        <w:hyperlink r:id="rId218">
          <w:r>
            <w:rPr/>
            <w:t>A/C.6/72/SR.12</w:t>
          </w:r>
        </w:hyperlink>
      </w:r>
    </w:p>
    <w:p>
      <w:pPr>
        <w:pStyle w:val="itssubhead"/>
        <w:keepNext/>
        <w:keepLines/>
        <w:spacing w:after="0"/>
      </w:pPr>
      <w:r>
        <w:t>NARCOTIC DRUGS (Agenda Item 108)</w:t>
      </w:r>
    </w:p>
    <w:p>
      <w:pPr>
        <w:pStyle w:val="itsentry"/>
        <w:keepNext/>
        <w:keepLines/>
        <w:spacing w:after="0"/>
      </w:pPr>
      <w:r>
        <w:t>Goldrick, María Clarisa</w:t>
      </w:r>
      <w:r>
        <w:t xml:space="preserve"> - </w:t>
      </w:r>
      <w:r>
        <w:rPr>
          <w:color w:val="000000" w:themeColor="hyperlink"/>
          <w:u w:val="single"/>
        </w:rPr>
        <w:hyperlink r:id="rId27">
          <w:r>
            <w:rPr/>
            <w:t>A/C.3/72/SR.5</w:t>
          </w:r>
        </w:hyperlink>
      </w:r>
    </w:p>
    <w:p>
      <w:pPr>
        <w:pStyle w:val="itssubhead"/>
        <w:keepNext/>
        <w:keepLines/>
        <w:spacing w:after="0"/>
      </w:pPr>
      <w:r>
        <w:t>HUMAN RIGHTS--ERITREA (Agenda Item 72c)</w:t>
      </w:r>
    </w:p>
    <w:p>
      <w:pPr>
        <w:pStyle w:val="itsentry"/>
        <w:keepNext/>
        <w:keepLines/>
        <w:spacing w:after="0"/>
      </w:pPr>
      <w:r>
        <w:t>Sandoval Fernández, Juana Lizette</w:t>
      </w:r>
      <w:r>
        <w:t xml:space="preserve"> - </w:t>
      </w:r>
      <w:r>
        <w:rPr>
          <w:color w:val="000000" w:themeColor="hyperlink"/>
          <w:u w:val="single"/>
        </w:rPr>
        <w:hyperlink r:id="rId126">
          <w:r>
            <w:rPr/>
            <w:t>A/C.3/72/SR.32</w:t>
          </w:r>
        </w:hyperlink>
      </w:r>
    </w:p>
    <w:p>
      <w:pPr>
        <w:pStyle w:val="itssubhead"/>
        <w:keepNext/>
        <w:keepLines/>
        <w:spacing w:after="0"/>
      </w:pPr>
      <w:r>
        <w:t>UN. GENERAL ASSEMBLY (72ND SESS. : 2017-2018). 2ND COMMITTEE--GENERAL DEBATE (Agenda Item 8)</w:t>
      </w:r>
    </w:p>
    <w:p>
      <w:pPr>
        <w:pStyle w:val="itsentry"/>
        <w:keepNext/>
        <w:keepLines/>
        <w:spacing w:after="0"/>
      </w:pPr>
      <w:r>
        <w:t>Rubiales de Chamorro, María</w:t>
      </w:r>
      <w:r>
        <w:t xml:space="preserve"> - </w:t>
      </w:r>
      <w:r>
        <w:rPr>
          <w:color w:val="000000" w:themeColor="hyperlink"/>
          <w:u w:val="single"/>
        </w:rPr>
        <w:hyperlink r:id="rId39">
          <w:r>
            <w:rPr/>
            <w:t>A/C.2/72/SR.2</w:t>
          </w:r>
        </w:hyperlink>
      </w:r>
    </w:p>
    <w:p>
      <w:pPr>
        <w:pStyle w:val="itssubhead"/>
        <w:keepNext/>
        <w:keepLines/>
        <w:spacing w:after="0"/>
      </w:pPr>
      <w:r>
        <w:t>CUBA--UNITED STATES (Agenda Item 42)</w:t>
      </w:r>
    </w:p>
    <w:p>
      <w:pPr>
        <w:pStyle w:val="itsentry"/>
        <w:keepNext/>
        <w:keepLines/>
        <w:spacing w:after="0"/>
      </w:pPr>
      <w:r>
        <w:t>Rubiales de Chamorro, María</w:t>
      </w:r>
      <w:r>
        <w:t xml:space="preserve"> - </w:t>
      </w:r>
      <w:r>
        <w:rPr>
          <w:color w:val="000000" w:themeColor="hyperlink"/>
          <w:u w:val="single"/>
        </w:rPr>
        <w:hyperlink r:id="rId41">
          <w:r>
            <w:rPr/>
            <w:t>A/72/PV.38</w:t>
          </w:r>
        </w:hyperlink>
      </w:r>
    </w:p>
    <w:p>
      <w:pPr>
        <w:pStyle w:val="itssubhead"/>
        <w:keepNext/>
        <w:keepLines/>
        <w:spacing w:after="0"/>
      </w:pPr>
      <w:r>
        <w:t>SOCIAL DEVELOPMENT (Agenda Item 27)</w:t>
      </w:r>
    </w:p>
    <w:p>
      <w:pPr>
        <w:pStyle w:val="itsentry"/>
        <w:keepNext/>
        <w:keepLines/>
        <w:spacing w:after="0"/>
      </w:pPr>
      <w:r>
        <w:t>Sandoval Fernández, Juana Lizette</w:t>
      </w:r>
      <w:r>
        <w:t xml:space="preserve"> - </w:t>
      </w:r>
      <w:r>
        <w:rPr>
          <w:color w:val="000000" w:themeColor="hyperlink"/>
          <w:u w:val="single"/>
        </w:rPr>
        <w:hyperlink r:id="rId100">
          <w:r>
            <w:rPr/>
            <w:t>A/C.3/72/SR.3</w:t>
          </w:r>
        </w:hyperlink>
      </w:r>
    </w:p>
    <w:p>
      <w:pPr>
        <w:pStyle w:val="itssubhead"/>
        <w:keepNext/>
        <w:keepLines/>
        <w:spacing w:after="0"/>
      </w:pPr>
      <w:r>
        <w:t>UN. SECURITY COUNCIL--MEMBERSHIP (Agenda Item 122)</w:t>
      </w:r>
    </w:p>
    <w:p>
      <w:pPr>
        <w:pStyle w:val="itsentry"/>
        <w:keepNext/>
        <w:keepLines/>
        <w:spacing w:after="0"/>
      </w:pPr>
      <w:r>
        <w:t>Argüello González, Alina Julia</w:t>
      </w:r>
      <w:r>
        <w:t xml:space="preserve"> - </w:t>
      </w:r>
      <w:r>
        <w:rPr>
          <w:color w:val="000000" w:themeColor="hyperlink"/>
          <w:u w:val="single"/>
        </w:rPr>
        <w:hyperlink r:id="rId254">
          <w:r>
            <w:rPr/>
            <w:t>A/72/PV.42</w:t>
          </w:r>
        </w:hyperlink>
      </w:r>
    </w:p>
    <w:p>
      <w:pPr>
        <w:pStyle w:val="itssubhead"/>
        <w:keepNext/>
        <w:keepLines/>
        <w:spacing w:after="0"/>
      </w:pPr>
      <w:r>
        <w:t>DECOLONIZATION--UN SYSTEM (Agenda Item 60)</w:t>
      </w:r>
    </w:p>
    <w:p>
      <w:pPr>
        <w:pStyle w:val="itsentry"/>
        <w:keepNext/>
        <w:keepLines/>
        <w:spacing w:after="0"/>
      </w:pPr>
      <w:r>
        <w:t>Hermida Castillo, Jaime</w:t>
      </w:r>
      <w:r>
        <w:t xml:space="preserve"> - </w:t>
      </w:r>
      <w:r>
        <w:rPr>
          <w:color w:val="000000" w:themeColor="hyperlink"/>
          <w:u w:val="single"/>
        </w:rPr>
        <w:hyperlink r:id="rId149">
          <w:r>
            <w:rPr/>
            <w:t>A/C.4/72/SR.2</w:t>
          </w:r>
        </w:hyperlink>
      </w:r>
    </w:p>
    <w:p>
      <w:pPr>
        <w:pStyle w:val="itssubhead"/>
        <w:keepNext/>
        <w:keepLines/>
        <w:spacing w:after="0"/>
      </w:pPr>
      <w:r>
        <w:t>PERSONS WITH DISABILITIES--HUMAN RIGHTS (Agenda Item 72a)</w:t>
      </w:r>
    </w:p>
    <w:p>
      <w:pPr>
        <w:pStyle w:val="itsentry"/>
        <w:keepNext/>
        <w:keepLines/>
        <w:spacing w:after="0"/>
      </w:pPr>
      <w:r>
        <w:t>Goldrick, María Clarisa</w:t>
      </w:r>
      <w:r>
        <w:t xml:space="preserve"> - </w:t>
      </w:r>
      <w:r>
        <w:rPr>
          <w:color w:val="000000" w:themeColor="hyperlink"/>
          <w:u w:val="single"/>
        </w:rPr>
        <w:hyperlink r:id="rId168">
          <w:r>
            <w:rPr/>
            <w:t>A/C.3/72/SR.53</w:t>
          </w:r>
        </w:hyperlink>
      </w:r>
    </w:p>
    <w:p>
      <w:pPr>
        <w:pStyle w:val="itssubhead"/>
        <w:keepNext/>
        <w:keepLines/>
        <w:spacing w:after="0"/>
      </w:pPr>
      <w:r>
        <w:t>WOMEN'S ADVANCEMENT--CONFERENCES (Agenda Item 28b)</w:t>
      </w:r>
    </w:p>
    <w:p>
      <w:pPr>
        <w:pStyle w:val="itsentry"/>
        <w:keepNext/>
        <w:keepLines/>
        <w:spacing w:after="0"/>
      </w:pPr>
      <w:r>
        <w:t>Sandoval Fernández, Juana Lizette</w:t>
      </w:r>
      <w:r>
        <w:t xml:space="preserve"> - </w:t>
      </w:r>
      <w:r>
        <w:rPr>
          <w:color w:val="000000" w:themeColor="hyperlink"/>
          <w:u w:val="single"/>
        </w:rPr>
        <w:hyperlink r:id="rId121">
          <w:r>
            <w:rPr/>
            <w:t>A/C.3/72/SR.10</w:t>
          </w:r>
        </w:hyperlink>
      </w:r>
    </w:p>
    <w:p>
      <w:pPr>
        <w:pStyle w:val="itssubhead"/>
        <w:keepNext/>
        <w:keepLines/>
        <w:spacing w:after="0"/>
      </w:pPr>
      <w:r>
        <w:t>TERRITORIES OCCUPIED BY ISRAEL--HUMAN RIGHTS (Agenda Item 54)</w:t>
      </w:r>
    </w:p>
    <w:p>
      <w:pPr>
        <w:pStyle w:val="itsentry"/>
        <w:keepNext/>
        <w:keepLines/>
        <w:spacing w:after="0"/>
      </w:pPr>
      <w:r>
        <w:t>Hermida Castillo, Jaime</w:t>
      </w:r>
      <w:r>
        <w:t xml:space="preserve"> - </w:t>
      </w:r>
      <w:r>
        <w:rPr>
          <w:color w:val="000000" w:themeColor="hyperlink"/>
          <w:u w:val="single"/>
        </w:rPr>
        <w:hyperlink r:id="rId106">
          <w:r>
            <w:rPr/>
            <w:t>A/C.4/72/SR.26</w:t>
          </w:r>
        </w:hyperlink>
      </w:r>
    </w:p>
    <w:p>
      <w:pPr>
        <w:pStyle w:val="itsentry"/>
        <w:keepNext/>
        <w:keepLines/>
        <w:spacing w:after="0"/>
      </w:pPr>
      <w:r>
        <w:t>Escoto González, Emmanuel</w:t>
      </w:r>
      <w:r>
        <w:t xml:space="preserve"> - </w:t>
      </w:r>
      <w:r>
        <w:rPr>
          <w:color w:val="000000" w:themeColor="hyperlink"/>
          <w:u w:val="single"/>
        </w:rPr>
        <w:hyperlink r:id="rId106">
          <w:r>
            <w:rPr/>
            <w:t>A/C.4/72/SR.26</w:t>
          </w:r>
        </w:hyperlink>
      </w:r>
    </w:p>
    <w:p>
      <w:pPr>
        <w:pStyle w:val="itssubhead"/>
        <w:keepNext/>
        <w:keepLines/>
        <w:spacing w:after="0"/>
      </w:pPr>
      <w:r>
        <w:t>AGEING PERSONS (Agenda Item 27b)</w:t>
      </w:r>
    </w:p>
    <w:p>
      <w:pPr>
        <w:pStyle w:val="itsentry"/>
        <w:keepNext/>
        <w:keepLines/>
        <w:spacing w:after="0"/>
      </w:pPr>
      <w:r>
        <w:t>Sandoval Fernández, Juana Lizette</w:t>
      </w:r>
      <w:r>
        <w:t xml:space="preserve"> - </w:t>
      </w:r>
      <w:r>
        <w:rPr>
          <w:color w:val="000000" w:themeColor="hyperlink"/>
          <w:u w:val="single"/>
        </w:rPr>
        <w:hyperlink r:id="rId100">
          <w:r>
            <w:rPr/>
            <w:t>A/C.3/72/SR.3</w:t>
          </w:r>
        </w:hyperlink>
      </w:r>
    </w:p>
    <w:p>
      <w:pPr>
        <w:pStyle w:val="itssubhead"/>
        <w:keepNext/>
        <w:keepLines/>
        <w:spacing w:after="0"/>
      </w:pPr>
      <w:r>
        <w:t>CRIME PREVENTION (Agenda Item 107)</w:t>
      </w:r>
    </w:p>
    <w:p>
      <w:pPr>
        <w:pStyle w:val="itsentry"/>
        <w:keepNext/>
        <w:keepLines/>
        <w:spacing w:after="0"/>
      </w:pPr>
      <w:r>
        <w:t>Goldrick, María Clarisa</w:t>
      </w:r>
      <w:r>
        <w:t xml:space="preserve"> - </w:t>
      </w:r>
      <w:r>
        <w:rPr>
          <w:color w:val="000000" w:themeColor="hyperlink"/>
          <w:u w:val="single"/>
        </w:rPr>
        <w:hyperlink r:id="rId27">
          <w:r>
            <w:rPr/>
            <w:t>A/C.3/72/SR.5</w:t>
          </w:r>
        </w:hyperlink>
      </w:r>
    </w:p>
    <w:p>
      <w:pPr>
        <w:pStyle w:val="itssubhead"/>
        <w:keepNext/>
        <w:keepLines/>
        <w:spacing w:after="0"/>
      </w:pPr>
      <w:r>
        <w:t>HUMAN RIGHTS--TERRITORIES OCCUPIED BY ISRAEL (Agenda Item 72c)</w:t>
      </w:r>
    </w:p>
    <w:p>
      <w:pPr>
        <w:pStyle w:val="itsentry"/>
        <w:keepNext/>
        <w:keepLines/>
        <w:spacing w:after="0"/>
      </w:pPr>
      <w:r>
        <w:t>Sandoval Fernández, Juana Lizette</w:t>
      </w:r>
      <w:r>
        <w:t xml:space="preserve"> - </w:t>
      </w:r>
      <w:r>
        <w:rPr>
          <w:color w:val="000000" w:themeColor="hyperlink"/>
          <w:u w:val="single"/>
        </w:rPr>
        <w:hyperlink r:id="rId86">
          <w:r>
            <w:rPr/>
            <w:t>A/C.3/72/SR.34</w:t>
          </w:r>
        </w:hyperlink>
      </w:r>
    </w:p>
    <w:p>
      <w:pPr>
        <w:pStyle w:val="itssubhead"/>
        <w:keepNext/>
        <w:keepLines/>
        <w:spacing w:after="0"/>
      </w:pPr>
      <w:r>
        <w:t>WOMEN'S ADVANCEMENT (Agenda Item 28a)</w:t>
      </w:r>
    </w:p>
    <w:p>
      <w:pPr>
        <w:pStyle w:val="itsentry"/>
        <w:keepNext/>
        <w:keepLines/>
        <w:spacing w:after="0"/>
      </w:pPr>
      <w:r>
        <w:t>Sandoval Fernández, Juana Lizette</w:t>
      </w:r>
      <w:r>
        <w:t xml:space="preserve"> - </w:t>
      </w:r>
      <w:r>
        <w:rPr>
          <w:color w:val="000000" w:themeColor="hyperlink"/>
          <w:u w:val="single"/>
        </w:rPr>
        <w:hyperlink r:id="rId121">
          <w:r>
            <w:rPr/>
            <w:t>A/C.3/72/SR.10</w:t>
          </w:r>
        </w:hyperlink>
      </w:r>
    </w:p>
    <w:p>
      <w:pPr>
        <w:pStyle w:val="itssubhead"/>
        <w:keepNext/>
        <w:keepLines/>
        <w:spacing w:after="0"/>
      </w:pPr>
      <w:r>
        <w:t>RIGHTS OF THE CHILD (Agenda Item 68a)</w:t>
      </w:r>
    </w:p>
    <w:p>
      <w:pPr>
        <w:pStyle w:val="itsentry"/>
        <w:keepNext/>
        <w:keepLines/>
        <w:spacing w:after="0"/>
      </w:pPr>
      <w:r>
        <w:t>Sandoval Fernández, Juana Lizette</w:t>
      </w:r>
      <w:r>
        <w:t xml:space="preserve"> - </w:t>
      </w:r>
      <w:r>
        <w:rPr>
          <w:color w:val="000000" w:themeColor="hyperlink"/>
          <w:u w:val="single"/>
        </w:rPr>
        <w:hyperlink r:id="rId68">
          <w:r>
            <w:rPr/>
            <w:t>A/C.3/72/SR.13</w:t>
          </w:r>
        </w:hyperlink>
      </w:r>
    </w:p>
    <w:p>
      <w:pPr>
        <w:pStyle w:val="itssubhead"/>
        <w:keepNext/>
        <w:keepLines/>
        <w:spacing w:after="0"/>
      </w:pPr>
      <w:r>
        <w:t>INDIGENOUS PEOPLES (Agenda Item 69a)</w:t>
      </w:r>
    </w:p>
    <w:p>
      <w:pPr>
        <w:pStyle w:val="itsentry"/>
        <w:keepNext/>
        <w:keepLines/>
        <w:spacing w:after="0"/>
      </w:pPr>
      <w:r>
        <w:t>Sandoval Fernández, Juana Lizette</w:t>
      </w:r>
      <w:r>
        <w:t xml:space="preserve"> - </w:t>
      </w:r>
      <w:r>
        <w:rPr>
          <w:color w:val="000000" w:themeColor="hyperlink"/>
          <w:u w:val="single"/>
        </w:rPr>
        <w:hyperlink r:id="rId199">
          <w:r>
            <w:rPr/>
            <w:t>A/C.3/72/SR.16</w:t>
          </w:r>
        </w:hyperlink>
      </w:r>
    </w:p>
    <w:p>
      <w:pPr>
        <w:pStyle w:val="itssubhead"/>
        <w:keepNext/>
        <w:keepLines/>
        <w:spacing w:after="0"/>
      </w:pPr>
      <w:r>
        <w:t>AGENDA 21--PROGRAMME IMPLEMENTATION (Agenda Item 19a)</w:t>
      </w:r>
    </w:p>
    <w:p>
      <w:pPr>
        <w:pStyle w:val="itsentry"/>
        <w:keepNext/>
        <w:keepLines/>
        <w:spacing w:after="0"/>
      </w:pPr>
      <w:r>
        <w:t>Bajaña Tinoco, Karla Alejandra</w:t>
      </w:r>
      <w:r>
        <w:t xml:space="preserve"> - </w:t>
      </w:r>
      <w:r>
        <w:rPr>
          <w:color w:val="000000" w:themeColor="hyperlink"/>
          <w:u w:val="single"/>
        </w:rPr>
        <w:hyperlink r:id="rId28">
          <w:r>
            <w:rPr/>
            <w:t>A/C.2/72/SR.8</w:t>
          </w:r>
        </w:hyperlink>
      </w:r>
    </w:p>
    <w:p>
      <w:pPr>
        <w:pStyle w:val="itssubhead"/>
        <w:keepNext/>
        <w:keepLines/>
        <w:spacing w:after="0"/>
      </w:pPr>
      <w:r>
        <w:t>NON-SELF-GOVERNING TERRITORIES--ECONOMIC INTERESTS (Agenda Item 59)</w:t>
      </w:r>
    </w:p>
    <w:p>
      <w:pPr>
        <w:pStyle w:val="itsentry"/>
        <w:keepNext/>
        <w:keepLines/>
        <w:spacing w:after="0"/>
      </w:pPr>
      <w:r>
        <w:t>Hermida Castillo, Jaime</w:t>
      </w:r>
      <w:r>
        <w:t xml:space="preserve"> - </w:t>
      </w:r>
      <w:r>
        <w:rPr>
          <w:color w:val="000000" w:themeColor="hyperlink"/>
          <w:u w:val="single"/>
        </w:rPr>
        <w:hyperlink r:id="rId149">
          <w:r>
            <w:rPr/>
            <w:t>A/C.4/72/SR.2</w:t>
          </w:r>
        </w:hyperlink>
      </w:r>
    </w:p>
    <w:p>
      <w:pPr>
        <w:pStyle w:val="itssubhead"/>
        <w:keepNext/>
        <w:keepLines/>
        <w:spacing w:after="0"/>
      </w:pPr>
      <w:r>
        <w:t>NON-SELF-GOVERNING TERRITORIES--REPORTS (Agenda Item 58)</w:t>
      </w:r>
    </w:p>
    <w:p>
      <w:pPr>
        <w:pStyle w:val="itsentry"/>
        <w:keepNext/>
        <w:keepLines/>
        <w:spacing w:after="0"/>
      </w:pPr>
      <w:r>
        <w:t>Hermida Castillo, Jaime</w:t>
      </w:r>
      <w:r>
        <w:t xml:space="preserve"> - </w:t>
      </w:r>
      <w:r>
        <w:rPr>
          <w:color w:val="000000" w:themeColor="hyperlink"/>
          <w:u w:val="single"/>
        </w:rPr>
        <w:hyperlink r:id="rId149">
          <w:r>
            <w:rPr/>
            <w:t>A/C.4/72/SR.2</w:t>
          </w:r>
        </w:hyperlink>
      </w:r>
    </w:p>
    <w:p>
      <w:pPr>
        <w:pStyle w:val="itssubhead"/>
        <w:keepNext/>
        <w:keepLines/>
        <w:spacing w:after="0"/>
      </w:pPr>
      <w:r>
        <w:t>WESTERN SAHARA QUESTION (Agenda Item 62)</w:t>
      </w:r>
    </w:p>
    <w:p>
      <w:pPr>
        <w:pStyle w:val="itsentry"/>
        <w:keepNext/>
        <w:keepLines/>
        <w:spacing w:after="0"/>
      </w:pPr>
      <w:r>
        <w:t>Hermida Castillo, Jaime</w:t>
      </w:r>
      <w:r>
        <w:t xml:space="preserve"> - </w:t>
      </w:r>
      <w:r>
        <w:rPr>
          <w:color w:val="000000" w:themeColor="hyperlink"/>
          <w:u w:val="single"/>
        </w:rPr>
        <w:hyperlink r:id="rId149">
          <w:r>
            <w:rPr/>
            <w:t>A/C.4/72/SR.2</w:t>
          </w:r>
        </w:hyperlink>
      </w:r>
    </w:p>
    <w:p>
      <w:pPr>
        <w:pStyle w:val="itssubhead"/>
        <w:keepNext/>
        <w:keepLines/>
        <w:spacing w:after="0"/>
      </w:pPr>
      <w:r>
        <w:t>NON-SELF-GOVERNING TERRITORIES--FELLOWSHIPS (Agenda Item 61)</w:t>
      </w:r>
    </w:p>
    <w:p>
      <w:pPr>
        <w:pStyle w:val="itsentry"/>
        <w:keepNext/>
        <w:keepLines/>
        <w:spacing w:after="0"/>
      </w:pPr>
      <w:r>
        <w:t>Hermida Castillo, Jaime</w:t>
      </w:r>
      <w:r>
        <w:t xml:space="preserve"> - </w:t>
      </w:r>
      <w:r>
        <w:rPr>
          <w:color w:val="000000" w:themeColor="hyperlink"/>
          <w:u w:val="single"/>
        </w:rPr>
        <w:hyperlink r:id="rId149">
          <w:r>
            <w:rPr/>
            <w:t>A/C.4/72/SR.2</w:t>
          </w:r>
        </w:hyperlink>
      </w:r>
    </w:p>
    <w:p>
      <w:pPr>
        <w:pStyle w:val="itssubhead"/>
        <w:keepNext/>
        <w:keepLines/>
        <w:spacing w:after="0"/>
      </w:pPr>
      <w:r>
        <w:t>CLIMATE (Agenda Item 19d)</w:t>
      </w:r>
    </w:p>
    <w:p>
      <w:pPr>
        <w:pStyle w:val="itsentry"/>
        <w:keepNext/>
        <w:keepLines/>
        <w:spacing w:after="0"/>
      </w:pPr>
      <w:r>
        <w:t>Bajaña Tinoco, Karla Alejandra</w:t>
      </w:r>
      <w:r>
        <w:t xml:space="preserve"> - </w:t>
      </w:r>
      <w:r>
        <w:rPr>
          <w:color w:val="000000" w:themeColor="hyperlink"/>
          <w:u w:val="single"/>
        </w:rPr>
        <w:hyperlink r:id="rId28">
          <w:r>
            <w:rPr/>
            <w:t>A/C.2/72/SR.8</w:t>
          </w:r>
        </w:hyperlink>
      </w:r>
    </w:p>
    <w:p>
      <w:pPr>
        <w:pStyle w:val="itssubhead"/>
        <w:keepNext/>
        <w:keepLines/>
        <w:spacing w:after="0"/>
      </w:pPr>
      <w:r>
        <w:t>UN. GENERAL ASSEMBLY (72ND SESS. : 2017-2018). 1ST COMMITTEE--GENERAL DEBATE (Agenda Item 8)</w:t>
      </w:r>
    </w:p>
    <w:p>
      <w:pPr>
        <w:pStyle w:val="itsentry"/>
        <w:keepNext/>
        <w:keepLines/>
        <w:spacing w:after="0"/>
      </w:pPr>
      <w:r>
        <w:t>Jiménez, Jasser</w:t>
      </w:r>
      <w:r>
        <w:t xml:space="preserve"> - </w:t>
      </w:r>
      <w:r>
        <w:rPr>
          <w:color w:val="000000" w:themeColor="hyperlink"/>
          <w:u w:val="single"/>
        </w:rPr>
        <w:hyperlink r:id="rId138">
          <w:r>
            <w:rPr/>
            <w:t>A/C.1/72/PV.6</w:t>
          </w:r>
        </w:hyperlink>
      </w:r>
    </w:p>
    <w:p>
      <w:pPr>
        <w:pStyle w:val="itssubhead"/>
        <w:keepNext/>
        <w:keepLines/>
        <w:spacing w:after="0"/>
      </w:pPr>
      <w:r>
        <w:t>UN--BUDGET (2018-2019) (Agenda Item 136)</w:t>
      </w:r>
    </w:p>
    <w:p>
      <w:pPr>
        <w:pStyle w:val="itsentry"/>
        <w:keepNext/>
        <w:keepLines/>
        <w:spacing w:after="0"/>
      </w:pPr>
      <w:r>
        <w:t>Escoto González, Emmanuel</w:t>
      </w:r>
      <w:r>
        <w:t xml:space="preserve"> - </w:t>
      </w:r>
      <w:r>
        <w:rPr>
          <w:color w:val="000000" w:themeColor="hyperlink"/>
          <w:u w:val="single"/>
        </w:rPr>
        <w:hyperlink r:id="rId227">
          <w:r>
            <w:rPr/>
            <w:t>A/72/PV.76</w:t>
          </w:r>
        </w:hyperlink>
      </w:r>
      <w:r>
        <w:t xml:space="preserve">; </w:t>
      </w:r>
      <w:r>
        <w:rPr>
          <w:color w:val="000000" w:themeColor="hyperlink"/>
          <w:u w:val="single"/>
        </w:rPr>
        <w:hyperlink r:id="rId228">
          <w:r>
            <w:rPr/>
            <w:t>A/C.5/72/SR.29</w:t>
          </w:r>
        </w:hyperlink>
      </w:r>
    </w:p>
    <w:p>
      <w:pPr>
        <w:pStyle w:val="itssubhead"/>
        <w:keepNext/>
        <w:keepLines/>
        <w:spacing w:after="0"/>
      </w:pPr>
      <w:r>
        <w:t>CHILDREN--UN. GENERAL ASSEMBLY (27TH SPECIAL SESS. : 2002) (Agenda Item 68b)</w:t>
      </w:r>
    </w:p>
    <w:p>
      <w:pPr>
        <w:pStyle w:val="itsentry"/>
        <w:keepNext/>
        <w:keepLines/>
        <w:spacing w:after="0"/>
      </w:pPr>
      <w:r>
        <w:t>Sandoval Fernández, Juana Lizette</w:t>
      </w:r>
      <w:r>
        <w:t xml:space="preserve"> - </w:t>
      </w:r>
      <w:r>
        <w:rPr>
          <w:color w:val="000000" w:themeColor="hyperlink"/>
          <w:u w:val="single"/>
        </w:rPr>
        <w:hyperlink r:id="rId68">
          <w:r>
            <w:rPr/>
            <w:t>A/C.3/72/SR.13</w:t>
          </w:r>
        </w:hyperlink>
      </w:r>
    </w:p>
    <w:p>
      <w:pPr>
        <w:pStyle w:val="itssubhead"/>
        <w:keepNext/>
        <w:keepLines/>
        <w:spacing w:after="0"/>
      </w:pPr>
      <w:r>
        <w:t>TERRORISM (Agenda Item 109)</w:t>
      </w:r>
    </w:p>
    <w:p>
      <w:pPr>
        <w:pStyle w:val="itsentry"/>
        <w:keepNext/>
        <w:keepLines/>
        <w:spacing w:after="0"/>
      </w:pPr>
      <w:r>
        <w:t>Argüello González, Alina Julia</w:t>
      </w:r>
      <w:r>
        <w:t xml:space="preserve"> - </w:t>
      </w:r>
      <w:r>
        <w:rPr>
          <w:color w:val="000000" w:themeColor="hyperlink"/>
          <w:u w:val="single"/>
        </w:rPr>
        <w:hyperlink r:id="rId256">
          <w:r>
            <w:rPr/>
            <w:t>A/C.6/72/SR.2</w:t>
          </w:r>
        </w:hyperlink>
      </w:r>
      <w:r>
        <w:br/>
      </w:r>
    </w:p>
    <w:p>
      <w:pPr>
        <w:pStyle w:val="itshead"/>
        <w:keepNext/>
        <w:keepLines/>
      </w:pPr>
      <w:r>
        <w:t>Niger</w:t>
      </w:r>
    </w:p>
    <w:p>
      <w:pPr>
        <w:pStyle w:val="itssubhead"/>
        <w:keepNext/>
        <w:keepLines/>
        <w:spacing w:after="0"/>
      </w:pPr>
      <w:r>
        <w:t>CONVENTIONAL WEAPONS--TREATY (1980) (Agenda Item 103)</w:t>
      </w:r>
    </w:p>
    <w:p>
      <w:pPr>
        <w:pStyle w:val="itsentry"/>
        <w:keepNext/>
        <w:keepLines/>
        <w:spacing w:after="0"/>
      </w:pPr>
      <w:r>
        <w:t xml:space="preserve">Oumar, Issa </w:t>
      </w:r>
      <w:r>
        <w:t xml:space="preserve"> - </w:t>
      </w:r>
      <w:r>
        <w:rPr>
          <w:color w:val="000000" w:themeColor="hyperlink"/>
          <w:u w:val="single"/>
        </w:rPr>
        <w:hyperlink r:id="rId34">
          <w:r>
            <w:rPr/>
            <w:t>A/C.1/72/PV.19</w:t>
          </w:r>
        </w:hyperlink>
      </w:r>
    </w:p>
    <w:p>
      <w:pPr>
        <w:pStyle w:val="itssubhead"/>
        <w:keepNext/>
        <w:keepLines/>
        <w:spacing w:after="0"/>
      </w:pPr>
      <w:r>
        <w:t>UN. GENERAL ASSEMBLY (72ND SESS. : 2017-2018)--GENERAL DEBATE (Agenda Item 8)</w:t>
      </w:r>
    </w:p>
    <w:p>
      <w:pPr>
        <w:pStyle w:val="itsentry"/>
        <w:keepNext/>
        <w:keepLines/>
        <w:spacing w:after="0"/>
      </w:pPr>
      <w:r>
        <w:t xml:space="preserve">Yacoubou, Ibrahim </w:t>
      </w:r>
      <w:r>
        <w:t xml:space="preserve"> - </w:t>
      </w:r>
      <w:r>
        <w:rPr>
          <w:color w:val="000000" w:themeColor="hyperlink"/>
          <w:u w:val="single"/>
        </w:rPr>
        <w:hyperlink r:id="rId212">
          <w:r>
            <w:rPr/>
            <w:t>A/72/PV.22</w:t>
          </w:r>
        </w:hyperlink>
      </w:r>
    </w:p>
    <w:p>
      <w:pPr>
        <w:pStyle w:val="itssubhead"/>
        <w:keepNext/>
        <w:keepLines/>
        <w:spacing w:after="0"/>
      </w:pPr>
      <w:r>
        <w:t>ARMS TRANSFERS--INTERNATIONAL INSTRUMENTS (Agenda Item 99x)</w:t>
      </w:r>
    </w:p>
    <w:p>
      <w:pPr>
        <w:pStyle w:val="itsentry"/>
        <w:keepNext/>
        <w:keepLines/>
        <w:spacing w:after="0"/>
      </w:pPr>
      <w:r>
        <w:t xml:space="preserve">Oumar, Issa </w:t>
      </w:r>
      <w:r>
        <w:t xml:space="preserve"> - </w:t>
      </w:r>
      <w:r>
        <w:rPr>
          <w:color w:val="000000" w:themeColor="hyperlink"/>
          <w:u w:val="single"/>
        </w:rPr>
        <w:hyperlink r:id="rId34">
          <w:r>
            <w:rPr/>
            <w:t>A/C.1/72/PV.19</w:t>
          </w:r>
        </w:hyperlink>
      </w:r>
    </w:p>
    <w:p>
      <w:pPr>
        <w:pStyle w:val="itssubhead"/>
        <w:keepNext/>
        <w:keepLines/>
        <w:spacing w:after="0"/>
      </w:pPr>
      <w:r>
        <w:t>SMALL ARMS--ILLICIT TRAFFIC (Agenda Item 99p)</w:t>
      </w:r>
    </w:p>
    <w:p>
      <w:pPr>
        <w:pStyle w:val="itsentry"/>
        <w:keepNext/>
        <w:keepLines/>
        <w:spacing w:after="0"/>
      </w:pPr>
      <w:r>
        <w:t xml:space="preserve">Oumar, Issa </w:t>
      </w:r>
      <w:r>
        <w:t xml:space="preserve"> - </w:t>
      </w:r>
      <w:r>
        <w:rPr>
          <w:color w:val="000000" w:themeColor="hyperlink"/>
          <w:u w:val="single"/>
        </w:rPr>
        <w:hyperlink r:id="rId34">
          <w:r>
            <w:rPr/>
            <w:t>A/C.1/72/PV.19</w:t>
          </w:r>
        </w:hyperlink>
      </w:r>
      <w:r>
        <w:br/>
      </w:r>
    </w:p>
    <w:p>
      <w:pPr>
        <w:pStyle w:val="itshead"/>
        <w:keepNext/>
        <w:keepLines/>
      </w:pPr>
      <w:r>
        <w:t>Nigeria</w:t>
      </w:r>
    </w:p>
    <w:p>
      <w:pPr>
        <w:pStyle w:val="itssubhead"/>
        <w:keepNext/>
        <w:keepLines/>
        <w:spacing w:after="0"/>
      </w:pPr>
      <w:r>
        <w:t>UN. GENERAL ASSEMBLY (72ND SESS. : 2017-2018). 2ND COMMITTEE--GENERAL DEBATE (Agenda Item 8)</w:t>
      </w:r>
    </w:p>
    <w:p>
      <w:pPr>
        <w:pStyle w:val="itsentry"/>
        <w:keepNext/>
        <w:keepLines/>
        <w:spacing w:after="0"/>
      </w:pPr>
      <w:r>
        <w:t>Bolaji, Alade Akinremi</w:t>
      </w:r>
      <w:r>
        <w:t xml:space="preserve"> - </w:t>
      </w:r>
      <w:r>
        <w:rPr>
          <w:color w:val="000000" w:themeColor="hyperlink"/>
          <w:u w:val="single"/>
        </w:rPr>
        <w:hyperlink r:id="rId73">
          <w:r>
            <w:rPr/>
            <w:t>A/C.2/72/SR.5</w:t>
          </w:r>
        </w:hyperlink>
      </w:r>
    </w:p>
    <w:p>
      <w:pPr>
        <w:pStyle w:val="itssubhead"/>
        <w:keepNext/>
        <w:keepLines/>
        <w:spacing w:after="0"/>
      </w:pPr>
      <w:r>
        <w:t>INTERNATIONAL JURISDICTION (Agenda Item 85)</w:t>
      </w:r>
    </w:p>
    <w:p>
      <w:pPr>
        <w:pStyle w:val="itsentry"/>
        <w:keepNext/>
        <w:keepLines/>
        <w:spacing w:after="0"/>
      </w:pPr>
      <w:r>
        <w:t>Abdullahi, Hussein</w:t>
      </w:r>
      <w:r>
        <w:t xml:space="preserve"> - </w:t>
      </w:r>
      <w:r>
        <w:rPr>
          <w:color w:val="000000" w:themeColor="hyperlink"/>
          <w:u w:val="single"/>
        </w:rPr>
        <w:hyperlink r:id="rId198">
          <w:r>
            <w:rPr/>
            <w:t>A/C.6/72/SR.13</w:t>
          </w:r>
        </w:hyperlink>
      </w:r>
    </w:p>
    <w:p>
      <w:pPr>
        <w:pStyle w:val="itssubhead"/>
        <w:keepNext/>
        <w:keepLines/>
        <w:spacing w:after="0"/>
      </w:pPr>
      <w:r>
        <w:t>WOMEN'S ADVANCEMENT--CONFERENCES (Agenda Item 28b)</w:t>
      </w:r>
    </w:p>
    <w:p>
      <w:pPr>
        <w:pStyle w:val="itsentry"/>
        <w:keepNext/>
        <w:keepLines/>
        <w:spacing w:after="0"/>
      </w:pPr>
      <w:r>
        <w:t>Ajayi, Alexander T. Adeyememi</w:t>
      </w:r>
      <w:r>
        <w:t xml:space="preserve"> - </w:t>
      </w:r>
      <w:r>
        <w:rPr>
          <w:color w:val="000000" w:themeColor="hyperlink"/>
          <w:u w:val="single"/>
        </w:rPr>
        <w:hyperlink r:id="rId69">
          <w:r>
            <w:rPr/>
            <w:t>A/C.3/72/SR.9</w:t>
          </w:r>
        </w:hyperlink>
      </w:r>
    </w:p>
    <w:p>
      <w:pPr>
        <w:pStyle w:val="itssubhead"/>
        <w:keepNext/>
        <w:keepLines/>
        <w:spacing w:after="0"/>
      </w:pPr>
      <w:r>
        <w:t>UN. GENERAL ASSEMBLY (72ND SESS. : 2017-2018). 1ST COMMITTEE--WORK ORGANIZATION (Agenda Item 7)</w:t>
      </w:r>
    </w:p>
    <w:p>
      <w:pPr>
        <w:pStyle w:val="itsentry"/>
        <w:keepNext/>
        <w:keepLines/>
        <w:spacing w:after="0"/>
      </w:pPr>
      <w:r>
        <w:t>Weinoh, Kingsley</w:t>
      </w:r>
      <w:r>
        <w:t xml:space="preserve"> - </w:t>
      </w:r>
      <w:r>
        <w:rPr>
          <w:color w:val="000000" w:themeColor="hyperlink"/>
          <w:u w:val="single"/>
        </w:rPr>
        <w:hyperlink r:id="rId120">
          <w:r>
            <w:rPr/>
            <w:t>A/C.1/72/PV.28</w:t>
          </w:r>
        </w:hyperlink>
      </w:r>
    </w:p>
    <w:p>
      <w:pPr>
        <w:pStyle w:val="itssubhead"/>
        <w:keepNext/>
        <w:keepLines/>
        <w:spacing w:after="0"/>
      </w:pPr>
      <w:r>
        <w:t>POVERTY--INTERNATIONAL DECADE (2008-2017) (Agenda Item 23a)</w:t>
      </w:r>
    </w:p>
    <w:p>
      <w:pPr>
        <w:pStyle w:val="itsentry"/>
        <w:keepNext/>
        <w:keepLines/>
        <w:spacing w:after="0"/>
      </w:pPr>
      <w:r>
        <w:t>Jackson, Arnold</w:t>
      </w:r>
      <w:r>
        <w:t xml:space="preserve"> - </w:t>
      </w:r>
      <w:r>
        <w:rPr>
          <w:color w:val="000000" w:themeColor="hyperlink"/>
          <w:u w:val="single"/>
        </w:rPr>
        <w:hyperlink r:id="rId213">
          <w:r>
            <w:rPr/>
            <w:t>A/C.2/72/SR.13</w:t>
          </w:r>
        </w:hyperlink>
      </w:r>
    </w:p>
    <w:p>
      <w:pPr>
        <w:pStyle w:val="itsentry"/>
        <w:keepNext/>
        <w:keepLines/>
        <w:spacing w:after="0"/>
      </w:pPr>
      <w:r>
        <w:t>Edison, Margaret</w:t>
      </w:r>
      <w:r>
        <w:t xml:space="preserve"> - </w:t>
      </w:r>
      <w:r>
        <w:rPr>
          <w:color w:val="000000" w:themeColor="hyperlink"/>
          <w:u w:val="single"/>
        </w:rPr>
        <w:hyperlink r:id="rId43">
          <w:r>
            <w:rPr/>
            <w:t>A/C.2/72/SR.12</w:t>
          </w:r>
        </w:hyperlink>
      </w:r>
    </w:p>
    <w:p>
      <w:pPr>
        <w:pStyle w:val="itssubhead"/>
        <w:keepNext/>
        <w:keepLines/>
        <w:spacing w:after="0"/>
      </w:pPr>
      <w:r>
        <w:t>NARCOTIC DRUGS (Agenda Item 108)</w:t>
      </w:r>
    </w:p>
    <w:p>
      <w:pPr>
        <w:pStyle w:val="itsentry"/>
        <w:keepNext/>
        <w:keepLines/>
        <w:spacing w:after="0"/>
      </w:pPr>
      <w:r>
        <w:t>Itegboje, Samson Sunday</w:t>
      </w:r>
      <w:r>
        <w:t xml:space="preserve"> - </w:t>
      </w:r>
      <w:r>
        <w:rPr>
          <w:color w:val="000000" w:themeColor="hyperlink"/>
          <w:u w:val="single"/>
        </w:rPr>
        <w:hyperlink r:id="rId93">
          <w:r>
            <w:rPr/>
            <w:t>A/C.3/72/SR.6</w:t>
          </w:r>
        </w:hyperlink>
      </w:r>
    </w:p>
    <w:p>
      <w:pPr>
        <w:pStyle w:val="itssubhead"/>
        <w:keepNext/>
        <w:keepLines/>
        <w:spacing w:after="0"/>
      </w:pPr>
      <w:r>
        <w:t>FOOD SECURITY (Agenda Item 25)</w:t>
      </w:r>
    </w:p>
    <w:p>
      <w:pPr>
        <w:pStyle w:val="itsentry"/>
        <w:keepNext/>
        <w:keepLines/>
        <w:spacing w:after="0"/>
      </w:pPr>
      <w:r>
        <w:t>Edison, Margaret</w:t>
      </w:r>
      <w:r>
        <w:t xml:space="preserve"> - </w:t>
      </w:r>
      <w:r>
        <w:rPr>
          <w:color w:val="000000" w:themeColor="hyperlink"/>
          <w:u w:val="single"/>
        </w:rPr>
        <w:hyperlink r:id="rId135">
          <w:r>
            <w:rPr/>
            <w:t>A/C.2/72/SR.17</w:t>
          </w:r>
        </w:hyperlink>
      </w:r>
    </w:p>
    <w:p>
      <w:pPr>
        <w:pStyle w:val="itssubhead"/>
        <w:keepNext/>
        <w:keepLines/>
        <w:spacing w:after="0"/>
      </w:pPr>
      <w:r>
        <w:t>LANDLOCKED DEVELOPING COUNTRIES--CONFERENCE (2ND : 2014 : VIENNA) (Agenda Item 22b)</w:t>
      </w:r>
    </w:p>
    <w:p>
      <w:pPr>
        <w:pStyle w:val="itsentry"/>
        <w:keepNext/>
        <w:keepLines/>
        <w:spacing w:after="0"/>
      </w:pPr>
      <w:r>
        <w:t>Edison, Margaret</w:t>
      </w:r>
      <w:r>
        <w:t xml:space="preserve"> - </w:t>
      </w:r>
      <w:r>
        <w:rPr>
          <w:color w:val="000000" w:themeColor="hyperlink"/>
          <w:u w:val="single"/>
        </w:rPr>
        <w:hyperlink r:id="rId22">
          <w:r>
            <w:rPr/>
            <w:t>A/C.2/72/SR.18</w:t>
          </w:r>
        </w:hyperlink>
      </w:r>
    </w:p>
    <w:p>
      <w:pPr>
        <w:pStyle w:val="itssubhead"/>
        <w:keepNext/>
        <w:keepLines/>
        <w:spacing w:after="0"/>
      </w:pPr>
      <w:r>
        <w:t>DISPLACED PERSONS (Agenda Item 72b)</w:t>
      </w:r>
    </w:p>
    <w:p>
      <w:pPr>
        <w:pStyle w:val="itsentry"/>
        <w:keepNext/>
        <w:keepLines/>
        <w:spacing w:after="0"/>
      </w:pPr>
      <w:r>
        <w:t>Ajayi, Alexander T. Adeyememi</w:t>
      </w:r>
      <w:r>
        <w:t xml:space="preserve"> - </w:t>
      </w:r>
      <w:r>
        <w:rPr>
          <w:color w:val="000000" w:themeColor="hyperlink"/>
          <w:u w:val="single"/>
        </w:rPr>
        <w:hyperlink r:id="rId145">
          <w:r>
            <w:rPr/>
            <w:t>A/C.3/72/SR.51</w:t>
          </w:r>
        </w:hyperlink>
      </w:r>
    </w:p>
    <w:p>
      <w:pPr>
        <w:pStyle w:val="itssubhead"/>
        <w:keepNext/>
        <w:keepLines/>
        <w:spacing w:after="0"/>
      </w:pPr>
      <w:r>
        <w:t>DISASTER PREVENTION (Agenda Item 19c)</w:t>
      </w:r>
    </w:p>
    <w:p>
      <w:pPr>
        <w:pStyle w:val="itsentry"/>
        <w:keepNext/>
        <w:keepLines/>
        <w:spacing w:after="0"/>
      </w:pPr>
      <w:r>
        <w:t>Abdullahi, Hussein</w:t>
      </w:r>
      <w:r>
        <w:t xml:space="preserve"> - </w:t>
      </w:r>
      <w:r>
        <w:rPr>
          <w:color w:val="000000" w:themeColor="hyperlink"/>
          <w:u w:val="single"/>
        </w:rPr>
        <w:hyperlink r:id="rId229">
          <w:r>
            <w:rPr/>
            <w:t>A/C.2/72/SR.9</w:t>
          </w:r>
        </w:hyperlink>
      </w:r>
    </w:p>
    <w:p>
      <w:pPr>
        <w:pStyle w:val="itssubhead"/>
        <w:keepNext/>
        <w:keepLines/>
        <w:spacing w:after="0"/>
      </w:pPr>
      <w:r>
        <w:t>SOCIAL SITUATION (Agenda Item 27b)</w:t>
      </w:r>
    </w:p>
    <w:p>
      <w:pPr>
        <w:pStyle w:val="itsentry"/>
        <w:keepNext/>
        <w:keepLines/>
        <w:spacing w:after="0"/>
      </w:pPr>
      <w:r>
        <w:t>Itegboje, Samson Sunday</w:t>
      </w:r>
      <w:r>
        <w:t xml:space="preserve"> - </w:t>
      </w:r>
      <w:r>
        <w:rPr>
          <w:color w:val="000000" w:themeColor="hyperlink"/>
          <w:u w:val="single"/>
        </w:rPr>
        <w:hyperlink r:id="rId100">
          <w:r>
            <w:rPr/>
            <w:t>A/C.3/72/SR.3</w:t>
          </w:r>
        </w:hyperlink>
      </w:r>
    </w:p>
    <w:p>
      <w:pPr>
        <w:pStyle w:val="itssubhead"/>
        <w:keepNext/>
        <w:keepLines/>
        <w:spacing w:after="0"/>
      </w:pPr>
      <w:r>
        <w:t>RIGHTS OF THE CHILD (Agenda Item 68a)</w:t>
      </w:r>
    </w:p>
    <w:p>
      <w:pPr>
        <w:pStyle w:val="itsentry"/>
        <w:keepNext/>
        <w:keepLines/>
        <w:spacing w:after="0"/>
      </w:pPr>
      <w:r>
        <w:t>Adejola, Abiodun Richards</w:t>
      </w:r>
      <w:r>
        <w:t xml:space="preserve"> - </w:t>
      </w:r>
      <w:r>
        <w:rPr>
          <w:color w:val="000000" w:themeColor="hyperlink"/>
          <w:u w:val="single"/>
        </w:rPr>
        <w:hyperlink r:id="rId136">
          <w:r>
            <w:rPr/>
            <w:t>A/C.3/72/SR.14</w:t>
          </w:r>
        </w:hyperlink>
      </w:r>
    </w:p>
    <w:p>
      <w:pPr>
        <w:pStyle w:val="itsentry"/>
        <w:keepNext/>
        <w:keepLines/>
        <w:spacing w:after="0"/>
      </w:pPr>
      <w:r>
        <w:t>Ajayi, Alexander T. Adeyememi</w:t>
      </w:r>
      <w:r>
        <w:t xml:space="preserve"> - </w:t>
      </w:r>
      <w:r>
        <w:rPr>
          <w:color w:val="000000" w:themeColor="hyperlink"/>
          <w:u w:val="single"/>
        </w:rPr>
        <w:hyperlink r:id="rId153">
          <w:r>
            <w:rPr/>
            <w:t>A/C.3/72/SR.52</w:t>
          </w:r>
        </w:hyperlink>
      </w:r>
    </w:p>
    <w:p>
      <w:pPr>
        <w:pStyle w:val="itssubhead"/>
        <w:keepNext/>
        <w:keepLines/>
        <w:spacing w:after="0"/>
      </w:pPr>
      <w:r>
        <w:t>CHILDREN--UN. GENERAL ASSEMBLY (27TH SPECIAL SESS. : 2002) (Agenda Item 68b)</w:t>
      </w:r>
    </w:p>
    <w:p>
      <w:pPr>
        <w:pStyle w:val="itsentry"/>
        <w:keepNext/>
        <w:keepLines/>
        <w:spacing w:after="0"/>
      </w:pPr>
      <w:r>
        <w:t>Adejola, Abiodun Richards</w:t>
      </w:r>
      <w:r>
        <w:t xml:space="preserve"> - </w:t>
      </w:r>
      <w:r>
        <w:rPr>
          <w:color w:val="000000" w:themeColor="hyperlink"/>
          <w:u w:val="single"/>
        </w:rPr>
        <w:hyperlink r:id="rId136">
          <w:r>
            <w:rPr/>
            <w:t>A/C.3/72/SR.14</w:t>
          </w:r>
        </w:hyperlink>
      </w:r>
    </w:p>
    <w:p>
      <w:pPr>
        <w:pStyle w:val="itssubhead"/>
        <w:keepNext/>
        <w:keepLines/>
        <w:spacing w:after="0"/>
      </w:pPr>
      <w:r>
        <w:t>TERRORISM (Agenda Item 109)</w:t>
      </w:r>
    </w:p>
    <w:p>
      <w:pPr>
        <w:pStyle w:val="itsentry"/>
        <w:keepNext/>
        <w:keepLines/>
        <w:spacing w:after="0"/>
      </w:pPr>
      <w:r>
        <w:t>Abdullahi, Hussein</w:t>
      </w:r>
      <w:r>
        <w:t xml:space="preserve"> - </w:t>
      </w:r>
      <w:r>
        <w:rPr>
          <w:color w:val="000000" w:themeColor="hyperlink"/>
          <w:u w:val="single"/>
        </w:rPr>
        <w:hyperlink r:id="rId110">
          <w:r>
            <w:rPr/>
            <w:t>A/C.6/72/SR.4</w:t>
          </w:r>
        </w:hyperlink>
      </w:r>
    </w:p>
    <w:p>
      <w:pPr>
        <w:pStyle w:val="itssubhead"/>
        <w:keepNext/>
        <w:keepLines/>
        <w:spacing w:after="0"/>
      </w:pPr>
      <w:r>
        <w:t>LEAST DEVELOPED COUNTRIES--CONFERENCE (4TH : 2011 : ISTANBUL) (Agenda Item 22a)</w:t>
      </w:r>
    </w:p>
    <w:p>
      <w:pPr>
        <w:pStyle w:val="itsentry"/>
        <w:keepNext/>
        <w:keepLines/>
        <w:spacing w:after="0"/>
      </w:pPr>
      <w:r>
        <w:t>Edison, Margaret</w:t>
      </w:r>
      <w:r>
        <w:t xml:space="preserve"> - </w:t>
      </w:r>
      <w:r>
        <w:rPr>
          <w:color w:val="000000" w:themeColor="hyperlink"/>
          <w:u w:val="single"/>
        </w:rPr>
        <w:hyperlink r:id="rId22">
          <w:r>
            <w:rPr/>
            <w:t>A/C.2/72/SR.18</w:t>
          </w:r>
        </w:hyperlink>
      </w:r>
    </w:p>
    <w:p>
      <w:pPr>
        <w:pStyle w:val="itssubhead"/>
        <w:keepNext/>
        <w:keepLines/>
        <w:spacing w:after="0"/>
      </w:pPr>
      <w:r>
        <w:t>ARMS TRANSFERS--INTERNATIONAL INSTRUMENTS (Agenda Item 99x)</w:t>
      </w:r>
    </w:p>
    <w:p>
      <w:pPr>
        <w:pStyle w:val="itsentry"/>
        <w:keepNext/>
        <w:keepLines/>
        <w:spacing w:after="0"/>
      </w:pPr>
      <w:r>
        <w:t>Weinoh, Kingsley</w:t>
      </w:r>
      <w:r>
        <w:t xml:space="preserve"> - </w:t>
      </w:r>
      <w:r>
        <w:rPr>
          <w:color w:val="000000" w:themeColor="hyperlink"/>
          <w:u w:val="single"/>
        </w:rPr>
        <w:hyperlink r:id="rId34">
          <w:r>
            <w:rPr/>
            <w:t>A/C.1/72/PV.19</w:t>
          </w:r>
        </w:hyperlink>
      </w:r>
    </w:p>
    <w:p>
      <w:pPr>
        <w:pStyle w:val="itssubhead"/>
        <w:keepNext/>
        <w:keepLines/>
        <w:spacing w:after="0"/>
      </w:pPr>
      <w:r>
        <w:t>INFORMATION TECHNOLOGY--DEVELOPMENT (Agenda Item 16)</w:t>
      </w:r>
    </w:p>
    <w:p>
      <w:pPr>
        <w:pStyle w:val="itsentry"/>
        <w:keepNext/>
        <w:keepLines/>
        <w:spacing w:after="0"/>
      </w:pPr>
      <w:r>
        <w:t>Bolaji, Alade Akinremi</w:t>
      </w:r>
      <w:r>
        <w:t xml:space="preserve"> - </w:t>
      </w:r>
      <w:r>
        <w:rPr>
          <w:color w:val="000000" w:themeColor="hyperlink"/>
          <w:u w:val="single"/>
        </w:rPr>
        <w:hyperlink r:id="rId54">
          <w:r>
            <w:rPr/>
            <w:t>A/C.2/72/SR.15</w:t>
          </w:r>
        </w:hyperlink>
      </w:r>
    </w:p>
    <w:p>
      <w:pPr>
        <w:pStyle w:val="itsentry"/>
        <w:keepNext/>
        <w:keepLines/>
        <w:spacing w:after="0"/>
      </w:pPr>
      <w:r>
        <w:t>Edison, Margaret</w:t>
      </w:r>
      <w:r>
        <w:t xml:space="preserve"> - </w:t>
      </w:r>
      <w:r>
        <w:rPr>
          <w:color w:val="000000" w:themeColor="hyperlink"/>
          <w:u w:val="single"/>
        </w:rPr>
        <w:hyperlink r:id="rId54">
          <w:r>
            <w:rPr/>
            <w:t>A/C.2/72/SR.15</w:t>
          </w:r>
        </w:hyperlink>
      </w:r>
    </w:p>
    <w:p>
      <w:pPr>
        <w:pStyle w:val="itssubhead"/>
        <w:keepNext/>
        <w:keepLines/>
        <w:spacing w:after="0"/>
      </w:pPr>
      <w:r>
        <w:t>RULE OF LAW (Agenda Item 84)</w:t>
      </w:r>
    </w:p>
    <w:p>
      <w:pPr>
        <w:pStyle w:val="itsentry"/>
        <w:keepNext/>
        <w:keepLines/>
        <w:spacing w:after="0"/>
      </w:pPr>
      <w:r>
        <w:t>Adejola, Abiodun Richards</w:t>
      </w:r>
      <w:r>
        <w:t xml:space="preserve"> - </w:t>
      </w:r>
      <w:r>
        <w:rPr>
          <w:color w:val="000000" w:themeColor="hyperlink"/>
          <w:u w:val="single"/>
        </w:rPr>
        <w:hyperlink r:id="rId209">
          <w:r>
            <w:rPr/>
            <w:t>A/C.6/72/SR.8</w:t>
          </w:r>
        </w:hyperlink>
      </w:r>
    </w:p>
    <w:p>
      <w:pPr>
        <w:pStyle w:val="itssubhead"/>
        <w:keepNext/>
        <w:keepLines/>
        <w:spacing w:after="0"/>
      </w:pPr>
      <w:r>
        <w:t>PEACEKEEPING OPERATIONS (Agenda Item 55)</w:t>
      </w:r>
    </w:p>
    <w:p>
      <w:pPr>
        <w:pStyle w:val="itsentry"/>
        <w:keepNext/>
        <w:keepLines/>
        <w:spacing w:after="0"/>
      </w:pPr>
      <w:r>
        <w:t>Okwudili, Michael O.</w:t>
      </w:r>
      <w:r>
        <w:t xml:space="preserve"> - </w:t>
      </w:r>
      <w:r>
        <w:rPr>
          <w:color w:val="000000" w:themeColor="hyperlink"/>
          <w:u w:val="single"/>
        </w:rPr>
        <w:hyperlink r:id="rId157">
          <w:r>
            <w:rPr/>
            <w:t>A/C.4/72/SR.18</w:t>
          </w:r>
        </w:hyperlink>
      </w:r>
    </w:p>
    <w:p>
      <w:pPr>
        <w:pStyle w:val="itssubhead"/>
        <w:keepNext/>
        <w:keepLines/>
        <w:spacing w:after="0"/>
      </w:pPr>
      <w:r>
        <w:t>HUMAN RIGHTS--MYANMAR (Agenda Item 72c)</w:t>
      </w:r>
    </w:p>
    <w:p>
      <w:pPr>
        <w:pStyle w:val="itsentry"/>
        <w:keepNext/>
        <w:keepLines/>
        <w:spacing w:after="0"/>
      </w:pPr>
      <w:r>
        <w:t>Ajayi, Alexander T. Adeyememi</w:t>
      </w:r>
      <w:r>
        <w:t xml:space="preserve"> - </w:t>
      </w:r>
      <w:r>
        <w:rPr>
          <w:color w:val="000000" w:themeColor="hyperlink"/>
          <w:u w:val="single"/>
        </w:rPr>
        <w:hyperlink r:id="rId173">
          <w:r>
            <w:rPr/>
            <w:t>A/C.3/72/SR.47</w:t>
          </w:r>
        </w:hyperlink>
      </w:r>
    </w:p>
    <w:p>
      <w:pPr>
        <w:pStyle w:val="itssubhead"/>
        <w:keepNext/>
        <w:keepLines/>
        <w:spacing w:after="0"/>
      </w:pPr>
      <w:r>
        <w:t>UN. PEACEBUILDING FUND (Agenda Item 111)</w:t>
      </w:r>
    </w:p>
    <w:p>
      <w:pPr>
        <w:pStyle w:val="itsentry"/>
        <w:keepNext/>
        <w:keepLines/>
        <w:spacing w:after="0"/>
      </w:pPr>
      <w:r>
        <w:t>Itegboje, Samson Sunday</w:t>
      </w:r>
      <w:r>
        <w:t xml:space="preserve"> - </w:t>
      </w:r>
      <w:r>
        <w:rPr>
          <w:color w:val="000000" w:themeColor="hyperlink"/>
          <w:u w:val="single"/>
        </w:rPr>
        <w:hyperlink r:id="rId217">
          <w:r>
            <w:rPr/>
            <w:t>A/72/PV.90</w:t>
          </w:r>
        </w:hyperlink>
      </w:r>
    </w:p>
    <w:p>
      <w:pPr>
        <w:pStyle w:val="itssubhead"/>
        <w:keepNext/>
        <w:keepLines/>
        <w:spacing w:after="0"/>
      </w:pPr>
      <w:r>
        <w:t>SMALL ARMS--ILLICIT TRAFFIC (Agenda Item 99p)</w:t>
      </w:r>
    </w:p>
    <w:p>
      <w:pPr>
        <w:pStyle w:val="itsentry"/>
        <w:keepNext/>
        <w:keepLines/>
        <w:spacing w:after="0"/>
      </w:pPr>
      <w:r>
        <w:t>Weinoh, Kingsley</w:t>
      </w:r>
      <w:r>
        <w:t xml:space="preserve"> - </w:t>
      </w:r>
      <w:r>
        <w:rPr>
          <w:color w:val="000000" w:themeColor="hyperlink"/>
          <w:u w:val="single"/>
        </w:rPr>
        <w:hyperlink r:id="rId34">
          <w:r>
            <w:rPr/>
            <w:t>A/C.1/72/PV.19</w:t>
          </w:r>
        </w:hyperlink>
      </w:r>
    </w:p>
    <w:p>
      <w:pPr>
        <w:pStyle w:val="itssubhead"/>
        <w:keepNext/>
        <w:keepLines/>
        <w:spacing w:after="0"/>
      </w:pPr>
      <w:r>
        <w:t>ICJ--REPORTS (2016-2017) (Agenda Item 74)</w:t>
      </w:r>
    </w:p>
    <w:p>
      <w:pPr>
        <w:pStyle w:val="itsentry"/>
        <w:keepNext/>
        <w:keepLines/>
        <w:spacing w:after="0"/>
      </w:pPr>
      <w:r>
        <w:t>Itegboje, Samson Sunday</w:t>
      </w:r>
      <w:r>
        <w:t xml:space="preserve"> - </w:t>
      </w:r>
      <w:r>
        <w:rPr>
          <w:color w:val="000000" w:themeColor="hyperlink"/>
          <w:u w:val="single"/>
        </w:rPr>
        <w:hyperlink r:id="rId239">
          <w:r>
            <w:rPr/>
            <w:t>A/72/PV.35</w:t>
          </w:r>
        </w:hyperlink>
      </w:r>
    </w:p>
    <w:p>
      <w:pPr>
        <w:pStyle w:val="itssubhead"/>
        <w:keepNext/>
        <w:keepLines/>
        <w:spacing w:after="0"/>
      </w:pPr>
      <w:r>
        <w:t>WOMEN'S ADVANCEMENT (Agenda Item 28a)</w:t>
      </w:r>
    </w:p>
    <w:p>
      <w:pPr>
        <w:pStyle w:val="itsentry"/>
        <w:keepNext/>
        <w:keepLines/>
        <w:spacing w:after="0"/>
      </w:pPr>
      <w:r>
        <w:t>Ajayi, Alexander T. Adeyememi</w:t>
      </w:r>
      <w:r>
        <w:t xml:space="preserve"> - </w:t>
      </w:r>
      <w:r>
        <w:rPr>
          <w:color w:val="000000" w:themeColor="hyperlink"/>
          <w:u w:val="single"/>
        </w:rPr>
        <w:hyperlink r:id="rId69">
          <w:r>
            <w:rPr/>
            <w:t>A/C.3/72/SR.9</w:t>
          </w:r>
        </w:hyperlink>
      </w:r>
    </w:p>
    <w:p>
      <w:pPr>
        <w:pStyle w:val="itssubhead"/>
        <w:keepNext/>
        <w:keepLines/>
        <w:spacing w:after="0"/>
      </w:pPr>
      <w:r>
        <w:t>DISARMAMENT--GENERAL AND COMPLETE (Agenda Item 99)</w:t>
      </w:r>
    </w:p>
    <w:p>
      <w:pPr>
        <w:pStyle w:val="itsentry"/>
        <w:keepNext/>
        <w:keepLines/>
        <w:spacing w:after="0"/>
      </w:pPr>
      <w:r>
        <w:t>Itegboje, Samson Sunday</w:t>
      </w:r>
      <w:r>
        <w:t xml:space="preserve"> - </w:t>
      </w:r>
      <w:r>
        <w:rPr>
          <w:color w:val="000000" w:themeColor="hyperlink"/>
          <w:u w:val="single"/>
        </w:rPr>
        <w:hyperlink r:id="rId21">
          <w:r>
            <w:rPr/>
            <w:t>A/72/PV.112</w:t>
          </w:r>
        </w:hyperlink>
      </w:r>
    </w:p>
    <w:p>
      <w:pPr>
        <w:pStyle w:val="itssubhead"/>
        <w:keepNext/>
        <w:keepLines/>
        <w:spacing w:after="0"/>
      </w:pPr>
      <w:r>
        <w:t>INTERNATIONAL TRADE (Agenda Item 17a)</w:t>
      </w:r>
    </w:p>
    <w:p>
      <w:pPr>
        <w:pStyle w:val="itsentry"/>
        <w:keepNext/>
        <w:keepLines/>
        <w:spacing w:after="0"/>
      </w:pPr>
      <w:r>
        <w:t>Muhammad Bande, Tijjani</w:t>
      </w:r>
      <w:r>
        <w:t xml:space="preserve"> - </w:t>
      </w:r>
      <w:r>
        <w:rPr>
          <w:color w:val="000000" w:themeColor="hyperlink"/>
          <w:u w:val="single"/>
        </w:rPr>
        <w:hyperlink r:id="rId101">
          <w:r>
            <w:rPr/>
            <w:t>A/C.2/72/SR.7</w:t>
          </w:r>
        </w:hyperlink>
      </w:r>
    </w:p>
    <w:p>
      <w:pPr>
        <w:pStyle w:val="itssubhead"/>
        <w:keepNext/>
        <w:keepLines/>
        <w:spacing w:after="0"/>
      </w:pPr>
      <w:r>
        <w:t>CHEMICAL WEAPONS--TREATY (1993) (Agenda Item 99l)</w:t>
      </w:r>
    </w:p>
    <w:p>
      <w:pPr>
        <w:pStyle w:val="itsentry"/>
        <w:keepNext/>
        <w:keepLines/>
        <w:spacing w:after="0"/>
      </w:pPr>
      <w:r>
        <w:t>Weinoh, Kingsley</w:t>
      </w:r>
      <w:r>
        <w:t xml:space="preserve"> - </w:t>
      </w:r>
      <w:r>
        <w:rPr>
          <w:color w:val="000000" w:themeColor="hyperlink"/>
          <w:u w:val="single"/>
        </w:rPr>
        <w:hyperlink r:id="rId120">
          <w:r>
            <w:rPr/>
            <w:t>A/C.1/72/PV.28</w:t>
          </w:r>
        </w:hyperlink>
      </w:r>
    </w:p>
    <w:p>
      <w:pPr>
        <w:pStyle w:val="itssubhead"/>
        <w:keepNext/>
        <w:keepLines/>
        <w:spacing w:after="0"/>
      </w:pPr>
      <w:r>
        <w:t>TRAFFIC SAFETY (Agenda Item 12)</w:t>
      </w:r>
    </w:p>
    <w:p>
      <w:pPr>
        <w:pStyle w:val="itsentry"/>
        <w:keepNext/>
        <w:keepLines/>
        <w:spacing w:after="0"/>
      </w:pPr>
      <w:r>
        <w:t>Bolaji, Alade Akinremi</w:t>
      </w:r>
      <w:r>
        <w:t xml:space="preserve"> - </w:t>
      </w:r>
      <w:r>
        <w:rPr>
          <w:color w:val="000000" w:themeColor="hyperlink"/>
          <w:u w:val="single"/>
        </w:rPr>
        <w:hyperlink r:id="rId70">
          <w:r>
            <w:rPr/>
            <w:t>A/72/PV.82</w:t>
          </w:r>
        </w:hyperlink>
      </w:r>
    </w:p>
    <w:p>
      <w:pPr>
        <w:pStyle w:val="itssubhead"/>
        <w:keepNext/>
        <w:keepLines/>
        <w:spacing w:after="0"/>
      </w:pPr>
      <w:r>
        <w:t>AGENDA 21--PROGRAMME IMPLEMENTATION (Agenda Item 19a)</w:t>
      </w:r>
    </w:p>
    <w:p>
      <w:pPr>
        <w:pStyle w:val="itsentry"/>
        <w:keepNext/>
        <w:keepLines/>
        <w:spacing w:after="0"/>
      </w:pPr>
      <w:r>
        <w:t>Abdullahi, Hussein</w:t>
      </w:r>
      <w:r>
        <w:t xml:space="preserve"> - </w:t>
      </w:r>
      <w:r>
        <w:rPr>
          <w:color w:val="000000" w:themeColor="hyperlink"/>
          <w:u w:val="single"/>
        </w:rPr>
        <w:hyperlink r:id="rId229">
          <w:r>
            <w:rPr/>
            <w:t>A/C.2/72/SR.9</w:t>
          </w:r>
        </w:hyperlink>
      </w:r>
    </w:p>
    <w:p>
      <w:pPr>
        <w:pStyle w:val="itssubhead"/>
        <w:keepNext/>
        <w:keepLines/>
        <w:spacing w:after="0"/>
      </w:pPr>
      <w:r>
        <w:t>REFUGEES (Agenda Item 64)</w:t>
      </w:r>
    </w:p>
    <w:p>
      <w:pPr>
        <w:pStyle w:val="itsentry"/>
        <w:keepNext/>
        <w:keepLines/>
        <w:spacing w:after="0"/>
      </w:pPr>
      <w:r>
        <w:t>Ajayi, Alexander T. Adeyememi</w:t>
      </w:r>
      <w:r>
        <w:t xml:space="preserve"> - </w:t>
      </w:r>
      <w:r>
        <w:rPr>
          <w:color w:val="000000" w:themeColor="hyperlink"/>
          <w:u w:val="single"/>
        </w:rPr>
        <w:hyperlink r:id="rId125">
          <w:r>
            <w:rPr/>
            <w:t>A/C.3/72/SR.41</w:t>
          </w:r>
        </w:hyperlink>
      </w:r>
    </w:p>
    <w:p>
      <w:pPr>
        <w:pStyle w:val="itssubhead"/>
        <w:keepNext/>
        <w:keepLines/>
        <w:spacing w:after="0"/>
      </w:pPr>
      <w:r>
        <w:t>WESTERN SAHARA QUESTION (Agenda Item 62)</w:t>
      </w:r>
    </w:p>
    <w:p>
      <w:pPr>
        <w:pStyle w:val="itsentry"/>
        <w:keepNext/>
        <w:keepLines/>
        <w:spacing w:after="0"/>
      </w:pPr>
      <w:r>
        <w:t>Abdullahi, Hussein</w:t>
      </w:r>
      <w:r>
        <w:t xml:space="preserve"> - </w:t>
      </w:r>
      <w:r>
        <w:rPr>
          <w:color w:val="000000" w:themeColor="hyperlink"/>
          <w:u w:val="single"/>
        </w:rPr>
        <w:hyperlink r:id="rId151">
          <w:r>
            <w:rPr/>
            <w:t>A/C.4/72/SR.6</w:t>
          </w:r>
        </w:hyperlink>
      </w:r>
    </w:p>
    <w:p>
      <w:pPr>
        <w:pStyle w:val="itssubhead"/>
        <w:keepNext/>
        <w:keepLines/>
        <w:spacing w:after="0"/>
      </w:pPr>
      <w:r>
        <w:t>FINANCIAL FLOWS (Agenda Item 17f)</w:t>
      </w:r>
    </w:p>
    <w:p>
      <w:pPr>
        <w:pStyle w:val="itsentry"/>
        <w:keepNext/>
        <w:keepLines/>
        <w:spacing w:after="0"/>
      </w:pPr>
      <w:r>
        <w:t>Bolaji, Alade Akinremi</w:t>
      </w:r>
      <w:r>
        <w:t xml:space="preserve"> - </w:t>
      </w:r>
      <w:r>
        <w:rPr>
          <w:color w:val="000000" w:themeColor="hyperlink"/>
          <w:u w:val="single"/>
        </w:rPr>
        <w:hyperlink r:id="rId164">
          <w:r>
            <w:rPr/>
            <w:t>A/72/PV.74</w:t>
          </w:r>
        </w:hyperlink>
      </w:r>
      <w:r>
        <w:t xml:space="preserve">; </w:t>
      </w:r>
      <w:r>
        <w:rPr>
          <w:color w:val="000000" w:themeColor="hyperlink"/>
          <w:u w:val="single"/>
        </w:rPr>
        <w:hyperlink r:id="rId87">
          <w:r>
            <w:rPr/>
            <w:t>A/C.2/72/SR.26</w:t>
          </w:r>
        </w:hyperlink>
      </w:r>
    </w:p>
    <w:p>
      <w:pPr>
        <w:pStyle w:val="itsentry"/>
        <w:keepNext/>
        <w:keepLines/>
        <w:spacing w:after="0"/>
      </w:pPr>
      <w:r>
        <w:t>Muhammad Bande, Tijjani</w:t>
      </w:r>
      <w:r>
        <w:t xml:space="preserve"> - </w:t>
      </w:r>
      <w:r>
        <w:rPr>
          <w:color w:val="000000" w:themeColor="hyperlink"/>
          <w:u w:val="single"/>
        </w:rPr>
        <w:hyperlink r:id="rId101">
          <w:r>
            <w:rPr/>
            <w:t>A/C.2/72/SR.7</w:t>
          </w:r>
        </w:hyperlink>
      </w:r>
    </w:p>
    <w:p>
      <w:pPr>
        <w:pStyle w:val="itssubhead"/>
        <w:keepNext/>
        <w:keepLines/>
        <w:spacing w:after="0"/>
      </w:pPr>
      <w:r>
        <w:t>GLOBALIZATION--UN (Agenda Item 21a)</w:t>
      </w:r>
    </w:p>
    <w:p>
      <w:pPr>
        <w:pStyle w:val="itsentry"/>
        <w:keepNext/>
        <w:keepLines/>
        <w:spacing w:after="0"/>
      </w:pPr>
      <w:r>
        <w:t>Edison, Margaret</w:t>
      </w:r>
      <w:r>
        <w:t xml:space="preserve"> - </w:t>
      </w:r>
      <w:r>
        <w:rPr>
          <w:color w:val="000000" w:themeColor="hyperlink"/>
          <w:u w:val="single"/>
        </w:rPr>
        <w:hyperlink r:id="rId51">
          <w:r>
            <w:rPr/>
            <w:t>A/C.2/72/SR.14</w:t>
          </w:r>
        </w:hyperlink>
      </w:r>
    </w:p>
    <w:p>
      <w:pPr>
        <w:pStyle w:val="itssubhead"/>
        <w:keepNext/>
        <w:keepLines/>
        <w:spacing w:after="0"/>
      </w:pPr>
      <w:r>
        <w:t>PALESTINE QUESTION (Agenda Item 38)</w:t>
      </w:r>
    </w:p>
    <w:p>
      <w:pPr>
        <w:pStyle w:val="itsentry"/>
        <w:keepNext/>
        <w:keepLines/>
        <w:spacing w:after="0"/>
      </w:pPr>
      <w:r>
        <w:t>Bamgbose, A. Olukunle</w:t>
      </w:r>
      <w:r>
        <w:t xml:space="preserve"> - </w:t>
      </w:r>
      <w:r>
        <w:rPr>
          <w:color w:val="000000" w:themeColor="hyperlink"/>
          <w:u w:val="single"/>
        </w:rPr>
        <w:hyperlink r:id="rId178">
          <w:r>
            <w:rPr/>
            <w:t>A/72/PV.59</w:t>
          </w:r>
        </w:hyperlink>
      </w:r>
    </w:p>
    <w:p>
      <w:pPr>
        <w:pStyle w:val="itssubhead"/>
        <w:keepNext/>
        <w:keepLines/>
        <w:spacing w:after="0"/>
      </w:pPr>
      <w:r>
        <w:t>INTERNATIONAL LAW--TRAINING PROGRAMMES (Agenda Item 80)</w:t>
      </w:r>
    </w:p>
    <w:p>
      <w:pPr>
        <w:pStyle w:val="itsentry"/>
        <w:keepNext/>
        <w:keepLines/>
        <w:spacing w:after="0"/>
      </w:pPr>
      <w:r>
        <w:t>Aliyu, Mohammed Bello</w:t>
      </w:r>
      <w:r>
        <w:t xml:space="preserve"> - </w:t>
      </w:r>
      <w:r>
        <w:rPr>
          <w:color w:val="000000" w:themeColor="hyperlink"/>
          <w:u w:val="single"/>
        </w:rPr>
        <w:hyperlink r:id="rId23">
          <w:r>
            <w:rPr/>
            <w:t>A/C.6/72/SR.16</w:t>
          </w:r>
        </w:hyperlink>
      </w:r>
    </w:p>
    <w:p>
      <w:pPr>
        <w:pStyle w:val="itssubhead"/>
        <w:keepNext/>
        <w:keepLines/>
        <w:spacing w:after="0"/>
      </w:pPr>
      <w:r>
        <w:t>NUCLEAR WEAPONS--ELIMINATION (Agenda Item 99z)</w:t>
      </w:r>
    </w:p>
    <w:p>
      <w:pPr>
        <w:pStyle w:val="itsentry"/>
        <w:keepNext/>
        <w:keepLines/>
        <w:spacing w:after="0"/>
      </w:pPr>
      <w:r>
        <w:t>Weinoh, Kingsley</w:t>
      </w:r>
      <w:r>
        <w:t xml:space="preserve"> - </w:t>
      </w:r>
      <w:r>
        <w:rPr>
          <w:color w:val="000000" w:themeColor="hyperlink"/>
          <w:u w:val="single"/>
        </w:rPr>
        <w:hyperlink r:id="rId112">
          <w:r>
            <w:rPr/>
            <w:t>A/C.1/72/PV.24</w:t>
          </w:r>
        </w:hyperlink>
      </w:r>
    </w:p>
    <w:p>
      <w:pPr>
        <w:pStyle w:val="itssubhead"/>
        <w:keepNext/>
        <w:keepLines/>
        <w:spacing w:after="0"/>
      </w:pPr>
      <w:r>
        <w:t>PEACEKEEPING OPERATIONS--CRIMINAL LIABILITY (Agenda Item 78)</w:t>
      </w:r>
    </w:p>
    <w:p>
      <w:pPr>
        <w:pStyle w:val="itsentry"/>
        <w:keepNext/>
        <w:keepLines/>
        <w:spacing w:after="0"/>
      </w:pPr>
      <w:r>
        <w:t>Itegboje, Samson Sunday</w:t>
      </w:r>
      <w:r>
        <w:t xml:space="preserve"> - </w:t>
      </w:r>
      <w:r>
        <w:rPr>
          <w:color w:val="000000" w:themeColor="hyperlink"/>
          <w:u w:val="single"/>
        </w:rPr>
        <w:hyperlink r:id="rId216">
          <w:r>
            <w:rPr/>
            <w:t>A/C.6/72/SR.9</w:t>
          </w:r>
        </w:hyperlink>
      </w:r>
    </w:p>
    <w:p>
      <w:pPr>
        <w:pStyle w:val="itssubhead"/>
        <w:keepNext/>
        <w:keepLines/>
        <w:spacing w:after="0"/>
      </w:pPr>
      <w:r>
        <w:t>OUTER SPACE--PEACEFUL USES--INTERNATIONAL COOPERATION (Agenda Item 52a)</w:t>
      </w:r>
    </w:p>
    <w:p>
      <w:pPr>
        <w:pStyle w:val="itsentry"/>
        <w:keepNext/>
        <w:keepLines/>
        <w:spacing w:after="0"/>
      </w:pPr>
      <w:r>
        <w:t>Abdullahi, Hussein</w:t>
      </w:r>
      <w:r>
        <w:t xml:space="preserve"> - </w:t>
      </w:r>
      <w:r>
        <w:rPr>
          <w:color w:val="000000" w:themeColor="hyperlink"/>
          <w:u w:val="single"/>
        </w:rPr>
        <w:hyperlink r:id="rId96">
          <w:r>
            <w:rPr/>
            <w:t>A/C.4/72/SR.12</w:t>
          </w:r>
        </w:hyperlink>
      </w:r>
    </w:p>
    <w:p>
      <w:pPr>
        <w:pStyle w:val="itssubhead"/>
        <w:keepNext/>
        <w:keepLines/>
        <w:spacing w:after="0"/>
      </w:pPr>
      <w:r>
        <w:t>PEACEBUILDING (Agenda Item 65)</w:t>
      </w:r>
    </w:p>
    <w:p>
      <w:pPr>
        <w:pStyle w:val="itsentry"/>
        <w:keepNext/>
        <w:keepLines/>
        <w:spacing w:after="0"/>
      </w:pPr>
      <w:r>
        <w:t>Itegboje, Samson Sunday</w:t>
      </w:r>
      <w:r>
        <w:t xml:space="preserve"> - </w:t>
      </w:r>
      <w:r>
        <w:rPr>
          <w:color w:val="000000" w:themeColor="hyperlink"/>
          <w:u w:val="single"/>
        </w:rPr>
        <w:hyperlink r:id="rId144">
          <w:r>
            <w:rPr/>
            <w:t>A/72/PV.86</w:t>
          </w:r>
        </w:hyperlink>
      </w:r>
      <w:r>
        <w:t xml:space="preserve">; </w:t>
      </w:r>
      <w:r>
        <w:rPr>
          <w:color w:val="000000" w:themeColor="hyperlink"/>
          <w:u w:val="single"/>
        </w:rPr>
        <w:hyperlink r:id="rId217">
          <w:r>
            <w:rPr/>
            <w:t>A/72/PV.90</w:t>
          </w:r>
        </w:hyperlink>
      </w:r>
    </w:p>
    <w:p>
      <w:pPr>
        <w:pStyle w:val="itssubhead"/>
        <w:keepNext/>
        <w:keepLines/>
        <w:spacing w:after="0"/>
      </w:pPr>
      <w:r>
        <w:t>SUSTAINABLE DEVELOPMENT (Agenda Item 19)</w:t>
      </w:r>
    </w:p>
    <w:p>
      <w:pPr>
        <w:pStyle w:val="itsentry"/>
        <w:keepNext/>
        <w:keepLines/>
        <w:spacing w:after="0"/>
      </w:pPr>
      <w:r>
        <w:t>Edison, Margaret</w:t>
      </w:r>
      <w:r>
        <w:t xml:space="preserve"> - </w:t>
      </w:r>
      <w:r>
        <w:rPr>
          <w:color w:val="000000" w:themeColor="hyperlink"/>
          <w:u w:val="single"/>
        </w:rPr>
        <w:hyperlink r:id="rId10">
          <w:r>
            <w:rPr/>
            <w:t>A/C.2/72/SR.11</w:t>
          </w:r>
        </w:hyperlink>
      </w:r>
    </w:p>
    <w:p>
      <w:pPr>
        <w:pStyle w:val="itssubhead"/>
        <w:keepNext/>
        <w:keepLines/>
        <w:spacing w:after="0"/>
      </w:pPr>
      <w:r>
        <w:t>RACIAL DISCRIMINATION--PROGRAMME IMPLEMENTATION (Agenda Item 70b)</w:t>
      </w:r>
    </w:p>
    <w:p>
      <w:pPr>
        <w:pStyle w:val="itsentry"/>
        <w:keepNext/>
        <w:keepLines/>
        <w:spacing w:after="0"/>
      </w:pPr>
      <w:r>
        <w:t>Ajayi, Alexander T. Adeyememi</w:t>
      </w:r>
      <w:r>
        <w:t xml:space="preserve"> - </w:t>
      </w:r>
      <w:r>
        <w:rPr>
          <w:color w:val="000000" w:themeColor="hyperlink"/>
          <w:u w:val="single"/>
        </w:rPr>
        <w:hyperlink r:id="rId282">
          <w:r>
            <w:rPr/>
            <w:t>A/72/PV.79</w:t>
          </w:r>
        </w:hyperlink>
      </w:r>
      <w:r>
        <w:t xml:space="preserve">; </w:t>
      </w:r>
      <w:r>
        <w:rPr>
          <w:color w:val="000000" w:themeColor="hyperlink"/>
          <w:u w:val="single"/>
        </w:rPr>
        <w:hyperlink r:id="rId102">
          <w:r>
            <w:rPr/>
            <w:t>A/C.3/72/SR.39</w:t>
          </w:r>
        </w:hyperlink>
      </w:r>
    </w:p>
    <w:p>
      <w:pPr>
        <w:pStyle w:val="itssubhead"/>
        <w:keepNext/>
        <w:keepLines/>
        <w:spacing w:after="0"/>
      </w:pPr>
      <w:r>
        <w:t>HUMAN RIGHTS--PROGRAMMES OF ACTION (1993) (Agenda Item 72d)</w:t>
      </w:r>
    </w:p>
    <w:p>
      <w:pPr>
        <w:pStyle w:val="itsentry"/>
        <w:keepNext/>
        <w:keepLines/>
        <w:spacing w:after="0"/>
      </w:pPr>
      <w:r>
        <w:t>Inusa, Ahmed</w:t>
      </w:r>
      <w:r>
        <w:t xml:space="preserve"> - </w:t>
      </w:r>
      <w:r>
        <w:rPr>
          <w:color w:val="000000" w:themeColor="hyperlink"/>
          <w:u w:val="single"/>
        </w:rPr>
        <w:hyperlink r:id="rId64">
          <w:r>
            <w:rPr/>
            <w:t>A/C.3/72/SR.19</w:t>
          </w:r>
        </w:hyperlink>
      </w:r>
    </w:p>
    <w:p>
      <w:pPr>
        <w:pStyle w:val="itssubhead"/>
        <w:keepNext/>
        <w:keepLines/>
        <w:spacing w:after="0"/>
      </w:pPr>
      <w:r>
        <w:t>UN. PEACEBUILDING COMMISSION--REPORTS (2016-2017) (Agenda Item 30)</w:t>
      </w:r>
    </w:p>
    <w:p>
      <w:pPr>
        <w:pStyle w:val="itsentry"/>
        <w:keepNext/>
        <w:keepLines/>
        <w:spacing w:after="0"/>
      </w:pPr>
      <w:r>
        <w:t>Itegboje, Samson Sunday</w:t>
      </w:r>
      <w:r>
        <w:t xml:space="preserve"> - </w:t>
      </w:r>
      <w:r>
        <w:rPr>
          <w:color w:val="000000" w:themeColor="hyperlink"/>
          <w:u w:val="single"/>
        </w:rPr>
        <w:hyperlink r:id="rId217">
          <w:r>
            <w:rPr/>
            <w:t>A/72/PV.90</w:t>
          </w:r>
        </w:hyperlink>
      </w:r>
    </w:p>
    <w:p>
      <w:pPr>
        <w:pStyle w:val="itssubhead"/>
        <w:keepNext/>
        <w:keepLines/>
        <w:spacing w:after="0"/>
      </w:pPr>
      <w:r>
        <w:t>SCIENCE AND TECHNOLOGY--DEVELOPMENT (Agenda Item 21b)</w:t>
      </w:r>
    </w:p>
    <w:p>
      <w:pPr>
        <w:pStyle w:val="itsentry"/>
        <w:keepNext/>
        <w:keepLines/>
        <w:spacing w:after="0"/>
      </w:pPr>
      <w:r>
        <w:t>Edison, Margaret</w:t>
      </w:r>
      <w:r>
        <w:t xml:space="preserve"> - </w:t>
      </w:r>
      <w:r>
        <w:rPr>
          <w:color w:val="000000" w:themeColor="hyperlink"/>
          <w:u w:val="single"/>
        </w:rPr>
        <w:hyperlink r:id="rId10">
          <w:r>
            <w:rPr/>
            <w:t>A/C.2/72/SR.11</w:t>
          </w:r>
        </w:hyperlink>
      </w:r>
      <w:r>
        <w:t xml:space="preserve">; </w:t>
      </w:r>
      <w:r>
        <w:rPr>
          <w:color w:val="000000" w:themeColor="hyperlink"/>
          <w:u w:val="single"/>
        </w:rPr>
        <w:hyperlink r:id="rId51">
          <w:r>
            <w:rPr/>
            <w:t>A/C.2/72/SR.14</w:t>
          </w:r>
        </w:hyperlink>
      </w:r>
    </w:p>
    <w:p>
      <w:pPr>
        <w:pStyle w:val="itssubhead"/>
        <w:keepNext/>
        <w:keepLines/>
        <w:spacing w:after="0"/>
      </w:pPr>
      <w:r>
        <w:t>INTERNATIONAL CRIMINAL COURT--REPORTS (Agenda Item 76)</w:t>
      </w:r>
    </w:p>
    <w:p>
      <w:pPr>
        <w:pStyle w:val="itsentry"/>
        <w:keepNext/>
        <w:keepLines/>
        <w:spacing w:after="0"/>
      </w:pPr>
      <w:r>
        <w:t>Muhammad Bande, Tijjani</w:t>
      </w:r>
      <w:r>
        <w:t xml:space="preserve"> - </w:t>
      </w:r>
      <w:r>
        <w:rPr>
          <w:color w:val="000000" w:themeColor="hyperlink"/>
          <w:u w:val="single"/>
        </w:rPr>
        <w:hyperlink r:id="rId226">
          <w:r>
            <w:rPr/>
            <w:t>A/72/PV.37</w:t>
          </w:r>
        </w:hyperlink>
      </w:r>
    </w:p>
    <w:p>
      <w:pPr>
        <w:pStyle w:val="itssubhead"/>
        <w:keepNext/>
        <w:keepLines/>
        <w:spacing w:after="0"/>
      </w:pPr>
      <w:r>
        <w:t>RACIAL DISCRIMINATION--ELIMINATION (Agenda Item 70a)</w:t>
      </w:r>
    </w:p>
    <w:p>
      <w:pPr>
        <w:pStyle w:val="itsentry"/>
        <w:keepNext/>
        <w:keepLines/>
        <w:spacing w:after="0"/>
      </w:pPr>
      <w:r>
        <w:t>Ajayi, Alexander T. Adeyememi</w:t>
      </w:r>
      <w:r>
        <w:t xml:space="preserve"> - </w:t>
      </w:r>
      <w:r>
        <w:rPr>
          <w:color w:val="000000" w:themeColor="hyperlink"/>
          <w:u w:val="single"/>
        </w:rPr>
        <w:hyperlink r:id="rId102">
          <w:r>
            <w:rPr/>
            <w:t>A/C.3/72/SR.39</w:t>
          </w:r>
        </w:hyperlink>
      </w:r>
    </w:p>
    <w:p>
      <w:pPr>
        <w:pStyle w:val="itssubhead"/>
        <w:keepNext/>
        <w:keepLines/>
        <w:spacing w:after="0"/>
      </w:pPr>
      <w:r>
        <w:t>UN. HUMAN RIGHTS COUNCIL--REPORTS (Agenda Item 67)</w:t>
      </w:r>
    </w:p>
    <w:p>
      <w:pPr>
        <w:pStyle w:val="itsentry"/>
        <w:keepNext/>
        <w:keepLines/>
        <w:spacing w:after="0"/>
      </w:pPr>
      <w:r>
        <w:t>Ajayi, Alexander T. Adeyememi</w:t>
      </w:r>
      <w:r>
        <w:t xml:space="preserve"> - </w:t>
      </w:r>
      <w:r>
        <w:rPr>
          <w:color w:val="000000" w:themeColor="hyperlink"/>
          <w:u w:val="single"/>
        </w:rPr>
        <w:hyperlink r:id="rId111">
          <w:r>
            <w:rPr/>
            <w:t>A/C.3/72/SR.42</w:t>
          </w:r>
        </w:hyperlink>
      </w:r>
    </w:p>
    <w:p>
      <w:pPr>
        <w:pStyle w:val="itssubhead"/>
        <w:keepNext/>
        <w:keepLines/>
        <w:spacing w:after="0"/>
      </w:pPr>
      <w:r>
        <w:t>CLIMATE (Agenda Item 19d)</w:t>
      </w:r>
    </w:p>
    <w:p>
      <w:pPr>
        <w:pStyle w:val="itsentry"/>
        <w:keepNext/>
        <w:keepLines/>
        <w:spacing w:after="0"/>
      </w:pPr>
      <w:r>
        <w:t>Abdullahi, Hussein</w:t>
      </w:r>
      <w:r>
        <w:t xml:space="preserve"> - </w:t>
      </w:r>
      <w:r>
        <w:rPr>
          <w:color w:val="000000" w:themeColor="hyperlink"/>
          <w:u w:val="single"/>
        </w:rPr>
        <w:hyperlink r:id="rId229">
          <w:r>
            <w:rPr/>
            <w:t>A/C.2/72/SR.9</w:t>
          </w:r>
        </w:hyperlink>
      </w:r>
    </w:p>
    <w:p>
      <w:pPr>
        <w:pStyle w:val="itssubhead"/>
        <w:keepNext/>
        <w:keepLines/>
        <w:spacing w:after="0"/>
      </w:pPr>
      <w:r>
        <w:t>RESPONSIBILITY TO PROTECT (Agenda Item 132)</w:t>
      </w:r>
    </w:p>
    <w:p>
      <w:pPr>
        <w:pStyle w:val="itsentry"/>
        <w:keepNext/>
        <w:keepLines/>
        <w:spacing w:after="0"/>
      </w:pPr>
      <w:r>
        <w:t>Okey-Uche, Ninikanwa Olachi</w:t>
      </w:r>
      <w:r>
        <w:t xml:space="preserve"> - </w:t>
      </w:r>
      <w:r>
        <w:rPr>
          <w:color w:val="000000" w:themeColor="hyperlink"/>
          <w:u w:val="single"/>
        </w:rPr>
        <w:hyperlink r:id="rId147">
          <w:r>
            <w:rPr/>
            <w:t>A/72/PV.100</w:t>
          </w:r>
        </w:hyperlink>
      </w:r>
    </w:p>
    <w:p>
      <w:pPr>
        <w:pStyle w:val="itssubhead"/>
        <w:keepNext/>
        <w:keepLines/>
        <w:spacing w:after="0"/>
      </w:pPr>
      <w:r>
        <w:t>UN. GENERAL ASSEMBLY (72ND SESS. : 2017-2018). 1ST COMMITTEE--GENERAL DEBATE (Agenda Item 8)</w:t>
      </w:r>
    </w:p>
    <w:p>
      <w:pPr>
        <w:pStyle w:val="itsentry"/>
        <w:keepNext/>
        <w:keepLines/>
        <w:spacing w:after="0"/>
      </w:pPr>
      <w:r>
        <w:t>Muhammad Bande, Tijjani</w:t>
      </w:r>
      <w:r>
        <w:t xml:space="preserve"> - </w:t>
      </w:r>
      <w:r>
        <w:rPr>
          <w:color w:val="000000" w:themeColor="hyperlink"/>
          <w:u w:val="single"/>
        </w:rPr>
        <w:hyperlink r:id="rId249">
          <w:r>
            <w:rPr/>
            <w:t>A/C.1/72/PV.4</w:t>
          </w:r>
        </w:hyperlink>
      </w:r>
    </w:p>
    <w:p>
      <w:pPr>
        <w:pStyle w:val="itssubhead"/>
        <w:keepNext/>
        <w:keepLines/>
        <w:spacing w:after="0"/>
      </w:pPr>
      <w:r>
        <w:t>INFORMATION (Agenda Item 57)</w:t>
      </w:r>
    </w:p>
    <w:p>
      <w:pPr>
        <w:pStyle w:val="itsentry"/>
        <w:keepNext/>
        <w:keepLines/>
        <w:spacing w:after="0"/>
      </w:pPr>
      <w:r>
        <w:t>Okwudili, Michael O.</w:t>
      </w:r>
      <w:r>
        <w:t xml:space="preserve"> - </w:t>
      </w:r>
      <w:r>
        <w:rPr>
          <w:color w:val="000000" w:themeColor="hyperlink"/>
          <w:u w:val="single"/>
        </w:rPr>
        <w:hyperlink r:id="rId132">
          <w:r>
            <w:rPr/>
            <w:t>A/C.4/72/SR.15</w:t>
          </w:r>
        </w:hyperlink>
      </w:r>
    </w:p>
    <w:p>
      <w:pPr>
        <w:pStyle w:val="itssubhead"/>
        <w:keepNext/>
        <w:keepLines/>
        <w:spacing w:after="0"/>
      </w:pPr>
      <w:r>
        <w:t>UN. SECURITY COUNCIL--MEMBERSHIP (Agenda Item 122)</w:t>
      </w:r>
    </w:p>
    <w:p>
      <w:pPr>
        <w:pStyle w:val="itsentry"/>
        <w:keepNext/>
        <w:keepLines/>
        <w:spacing w:after="0"/>
      </w:pPr>
      <w:r>
        <w:t>Nurudeen, Babatunde</w:t>
      </w:r>
      <w:r>
        <w:t xml:space="preserve"> - </w:t>
      </w:r>
      <w:r>
        <w:rPr>
          <w:color w:val="000000" w:themeColor="hyperlink"/>
          <w:u w:val="single"/>
        </w:rPr>
        <w:hyperlink r:id="rId254">
          <w:r>
            <w:rPr/>
            <w:t>A/72/PV.42</w:t>
          </w:r>
        </w:hyperlink>
      </w:r>
    </w:p>
    <w:p>
      <w:pPr>
        <w:pStyle w:val="itssubhead"/>
        <w:keepNext/>
        <w:keepLines/>
        <w:spacing w:after="0"/>
      </w:pPr>
      <w:r>
        <w:t>HUMAN SETTLEMENTS (Agenda Item 20)</w:t>
      </w:r>
    </w:p>
    <w:p>
      <w:pPr>
        <w:pStyle w:val="itsentry"/>
        <w:keepNext/>
        <w:keepLines/>
        <w:spacing w:after="0"/>
      </w:pPr>
      <w:r>
        <w:t>Edison, Margaret</w:t>
      </w:r>
      <w:r>
        <w:t xml:space="preserve"> - </w:t>
      </w:r>
      <w:r>
        <w:rPr>
          <w:color w:val="000000" w:themeColor="hyperlink"/>
          <w:u w:val="single"/>
        </w:rPr>
        <w:hyperlink r:id="rId42">
          <w:r>
            <w:rPr/>
            <w:t>A/C.2/72/SR.19</w:t>
          </w:r>
        </w:hyperlink>
      </w:r>
    </w:p>
    <w:p>
      <w:pPr>
        <w:pStyle w:val="itssubhead"/>
        <w:keepNext/>
        <w:keepLines/>
        <w:spacing w:after="0"/>
      </w:pPr>
      <w:r>
        <w:t>CRIME PREVENTION (Agenda Item 107)</w:t>
      </w:r>
    </w:p>
    <w:p>
      <w:pPr>
        <w:pStyle w:val="itsentry"/>
        <w:keepNext/>
        <w:keepLines/>
        <w:spacing w:after="0"/>
      </w:pPr>
      <w:r>
        <w:t>Itegboje, Samson Sunday</w:t>
      </w:r>
      <w:r>
        <w:t xml:space="preserve"> - </w:t>
      </w:r>
      <w:r>
        <w:rPr>
          <w:color w:val="000000" w:themeColor="hyperlink"/>
          <w:u w:val="single"/>
        </w:rPr>
        <w:hyperlink r:id="rId93">
          <w:r>
            <w:rPr/>
            <w:t>A/C.3/72/SR.6</w:t>
          </w:r>
        </w:hyperlink>
      </w:r>
    </w:p>
    <w:p>
      <w:pPr>
        <w:pStyle w:val="itsentry"/>
        <w:keepNext/>
        <w:keepLines/>
        <w:spacing w:after="0"/>
      </w:pPr>
      <w:r>
        <w:t>Okeke, Vivian Nwunaku Rose</w:t>
      </w:r>
      <w:r>
        <w:t xml:space="preserve"> - </w:t>
      </w:r>
      <w:r>
        <w:rPr>
          <w:color w:val="000000" w:themeColor="hyperlink"/>
          <w:u w:val="single"/>
        </w:rPr>
        <w:hyperlink r:id="rId166">
          <w:r>
            <w:rPr/>
            <w:t>A/72/PV.25</w:t>
          </w:r>
        </w:hyperlink>
      </w:r>
    </w:p>
    <w:p>
      <w:pPr>
        <w:pStyle w:val="itssubhead"/>
        <w:keepNext/>
        <w:keepLines/>
        <w:spacing w:after="0"/>
      </w:pPr>
      <w:r>
        <w:t>PERSONS WITH DISABILITIES--HUMAN RIGHTS (Agenda Item 72a)</w:t>
      </w:r>
    </w:p>
    <w:p>
      <w:pPr>
        <w:pStyle w:val="itsentry"/>
        <w:keepNext/>
        <w:keepLines/>
        <w:spacing w:after="0"/>
      </w:pPr>
      <w:r>
        <w:t>Ajayi, Alexander T. Adeyememi</w:t>
      </w:r>
      <w:r>
        <w:t xml:space="preserve"> - </w:t>
      </w:r>
      <w:r>
        <w:rPr>
          <w:color w:val="000000" w:themeColor="hyperlink"/>
          <w:u w:val="single"/>
        </w:rPr>
        <w:hyperlink r:id="rId168">
          <w:r>
            <w:rPr/>
            <w:t>A/C.3/72/SR.53</w:t>
          </w:r>
        </w:hyperlink>
      </w:r>
      <w:r>
        <w:br/>
      </w:r>
    </w:p>
    <w:p>
      <w:pPr>
        <w:pStyle w:val="itshead"/>
        <w:keepNext/>
        <w:keepLines/>
      </w:pPr>
      <w:r>
        <w:t>Nigeria. President</w:t>
      </w:r>
    </w:p>
    <w:p>
      <w:pPr>
        <w:pStyle w:val="itssubhead"/>
        <w:keepNext/>
        <w:keepLines/>
        <w:spacing w:after="0"/>
      </w:pPr>
      <w:r>
        <w:t>UN. GENERAL ASSEMBLY (72ND SESS. : 2017-2018)--GENERAL DEBATE (Agenda Item 8)</w:t>
      </w:r>
    </w:p>
    <w:p>
      <w:pPr>
        <w:pStyle w:val="itsentry"/>
        <w:keepNext/>
        <w:keepLines/>
        <w:spacing w:after="0"/>
      </w:pPr>
      <w:r>
        <w:t>Buhari, Muhammadu</w:t>
      </w:r>
      <w:r>
        <w:t xml:space="preserve"> - </w:t>
      </w:r>
      <w:r>
        <w:rPr>
          <w:color w:val="000000" w:themeColor="hyperlink"/>
          <w:u w:val="single"/>
        </w:rPr>
        <w:hyperlink r:id="rId252">
          <w:r>
            <w:rPr/>
            <w:t>A/72/PV.3</w:t>
          </w:r>
        </w:hyperlink>
      </w:r>
    </w:p>
    <w:p>
      <w:pPr>
        <w:pStyle w:val="itssubhead"/>
        <w:keepNext/>
        <w:keepLines/>
        <w:spacing w:after="0"/>
      </w:pPr>
      <w:r>
        <w:t>UN. GENERAL ASSEMBLY (72ND SESS. : 2017-2018)--SPECIAL STATEMENTS (Agenda Item )</w:t>
      </w:r>
    </w:p>
    <w:p>
      <w:pPr>
        <w:pStyle w:val="itsentry"/>
        <w:keepNext/>
        <w:keepLines/>
        <w:spacing w:after="0"/>
      </w:pPr>
      <w:r>
        <w:t>Buhari, Muhammadu</w:t>
      </w:r>
      <w:r>
        <w:t xml:space="preserve"> - </w:t>
      </w:r>
      <w:r>
        <w:rPr>
          <w:color w:val="000000" w:themeColor="hyperlink"/>
          <w:u w:val="single"/>
        </w:rPr>
        <w:hyperlink r:id="rId252">
          <w:r>
            <w:rPr/>
            <w:t>A/72/PV.3</w:t>
          </w:r>
        </w:hyperlink>
      </w:r>
      <w:r>
        <w:br/>
      </w:r>
    </w:p>
    <w:p>
      <w:pPr>
        <w:pStyle w:val="itshead"/>
        <w:keepNext/>
        <w:keepLines/>
      </w:pPr>
      <w:r>
        <w:t>Non-Proliferation and Disarmament Initiative</w:t>
      </w:r>
    </w:p>
    <w:p>
      <w:pPr>
        <w:pStyle w:val="itssubhead"/>
        <w:keepNext/>
        <w:keepLines/>
        <w:spacing w:after="0"/>
      </w:pPr>
      <w:r>
        <w:t>NUCLEAR NON-PROLIFERATION--INTERNATIONAL OBLIGATIONS (Agenda Item 99w)</w:t>
      </w:r>
    </w:p>
    <w:p>
      <w:pPr>
        <w:pStyle w:val="itsentry"/>
        <w:keepNext/>
        <w:keepLines/>
        <w:spacing w:after="0"/>
      </w:pPr>
      <w:r>
        <w:t>Quinn, John (Australia)</w:t>
      </w:r>
      <w:r>
        <w:t xml:space="preserve"> - </w:t>
      </w:r>
      <w:r>
        <w:rPr>
          <w:color w:val="000000" w:themeColor="hyperlink"/>
          <w:u w:val="single"/>
        </w:rPr>
        <w:hyperlink r:id="rId24">
          <w:r>
            <w:rPr/>
            <w:t>A/C.1/72/PV.10</w:t>
          </w:r>
        </w:hyperlink>
      </w:r>
    </w:p>
    <w:p>
      <w:pPr>
        <w:pStyle w:val="itssubhead"/>
        <w:keepNext/>
        <w:keepLines/>
        <w:spacing w:after="0"/>
      </w:pPr>
      <w:r>
        <w:t>NUCLEAR WEAPON TESTS--TREATY (Agenda Item 105)</w:t>
      </w:r>
    </w:p>
    <w:p>
      <w:pPr>
        <w:pStyle w:val="itsentry"/>
        <w:keepNext/>
        <w:keepLines/>
        <w:spacing w:after="0"/>
      </w:pPr>
      <w:r>
        <w:t>Quinn, John (Australia)</w:t>
      </w:r>
      <w:r>
        <w:t xml:space="preserve"> - </w:t>
      </w:r>
      <w:r>
        <w:rPr>
          <w:color w:val="000000" w:themeColor="hyperlink"/>
          <w:u w:val="single"/>
        </w:rPr>
        <w:hyperlink r:id="rId24">
          <w:r>
            <w:rPr/>
            <w:t>A/C.1/72/PV.10</w:t>
          </w:r>
        </w:hyperlink>
      </w:r>
    </w:p>
    <w:p>
      <w:pPr>
        <w:pStyle w:val="itssubhead"/>
        <w:keepNext/>
        <w:keepLines/>
        <w:spacing w:after="0"/>
      </w:pPr>
      <w:r>
        <w:t>NUCLEAR DISARMAMENT (Agenda Item 99b)</w:t>
      </w:r>
    </w:p>
    <w:p>
      <w:pPr>
        <w:pStyle w:val="itsentry"/>
        <w:keepNext/>
        <w:keepLines/>
        <w:spacing w:after="0"/>
      </w:pPr>
      <w:r>
        <w:t>Quinn, John (Australia)</w:t>
      </w:r>
      <w:r>
        <w:t xml:space="preserve"> - </w:t>
      </w:r>
      <w:r>
        <w:rPr>
          <w:color w:val="000000" w:themeColor="hyperlink"/>
          <w:u w:val="single"/>
        </w:rPr>
        <w:hyperlink r:id="rId24">
          <w:r>
            <w:rPr/>
            <w:t>A/C.1/72/PV.10</w:t>
          </w:r>
        </w:hyperlink>
      </w:r>
      <w:r>
        <w:br/>
      </w:r>
    </w:p>
    <w:p>
      <w:pPr>
        <w:pStyle w:val="itshead"/>
        <w:keepNext/>
        <w:keepLines/>
      </w:pPr>
      <w:r>
        <w:t>Norway</w:t>
      </w:r>
    </w:p>
    <w:p>
      <w:pPr>
        <w:pStyle w:val="itssubhead"/>
        <w:keepNext/>
        <w:keepLines/>
        <w:spacing w:after="0"/>
      </w:pPr>
      <w:r>
        <w:t>PEACEBUILDING (Agenda Item 65)</w:t>
      </w:r>
    </w:p>
    <w:p>
      <w:pPr>
        <w:pStyle w:val="itsentry"/>
        <w:keepNext/>
        <w:keepLines/>
        <w:spacing w:after="0"/>
      </w:pPr>
      <w:r>
        <w:t>Soreide, Ine Eriksen</w:t>
      </w:r>
      <w:r>
        <w:t xml:space="preserve"> - </w:t>
      </w:r>
      <w:r>
        <w:rPr>
          <w:color w:val="000000" w:themeColor="hyperlink"/>
          <w:u w:val="single"/>
        </w:rPr>
        <w:hyperlink r:id="rId72">
          <w:r>
            <w:rPr/>
            <w:t>A/72/PV.83</w:t>
          </w:r>
        </w:hyperlink>
      </w:r>
    </w:p>
    <w:p>
      <w:pPr>
        <w:pStyle w:val="itsentry"/>
        <w:keepNext/>
        <w:keepLines/>
        <w:spacing w:after="0"/>
      </w:pPr>
      <w:r>
        <w:t>Stener, May-Elin</w:t>
      </w:r>
      <w:r>
        <w:t xml:space="preserve"> - </w:t>
      </w:r>
      <w:r>
        <w:rPr>
          <w:color w:val="000000" w:themeColor="hyperlink"/>
          <w:u w:val="single"/>
        </w:rPr>
        <w:hyperlink r:id="rId217">
          <w:r>
            <w:rPr/>
            <w:t>A/72/PV.90</w:t>
          </w:r>
        </w:hyperlink>
      </w:r>
    </w:p>
    <w:p>
      <w:pPr>
        <w:pStyle w:val="itssubhead"/>
        <w:keepNext/>
        <w:keepLines/>
        <w:spacing w:after="0"/>
      </w:pPr>
      <w:r>
        <w:t>UNRWA--ACTIVITIES (Agenda Item 53)</w:t>
      </w:r>
    </w:p>
    <w:p>
      <w:pPr>
        <w:pStyle w:val="itsentry"/>
        <w:keepNext/>
        <w:keepLines/>
        <w:spacing w:after="0"/>
      </w:pPr>
      <w:r>
        <w:t>Hattrem, Tore</w:t>
      </w:r>
      <w:r>
        <w:t xml:space="preserve"> - </w:t>
      </w:r>
      <w:r>
        <w:rPr>
          <w:color w:val="000000" w:themeColor="hyperlink"/>
          <w:u w:val="single"/>
        </w:rPr>
        <w:hyperlink r:id="rId103">
          <w:r>
            <w:rPr/>
            <w:t>A/C.4/72/SR.25</w:t>
          </w:r>
        </w:hyperlink>
      </w:r>
    </w:p>
    <w:p>
      <w:pPr>
        <w:pStyle w:val="itssubhead"/>
        <w:keepNext/>
        <w:keepLines/>
        <w:spacing w:after="0"/>
      </w:pPr>
      <w:r>
        <w:t>UN--ADMINISTRATION (Agenda Item 134)</w:t>
      </w:r>
    </w:p>
    <w:p>
      <w:pPr>
        <w:pStyle w:val="itsentry"/>
        <w:keepNext/>
        <w:keepLines/>
        <w:spacing w:after="0"/>
      </w:pPr>
      <w:r>
        <w:t>Medina, Lill-Ann Bjaarstad</w:t>
      </w:r>
      <w:r>
        <w:t xml:space="preserve"> - </w:t>
      </w:r>
      <w:r>
        <w:rPr>
          <w:color w:val="000000" w:themeColor="hyperlink"/>
          <w:u w:val="single"/>
        </w:rPr>
        <w:hyperlink r:id="rId32">
          <w:r>
            <w:rPr/>
            <w:t>A/C.5/72/SR.43</w:t>
          </w:r>
        </w:hyperlink>
      </w:r>
    </w:p>
    <w:p>
      <w:pPr>
        <w:pStyle w:val="itsentry"/>
        <w:keepNext/>
        <w:keepLines/>
        <w:spacing w:after="0"/>
      </w:pPr>
      <w:r>
        <w:t>Hattrem, Tore</w:t>
      </w:r>
      <w:r>
        <w:t xml:space="preserve"> - </w:t>
      </w:r>
      <w:r>
        <w:rPr>
          <w:color w:val="000000" w:themeColor="hyperlink"/>
          <w:u w:val="single"/>
        </w:rPr>
        <w:hyperlink r:id="rId31">
          <w:r>
            <w:rPr/>
            <w:t>A/C.5/72/SR.19</w:t>
          </w:r>
        </w:hyperlink>
      </w:r>
    </w:p>
    <w:p>
      <w:pPr>
        <w:pStyle w:val="itssubhead"/>
        <w:keepNext/>
        <w:keepLines/>
        <w:spacing w:after="0"/>
      </w:pPr>
      <w:r>
        <w:t>PEACEKEEPING OPERATIONS (Agenda Item 55)</w:t>
      </w:r>
    </w:p>
    <w:p>
      <w:pPr>
        <w:pStyle w:val="itsentry"/>
        <w:keepNext/>
        <w:keepLines/>
        <w:spacing w:after="0"/>
      </w:pPr>
      <w:r>
        <w:t>Hattrem, Tore</w:t>
      </w:r>
      <w:r>
        <w:t xml:space="preserve"> - </w:t>
      </w:r>
      <w:r>
        <w:rPr>
          <w:color w:val="000000" w:themeColor="hyperlink"/>
          <w:u w:val="single"/>
        </w:rPr>
        <w:hyperlink r:id="rId251">
          <w:r>
            <w:rPr/>
            <w:t>A/C.4/72/SR.19</w:t>
          </w:r>
        </w:hyperlink>
      </w:r>
    </w:p>
    <w:p>
      <w:pPr>
        <w:pStyle w:val="itssubhead"/>
        <w:keepNext/>
        <w:keepLines/>
        <w:spacing w:after="0"/>
      </w:pPr>
      <w:r>
        <w:t>TORTURE AND OTHER CRUEL TREATMENT (Agenda Item 72a)</w:t>
      </w:r>
    </w:p>
    <w:p>
      <w:pPr>
        <w:pStyle w:val="itsentry"/>
        <w:keepNext/>
        <w:keepLines/>
        <w:spacing w:after="0"/>
      </w:pPr>
      <w:r>
        <w:t>Torbergsen, Martin Hauge</w:t>
      </w:r>
      <w:r>
        <w:t xml:space="preserve"> - </w:t>
      </w:r>
      <w:r>
        <w:rPr>
          <w:color w:val="000000" w:themeColor="hyperlink"/>
          <w:u w:val="single"/>
        </w:rPr>
        <w:hyperlink r:id="rId236">
          <w:r>
            <w:rPr/>
            <w:t>A/C.3/72/SR.18</w:t>
          </w:r>
        </w:hyperlink>
      </w:r>
    </w:p>
    <w:p>
      <w:pPr>
        <w:pStyle w:val="itssubhead"/>
        <w:keepNext/>
        <w:keepLines/>
        <w:spacing w:after="0"/>
      </w:pPr>
      <w:r>
        <w:t>HUMAN RIGHTS--ERITREA (Agenda Item 72c)</w:t>
      </w:r>
    </w:p>
    <w:p>
      <w:pPr>
        <w:pStyle w:val="itsentry"/>
        <w:keepNext/>
        <w:keepLines/>
        <w:spacing w:after="0"/>
      </w:pPr>
      <w:r>
        <w:t>Torbergsen, Martin Hauge</w:t>
      </w:r>
      <w:r>
        <w:t xml:space="preserve"> - </w:t>
      </w:r>
      <w:r>
        <w:rPr>
          <w:color w:val="000000" w:themeColor="hyperlink"/>
          <w:u w:val="single"/>
        </w:rPr>
        <w:hyperlink r:id="rId126">
          <w:r>
            <w:rPr/>
            <w:t>A/C.3/72/SR.32</w:t>
          </w:r>
        </w:hyperlink>
      </w:r>
    </w:p>
    <w:p>
      <w:pPr>
        <w:pStyle w:val="itssubhead"/>
        <w:keepNext/>
        <w:keepLines/>
        <w:spacing w:after="0"/>
      </w:pPr>
      <w:r>
        <w:t>UN. HUMAN RIGHTS COUNCIL--REPORTS (Agenda Item 67)</w:t>
      </w:r>
    </w:p>
    <w:p>
      <w:pPr>
        <w:pStyle w:val="itsentry"/>
        <w:keepNext/>
        <w:keepLines/>
        <w:spacing w:after="0"/>
      </w:pPr>
      <w:r>
        <w:t>Torbergsen, Martin Hauge</w:t>
      </w:r>
      <w:r>
        <w:t xml:space="preserve"> - </w:t>
      </w:r>
      <w:r>
        <w:rPr>
          <w:color w:val="000000" w:themeColor="hyperlink"/>
          <w:u w:val="single"/>
        </w:rPr>
        <w:hyperlink r:id="rId111">
          <w:r>
            <w:rPr/>
            <w:t>A/C.3/72/SR.42</w:t>
          </w:r>
        </w:hyperlink>
      </w:r>
    </w:p>
    <w:p>
      <w:pPr>
        <w:pStyle w:val="itssubhead"/>
        <w:keepNext/>
        <w:keepLines/>
        <w:spacing w:after="0"/>
      </w:pPr>
      <w:r>
        <w:t>HUMAN RIGHTS--DEMOCRATIC PEOPLE'S REPUBLIC OF KOREA (Agenda Item 72c)</w:t>
      </w:r>
    </w:p>
    <w:p>
      <w:pPr>
        <w:pStyle w:val="itsentry"/>
        <w:keepNext/>
        <w:keepLines/>
        <w:spacing w:after="0"/>
      </w:pPr>
      <w:r>
        <w:t>Torbergsen, Martin Hauge</w:t>
      </w:r>
      <w:r>
        <w:t xml:space="preserve"> - </w:t>
      </w:r>
      <w:r>
        <w:rPr>
          <w:color w:val="000000" w:themeColor="hyperlink"/>
          <w:u w:val="single"/>
        </w:rPr>
        <w:hyperlink r:id="rId126">
          <w:r>
            <w:rPr/>
            <w:t>A/C.3/72/SR.32</w:t>
          </w:r>
        </w:hyperlink>
      </w:r>
    </w:p>
    <w:p>
      <w:pPr>
        <w:pStyle w:val="itssubhead"/>
        <w:keepNext/>
        <w:keepLines/>
        <w:spacing w:after="0"/>
      </w:pPr>
      <w:r>
        <w:t>HUMAN RIGHTS--BELARUS (Agenda Item 72c)</w:t>
      </w:r>
    </w:p>
    <w:p>
      <w:pPr>
        <w:pStyle w:val="itsentry"/>
        <w:keepNext/>
        <w:keepLines/>
        <w:spacing w:after="0"/>
      </w:pPr>
      <w:r>
        <w:t>Torbergsen, Martin Hauge</w:t>
      </w:r>
      <w:r>
        <w:t xml:space="preserve"> - </w:t>
      </w:r>
      <w:r>
        <w:rPr>
          <w:color w:val="000000" w:themeColor="hyperlink"/>
          <w:u w:val="single"/>
        </w:rPr>
        <w:hyperlink r:id="rId126">
          <w:r>
            <w:rPr/>
            <w:t>A/C.3/72/SR.32</w:t>
          </w:r>
        </w:hyperlink>
      </w:r>
    </w:p>
    <w:p>
      <w:pPr>
        <w:pStyle w:val="itssubhead"/>
        <w:keepNext/>
        <w:keepLines/>
        <w:spacing w:after="0"/>
      </w:pPr>
      <w:r>
        <w:t>PEACE (Agenda Item 15)</w:t>
      </w:r>
    </w:p>
    <w:p>
      <w:pPr>
        <w:pStyle w:val="itsentry"/>
        <w:keepNext/>
        <w:keepLines/>
        <w:spacing w:after="0"/>
      </w:pPr>
      <w:r>
        <w:t>Kravik, Andreas Motzfeldt</w:t>
      </w:r>
      <w:r>
        <w:t xml:space="preserve"> - </w:t>
      </w:r>
      <w:r>
        <w:rPr>
          <w:color w:val="000000" w:themeColor="hyperlink"/>
          <w:u w:val="single"/>
        </w:rPr>
        <w:hyperlink r:id="rId247">
          <w:r>
            <w:rPr/>
            <w:t>A/72/PV.61</w:t>
          </w:r>
        </w:hyperlink>
      </w:r>
    </w:p>
    <w:p>
      <w:pPr>
        <w:pStyle w:val="itssubhead"/>
        <w:keepNext/>
        <w:keepLines/>
        <w:spacing w:after="0"/>
      </w:pPr>
      <w:r>
        <w:t>UN. PEACEBUILDING COMMISSION--REPORTS (2016-2017) (Agenda Item 30)</w:t>
      </w:r>
    </w:p>
    <w:p>
      <w:pPr>
        <w:pStyle w:val="itsentry"/>
        <w:keepNext/>
        <w:keepLines/>
        <w:spacing w:after="0"/>
      </w:pPr>
      <w:r>
        <w:t>Stener, May-Elin</w:t>
      </w:r>
      <w:r>
        <w:t xml:space="preserve"> - </w:t>
      </w:r>
      <w:r>
        <w:rPr>
          <w:color w:val="000000" w:themeColor="hyperlink"/>
          <w:u w:val="single"/>
        </w:rPr>
        <w:hyperlink r:id="rId217">
          <w:r>
            <w:rPr/>
            <w:t>A/72/PV.90</w:t>
          </w:r>
        </w:hyperlink>
      </w:r>
    </w:p>
    <w:p>
      <w:pPr>
        <w:pStyle w:val="itssubhead"/>
        <w:keepNext/>
        <w:keepLines/>
        <w:spacing w:after="0"/>
      </w:pPr>
      <w:r>
        <w:t>UN. GENERAL ASSEMBLY (72ND SESS. : 2017-2018). 5TH COMMITTEE--WORK ORGANIZATION (Agenda Item 7)</w:t>
      </w:r>
    </w:p>
    <w:p>
      <w:pPr>
        <w:pStyle w:val="itsentry"/>
        <w:keepNext/>
        <w:keepLines/>
        <w:spacing w:after="0"/>
      </w:pPr>
      <w:r>
        <w:t>Medina, Lill-Ann Bjaarstad</w:t>
      </w:r>
      <w:r>
        <w:t xml:space="preserve"> - </w:t>
      </w:r>
      <w:r>
        <w:rPr>
          <w:color w:val="000000" w:themeColor="hyperlink"/>
          <w:u w:val="single"/>
        </w:rPr>
        <w:hyperlink r:id="rId272">
          <w:r>
            <w:rPr/>
            <w:t>A/C.5/72/SR.35</w:t>
          </w:r>
        </w:hyperlink>
      </w:r>
      <w:r>
        <w:t xml:space="preserve">; </w:t>
      </w:r>
      <w:r>
        <w:rPr>
          <w:color w:val="000000" w:themeColor="hyperlink"/>
          <w:u w:val="single"/>
        </w:rPr>
        <w:hyperlink r:id="rId202">
          <w:r>
            <w:rPr/>
            <w:t>A/C.5/72/SR.48</w:t>
          </w:r>
        </w:hyperlink>
      </w:r>
    </w:p>
    <w:p>
      <w:pPr>
        <w:pStyle w:val="itsentry"/>
        <w:keepNext/>
        <w:keepLines/>
        <w:spacing w:after="0"/>
      </w:pPr>
      <w:r>
        <w:t>Stener, May-Elin</w:t>
      </w:r>
      <w:r>
        <w:t xml:space="preserve"> - </w:t>
      </w:r>
      <w:r>
        <w:rPr>
          <w:color w:val="000000" w:themeColor="hyperlink"/>
          <w:u w:val="single"/>
        </w:rPr>
        <w:hyperlink r:id="rId59">
          <w:r>
            <w:rPr/>
            <w:t>A/C.5/72/SR.1</w:t>
          </w:r>
        </w:hyperlink>
      </w:r>
    </w:p>
    <w:p>
      <w:pPr>
        <w:pStyle w:val="itssubhead"/>
        <w:keepNext/>
        <w:keepLines/>
        <w:spacing w:after="0"/>
      </w:pPr>
      <w:r>
        <w:t>RIGHT TO DRINKING WATER (Agenda Item 72b)</w:t>
      </w:r>
    </w:p>
    <w:p>
      <w:pPr>
        <w:pStyle w:val="itsentry"/>
        <w:keepNext/>
        <w:keepLines/>
        <w:spacing w:after="0"/>
      </w:pPr>
      <w:r>
        <w:t>Sandberg, Johannes Mikal Brugrand</w:t>
      </w:r>
      <w:r>
        <w:t xml:space="preserve"> - </w:t>
      </w:r>
      <w:r>
        <w:rPr>
          <w:color w:val="000000" w:themeColor="hyperlink"/>
          <w:u w:val="single"/>
        </w:rPr>
        <w:hyperlink r:id="rId246">
          <w:r>
            <w:rPr/>
            <w:t>A/C.3/72/SR.27</w:t>
          </w:r>
        </w:hyperlink>
      </w:r>
    </w:p>
    <w:p>
      <w:pPr>
        <w:pStyle w:val="itssubhead"/>
        <w:keepNext/>
        <w:keepLines/>
        <w:spacing w:after="0"/>
      </w:pPr>
      <w:r>
        <w:t>SMALL ARMS--ILLICIT TRAFFIC (Agenda Item 99p)</w:t>
      </w:r>
    </w:p>
    <w:p>
      <w:pPr>
        <w:pStyle w:val="itsentry"/>
        <w:keepNext/>
        <w:keepLines/>
        <w:spacing w:after="0"/>
      </w:pPr>
      <w:r>
        <w:t>Langeland, Knut</w:t>
      </w:r>
      <w:r>
        <w:t xml:space="preserve"> - </w:t>
      </w:r>
      <w:r>
        <w:rPr>
          <w:color w:val="000000" w:themeColor="hyperlink"/>
          <w:u w:val="single"/>
        </w:rPr>
        <w:hyperlink r:id="rId148">
          <w:r>
            <w:rPr/>
            <w:t>A/C.1/72/PV.17</w:t>
          </w:r>
        </w:hyperlink>
      </w:r>
    </w:p>
    <w:p>
      <w:pPr>
        <w:pStyle w:val="itssubhead"/>
        <w:keepNext/>
        <w:keepLines/>
        <w:spacing w:after="0"/>
      </w:pPr>
      <w:r>
        <w:t>HUMAN RIGHTS (Agenda Item 72)</w:t>
      </w:r>
    </w:p>
    <w:p>
      <w:pPr>
        <w:pStyle w:val="itsentry"/>
        <w:keepNext/>
        <w:keepLines/>
        <w:spacing w:after="0"/>
      </w:pPr>
      <w:r>
        <w:t>Hattrem, Tore</w:t>
      </w:r>
      <w:r>
        <w:t xml:space="preserve"> - </w:t>
      </w:r>
      <w:r>
        <w:rPr>
          <w:color w:val="000000" w:themeColor="hyperlink"/>
          <w:u w:val="single"/>
        </w:rPr>
        <w:hyperlink r:id="rId92">
          <w:r>
            <w:rPr/>
            <w:t>A/C.3/72/SR.35</w:t>
          </w:r>
        </w:hyperlink>
      </w:r>
    </w:p>
    <w:p>
      <w:pPr>
        <w:pStyle w:val="itssubhead"/>
        <w:keepNext/>
        <w:keepLines/>
        <w:spacing w:after="0"/>
      </w:pPr>
      <w:r>
        <w:t>YOUTH (Agenda Item 27b)</w:t>
      </w:r>
    </w:p>
    <w:p>
      <w:pPr>
        <w:pStyle w:val="itsentry"/>
        <w:keepNext/>
        <w:keepLines/>
        <w:spacing w:after="0"/>
      </w:pPr>
      <w:r>
        <w:t>Moe, Maria</w:t>
      </w:r>
      <w:r>
        <w:t xml:space="preserve"> - </w:t>
      </w:r>
      <w:r>
        <w:rPr>
          <w:color w:val="000000" w:themeColor="hyperlink"/>
          <w:u w:val="single"/>
        </w:rPr>
        <w:hyperlink r:id="rId76">
          <w:r>
            <w:rPr/>
            <w:t>A/C.3/72/SR.2</w:t>
          </w:r>
        </w:hyperlink>
      </w:r>
    </w:p>
    <w:p>
      <w:pPr>
        <w:pStyle w:val="itsentry"/>
        <w:keepNext/>
        <w:keepLines/>
        <w:spacing w:after="0"/>
      </w:pPr>
      <w:r>
        <w:t>Overskott, Daniel</w:t>
      </w:r>
      <w:r>
        <w:t xml:space="preserve"> - </w:t>
      </w:r>
      <w:r>
        <w:rPr>
          <w:color w:val="000000" w:themeColor="hyperlink"/>
          <w:u w:val="single"/>
        </w:rPr>
        <w:hyperlink r:id="rId76">
          <w:r>
            <w:rPr/>
            <w:t>A/C.3/72/SR.2</w:t>
          </w:r>
        </w:hyperlink>
      </w:r>
    </w:p>
    <w:p>
      <w:pPr>
        <w:pStyle w:val="itssubhead"/>
        <w:keepNext/>
        <w:keepLines/>
        <w:spacing w:after="0"/>
      </w:pPr>
      <w:r>
        <w:t>ELECTION VERIFICATION--UN (Agenda Item 72b)</w:t>
      </w:r>
    </w:p>
    <w:p>
      <w:pPr>
        <w:pStyle w:val="itsentry"/>
        <w:keepNext/>
        <w:keepLines/>
        <w:spacing w:after="0"/>
      </w:pPr>
      <w:r>
        <w:t>Sandberg, Johannes Mikal Brugrand</w:t>
      </w:r>
      <w:r>
        <w:t xml:space="preserve"> - </w:t>
      </w:r>
      <w:r>
        <w:rPr>
          <w:color w:val="000000" w:themeColor="hyperlink"/>
          <w:u w:val="single"/>
        </w:rPr>
        <w:hyperlink r:id="rId75">
          <w:r>
            <w:rPr/>
            <w:t>A/C.3/72/SR.44</w:t>
          </w:r>
        </w:hyperlink>
      </w:r>
    </w:p>
    <w:p>
      <w:pPr>
        <w:pStyle w:val="itssubhead"/>
        <w:keepNext/>
        <w:keepLines/>
        <w:spacing w:after="0"/>
      </w:pPr>
      <w:r>
        <w:t>OPERATIONAL ACTIVITIES--UN SYSTEM (Agenda Item 24a)</w:t>
      </w:r>
    </w:p>
    <w:p>
      <w:pPr>
        <w:pStyle w:val="itsentry"/>
        <w:keepNext/>
        <w:keepLines/>
        <w:spacing w:after="0"/>
      </w:pPr>
      <w:r>
        <w:t>Hattrem, Tore</w:t>
      </w:r>
      <w:r>
        <w:t xml:space="preserve"> - </w:t>
      </w:r>
      <w:r>
        <w:rPr>
          <w:color w:val="000000" w:themeColor="hyperlink"/>
          <w:u w:val="single"/>
        </w:rPr>
        <w:hyperlink r:id="rId123">
          <w:r>
            <w:rPr/>
            <w:t>A/72/PV.91</w:t>
          </w:r>
        </w:hyperlink>
      </w:r>
    </w:p>
    <w:p>
      <w:pPr>
        <w:pStyle w:val="itssubhead"/>
        <w:keepNext/>
        <w:keepLines/>
        <w:spacing w:after="0"/>
      </w:pPr>
      <w:r>
        <w:t>CHILDREN--UN. GENERAL ASSEMBLY (27TH SPECIAL SESS. : 2002) (Agenda Item 68b)</w:t>
      </w:r>
    </w:p>
    <w:p>
      <w:pPr>
        <w:pStyle w:val="itsentry"/>
        <w:keepNext/>
        <w:keepLines/>
        <w:spacing w:after="0"/>
      </w:pPr>
      <w:r>
        <w:t>Stener, May-Elin</w:t>
      </w:r>
      <w:r>
        <w:t xml:space="preserve"> - </w:t>
      </w:r>
      <w:r>
        <w:rPr>
          <w:color w:val="000000" w:themeColor="hyperlink"/>
          <w:u w:val="single"/>
        </w:rPr>
        <w:hyperlink r:id="rId68">
          <w:r>
            <w:rPr/>
            <w:t>A/C.3/72/SR.13</w:t>
          </w:r>
        </w:hyperlink>
      </w:r>
    </w:p>
    <w:p>
      <w:pPr>
        <w:pStyle w:val="itssubhead"/>
        <w:keepNext/>
        <w:keepLines/>
        <w:spacing w:after="0"/>
      </w:pPr>
      <w:r>
        <w:t>TERRORISM--HUMAN RIGHTS (Agenda Item 72b)</w:t>
      </w:r>
    </w:p>
    <w:p>
      <w:pPr>
        <w:pStyle w:val="itsentry"/>
        <w:keepNext/>
        <w:keepLines/>
        <w:spacing w:after="0"/>
      </w:pPr>
      <w:r>
        <w:t>Torbergsen, Martin Hauge</w:t>
      </w:r>
      <w:r>
        <w:t xml:space="preserve"> - </w:t>
      </w:r>
      <w:r>
        <w:rPr>
          <w:color w:val="000000" w:themeColor="hyperlink"/>
          <w:u w:val="single"/>
        </w:rPr>
        <w:hyperlink r:id="rId124">
          <w:r>
            <w:rPr/>
            <w:t>A/C.3/72/SR.23</w:t>
          </w:r>
        </w:hyperlink>
      </w:r>
    </w:p>
    <w:p>
      <w:pPr>
        <w:pStyle w:val="itssubhead"/>
        <w:keepNext/>
        <w:keepLines/>
        <w:spacing w:after="0"/>
      </w:pPr>
      <w:r>
        <w:t>HUMAN RIGHTS ACTIVISTS (Agenda Item 72b)</w:t>
      </w:r>
    </w:p>
    <w:p>
      <w:pPr>
        <w:pStyle w:val="itsentry"/>
        <w:keepNext/>
        <w:keepLines/>
        <w:spacing w:after="0"/>
      </w:pPr>
      <w:r>
        <w:t>Stener, May-Elin</w:t>
      </w:r>
      <w:r>
        <w:t xml:space="preserve"> - </w:t>
      </w:r>
      <w:r>
        <w:rPr>
          <w:color w:val="000000" w:themeColor="hyperlink"/>
          <w:u w:val="single"/>
        </w:rPr>
        <w:hyperlink r:id="rId145">
          <w:r>
            <w:rPr/>
            <w:t>A/C.3/72/SR.51</w:t>
          </w:r>
        </w:hyperlink>
      </w:r>
    </w:p>
    <w:p>
      <w:pPr>
        <w:pStyle w:val="itsentry"/>
        <w:keepNext/>
        <w:keepLines/>
        <w:spacing w:after="0"/>
      </w:pPr>
      <w:r>
        <w:t>Hattrem, Tore</w:t>
      </w:r>
      <w:r>
        <w:t xml:space="preserve"> - </w:t>
      </w:r>
      <w:r>
        <w:rPr>
          <w:color w:val="000000" w:themeColor="hyperlink"/>
          <w:u w:val="single"/>
        </w:rPr>
        <w:hyperlink r:id="rId92">
          <w:r>
            <w:rPr/>
            <w:t>A/C.3/72/SR.35</w:t>
          </w:r>
        </w:hyperlink>
      </w:r>
    </w:p>
    <w:p>
      <w:pPr>
        <w:pStyle w:val="itsentry"/>
        <w:keepNext/>
        <w:keepLines/>
        <w:spacing w:after="0"/>
      </w:pPr>
      <w:r>
        <w:t>Sjoberg, Geir</w:t>
      </w:r>
      <w:r>
        <w:t xml:space="preserve"> - </w:t>
      </w:r>
      <w:r>
        <w:rPr>
          <w:color w:val="000000" w:themeColor="hyperlink"/>
          <w:u w:val="single"/>
        </w:rPr>
        <w:hyperlink r:id="rId203">
          <w:r>
            <w:rPr/>
            <w:t>A/C.3/72/SR.30</w:t>
          </w:r>
        </w:hyperlink>
      </w:r>
    </w:p>
    <w:p>
      <w:pPr>
        <w:pStyle w:val="itssubhead"/>
        <w:keepNext/>
        <w:keepLines/>
        <w:spacing w:after="0"/>
      </w:pPr>
      <w:r>
        <w:t>REFUGEES (Agenda Item 64)</w:t>
      </w:r>
    </w:p>
    <w:p>
      <w:pPr>
        <w:pStyle w:val="itsentry"/>
        <w:keepNext/>
        <w:keepLines/>
        <w:spacing w:after="0"/>
      </w:pPr>
      <w:r>
        <w:t>Stener, May-Elin</w:t>
      </w:r>
      <w:r>
        <w:t xml:space="preserve"> - </w:t>
      </w:r>
      <w:r>
        <w:rPr>
          <w:color w:val="000000" w:themeColor="hyperlink"/>
          <w:u w:val="single"/>
        </w:rPr>
        <w:hyperlink r:id="rId67">
          <w:r>
            <w:rPr/>
            <w:t>A/C.3/72/SR.40</w:t>
          </w:r>
        </w:hyperlink>
      </w:r>
    </w:p>
    <w:p>
      <w:pPr>
        <w:pStyle w:val="itssubhead"/>
        <w:keepNext/>
        <w:keepLines/>
        <w:spacing w:after="0"/>
      </w:pPr>
      <w:r>
        <w:t>WOMEN IN DEVELOPMENT (Agenda Item 23b)</w:t>
      </w:r>
    </w:p>
    <w:p>
      <w:pPr>
        <w:pStyle w:val="itsentry"/>
        <w:keepNext/>
        <w:keepLines/>
        <w:spacing w:after="0"/>
      </w:pPr>
      <w:r>
        <w:t>Loe, Marianne</w:t>
      </w:r>
      <w:r>
        <w:t xml:space="preserve"> - </w:t>
      </w:r>
      <w:r>
        <w:rPr>
          <w:color w:val="000000" w:themeColor="hyperlink"/>
          <w:u w:val="single"/>
        </w:rPr>
        <w:hyperlink r:id="rId262">
          <w:r>
            <w:rPr/>
            <w:t>A/C.2/72/SR.27</w:t>
          </w:r>
        </w:hyperlink>
      </w:r>
    </w:p>
    <w:p>
      <w:pPr>
        <w:pStyle w:val="itssubhead"/>
        <w:keepNext/>
        <w:keepLines/>
        <w:spacing w:after="0"/>
      </w:pPr>
      <w:r>
        <w:t>DEVELOPMENT FINANCE--CONFERENCES (Agenda Item 18)</w:t>
      </w:r>
    </w:p>
    <w:p>
      <w:pPr>
        <w:pStyle w:val="itsentry"/>
        <w:keepNext/>
        <w:keepLines/>
        <w:spacing w:after="0"/>
      </w:pPr>
      <w:r>
        <w:t>Loe, Marianne</w:t>
      </w:r>
      <w:r>
        <w:t xml:space="preserve"> - </w:t>
      </w:r>
      <w:r>
        <w:rPr>
          <w:color w:val="000000" w:themeColor="hyperlink"/>
          <w:u w:val="single"/>
        </w:rPr>
        <w:hyperlink r:id="rId101">
          <w:r>
            <w:rPr/>
            <w:t>A/C.2/72/SR.7</w:t>
          </w:r>
        </w:hyperlink>
      </w:r>
    </w:p>
    <w:p>
      <w:pPr>
        <w:pStyle w:val="itssubhead"/>
        <w:keepNext/>
        <w:keepLines/>
        <w:spacing w:after="0"/>
      </w:pPr>
      <w:r>
        <w:t>NUCLEAR DISARMAMENT NEGOTIATIONS (Agenda Item 99bb)</w:t>
      </w:r>
    </w:p>
    <w:p>
      <w:pPr>
        <w:pStyle w:val="itsentry"/>
        <w:keepNext/>
        <w:keepLines/>
        <w:spacing w:after="0"/>
      </w:pPr>
      <w:r>
        <w:t>Langeland, Knut</w:t>
      </w:r>
      <w:r>
        <w:t xml:space="preserve"> - </w:t>
      </w:r>
      <w:r>
        <w:rPr>
          <w:color w:val="000000" w:themeColor="hyperlink"/>
          <w:u w:val="single"/>
        </w:rPr>
        <w:hyperlink r:id="rId186">
          <w:r>
            <w:rPr/>
            <w:t>A/C.1/72/PV.12</w:t>
          </w:r>
        </w:hyperlink>
      </w:r>
    </w:p>
    <w:p>
      <w:pPr>
        <w:pStyle w:val="itssubhead"/>
        <w:keepNext/>
        <w:keepLines/>
        <w:spacing w:after="0"/>
      </w:pPr>
      <w:r>
        <w:t>TRANSNATIONAL CORPORATIONS--HUMAN RIGHTS (Agenda Item 72b)</w:t>
      </w:r>
    </w:p>
    <w:p>
      <w:pPr>
        <w:pStyle w:val="itsentry"/>
        <w:keepNext/>
        <w:keepLines/>
        <w:spacing w:after="0"/>
      </w:pPr>
      <w:r>
        <w:t>Torbergsen, Martin Hauge</w:t>
      </w:r>
      <w:r>
        <w:t xml:space="preserve"> - </w:t>
      </w:r>
      <w:r>
        <w:rPr>
          <w:color w:val="000000" w:themeColor="hyperlink"/>
          <w:u w:val="single"/>
        </w:rPr>
        <w:hyperlink r:id="rId20">
          <w:r>
            <w:rPr/>
            <w:t>A/C.3/72/SR.21</w:t>
          </w:r>
        </w:hyperlink>
      </w:r>
    </w:p>
    <w:p>
      <w:pPr>
        <w:pStyle w:val="itssubhead"/>
        <w:keepNext/>
        <w:keepLines/>
        <w:spacing w:after="0"/>
      </w:pPr>
      <w:r>
        <w:t>HIV/AIDS--DECLARATIONS (Agenda Item 10)</w:t>
      </w:r>
    </w:p>
    <w:p>
      <w:pPr>
        <w:pStyle w:val="itsentry"/>
        <w:keepNext/>
        <w:keepLines/>
        <w:spacing w:after="0"/>
      </w:pPr>
      <w:r>
        <w:t>Gimenez, Daniel Fernan</w:t>
      </w:r>
      <w:r>
        <w:t xml:space="preserve"> - </w:t>
      </w:r>
      <w:r>
        <w:rPr>
          <w:color w:val="000000" w:themeColor="hyperlink"/>
          <w:u w:val="single"/>
        </w:rPr>
        <w:hyperlink r:id="rId160">
          <w:r>
            <w:rPr/>
            <w:t>A/72/PV.94</w:t>
          </w:r>
        </w:hyperlink>
      </w:r>
    </w:p>
    <w:p>
      <w:pPr>
        <w:pStyle w:val="itssubhead"/>
        <w:keepNext/>
        <w:keepLines/>
        <w:spacing w:after="0"/>
      </w:pPr>
      <w:r>
        <w:t>INTERNATIONAL LAW (Agenda Item 81)</w:t>
      </w:r>
    </w:p>
    <w:p>
      <w:pPr>
        <w:pStyle w:val="itsentry"/>
        <w:keepNext/>
        <w:keepLines/>
        <w:spacing w:after="0"/>
      </w:pPr>
      <w:r>
        <w:t>Seland, Helge</w:t>
      </w:r>
      <w:r>
        <w:t xml:space="preserve"> - </w:t>
      </w:r>
      <w:r>
        <w:rPr>
          <w:color w:val="000000" w:themeColor="hyperlink"/>
          <w:u w:val="single"/>
        </w:rPr>
        <w:hyperlink r:id="rId190">
          <w:r>
            <w:rPr/>
            <w:t>A/C.6/72/SR.22</w:t>
          </w:r>
        </w:hyperlink>
      </w:r>
    </w:p>
    <w:p>
      <w:pPr>
        <w:pStyle w:val="itssubhead"/>
        <w:keepNext/>
        <w:keepLines/>
        <w:spacing w:after="0"/>
      </w:pPr>
      <w:r>
        <w:t>NUCLEAR-WEAPON-FREE ZONE--SOUTHERN HEMISPHERE (Agenda Item 99i)</w:t>
      </w:r>
    </w:p>
    <w:p>
      <w:pPr>
        <w:pStyle w:val="itsentry"/>
        <w:keepNext/>
        <w:keepLines/>
        <w:spacing w:after="0"/>
      </w:pPr>
      <w:r>
        <w:t>Husem, Erik Berger</w:t>
      </w:r>
      <w:r>
        <w:t xml:space="preserve"> - </w:t>
      </w:r>
      <w:r>
        <w:rPr>
          <w:color w:val="000000" w:themeColor="hyperlink"/>
          <w:u w:val="single"/>
        </w:rPr>
        <w:hyperlink r:id="rId112">
          <w:r>
            <w:rPr/>
            <w:t>A/C.1/72/PV.24</w:t>
          </w:r>
        </w:hyperlink>
      </w:r>
    </w:p>
    <w:p>
      <w:pPr>
        <w:pStyle w:val="itssubhead"/>
        <w:keepNext/>
        <w:keepLines/>
        <w:spacing w:after="0"/>
      </w:pPr>
      <w:r>
        <w:t>RIGHTS OF THE CHILD (Agenda Item 68a)</w:t>
      </w:r>
    </w:p>
    <w:p>
      <w:pPr>
        <w:pStyle w:val="itsentry"/>
        <w:keepNext/>
        <w:keepLines/>
        <w:spacing w:after="0"/>
      </w:pPr>
      <w:r>
        <w:t>Stener, May-Elin</w:t>
      </w:r>
      <w:r>
        <w:t xml:space="preserve"> - </w:t>
      </w:r>
      <w:r>
        <w:rPr>
          <w:color w:val="000000" w:themeColor="hyperlink"/>
          <w:u w:val="single"/>
        </w:rPr>
        <w:hyperlink r:id="rId68">
          <w:r>
            <w:rPr/>
            <w:t>A/C.3/72/SR.13</w:t>
          </w:r>
        </w:hyperlink>
      </w:r>
    </w:p>
    <w:p>
      <w:pPr>
        <w:pStyle w:val="itsentry"/>
        <w:keepNext/>
        <w:keepLines/>
        <w:spacing w:after="0"/>
      </w:pPr>
      <w:r>
        <w:t>Torbergsen, Martin Hauge</w:t>
      </w:r>
      <w:r>
        <w:t xml:space="preserve"> - </w:t>
      </w:r>
      <w:r>
        <w:rPr>
          <w:color w:val="000000" w:themeColor="hyperlink"/>
          <w:u w:val="single"/>
        </w:rPr>
        <w:hyperlink r:id="rId134">
          <w:r>
            <w:rPr/>
            <w:t>A/C.3/72/SR.11</w:t>
          </w:r>
        </w:hyperlink>
      </w:r>
      <w:r>
        <w:t xml:space="preserve">; </w:t>
      </w:r>
      <w:r>
        <w:rPr>
          <w:color w:val="000000" w:themeColor="hyperlink"/>
          <w:u w:val="single"/>
        </w:rPr>
        <w:hyperlink r:id="rId152">
          <w:r>
            <w:rPr/>
            <w:t>A/C.3/72/SR.50</w:t>
          </w:r>
        </w:hyperlink>
      </w:r>
    </w:p>
    <w:p>
      <w:pPr>
        <w:pStyle w:val="itsentry"/>
        <w:keepNext/>
        <w:keepLines/>
        <w:spacing w:after="0"/>
      </w:pPr>
      <w:r>
        <w:t>Overskott, Daniel</w:t>
      </w:r>
      <w:r>
        <w:t xml:space="preserve"> - </w:t>
      </w:r>
      <w:r>
        <w:rPr>
          <w:color w:val="000000" w:themeColor="hyperlink"/>
          <w:u w:val="single"/>
        </w:rPr>
        <w:hyperlink r:id="rId134">
          <w:r>
            <w:rPr/>
            <w:t>A/C.3/72/SR.11</w:t>
          </w:r>
        </w:hyperlink>
      </w:r>
    </w:p>
    <w:p>
      <w:pPr>
        <w:pStyle w:val="itssubhead"/>
        <w:keepNext/>
        <w:keepLines/>
        <w:spacing w:after="0"/>
      </w:pPr>
      <w:r>
        <w:t>UN--BUDGET (2018-2019) (Agenda Item 136)</w:t>
      </w:r>
    </w:p>
    <w:p>
      <w:pPr>
        <w:pStyle w:val="itsentry"/>
        <w:keepNext/>
        <w:keepLines/>
        <w:spacing w:after="0"/>
      </w:pPr>
      <w:r>
        <w:t>Hattrem, Tore</w:t>
      </w:r>
      <w:r>
        <w:t xml:space="preserve"> - </w:t>
      </w:r>
      <w:r>
        <w:rPr>
          <w:color w:val="000000" w:themeColor="hyperlink"/>
          <w:u w:val="single"/>
        </w:rPr>
        <w:hyperlink r:id="rId201">
          <w:r>
            <w:rPr/>
            <w:t>A/C.5/72/SR.39</w:t>
          </w:r>
        </w:hyperlink>
      </w:r>
    </w:p>
    <w:p>
      <w:pPr>
        <w:pStyle w:val="itssubhead"/>
        <w:keepNext/>
        <w:keepLines/>
        <w:spacing w:after="0"/>
      </w:pPr>
      <w:r>
        <w:t>LAW OF THE SEA (Agenda Item 77a)</w:t>
      </w:r>
    </w:p>
    <w:p>
      <w:pPr>
        <w:pStyle w:val="itsentry"/>
        <w:keepNext/>
        <w:keepLines/>
        <w:spacing w:after="0"/>
      </w:pPr>
      <w:r>
        <w:t>Kravik, Andreas Motzfeldt</w:t>
      </w:r>
      <w:r>
        <w:t xml:space="preserve"> - </w:t>
      </w:r>
      <w:r>
        <w:rPr>
          <w:color w:val="000000" w:themeColor="hyperlink"/>
          <w:u w:val="single"/>
        </w:rPr>
        <w:hyperlink r:id="rId171">
          <w:r>
            <w:rPr/>
            <w:t>A/72/PV.63</w:t>
          </w:r>
        </w:hyperlink>
      </w:r>
    </w:p>
    <w:p>
      <w:pPr>
        <w:pStyle w:val="itssubhead"/>
        <w:keepNext/>
        <w:keepLines/>
        <w:spacing w:after="0"/>
      </w:pPr>
      <w:r>
        <w:t>HUMAN RIGHTS--TERRITORIES OCCUPIED BY ISRAEL (Agenda Item 72c)</w:t>
      </w:r>
    </w:p>
    <w:p>
      <w:pPr>
        <w:pStyle w:val="itsentry"/>
        <w:keepNext/>
        <w:keepLines/>
        <w:spacing w:after="0"/>
      </w:pPr>
      <w:r>
        <w:t>Torbergsen, Martin Hauge</w:t>
      </w:r>
      <w:r>
        <w:t xml:space="preserve"> - </w:t>
      </w:r>
      <w:r>
        <w:rPr>
          <w:color w:val="000000" w:themeColor="hyperlink"/>
          <w:u w:val="single"/>
        </w:rPr>
        <w:hyperlink r:id="rId86">
          <w:r>
            <w:rPr/>
            <w:t>A/C.3/72/SR.34</w:t>
          </w:r>
        </w:hyperlink>
      </w:r>
    </w:p>
    <w:p>
      <w:pPr>
        <w:pStyle w:val="itssubhead"/>
        <w:keepNext/>
        <w:keepLines/>
        <w:spacing w:after="0"/>
      </w:pPr>
      <w:r>
        <w:t>UN. GENERAL ASSEMBLY (72ND SESS. : 2017-2018)--GENERAL DEBATE (Agenda Item 8)</w:t>
      </w:r>
    </w:p>
    <w:p>
      <w:pPr>
        <w:pStyle w:val="itsentry"/>
        <w:keepNext/>
        <w:keepLines/>
        <w:spacing w:after="0"/>
      </w:pPr>
      <w:r>
        <w:t>Hattrem, Tore</w:t>
      </w:r>
      <w:r>
        <w:t xml:space="preserve"> - </w:t>
      </w:r>
      <w:r>
        <w:rPr>
          <w:color w:val="000000" w:themeColor="hyperlink"/>
          <w:u w:val="single"/>
        </w:rPr>
        <w:hyperlink r:id="rId140">
          <w:r>
            <w:rPr/>
            <w:t>A/72/PV.23</w:t>
          </w:r>
        </w:hyperlink>
      </w:r>
    </w:p>
    <w:p>
      <w:pPr>
        <w:pStyle w:val="itssubhead"/>
        <w:keepNext/>
        <w:keepLines/>
        <w:spacing w:after="0"/>
      </w:pPr>
      <w:r>
        <w:t>RIGHT TO EDUCATION (Agenda Item 72b)</w:t>
      </w:r>
    </w:p>
    <w:p>
      <w:pPr>
        <w:pStyle w:val="itsentry"/>
        <w:keepNext/>
        <w:keepLines/>
        <w:spacing w:after="0"/>
      </w:pPr>
      <w:r>
        <w:t>Torbergsen, Martin Hauge</w:t>
      </w:r>
      <w:r>
        <w:t xml:space="preserve"> - </w:t>
      </w:r>
      <w:r>
        <w:rPr>
          <w:color w:val="000000" w:themeColor="hyperlink"/>
          <w:u w:val="single"/>
        </w:rPr>
        <w:hyperlink r:id="rId255">
          <w:r>
            <w:rPr/>
            <w:t>A/C.3/72/SR.26</w:t>
          </w:r>
        </w:hyperlink>
      </w:r>
    </w:p>
    <w:p>
      <w:pPr>
        <w:pStyle w:val="itssubhead"/>
        <w:keepNext/>
        <w:keepLines/>
        <w:spacing w:after="0"/>
      </w:pPr>
      <w:r>
        <w:t>INTERNATIONAL TRADE (Agenda Item 17a)</w:t>
      </w:r>
    </w:p>
    <w:p>
      <w:pPr>
        <w:pStyle w:val="itsentry"/>
        <w:keepNext/>
        <w:keepLines/>
        <w:spacing w:after="0"/>
      </w:pPr>
      <w:r>
        <w:t>Loe, Marianne</w:t>
      </w:r>
      <w:r>
        <w:t xml:space="preserve"> - </w:t>
      </w:r>
      <w:r>
        <w:rPr>
          <w:color w:val="000000" w:themeColor="hyperlink"/>
          <w:u w:val="single"/>
        </w:rPr>
        <w:hyperlink r:id="rId101">
          <w:r>
            <w:rPr/>
            <w:t>A/C.2/72/SR.7</w:t>
          </w:r>
        </w:hyperlink>
      </w:r>
    </w:p>
    <w:p>
      <w:pPr>
        <w:pStyle w:val="itssubhead"/>
        <w:keepNext/>
        <w:keepLines/>
        <w:spacing w:after="0"/>
      </w:pPr>
      <w:r>
        <w:t>UN. GENERAL ASSEMBLY (72ND SESS. : 2017-2018). 1ST COMMITTEE--GENERAL DEBATE (Agenda Item 8)</w:t>
      </w:r>
    </w:p>
    <w:p>
      <w:pPr>
        <w:pStyle w:val="itsentry"/>
        <w:keepNext/>
        <w:keepLines/>
        <w:spacing w:after="0"/>
      </w:pPr>
      <w:r>
        <w:t>Hattrem, Tore</w:t>
      </w:r>
      <w:r>
        <w:t xml:space="preserve"> - </w:t>
      </w:r>
      <w:r>
        <w:rPr>
          <w:color w:val="000000" w:themeColor="hyperlink"/>
          <w:u w:val="single"/>
        </w:rPr>
        <w:hyperlink r:id="rId156">
          <w:r>
            <w:rPr/>
            <w:t>A/C.1/72/PV.3</w:t>
          </w:r>
        </w:hyperlink>
      </w:r>
    </w:p>
    <w:p>
      <w:pPr>
        <w:pStyle w:val="itssubhead"/>
        <w:keepNext/>
        <w:keepLines/>
        <w:spacing w:after="0"/>
      </w:pPr>
      <w:r>
        <w:t>OUTER SPACE--CONFIDENCE-BUILDING MEASURES (Agenda Item 99v)</w:t>
      </w:r>
    </w:p>
    <w:p>
      <w:pPr>
        <w:pStyle w:val="itsentry"/>
        <w:keepNext/>
        <w:keepLines/>
        <w:spacing w:after="0"/>
      </w:pPr>
      <w:r>
        <w:t>Husem, Erik Berger</w:t>
      </w:r>
      <w:r>
        <w:t xml:space="preserve"> - </w:t>
      </w:r>
      <w:r>
        <w:rPr>
          <w:color w:val="000000" w:themeColor="hyperlink"/>
          <w:u w:val="single"/>
        </w:rPr>
        <w:hyperlink r:id="rId95">
          <w:r>
            <w:rPr/>
            <w:t>A/C.1/72/PV.16</w:t>
          </w:r>
        </w:hyperlink>
      </w:r>
    </w:p>
    <w:p>
      <w:pPr>
        <w:pStyle w:val="itssubhead"/>
        <w:keepNext/>
        <w:keepLines/>
        <w:spacing w:after="0"/>
      </w:pPr>
      <w:r>
        <w:t>TERRORISM (Agenda Item 109)</w:t>
      </w:r>
    </w:p>
    <w:p>
      <w:pPr>
        <w:pStyle w:val="itsentry"/>
        <w:keepNext/>
        <w:keepLines/>
        <w:spacing w:after="0"/>
      </w:pPr>
      <w:r>
        <w:t>Hattrem, Tore</w:t>
      </w:r>
      <w:r>
        <w:t xml:space="preserve"> - </w:t>
      </w:r>
      <w:r>
        <w:rPr>
          <w:color w:val="000000" w:themeColor="hyperlink"/>
          <w:u w:val="single"/>
        </w:rPr>
        <w:hyperlink r:id="rId256">
          <w:r>
            <w:rPr/>
            <w:t>A/C.6/72/SR.2</w:t>
          </w:r>
        </w:hyperlink>
      </w:r>
    </w:p>
    <w:p>
      <w:pPr>
        <w:pStyle w:val="itssubhead"/>
        <w:keepNext/>
        <w:keepLines/>
        <w:spacing w:after="0"/>
      </w:pPr>
      <w:r>
        <w:t>HUMAN RIGHTS--IRAN (ISLAMIC REPUBLIC OF) (Agenda Item 72c)</w:t>
      </w:r>
    </w:p>
    <w:p>
      <w:pPr>
        <w:pStyle w:val="itsentry"/>
        <w:keepNext/>
        <w:keepLines/>
        <w:spacing w:after="0"/>
      </w:pPr>
      <w:r>
        <w:t>Torbergsen, Martin Hauge</w:t>
      </w:r>
      <w:r>
        <w:t xml:space="preserve"> - </w:t>
      </w:r>
      <w:r>
        <w:rPr>
          <w:color w:val="000000" w:themeColor="hyperlink"/>
          <w:u w:val="single"/>
        </w:rPr>
        <w:hyperlink r:id="rId195">
          <w:r>
            <w:rPr/>
            <w:t>A/C.3/72/SR.31</w:t>
          </w:r>
        </w:hyperlink>
      </w:r>
    </w:p>
    <w:p>
      <w:pPr>
        <w:pStyle w:val="itssubhead"/>
        <w:keepNext/>
        <w:keepLines/>
        <w:spacing w:after="0"/>
      </w:pPr>
      <w:r>
        <w:t>FREEDOM OF EXPRESSION (Agenda Item 72b)</w:t>
      </w:r>
    </w:p>
    <w:p>
      <w:pPr>
        <w:pStyle w:val="itsentry"/>
        <w:keepNext/>
        <w:keepLines/>
        <w:spacing w:after="0"/>
      </w:pPr>
      <w:r>
        <w:t>Torbergsen, Martin Hauge</w:t>
      </w:r>
      <w:r>
        <w:t xml:space="preserve"> - </w:t>
      </w:r>
      <w:r>
        <w:rPr>
          <w:color w:val="000000" w:themeColor="hyperlink"/>
          <w:u w:val="single"/>
        </w:rPr>
        <w:hyperlink r:id="rId90">
          <w:r>
            <w:rPr/>
            <w:t>A/C.3/72/SR.29</w:t>
          </w:r>
        </w:hyperlink>
      </w:r>
    </w:p>
    <w:p>
      <w:pPr>
        <w:pStyle w:val="itssubhead"/>
        <w:keepNext/>
        <w:keepLines/>
        <w:spacing w:after="0"/>
      </w:pPr>
      <w:r>
        <w:t>AGENDA 21--PROGRAMME IMPLEMENTATION (Agenda Item 19a)</w:t>
      </w:r>
    </w:p>
    <w:p>
      <w:pPr>
        <w:pStyle w:val="itsentry"/>
        <w:keepNext/>
        <w:keepLines/>
        <w:spacing w:after="0"/>
      </w:pPr>
      <w:r>
        <w:t>Loe, Marianne</w:t>
      </w:r>
      <w:r>
        <w:t xml:space="preserve"> - </w:t>
      </w:r>
      <w:r>
        <w:rPr>
          <w:color w:val="000000" w:themeColor="hyperlink"/>
          <w:u w:val="single"/>
        </w:rPr>
        <w:hyperlink r:id="rId229">
          <w:r>
            <w:rPr/>
            <w:t>A/C.2/72/SR.9</w:t>
          </w:r>
        </w:hyperlink>
      </w:r>
    </w:p>
    <w:p>
      <w:pPr>
        <w:pStyle w:val="itssubhead"/>
        <w:keepNext/>
        <w:keepLines/>
        <w:spacing w:after="0"/>
      </w:pPr>
      <w:r>
        <w:t>MINORITIES (Agenda Item 72b)</w:t>
      </w:r>
    </w:p>
    <w:p>
      <w:pPr>
        <w:pStyle w:val="itsentry"/>
        <w:keepNext/>
        <w:keepLines/>
        <w:spacing w:after="0"/>
      </w:pPr>
      <w:r>
        <w:t>Sjoberg, Geir</w:t>
      </w:r>
      <w:r>
        <w:t xml:space="preserve"> - </w:t>
      </w:r>
      <w:r>
        <w:rPr>
          <w:color w:val="000000" w:themeColor="hyperlink"/>
          <w:u w:val="single"/>
        </w:rPr>
        <w:hyperlink r:id="rId203">
          <w:r>
            <w:rPr/>
            <w:t>A/C.3/72/SR.30</w:t>
          </w:r>
        </w:hyperlink>
      </w:r>
    </w:p>
    <w:p>
      <w:pPr>
        <w:pStyle w:val="itssubhead"/>
        <w:keepNext/>
        <w:keepLines/>
        <w:spacing w:after="0"/>
      </w:pPr>
      <w:r>
        <w:t>ARMS RACE--OUTER SPACE (Agenda Item 97a)</w:t>
      </w:r>
    </w:p>
    <w:p>
      <w:pPr>
        <w:pStyle w:val="itsentry"/>
        <w:keepNext/>
        <w:keepLines/>
        <w:spacing w:after="0"/>
      </w:pPr>
      <w:r>
        <w:t>Husem, Erik Berger</w:t>
      </w:r>
      <w:r>
        <w:t xml:space="preserve"> - </w:t>
      </w:r>
      <w:r>
        <w:rPr>
          <w:color w:val="000000" w:themeColor="hyperlink"/>
          <w:u w:val="single"/>
        </w:rPr>
        <w:hyperlink r:id="rId95">
          <w:r>
            <w:rPr/>
            <w:t>A/C.1/72/PV.16</w:t>
          </w:r>
        </w:hyperlink>
      </w:r>
    </w:p>
    <w:p>
      <w:pPr>
        <w:pStyle w:val="itssubhead"/>
        <w:keepNext/>
        <w:keepLines/>
        <w:spacing w:after="0"/>
      </w:pPr>
      <w:r>
        <w:t>FINANCIAL INCLUSION (Agenda Item 17e)</w:t>
      </w:r>
    </w:p>
    <w:p>
      <w:pPr>
        <w:pStyle w:val="itsentry"/>
        <w:keepNext/>
        <w:keepLines/>
        <w:spacing w:after="0"/>
      </w:pPr>
      <w:r>
        <w:t>Loe, Marianne</w:t>
      </w:r>
      <w:r>
        <w:t xml:space="preserve"> - </w:t>
      </w:r>
      <w:r>
        <w:rPr>
          <w:color w:val="000000" w:themeColor="hyperlink"/>
          <w:u w:val="single"/>
        </w:rPr>
        <w:hyperlink r:id="rId101">
          <w:r>
            <w:rPr/>
            <w:t>A/C.2/72/SR.7</w:t>
          </w:r>
        </w:hyperlink>
      </w:r>
    </w:p>
    <w:p>
      <w:pPr>
        <w:pStyle w:val="itssubhead"/>
        <w:keepNext/>
        <w:keepLines/>
        <w:spacing w:after="0"/>
      </w:pPr>
      <w:r>
        <w:t>AFGHANISTAN SITUATION (Agenda Item 39)</w:t>
      </w:r>
    </w:p>
    <w:p>
      <w:pPr>
        <w:pStyle w:val="itsentry"/>
        <w:keepNext/>
        <w:keepLines/>
        <w:spacing w:after="0"/>
      </w:pPr>
      <w:r>
        <w:t>Halvorsen, Kjetil</w:t>
      </w:r>
      <w:r>
        <w:t xml:space="preserve"> - </w:t>
      </w:r>
      <w:r>
        <w:rPr>
          <w:color w:val="000000" w:themeColor="hyperlink"/>
          <w:u w:val="single"/>
        </w:rPr>
        <w:hyperlink r:id="rId317">
          <w:r>
            <w:rPr/>
            <w:t>A/72/PV.58</w:t>
          </w:r>
        </w:hyperlink>
      </w:r>
    </w:p>
    <w:p>
      <w:pPr>
        <w:pStyle w:val="itssubhead"/>
        <w:keepNext/>
        <w:keepLines/>
        <w:spacing w:after="0"/>
      </w:pPr>
      <w:r>
        <w:t>UN. PEACEBUILDING FUND (Agenda Item 111)</w:t>
      </w:r>
    </w:p>
    <w:p>
      <w:pPr>
        <w:pStyle w:val="itsentry"/>
        <w:keepNext/>
        <w:keepLines/>
        <w:spacing w:after="0"/>
      </w:pPr>
      <w:r>
        <w:t>Stener, May-Elin</w:t>
      </w:r>
      <w:r>
        <w:t xml:space="preserve"> - </w:t>
      </w:r>
      <w:r>
        <w:rPr>
          <w:color w:val="000000" w:themeColor="hyperlink"/>
          <w:u w:val="single"/>
        </w:rPr>
        <w:hyperlink r:id="rId217">
          <w:r>
            <w:rPr/>
            <w:t>A/72/PV.90</w:t>
          </w:r>
        </w:hyperlink>
      </w:r>
    </w:p>
    <w:p>
      <w:pPr>
        <w:pStyle w:val="itssubhead"/>
        <w:keepNext/>
        <w:keepLines/>
        <w:spacing w:after="0"/>
      </w:pPr>
      <w:r>
        <w:t>EXTERNAL DEBT (Agenda Item 17c)</w:t>
      </w:r>
    </w:p>
    <w:p>
      <w:pPr>
        <w:pStyle w:val="itsentry"/>
        <w:keepNext/>
        <w:keepLines/>
        <w:spacing w:after="0"/>
      </w:pPr>
      <w:r>
        <w:t>Loe, Marianne</w:t>
      </w:r>
      <w:r>
        <w:t xml:space="preserve"> - </w:t>
      </w:r>
      <w:r>
        <w:rPr>
          <w:color w:val="000000" w:themeColor="hyperlink"/>
          <w:u w:val="single"/>
        </w:rPr>
        <w:hyperlink r:id="rId101">
          <w:r>
            <w:rPr/>
            <w:t>A/C.2/72/SR.7</w:t>
          </w:r>
        </w:hyperlink>
      </w:r>
    </w:p>
    <w:p>
      <w:pPr>
        <w:pStyle w:val="itssubhead"/>
        <w:keepNext/>
        <w:keepLines/>
        <w:spacing w:after="0"/>
      </w:pPr>
      <w:r>
        <w:t>STRADDLING FISH STOCKS (Agenda Item 77b)</w:t>
      </w:r>
    </w:p>
    <w:p>
      <w:pPr>
        <w:pStyle w:val="itsentry"/>
        <w:keepNext/>
        <w:keepLines/>
        <w:spacing w:after="0"/>
      </w:pPr>
      <w:r>
        <w:t>Kravik, Andreas Motzfeldt</w:t>
      </w:r>
      <w:r>
        <w:t xml:space="preserve"> - </w:t>
      </w:r>
      <w:r>
        <w:rPr>
          <w:color w:val="000000" w:themeColor="hyperlink"/>
          <w:u w:val="single"/>
        </w:rPr>
        <w:hyperlink r:id="rId171">
          <w:r>
            <w:rPr/>
            <w:t>A/72/PV.63</w:t>
          </w:r>
        </w:hyperlink>
      </w:r>
    </w:p>
    <w:p>
      <w:pPr>
        <w:pStyle w:val="itssubhead"/>
        <w:keepNext/>
        <w:keepLines/>
        <w:spacing w:after="0"/>
      </w:pPr>
      <w:r>
        <w:t>LANDMINES--TREATIES (1997) (Agenda Item 99m)</w:t>
      </w:r>
    </w:p>
    <w:p>
      <w:pPr>
        <w:pStyle w:val="itsentry"/>
        <w:keepNext/>
        <w:keepLines/>
        <w:spacing w:after="0"/>
      </w:pPr>
      <w:r>
        <w:t>Langeland, Knut</w:t>
      </w:r>
      <w:r>
        <w:t xml:space="preserve"> - </w:t>
      </w:r>
      <w:r>
        <w:rPr>
          <w:color w:val="000000" w:themeColor="hyperlink"/>
          <w:u w:val="single"/>
        </w:rPr>
        <w:hyperlink r:id="rId148">
          <w:r>
            <w:rPr/>
            <w:t>A/C.1/72/PV.17</w:t>
          </w:r>
        </w:hyperlink>
      </w:r>
    </w:p>
    <w:p>
      <w:pPr>
        <w:pStyle w:val="itssubhead"/>
        <w:keepNext/>
        <w:keepLines/>
        <w:spacing w:after="0"/>
      </w:pPr>
      <w:r>
        <w:t>DISPLACED PERSONS (Agenda Item 72b)</w:t>
      </w:r>
    </w:p>
    <w:p>
      <w:pPr>
        <w:pStyle w:val="itsentry"/>
        <w:keepNext/>
        <w:keepLines/>
        <w:spacing w:after="0"/>
      </w:pPr>
      <w:r>
        <w:t>Torbergsen, Martin Hauge</w:t>
      </w:r>
      <w:r>
        <w:t xml:space="preserve"> - </w:t>
      </w:r>
      <w:r>
        <w:rPr>
          <w:color w:val="000000" w:themeColor="hyperlink"/>
          <w:u w:val="single"/>
        </w:rPr>
        <w:hyperlink r:id="rId273">
          <w:r>
            <w:rPr/>
            <w:t>A/72/PV.73</w:t>
          </w:r>
        </w:hyperlink>
      </w:r>
    </w:p>
    <w:p>
      <w:pPr>
        <w:pStyle w:val="itsentry"/>
        <w:keepNext/>
        <w:keepLines/>
        <w:spacing w:after="0"/>
      </w:pPr>
      <w:r>
        <w:t>Stener, May-Elin</w:t>
      </w:r>
      <w:r>
        <w:t xml:space="preserve"> - </w:t>
      </w:r>
      <w:r>
        <w:rPr>
          <w:color w:val="000000" w:themeColor="hyperlink"/>
          <w:u w:val="single"/>
        </w:rPr>
        <w:hyperlink r:id="rId152">
          <w:r>
            <w:rPr/>
            <w:t>A/C.3/72/SR.50</w:t>
          </w:r>
        </w:hyperlink>
      </w:r>
    </w:p>
    <w:p>
      <w:pPr>
        <w:pStyle w:val="itsentry"/>
        <w:keepNext/>
        <w:keepLines/>
        <w:spacing w:after="0"/>
      </w:pPr>
      <w:r>
        <w:t>Lyngroth, Oystein</w:t>
      </w:r>
      <w:r>
        <w:t xml:space="preserve"> - </w:t>
      </w:r>
      <w:r>
        <w:rPr>
          <w:color w:val="000000" w:themeColor="hyperlink"/>
          <w:u w:val="single"/>
        </w:rPr>
        <w:hyperlink r:id="rId61">
          <w:r>
            <w:rPr/>
            <w:t>A/C.3/72/SR.24</w:t>
          </w:r>
        </w:hyperlink>
      </w:r>
    </w:p>
    <w:p>
      <w:pPr>
        <w:pStyle w:val="itssubhead"/>
        <w:keepNext/>
        <w:keepLines/>
        <w:spacing w:after="0"/>
      </w:pPr>
      <w:r>
        <w:t>NUCLEAR DISARMAMENT--VERIFICATION (Agenda Item 99ii)</w:t>
      </w:r>
    </w:p>
    <w:p>
      <w:pPr>
        <w:pStyle w:val="itsentry"/>
        <w:keepNext/>
        <w:keepLines/>
        <w:spacing w:after="0"/>
      </w:pPr>
      <w:r>
        <w:t>Langeland, Knut</w:t>
      </w:r>
      <w:r>
        <w:t xml:space="preserve"> - </w:t>
      </w:r>
      <w:r>
        <w:rPr>
          <w:color w:val="000000" w:themeColor="hyperlink"/>
          <w:u w:val="single"/>
        </w:rPr>
        <w:hyperlink r:id="rId186">
          <w:r>
            <w:rPr/>
            <w:t>A/C.1/72/PV.12</w:t>
          </w:r>
        </w:hyperlink>
      </w:r>
    </w:p>
    <w:p>
      <w:pPr>
        <w:pStyle w:val="itssubhead"/>
        <w:keepNext/>
        <w:keepLines/>
        <w:spacing w:after="0"/>
      </w:pPr>
      <w:r>
        <w:t>WOMEN'S ADVANCEMENT--CONFERENCES (Agenda Item 28b)</w:t>
      </w:r>
    </w:p>
    <w:p>
      <w:pPr>
        <w:pStyle w:val="itsentry"/>
        <w:keepNext/>
        <w:keepLines/>
        <w:spacing w:after="0"/>
      </w:pPr>
      <w:r>
        <w:t>Hattrem, Tore</w:t>
      </w:r>
      <w:r>
        <w:t xml:space="preserve"> - </w:t>
      </w:r>
      <w:r>
        <w:rPr>
          <w:color w:val="000000" w:themeColor="hyperlink"/>
          <w:u w:val="single"/>
        </w:rPr>
        <w:hyperlink r:id="rId142">
          <w:r>
            <w:rPr/>
            <w:t>A/C.3/72/SR.8</w:t>
          </w:r>
        </w:hyperlink>
      </w:r>
    </w:p>
    <w:p>
      <w:pPr>
        <w:pStyle w:val="itsentry"/>
        <w:keepNext/>
        <w:keepLines/>
        <w:spacing w:after="0"/>
      </w:pPr>
      <w:r>
        <w:t>Loe, Marianne</w:t>
      </w:r>
      <w:r>
        <w:t xml:space="preserve"> - </w:t>
      </w:r>
      <w:r>
        <w:rPr>
          <w:color w:val="000000" w:themeColor="hyperlink"/>
          <w:u w:val="single"/>
        </w:rPr>
        <w:hyperlink r:id="rId50">
          <w:r>
            <w:rPr/>
            <w:t>A/C.3/72/SR.7</w:t>
          </w:r>
        </w:hyperlink>
      </w:r>
    </w:p>
    <w:p>
      <w:pPr>
        <w:pStyle w:val="itssubhead"/>
        <w:keepNext/>
        <w:keepLines/>
        <w:spacing w:after="0"/>
      </w:pPr>
      <w:r>
        <w:t>CLIMATE (Agenda Item 19d)</w:t>
      </w:r>
    </w:p>
    <w:p>
      <w:pPr>
        <w:pStyle w:val="itsentry"/>
        <w:keepNext/>
        <w:keepLines/>
        <w:spacing w:after="0"/>
      </w:pPr>
      <w:r>
        <w:t>Loe, Marianne</w:t>
      </w:r>
      <w:r>
        <w:t xml:space="preserve"> - </w:t>
      </w:r>
      <w:r>
        <w:rPr>
          <w:color w:val="000000" w:themeColor="hyperlink"/>
          <w:u w:val="single"/>
        </w:rPr>
        <w:hyperlink r:id="rId229">
          <w:r>
            <w:rPr/>
            <w:t>A/C.2/72/SR.9</w:t>
          </w:r>
        </w:hyperlink>
      </w:r>
    </w:p>
    <w:p>
      <w:pPr>
        <w:pStyle w:val="itssubhead"/>
        <w:keepNext/>
        <w:keepLines/>
        <w:spacing w:after="0"/>
      </w:pPr>
      <w:r>
        <w:t>HUMAN RIGHTS ADVANCEMENT (Agenda Item 72b)</w:t>
      </w:r>
    </w:p>
    <w:p>
      <w:pPr>
        <w:pStyle w:val="itsentry"/>
        <w:keepNext/>
        <w:keepLines/>
        <w:spacing w:after="0"/>
      </w:pPr>
      <w:r>
        <w:t>Stener, May-Elin</w:t>
      </w:r>
      <w:r>
        <w:t xml:space="preserve"> - </w:t>
      </w:r>
      <w:r>
        <w:rPr>
          <w:color w:val="000000" w:themeColor="hyperlink"/>
          <w:u w:val="single"/>
        </w:rPr>
        <w:hyperlink r:id="rId170">
          <w:r>
            <w:rPr/>
            <w:t>A/C.3/72/SR.20</w:t>
          </w:r>
        </w:hyperlink>
      </w:r>
    </w:p>
    <w:p>
      <w:pPr>
        <w:pStyle w:val="itssubhead"/>
        <w:keepNext/>
        <w:keepLines/>
        <w:spacing w:after="0"/>
      </w:pPr>
      <w:r>
        <w:t>UN. GENERAL ASSEMBLY (72ND SESS. : 2017-2018). 2ND COMMITTEE--GENERAL DEBATE (Agenda Item 8)</w:t>
      </w:r>
    </w:p>
    <w:p>
      <w:pPr>
        <w:pStyle w:val="itsentry"/>
        <w:keepNext/>
        <w:keepLines/>
        <w:spacing w:after="0"/>
      </w:pPr>
      <w:r>
        <w:t>Hattrem, Tore</w:t>
      </w:r>
      <w:r>
        <w:t xml:space="preserve"> - </w:t>
      </w:r>
      <w:r>
        <w:rPr>
          <w:color w:val="000000" w:themeColor="hyperlink"/>
          <w:u w:val="single"/>
        </w:rPr>
        <w:hyperlink r:id="rId39">
          <w:r>
            <w:rPr/>
            <w:t>A/C.2/72/SR.2</w:t>
          </w:r>
        </w:hyperlink>
      </w:r>
    </w:p>
    <w:p>
      <w:pPr>
        <w:pStyle w:val="itssubhead"/>
        <w:keepNext/>
        <w:keepLines/>
        <w:spacing w:after="0"/>
      </w:pPr>
      <w:r>
        <w:t>INDIGENOUS PEOPLES (Agenda Item 69a)</w:t>
      </w:r>
    </w:p>
    <w:p>
      <w:pPr>
        <w:pStyle w:val="itsentry"/>
        <w:keepNext/>
        <w:keepLines/>
        <w:spacing w:after="0"/>
      </w:pPr>
      <w:r>
        <w:t>Hattrem, Tore</w:t>
      </w:r>
      <w:r>
        <w:t xml:space="preserve"> - </w:t>
      </w:r>
      <w:r>
        <w:rPr>
          <w:color w:val="000000" w:themeColor="hyperlink"/>
          <w:u w:val="single"/>
        </w:rPr>
        <w:hyperlink r:id="rId199">
          <w:r>
            <w:rPr/>
            <w:t>A/C.3/72/SR.16</w:t>
          </w:r>
        </w:hyperlink>
      </w:r>
    </w:p>
    <w:p>
      <w:pPr>
        <w:pStyle w:val="itsentry"/>
        <w:keepNext/>
        <w:keepLines/>
        <w:spacing w:after="0"/>
      </w:pPr>
      <w:r>
        <w:t>Overskott, Daniel</w:t>
      </w:r>
      <w:r>
        <w:t xml:space="preserve"> - </w:t>
      </w:r>
      <w:r>
        <w:rPr>
          <w:color w:val="000000" w:themeColor="hyperlink"/>
          <w:u w:val="single"/>
        </w:rPr>
        <w:hyperlink r:id="rId199">
          <w:r>
            <w:rPr/>
            <w:t>A/C.3/72/SR.16</w:t>
          </w:r>
        </w:hyperlink>
      </w:r>
    </w:p>
    <w:p>
      <w:pPr>
        <w:pStyle w:val="itssubhead"/>
        <w:keepNext/>
        <w:keepLines/>
        <w:spacing w:after="0"/>
      </w:pPr>
      <w:r>
        <w:t>WOMEN'S ADVANCEMENT (Agenda Item 28a)</w:t>
      </w:r>
    </w:p>
    <w:p>
      <w:pPr>
        <w:pStyle w:val="itsentry"/>
        <w:keepNext/>
        <w:keepLines/>
        <w:spacing w:after="0"/>
      </w:pPr>
      <w:r>
        <w:t>Hattrem, Tore</w:t>
      </w:r>
      <w:r>
        <w:t xml:space="preserve"> - </w:t>
      </w:r>
      <w:r>
        <w:rPr>
          <w:color w:val="000000" w:themeColor="hyperlink"/>
          <w:u w:val="single"/>
        </w:rPr>
        <w:hyperlink r:id="rId142">
          <w:r>
            <w:rPr/>
            <w:t>A/C.3/72/SR.8</w:t>
          </w:r>
        </w:hyperlink>
      </w:r>
    </w:p>
    <w:p>
      <w:pPr>
        <w:pStyle w:val="itsentry"/>
        <w:keepNext/>
        <w:keepLines/>
        <w:spacing w:after="0"/>
      </w:pPr>
      <w:r>
        <w:t>Loe, Marianne</w:t>
      </w:r>
      <w:r>
        <w:t xml:space="preserve"> - </w:t>
      </w:r>
      <w:r>
        <w:rPr>
          <w:color w:val="000000" w:themeColor="hyperlink"/>
          <w:u w:val="single"/>
        </w:rPr>
        <w:hyperlink r:id="rId50">
          <w:r>
            <w:rPr/>
            <w:t>A/C.3/72/SR.7</w:t>
          </w:r>
        </w:hyperlink>
      </w:r>
    </w:p>
    <w:p>
      <w:pPr>
        <w:pStyle w:val="itssubhead"/>
        <w:keepNext/>
        <w:keepLines/>
        <w:spacing w:after="0"/>
      </w:pPr>
      <w:r>
        <w:t>SUSTAINABLE ENERGY (Agenda Item 19i)</w:t>
      </w:r>
    </w:p>
    <w:p>
      <w:pPr>
        <w:pStyle w:val="itsentry"/>
        <w:keepNext/>
        <w:keepLines/>
        <w:spacing w:after="0"/>
      </w:pPr>
      <w:r>
        <w:t>Loe, Marianne</w:t>
      </w:r>
      <w:r>
        <w:t xml:space="preserve"> - </w:t>
      </w:r>
      <w:r>
        <w:rPr>
          <w:color w:val="000000" w:themeColor="hyperlink"/>
          <w:u w:val="single"/>
        </w:rPr>
        <w:hyperlink r:id="rId229">
          <w:r>
            <w:rPr/>
            <w:t>A/C.2/72/SR.9</w:t>
          </w:r>
        </w:hyperlink>
      </w:r>
    </w:p>
    <w:p>
      <w:pPr>
        <w:pStyle w:val="itssubhead"/>
        <w:keepNext/>
        <w:keepLines/>
        <w:spacing w:after="0"/>
      </w:pPr>
      <w:r>
        <w:t>RIGHT TO FOOD (Agenda Item 72b)</w:t>
      </w:r>
    </w:p>
    <w:p>
      <w:pPr>
        <w:pStyle w:val="itsentry"/>
        <w:keepNext/>
        <w:keepLines/>
        <w:spacing w:after="0"/>
      </w:pPr>
      <w:r>
        <w:t>Mugaas, Annemarta Strand</w:t>
      </w:r>
      <w:r>
        <w:t xml:space="preserve"> - </w:t>
      </w:r>
      <w:r>
        <w:rPr>
          <w:color w:val="000000" w:themeColor="hyperlink"/>
          <w:u w:val="single"/>
        </w:rPr>
        <w:hyperlink r:id="rId255">
          <w:r>
            <w:rPr/>
            <w:t>A/C.3/72/SR.26</w:t>
          </w:r>
        </w:hyperlink>
      </w:r>
    </w:p>
    <w:p>
      <w:pPr>
        <w:pStyle w:val="itssubhead"/>
        <w:keepNext/>
        <w:keepLines/>
        <w:spacing w:after="0"/>
      </w:pPr>
      <w:r>
        <w:t>RIGHT TO THE TRUTH (Agenda Item 72b)</w:t>
      </w:r>
    </w:p>
    <w:p>
      <w:pPr>
        <w:pStyle w:val="itsentry"/>
        <w:keepNext/>
        <w:keepLines/>
        <w:spacing w:after="0"/>
      </w:pPr>
      <w:r>
        <w:t>Mugaas, Annemarta Strand</w:t>
      </w:r>
      <w:r>
        <w:t xml:space="preserve"> - </w:t>
      </w:r>
      <w:r>
        <w:rPr>
          <w:color w:val="000000" w:themeColor="hyperlink"/>
          <w:u w:val="single"/>
        </w:rPr>
        <w:hyperlink r:id="rId86">
          <w:r>
            <w:rPr/>
            <w:t>A/C.3/72/SR.34</w:t>
          </w:r>
        </w:hyperlink>
      </w:r>
    </w:p>
    <w:p>
      <w:pPr>
        <w:pStyle w:val="itssubhead"/>
        <w:keepNext/>
        <w:keepLines/>
        <w:spacing w:after="0"/>
      </w:pPr>
      <w:r>
        <w:t>CLUSTER MUNITIONS (Agenda Item 99hh)</w:t>
      </w:r>
    </w:p>
    <w:p>
      <w:pPr>
        <w:pStyle w:val="itsentry"/>
        <w:keepNext/>
        <w:keepLines/>
        <w:spacing w:after="0"/>
      </w:pPr>
      <w:r>
        <w:t>Langeland, Knut</w:t>
      </w:r>
      <w:r>
        <w:t xml:space="preserve"> - </w:t>
      </w:r>
      <w:r>
        <w:rPr>
          <w:color w:val="000000" w:themeColor="hyperlink"/>
          <w:u w:val="single"/>
        </w:rPr>
        <w:hyperlink r:id="rId148">
          <w:r>
            <w:rPr/>
            <w:t>A/C.1/72/PV.17</w:t>
          </w:r>
        </w:hyperlink>
      </w:r>
    </w:p>
    <w:p>
      <w:pPr>
        <w:pStyle w:val="itssubhead"/>
        <w:keepNext/>
        <w:keepLines/>
        <w:spacing w:after="0"/>
      </w:pPr>
      <w:r>
        <w:t>FINANCIAL FLOWS (Agenda Item 17f)</w:t>
      </w:r>
    </w:p>
    <w:p>
      <w:pPr>
        <w:pStyle w:val="itsentry"/>
        <w:keepNext/>
        <w:keepLines/>
        <w:spacing w:after="0"/>
      </w:pPr>
      <w:r>
        <w:t>Loe, Marianne</w:t>
      </w:r>
      <w:r>
        <w:t xml:space="preserve"> - </w:t>
      </w:r>
      <w:r>
        <w:rPr>
          <w:color w:val="000000" w:themeColor="hyperlink"/>
          <w:u w:val="single"/>
        </w:rPr>
        <w:hyperlink r:id="rId101">
          <w:r>
            <w:rPr/>
            <w:t>A/C.2/72/SR.7</w:t>
          </w:r>
        </w:hyperlink>
      </w:r>
    </w:p>
    <w:p>
      <w:pPr>
        <w:pStyle w:val="itssubhead"/>
        <w:keepNext/>
        <w:keepLines/>
        <w:spacing w:after="0"/>
      </w:pPr>
      <w:r>
        <w:t>RELIGIOUS INTOLERANCE (Agenda Item 72b)</w:t>
      </w:r>
    </w:p>
    <w:p>
      <w:pPr>
        <w:pStyle w:val="itsentry"/>
        <w:keepNext/>
        <w:keepLines/>
        <w:spacing w:after="0"/>
      </w:pPr>
      <w:r>
        <w:t>Mugaas, Annemarta Strand</w:t>
      </w:r>
      <w:r>
        <w:t xml:space="preserve"> - </w:t>
      </w:r>
      <w:r>
        <w:rPr>
          <w:color w:val="000000" w:themeColor="hyperlink"/>
          <w:u w:val="single"/>
        </w:rPr>
        <w:hyperlink r:id="rId90">
          <w:r>
            <w:rPr/>
            <w:t>A/C.3/72/SR.29</w:t>
          </w:r>
        </w:hyperlink>
      </w:r>
    </w:p>
    <w:p>
      <w:pPr>
        <w:pStyle w:val="itssubhead"/>
        <w:keepNext/>
        <w:keepLines/>
        <w:spacing w:after="0"/>
      </w:pPr>
      <w:r>
        <w:t>NUCLEAR DISARMAMENT (Agenda Item 99b)</w:t>
      </w:r>
    </w:p>
    <w:p>
      <w:pPr>
        <w:pStyle w:val="itsentry"/>
        <w:keepNext/>
        <w:keepLines/>
        <w:spacing w:after="0"/>
      </w:pPr>
      <w:r>
        <w:t>Langeland, Knut</w:t>
      </w:r>
      <w:r>
        <w:t xml:space="preserve"> - </w:t>
      </w:r>
      <w:r>
        <w:rPr>
          <w:color w:val="000000" w:themeColor="hyperlink"/>
          <w:u w:val="single"/>
        </w:rPr>
        <w:hyperlink r:id="rId186">
          <w:r>
            <w:rPr/>
            <w:t>A/C.1/72/PV.12</w:t>
          </w:r>
        </w:hyperlink>
      </w:r>
    </w:p>
    <w:p>
      <w:pPr>
        <w:pStyle w:val="itssubhead"/>
        <w:keepNext/>
        <w:keepLines/>
        <w:spacing w:after="0"/>
      </w:pPr>
      <w:r>
        <w:t>SPECIAL POLITICAL MISSIONS (Agenda Item 56)</w:t>
      </w:r>
    </w:p>
    <w:p>
      <w:pPr>
        <w:pStyle w:val="itsentry"/>
        <w:keepNext/>
        <w:keepLines/>
        <w:spacing w:after="0"/>
      </w:pPr>
      <w:r>
        <w:t>Hattrem, Tore</w:t>
      </w:r>
      <w:r>
        <w:t xml:space="preserve"> - </w:t>
      </w:r>
      <w:r>
        <w:rPr>
          <w:color w:val="000000" w:themeColor="hyperlink"/>
          <w:u w:val="single"/>
        </w:rPr>
        <w:hyperlink r:id="rId48">
          <w:r>
            <w:rPr/>
            <w:t>A/C.4/72/SR.21</w:t>
          </w:r>
        </w:hyperlink>
      </w:r>
    </w:p>
    <w:p>
      <w:pPr>
        <w:pStyle w:val="itssubhead"/>
        <w:keepNext/>
        <w:keepLines/>
        <w:spacing w:after="0"/>
      </w:pPr>
      <w:r>
        <w:t>HUMAN RIGHTS--MYANMAR (Agenda Item 72c)</w:t>
      </w:r>
    </w:p>
    <w:p>
      <w:pPr>
        <w:pStyle w:val="itsentry"/>
        <w:keepNext/>
        <w:keepLines/>
        <w:spacing w:after="0"/>
      </w:pPr>
      <w:r>
        <w:t>Torbergsen, Martin Hauge</w:t>
      </w:r>
      <w:r>
        <w:t xml:space="preserve"> - </w:t>
      </w:r>
      <w:r>
        <w:rPr>
          <w:color w:val="000000" w:themeColor="hyperlink"/>
          <w:u w:val="single"/>
        </w:rPr>
        <w:hyperlink r:id="rId195">
          <w:r>
            <w:rPr/>
            <w:t>A/C.3/72/SR.31</w:t>
          </w:r>
        </w:hyperlink>
      </w:r>
    </w:p>
    <w:p>
      <w:pPr>
        <w:pStyle w:val="itssubhead"/>
        <w:keepNext/>
        <w:keepLines/>
        <w:spacing w:after="0"/>
      </w:pPr>
      <w:r>
        <w:t>COUNTER-TERRORISM (Agenda Item 118)</w:t>
      </w:r>
    </w:p>
    <w:p>
      <w:pPr>
        <w:pStyle w:val="itsentry"/>
        <w:keepNext/>
        <w:keepLines/>
        <w:spacing w:after="0"/>
      </w:pPr>
      <w:r>
        <w:t>Baffoe, Juliana</w:t>
      </w:r>
      <w:r>
        <w:t xml:space="preserve"> - </w:t>
      </w:r>
      <w:r>
        <w:rPr>
          <w:color w:val="000000" w:themeColor="hyperlink"/>
          <w:u w:val="single"/>
        </w:rPr>
        <w:hyperlink r:id="rId300">
          <w:r>
            <w:rPr/>
            <w:t>A/72/PV.103</w:t>
          </w:r>
        </w:hyperlink>
      </w:r>
    </w:p>
    <w:p>
      <w:pPr>
        <w:pStyle w:val="itssubhead"/>
        <w:keepNext/>
        <w:keepLines/>
        <w:spacing w:after="0"/>
      </w:pPr>
      <w:r>
        <w:t>INTERNATIONAL JURISDICTION (Agenda Item 85)</w:t>
      </w:r>
    </w:p>
    <w:p>
      <w:pPr>
        <w:pStyle w:val="itsentry"/>
        <w:keepNext/>
        <w:keepLines/>
        <w:spacing w:after="0"/>
      </w:pPr>
      <w:r>
        <w:t>Andersen, Siri</w:t>
      </w:r>
      <w:r>
        <w:t xml:space="preserve"> - </w:t>
      </w:r>
      <w:r>
        <w:rPr>
          <w:color w:val="000000" w:themeColor="hyperlink"/>
          <w:u w:val="single"/>
        </w:rPr>
        <w:hyperlink r:id="rId198">
          <w:r>
            <w:rPr/>
            <w:t>A/C.6/72/SR.13</w:t>
          </w:r>
        </w:hyperlink>
      </w:r>
    </w:p>
    <w:p>
      <w:pPr>
        <w:pStyle w:val="itssubhead"/>
        <w:keepNext/>
        <w:keepLines/>
        <w:spacing w:after="0"/>
      </w:pPr>
      <w:r>
        <w:t>ARMS TRANSFERS--INTERNATIONAL INSTRUMENTS (Agenda Item 99x)</w:t>
      </w:r>
    </w:p>
    <w:p>
      <w:pPr>
        <w:pStyle w:val="itsentry"/>
        <w:keepNext/>
        <w:keepLines/>
        <w:spacing w:after="0"/>
      </w:pPr>
      <w:r>
        <w:t>Langeland, Knut</w:t>
      </w:r>
      <w:r>
        <w:t xml:space="preserve"> - </w:t>
      </w:r>
      <w:r>
        <w:rPr>
          <w:color w:val="000000" w:themeColor="hyperlink"/>
          <w:u w:val="single"/>
        </w:rPr>
        <w:hyperlink r:id="rId148">
          <w:r>
            <w:rPr/>
            <w:t>A/C.1/72/PV.17</w:t>
          </w:r>
        </w:hyperlink>
      </w:r>
      <w:r>
        <w:br/>
      </w:r>
    </w:p>
    <w:p>
      <w:pPr>
        <w:pStyle w:val="itshead"/>
        <w:keepNext/>
        <w:keepLines/>
      </w:pPr>
      <w:r>
        <w:t>Not Forgotten International (Organization)</w:t>
      </w:r>
    </w:p>
    <w:p>
      <w:pPr>
        <w:pStyle w:val="itssubhead"/>
        <w:keepNext/>
        <w:keepLines/>
        <w:spacing w:after="0"/>
      </w:pPr>
      <w:r>
        <w:t>WESTERN SAHARA QUESTION (Agenda Item 62)</w:t>
      </w:r>
    </w:p>
    <w:p>
      <w:pPr>
        <w:pStyle w:val="itsentry"/>
        <w:keepNext/>
        <w:keepLines/>
        <w:spacing w:after="0"/>
      </w:pPr>
      <w:r>
        <w:t>Lenz, Janet</w:t>
      </w:r>
      <w:r>
        <w:t xml:space="preserve"> - </w:t>
      </w:r>
      <w:r>
        <w:rPr>
          <w:color w:val="000000" w:themeColor="hyperlink"/>
          <w:u w:val="single"/>
        </w:rPr>
        <w:hyperlink r:id="rId13">
          <w:r>
            <w:rPr/>
            <w:t>A/C.4/72/SR.4</w:t>
          </w:r>
        </w:hyperlink>
      </w:r>
      <w:r>
        <w:br/>
      </w:r>
    </w:p>
    <w:p>
      <w:pPr>
        <w:pStyle w:val="itshead"/>
        <w:keepNext/>
        <w:keepLines/>
      </w:pPr>
      <w:r>
        <w:t>OECD</w:t>
      </w:r>
    </w:p>
    <w:p>
      <w:pPr>
        <w:pStyle w:val="itssubhead"/>
        <w:keepNext/>
        <w:keepLines/>
        <w:spacing w:after="0"/>
      </w:pPr>
      <w:r>
        <w:t>DEVELOPMENT FINANCE--CONFERENCES (Agenda Item 18)</w:t>
      </w:r>
    </w:p>
    <w:p>
      <w:pPr>
        <w:pStyle w:val="itsentry"/>
        <w:keepNext/>
        <w:keepLines/>
        <w:spacing w:after="0"/>
      </w:pPr>
      <w:r>
        <w:t>Ogilvy, Robin Iain</w:t>
      </w:r>
      <w:r>
        <w:t xml:space="preserve"> - </w:t>
      </w:r>
      <w:r>
        <w:rPr>
          <w:color w:val="000000" w:themeColor="hyperlink"/>
          <w:u w:val="single"/>
        </w:rPr>
        <w:hyperlink r:id="rId188">
          <w:r>
            <w:rPr/>
            <w:t>A/C.2/72/SR.29</w:t>
          </w:r>
        </w:hyperlink>
      </w:r>
      <w:r>
        <w:br/>
      </w:r>
    </w:p>
    <w:p>
      <w:pPr>
        <w:pStyle w:val="itshead"/>
        <w:keepNext/>
        <w:keepLines/>
      </w:pPr>
      <w:r>
        <w:t>Oasis Teaching Ministries, Inc.</w:t>
      </w:r>
    </w:p>
    <w:p>
      <w:pPr>
        <w:pStyle w:val="itssubhead"/>
        <w:keepNext/>
        <w:keepLines/>
        <w:spacing w:after="0"/>
      </w:pPr>
      <w:r>
        <w:t>WESTERN SAHARA QUESTION (Agenda Item 62)</w:t>
      </w:r>
    </w:p>
    <w:p>
      <w:pPr>
        <w:pStyle w:val="itsentry"/>
        <w:keepNext/>
        <w:keepLines/>
        <w:spacing w:after="0"/>
      </w:pPr>
      <w:r>
        <w:t>Erb, Sherry</w:t>
      </w:r>
      <w:r>
        <w:t xml:space="preserve"> - </w:t>
      </w:r>
      <w:r>
        <w:rPr>
          <w:color w:val="000000" w:themeColor="hyperlink"/>
          <w:u w:val="single"/>
        </w:rPr>
        <w:hyperlink r:id="rId13">
          <w:r>
            <w:rPr/>
            <w:t>A/C.4/72/SR.4</w:t>
          </w:r>
        </w:hyperlink>
      </w:r>
      <w:r>
        <w:br/>
      </w:r>
    </w:p>
    <w:p>
      <w:pPr>
        <w:pStyle w:val="itshead"/>
        <w:keepNext/>
        <w:keepLines/>
      </w:pPr>
      <w:r>
        <w:t>Observatorio de la Democracia (Colombia)</w:t>
      </w:r>
    </w:p>
    <w:p>
      <w:pPr>
        <w:pStyle w:val="itssubhead"/>
        <w:keepNext/>
        <w:keepLines/>
        <w:spacing w:after="0"/>
      </w:pPr>
      <w:r>
        <w:t>WESTERN SAHARA QUESTION (Agenda Item 62)</w:t>
      </w:r>
    </w:p>
    <w:p>
      <w:pPr>
        <w:pStyle w:val="itsentry"/>
        <w:keepNext/>
        <w:keepLines/>
        <w:spacing w:after="0"/>
      </w:pPr>
      <w:r>
        <w:t>Vargas Osorio, Richard José</w:t>
      </w:r>
      <w:r>
        <w:t xml:space="preserve"> - </w:t>
      </w:r>
      <w:r>
        <w:rPr>
          <w:color w:val="000000" w:themeColor="hyperlink"/>
          <w:u w:val="single"/>
        </w:rPr>
        <w:hyperlink r:id="rId18">
          <w:r>
            <w:rPr/>
            <w:t>A/C.4/72/SR.5</w:t>
          </w:r>
        </w:hyperlink>
      </w:r>
      <w:r>
        <w:br/>
      </w:r>
    </w:p>
    <w:p>
      <w:pPr>
        <w:pStyle w:val="itshead"/>
        <w:keepNext/>
        <w:keepLines/>
      </w:pPr>
      <w:r>
        <w:t>Oman</w:t>
      </w:r>
    </w:p>
    <w:p>
      <w:pPr>
        <w:pStyle w:val="itssubhead"/>
        <w:keepNext/>
        <w:keepLines/>
        <w:spacing w:after="0"/>
      </w:pPr>
      <w:r>
        <w:t>BIOLOGICAL WEAPONS--TREATY (1972) (Agenda Item 106)</w:t>
      </w:r>
    </w:p>
    <w:p>
      <w:pPr>
        <w:pStyle w:val="itsentry"/>
        <w:keepNext/>
        <w:keepLines/>
        <w:spacing w:after="0"/>
      </w:pPr>
      <w:r>
        <w:t>Al Towaiya, Hamood Salim Abdullah</w:t>
      </w:r>
      <w:r>
        <w:t xml:space="preserve"> - </w:t>
      </w:r>
      <w:r>
        <w:rPr>
          <w:color w:val="000000" w:themeColor="hyperlink"/>
          <w:u w:val="single"/>
        </w:rPr>
        <w:hyperlink r:id="rId115">
          <w:r>
            <w:rPr/>
            <w:t>A/C.1/72/PV.15</w:t>
          </w:r>
        </w:hyperlink>
      </w:r>
    </w:p>
    <w:p>
      <w:pPr>
        <w:pStyle w:val="itssubhead"/>
        <w:keepNext/>
        <w:keepLines/>
        <w:spacing w:after="0"/>
      </w:pPr>
      <w:r>
        <w:t>CHEMICAL WEAPONS--TREATY (1993) (Agenda Item 99l)</w:t>
      </w:r>
    </w:p>
    <w:p>
      <w:pPr>
        <w:pStyle w:val="itsentry"/>
        <w:keepNext/>
        <w:keepLines/>
        <w:spacing w:after="0"/>
      </w:pPr>
      <w:r>
        <w:t>Al Towaiya, Hamood Salim Abdullah</w:t>
      </w:r>
      <w:r>
        <w:t xml:space="preserve"> - </w:t>
      </w:r>
      <w:r>
        <w:rPr>
          <w:color w:val="000000" w:themeColor="hyperlink"/>
          <w:u w:val="single"/>
        </w:rPr>
        <w:hyperlink r:id="rId115">
          <w:r>
            <w:rPr/>
            <w:t>A/C.1/72/PV.15</w:t>
          </w:r>
        </w:hyperlink>
      </w:r>
    </w:p>
    <w:p>
      <w:pPr>
        <w:pStyle w:val="itssubhead"/>
        <w:keepNext/>
        <w:keepLines/>
        <w:spacing w:after="0"/>
      </w:pPr>
      <w:r>
        <w:t>PALESTINE QUESTION (Agenda Item 38)</w:t>
      </w:r>
    </w:p>
    <w:p>
      <w:pPr>
        <w:pStyle w:val="itsentry"/>
        <w:keepNext/>
        <w:keepLines/>
        <w:spacing w:after="0"/>
      </w:pPr>
      <w:r>
        <w:t>Al-Shanfari, Mohamed Ahmed Salim</w:t>
      </w:r>
      <w:r>
        <w:t xml:space="preserve"> - </w:t>
      </w:r>
      <w:r>
        <w:rPr>
          <w:color w:val="000000" w:themeColor="hyperlink"/>
          <w:u w:val="single"/>
        </w:rPr>
        <w:hyperlink r:id="rId109">
          <w:r>
            <w:rPr/>
            <w:t>A/72/PV.60</w:t>
          </w:r>
        </w:hyperlink>
      </w:r>
    </w:p>
    <w:p>
      <w:pPr>
        <w:pStyle w:val="itssubhead"/>
        <w:keepNext/>
        <w:keepLines/>
        <w:spacing w:after="0"/>
      </w:pPr>
      <w:r>
        <w:t>WOMEN'S ADVANCEMENT--CONFERENCES (Agenda Item 28b)</w:t>
      </w:r>
    </w:p>
    <w:p>
      <w:pPr>
        <w:pStyle w:val="itsentry"/>
        <w:keepNext/>
        <w:keepLines/>
        <w:spacing w:after="0"/>
      </w:pPr>
      <w:r>
        <w:t>Al-Abdali, Sulaiman Salim Mohamed</w:t>
      </w:r>
      <w:r>
        <w:t xml:space="preserve"> - </w:t>
      </w:r>
      <w:r>
        <w:rPr>
          <w:color w:val="000000" w:themeColor="hyperlink"/>
          <w:u w:val="single"/>
        </w:rPr>
        <w:hyperlink r:id="rId121">
          <w:r>
            <w:rPr/>
            <w:t>A/C.3/72/SR.10</w:t>
          </w:r>
        </w:hyperlink>
      </w:r>
    </w:p>
    <w:p>
      <w:pPr>
        <w:pStyle w:val="itssubhead"/>
        <w:keepNext/>
        <w:keepLines/>
        <w:spacing w:after="0"/>
      </w:pPr>
      <w:r>
        <w:t>NUCLEAR-WEAPON-FREE ZONE--MIDDLE EAST (Agenda Item 95)</w:t>
      </w:r>
    </w:p>
    <w:p>
      <w:pPr>
        <w:pStyle w:val="itsentry"/>
        <w:keepNext/>
        <w:keepLines/>
        <w:spacing w:after="0"/>
      </w:pPr>
      <w:r>
        <w:t>Al Towaiya, Hamood Salim Abdullah</w:t>
      </w:r>
      <w:r>
        <w:t xml:space="preserve"> - </w:t>
      </w:r>
      <w:r>
        <w:rPr>
          <w:color w:val="000000" w:themeColor="hyperlink"/>
          <w:u w:val="single"/>
        </w:rPr>
        <w:hyperlink r:id="rId115">
          <w:r>
            <w:rPr/>
            <w:t>A/C.1/72/PV.15</w:t>
          </w:r>
        </w:hyperlink>
      </w:r>
    </w:p>
    <w:p>
      <w:pPr>
        <w:pStyle w:val="itssubhead"/>
        <w:keepNext/>
        <w:keepLines/>
        <w:spacing w:after="0"/>
      </w:pPr>
      <w:r>
        <w:t>UN. GENERAL ASSEMBLY (72ND SESS. : 2017-2018)--GENERAL DEBATE (Agenda Item 8)</w:t>
      </w:r>
    </w:p>
    <w:p>
      <w:pPr>
        <w:pStyle w:val="itsentry"/>
        <w:keepNext/>
        <w:keepLines/>
        <w:spacing w:after="0"/>
      </w:pPr>
      <w:r>
        <w:t>Abdullah, Yousef bin al-Alawi bin</w:t>
      </w:r>
      <w:r>
        <w:t xml:space="preserve"> - </w:t>
      </w:r>
      <w:r>
        <w:rPr>
          <w:color w:val="000000" w:themeColor="hyperlink"/>
          <w:u w:val="single"/>
        </w:rPr>
        <w:hyperlink r:id="rId258">
          <w:r>
            <w:rPr/>
            <w:t>A/72/PV.21</w:t>
          </w:r>
        </w:hyperlink>
      </w:r>
    </w:p>
    <w:p>
      <w:pPr>
        <w:pStyle w:val="itssubhead"/>
        <w:keepNext/>
        <w:keepLines/>
        <w:spacing w:after="0"/>
      </w:pPr>
      <w:r>
        <w:t>PEACEBUILDING (Agenda Item 65)</w:t>
      </w:r>
    </w:p>
    <w:p>
      <w:pPr>
        <w:pStyle w:val="itsentry"/>
        <w:keepNext/>
        <w:keepLines/>
        <w:spacing w:after="0"/>
      </w:pPr>
      <w:r>
        <w:t>Al Harthy, Khalifa bin Ali Issa</w:t>
      </w:r>
      <w:r>
        <w:t xml:space="preserve"> - </w:t>
      </w:r>
      <w:r>
        <w:rPr>
          <w:color w:val="000000" w:themeColor="hyperlink"/>
          <w:u w:val="single"/>
        </w:rPr>
        <w:hyperlink r:id="rId144">
          <w:r>
            <w:rPr/>
            <w:t>A/72/PV.86</w:t>
          </w:r>
        </w:hyperlink>
      </w:r>
    </w:p>
    <w:p>
      <w:pPr>
        <w:pStyle w:val="itssubhead"/>
        <w:keepNext/>
        <w:keepLines/>
        <w:spacing w:after="0"/>
      </w:pPr>
      <w:r>
        <w:t>TRAFFIC SAFETY (Agenda Item 12)</w:t>
      </w:r>
    </w:p>
    <w:p>
      <w:pPr>
        <w:pStyle w:val="itsentry"/>
        <w:keepNext/>
        <w:keepLines/>
        <w:spacing w:after="0"/>
      </w:pPr>
      <w:r>
        <w:t>Al Mughairi, Majid Yahya Khalifa</w:t>
      </w:r>
      <w:r>
        <w:t xml:space="preserve"> - </w:t>
      </w:r>
      <w:r>
        <w:rPr>
          <w:color w:val="000000" w:themeColor="hyperlink"/>
          <w:u w:val="single"/>
        </w:rPr>
        <w:hyperlink r:id="rId70">
          <w:r>
            <w:rPr/>
            <w:t>A/72/PV.82</w:t>
          </w:r>
        </w:hyperlink>
      </w:r>
    </w:p>
    <w:p>
      <w:pPr>
        <w:pStyle w:val="itssubhead"/>
        <w:keepNext/>
        <w:keepLines/>
        <w:spacing w:after="0"/>
      </w:pPr>
      <w:r>
        <w:t>PEACE (Agenda Item 15)</w:t>
      </w:r>
    </w:p>
    <w:p>
      <w:pPr>
        <w:pStyle w:val="itsentry"/>
        <w:keepNext/>
        <w:keepLines/>
        <w:spacing w:after="0"/>
      </w:pPr>
      <w:r>
        <w:t>Al-Abdali, Sulaiman Salim Mohamed</w:t>
      </w:r>
      <w:r>
        <w:t xml:space="preserve"> - </w:t>
      </w:r>
      <w:r>
        <w:rPr>
          <w:color w:val="000000" w:themeColor="hyperlink"/>
          <w:u w:val="single"/>
        </w:rPr>
        <w:hyperlink r:id="rId60">
          <w:r>
            <w:rPr/>
            <w:t>A/72/PV.68</w:t>
          </w:r>
        </w:hyperlink>
      </w:r>
    </w:p>
    <w:p>
      <w:pPr>
        <w:pStyle w:val="itssubhead"/>
        <w:keepNext/>
        <w:keepLines/>
        <w:spacing w:after="0"/>
      </w:pPr>
      <w:r>
        <w:t>DECOLONIZATION (Agenda Item 62)</w:t>
      </w:r>
    </w:p>
    <w:p>
      <w:pPr>
        <w:pStyle w:val="itsentry"/>
        <w:keepNext/>
        <w:keepLines/>
        <w:spacing w:after="0"/>
      </w:pPr>
      <w:r>
        <w:t>Al-Shanfari, Mohamed Ahmed Salim</w:t>
      </w:r>
      <w:r>
        <w:t xml:space="preserve"> - </w:t>
      </w:r>
      <w:r>
        <w:rPr>
          <w:color w:val="000000" w:themeColor="hyperlink"/>
          <w:u w:val="single"/>
        </w:rPr>
        <w:hyperlink r:id="rId17">
          <w:r>
            <w:rPr/>
            <w:t>A/C.4/72/SR.8</w:t>
          </w:r>
        </w:hyperlink>
      </w:r>
    </w:p>
    <w:p>
      <w:pPr>
        <w:pStyle w:val="itssubhead"/>
        <w:keepNext/>
        <w:keepLines/>
        <w:spacing w:after="0"/>
      </w:pPr>
      <w:r>
        <w:t>WOMEN'S ADVANCEMENT (Agenda Item 28a)</w:t>
      </w:r>
    </w:p>
    <w:p>
      <w:pPr>
        <w:pStyle w:val="itsentry"/>
        <w:keepNext/>
        <w:keepLines/>
        <w:spacing w:after="0"/>
      </w:pPr>
      <w:r>
        <w:t>Al-Abdali, Sulaiman Salim Mohamed</w:t>
      </w:r>
      <w:r>
        <w:t xml:space="preserve"> - </w:t>
      </w:r>
      <w:r>
        <w:rPr>
          <w:color w:val="000000" w:themeColor="hyperlink"/>
          <w:u w:val="single"/>
        </w:rPr>
        <w:hyperlink r:id="rId121">
          <w:r>
            <w:rPr/>
            <w:t>A/C.3/72/SR.10</w:t>
          </w:r>
        </w:hyperlink>
      </w:r>
    </w:p>
    <w:p>
      <w:pPr>
        <w:pStyle w:val="itssubhead"/>
        <w:keepNext/>
        <w:keepLines/>
        <w:spacing w:after="0"/>
      </w:pPr>
      <w:r>
        <w:t>WESTERN SAHARA QUESTION (Agenda Item 62)</w:t>
      </w:r>
    </w:p>
    <w:p>
      <w:pPr>
        <w:pStyle w:val="itsentry"/>
        <w:keepNext/>
        <w:keepLines/>
        <w:spacing w:after="0"/>
      </w:pPr>
      <w:r>
        <w:t>Al-Shanfari, Mohamed Ahmed Salim</w:t>
      </w:r>
      <w:r>
        <w:t xml:space="preserve"> - </w:t>
      </w:r>
      <w:r>
        <w:rPr>
          <w:color w:val="000000" w:themeColor="hyperlink"/>
          <w:u w:val="single"/>
        </w:rPr>
        <w:hyperlink r:id="rId17">
          <w:r>
            <w:rPr/>
            <w:t>A/C.4/72/SR.8</w:t>
          </w:r>
        </w:hyperlink>
      </w:r>
      <w:r>
        <w:br/>
      </w:r>
    </w:p>
    <w:p>
      <w:pPr>
        <w:pStyle w:val="itshead"/>
        <w:keepNext/>
        <w:keepLines/>
      </w:pPr>
      <w:r>
        <w:t>Organisation internationale de la Francophonie</w:t>
      </w:r>
    </w:p>
    <w:p>
      <w:pPr>
        <w:pStyle w:val="itssubhead"/>
        <w:keepNext/>
        <w:keepLines/>
        <w:spacing w:after="0"/>
      </w:pPr>
      <w:r>
        <w:t>INFORMATION (Agenda Item 57)</w:t>
      </w:r>
    </w:p>
    <w:p>
      <w:pPr>
        <w:pStyle w:val="itsentry"/>
        <w:keepNext/>
        <w:keepLines/>
        <w:spacing w:after="0"/>
      </w:pPr>
      <w:r>
        <w:t>Saidane, Narjes</w:t>
      </w:r>
      <w:r>
        <w:t xml:space="preserve"> - </w:t>
      </w:r>
      <w:r>
        <w:rPr>
          <w:color w:val="000000" w:themeColor="hyperlink"/>
          <w:u w:val="single"/>
        </w:rPr>
        <w:hyperlink r:id="rId133">
          <w:r>
            <w:rPr/>
            <w:t>A/C.4/72/SR.16</w:t>
          </w:r>
        </w:hyperlink>
      </w:r>
      <w:r>
        <w:br/>
      </w:r>
    </w:p>
    <w:p>
      <w:pPr>
        <w:pStyle w:val="itshead"/>
        <w:keepNext/>
        <w:keepLines/>
      </w:pPr>
      <w:r>
        <w:t>Organisation of Islamic Cooperation</w:t>
      </w:r>
    </w:p>
    <w:p>
      <w:pPr>
        <w:pStyle w:val="itssubhead"/>
        <w:keepNext/>
        <w:keepLines/>
        <w:spacing w:after="0"/>
      </w:pPr>
      <w:r>
        <w:t>CUBA--UNITED STATES (Agenda Item 42)</w:t>
      </w:r>
    </w:p>
    <w:p>
      <w:pPr>
        <w:pStyle w:val="itsentry"/>
        <w:keepNext/>
        <w:keepLines/>
        <w:spacing w:after="0"/>
      </w:pPr>
      <w:r>
        <w:t>Tanoh-Boutchoué, Bernard (Côte d'Ivoire)</w:t>
      </w:r>
      <w:r>
        <w:t xml:space="preserve"> - </w:t>
      </w:r>
      <w:r>
        <w:rPr>
          <w:color w:val="000000" w:themeColor="hyperlink"/>
          <w:u w:val="single"/>
        </w:rPr>
        <w:hyperlink r:id="rId41">
          <w:r>
            <w:rPr/>
            <w:t>A/72/PV.38</w:t>
          </w:r>
        </w:hyperlink>
      </w:r>
    </w:p>
    <w:p>
      <w:pPr>
        <w:pStyle w:val="itssubhead"/>
        <w:keepNext/>
        <w:keepLines/>
        <w:spacing w:after="0"/>
      </w:pPr>
      <w:r>
        <w:t>HUMAN RIGHTS--MYANMAR (Agenda Item 72c)</w:t>
      </w:r>
    </w:p>
    <w:p>
      <w:pPr>
        <w:pStyle w:val="itsentry"/>
        <w:keepNext/>
        <w:keepLines/>
        <w:spacing w:after="0"/>
      </w:pPr>
      <w:r>
        <w:t>Al-Mouallimi, Abdallah Yahya A. (Saudi Arabia)</w:t>
      </w:r>
      <w:r>
        <w:t xml:space="preserve"> - </w:t>
      </w:r>
      <w:r>
        <w:rPr>
          <w:color w:val="000000" w:themeColor="hyperlink"/>
          <w:u w:val="single"/>
        </w:rPr>
        <w:hyperlink r:id="rId173">
          <w:r>
            <w:rPr/>
            <w:t>A/C.3/72/SR.47</w:t>
          </w:r>
        </w:hyperlink>
      </w:r>
    </w:p>
    <w:p>
      <w:pPr>
        <w:pStyle w:val="itssubhead"/>
        <w:keepNext/>
        <w:keepLines/>
        <w:spacing w:after="0"/>
      </w:pPr>
      <w:r>
        <w:t>COUNTER-TERRORISM (Agenda Item 118)</w:t>
      </w:r>
    </w:p>
    <w:p>
      <w:pPr>
        <w:pStyle w:val="itsentry"/>
        <w:keepNext/>
        <w:keepLines/>
        <w:spacing w:after="0"/>
      </w:pPr>
      <w:r>
        <w:t>Ababtain, Abdulmajeed Abdulrahman M. (Saudi Arabia)</w:t>
      </w:r>
      <w:r>
        <w:t xml:space="preserve"> - </w:t>
      </w:r>
      <w:r>
        <w:rPr>
          <w:color w:val="000000" w:themeColor="hyperlink"/>
          <w:u w:val="single"/>
        </w:rPr>
        <w:hyperlink r:id="rId163">
          <w:r>
            <w:rPr/>
            <w:t>A/72/PV.101</w:t>
          </w:r>
        </w:hyperlink>
      </w:r>
    </w:p>
    <w:p>
      <w:pPr>
        <w:pStyle w:val="itssubhead"/>
        <w:keepNext/>
        <w:keepLines/>
        <w:spacing w:after="0"/>
      </w:pPr>
      <w:r>
        <w:t>RELIGIOUS INTOLERANCE (Agenda Item 72b)</w:t>
      </w:r>
    </w:p>
    <w:p>
      <w:pPr>
        <w:pStyle w:val="itsentry"/>
        <w:keepNext/>
        <w:keepLines/>
        <w:spacing w:after="0"/>
      </w:pPr>
      <w:r>
        <w:t>Moussa, Mohamed (Egypt)</w:t>
      </w:r>
      <w:r>
        <w:t xml:space="preserve"> - </w:t>
      </w:r>
      <w:r>
        <w:rPr>
          <w:color w:val="000000" w:themeColor="hyperlink"/>
          <w:u w:val="single"/>
        </w:rPr>
        <w:hyperlink r:id="rId146">
          <w:r>
            <w:rPr/>
            <w:t>A/C.3/72/SR.49</w:t>
          </w:r>
        </w:hyperlink>
      </w:r>
    </w:p>
    <w:p>
      <w:pPr>
        <w:pStyle w:val="itssubhead"/>
        <w:keepNext/>
        <w:keepLines/>
        <w:spacing w:after="0"/>
      </w:pPr>
      <w:r>
        <w:t>TERRORISM (Agenda Item 109)</w:t>
      </w:r>
    </w:p>
    <w:p>
      <w:pPr>
        <w:pStyle w:val="itsentry"/>
        <w:keepNext/>
        <w:keepLines/>
        <w:spacing w:after="0"/>
      </w:pPr>
      <w:r>
        <w:t>Althari, Nawaf (Saudi Arabia)</w:t>
      </w:r>
      <w:r>
        <w:t xml:space="preserve"> - </w:t>
      </w:r>
      <w:r>
        <w:rPr>
          <w:color w:val="000000" w:themeColor="hyperlink"/>
          <w:u w:val="single"/>
        </w:rPr>
        <w:hyperlink r:id="rId65">
          <w:r>
            <w:rPr/>
            <w:t>A/C.6/72/SR.3</w:t>
          </w:r>
        </w:hyperlink>
      </w:r>
    </w:p>
    <w:p>
      <w:pPr>
        <w:pStyle w:val="itssubhead"/>
        <w:keepNext/>
        <w:keepLines/>
        <w:spacing w:after="0"/>
      </w:pPr>
      <w:r>
        <w:t>ORGANIZATION OF ISLAMIC COOPERATION--UN (Agenda Item 176)</w:t>
      </w:r>
    </w:p>
    <w:p>
      <w:pPr>
        <w:pStyle w:val="itsentry"/>
        <w:keepNext/>
        <w:keepLines/>
        <w:spacing w:after="0"/>
      </w:pPr>
      <w:r>
        <w:t>Tanoh-Boutchoué, Bernard (Côte d'Ivoire)</w:t>
      </w:r>
      <w:r>
        <w:t xml:space="preserve"> - </w:t>
      </w:r>
      <w:r>
        <w:rPr>
          <w:color w:val="000000" w:themeColor="hyperlink"/>
          <w:u w:val="single"/>
        </w:rPr>
        <w:hyperlink r:id="rId183">
          <w:r>
            <w:rPr/>
            <w:t>A/72/PV.65</w:t>
          </w:r>
        </w:hyperlink>
      </w:r>
    </w:p>
    <w:p>
      <w:pPr>
        <w:pStyle w:val="itssubhead"/>
        <w:keepNext/>
        <w:keepLines/>
        <w:spacing w:after="0"/>
      </w:pPr>
      <w:r>
        <w:t>TERRITORIES OCCUPIED BY ISRAEL--NATURAL RESOURCES (Agenda Item 63)</w:t>
      </w:r>
    </w:p>
    <w:p>
      <w:pPr>
        <w:pStyle w:val="itsentry"/>
        <w:keepNext/>
        <w:keepLines/>
        <w:spacing w:after="0"/>
      </w:pPr>
      <w:r>
        <w:t>Al-Kuwari, Ahmad Saif Y.A. (Qatar)</w:t>
      </w:r>
      <w:r>
        <w:t xml:space="preserve"> - </w:t>
      </w:r>
      <w:r>
        <w:rPr>
          <w:color w:val="000000" w:themeColor="hyperlink"/>
          <w:u w:val="single"/>
        </w:rPr>
        <w:hyperlink r:id="rId225">
          <w:r>
            <w:rPr/>
            <w:t>A/C.2/72/SR.21</w:t>
          </w:r>
        </w:hyperlink>
      </w:r>
      <w:r>
        <w:br/>
      </w:r>
    </w:p>
    <w:p>
      <w:pPr>
        <w:pStyle w:val="itshead"/>
        <w:keepNext/>
        <w:keepLines/>
      </w:pPr>
      <w:r>
        <w:t>Organization for Democracy and Economic Development -- GUAM</w:t>
      </w:r>
    </w:p>
    <w:p>
      <w:pPr>
        <w:pStyle w:val="itssubhead"/>
        <w:keepNext/>
        <w:keepLines/>
        <w:spacing w:after="0"/>
      </w:pPr>
      <w:r>
        <w:t>ORGANIZATION FOR DEMOCRACY AND ECONOMIC DEVELOPMENT--GUAM (Agenda Item 35)</w:t>
      </w:r>
    </w:p>
    <w:p>
      <w:pPr>
        <w:pStyle w:val="itsentry"/>
        <w:keepNext/>
        <w:keepLines/>
        <w:spacing w:after="0"/>
      </w:pPr>
      <w:r>
        <w:t>Moraru, Victor (Republic of Moldova)</w:t>
      </w:r>
      <w:r>
        <w:t xml:space="preserve"> - </w:t>
      </w:r>
      <w:r>
        <w:rPr>
          <w:color w:val="000000" w:themeColor="hyperlink"/>
          <w:u w:val="single"/>
        </w:rPr>
        <w:hyperlink r:id="rId233">
          <w:r>
            <w:rPr/>
            <w:t>A/72/PV.95</w:t>
          </w:r>
        </w:hyperlink>
      </w:r>
      <w:r>
        <w:br/>
      </w:r>
    </w:p>
    <w:p>
      <w:pPr>
        <w:pStyle w:val="itshead"/>
        <w:keepNext/>
        <w:keepLines/>
      </w:pPr>
      <w:r>
        <w:t>Organization for Security and Co-operation in Europe</w:t>
      </w:r>
    </w:p>
    <w:p>
      <w:pPr>
        <w:pStyle w:val="itssubhead"/>
        <w:keepNext/>
        <w:keepLines/>
        <w:spacing w:after="0"/>
      </w:pPr>
      <w:r>
        <w:t>COUNTER-TERRORISM (Agenda Item 118)</w:t>
      </w:r>
    </w:p>
    <w:p>
      <w:pPr>
        <w:pStyle w:val="itsentry"/>
        <w:keepNext/>
        <w:keepLines/>
        <w:spacing w:after="0"/>
      </w:pPr>
      <w:r>
        <w:t>Ostrauskaite, Rasa</w:t>
      </w:r>
      <w:r>
        <w:t xml:space="preserve"> - </w:t>
      </w:r>
      <w:r>
        <w:rPr>
          <w:color w:val="000000" w:themeColor="hyperlink"/>
          <w:u w:val="single"/>
        </w:rPr>
        <w:hyperlink r:id="rId300">
          <w:r>
            <w:rPr/>
            <w:t>A/72/PV.103</w:t>
          </w:r>
        </w:hyperlink>
      </w:r>
      <w:r>
        <w:br/>
      </w:r>
    </w:p>
    <w:p>
      <w:pPr>
        <w:pStyle w:val="itshead"/>
        <w:keepNext/>
        <w:keepLines/>
      </w:pPr>
      <w:r>
        <w:t>Organization for the Prohibition of Chemical Weapons</w:t>
      </w:r>
    </w:p>
    <w:p>
      <w:pPr>
        <w:pStyle w:val="itssubhead"/>
        <w:keepNext/>
        <w:keepLines/>
        <w:spacing w:after="0"/>
      </w:pPr>
      <w:r>
        <w:t>CHEMICAL WEAPONS--TREATY (1993) (Agenda Item 99l)</w:t>
      </w:r>
    </w:p>
    <w:p>
      <w:pPr>
        <w:pStyle w:val="itsentry"/>
        <w:keepNext/>
        <w:keepLines/>
        <w:spacing w:after="0"/>
      </w:pPr>
      <w:r>
        <w:t>Williams, Gareth</w:t>
      </w:r>
      <w:r>
        <w:t xml:space="preserve"> - </w:t>
      </w:r>
      <w:r>
        <w:rPr>
          <w:color w:val="000000" w:themeColor="hyperlink"/>
          <w:u w:val="single"/>
        </w:rPr>
        <w:hyperlink r:id="rId24">
          <w:r>
            <w:rPr/>
            <w:t>A/C.1/72/PV.10</w:t>
          </w:r>
        </w:hyperlink>
      </w:r>
      <w:r>
        <w:br/>
      </w:r>
    </w:p>
    <w:p>
      <w:pPr>
        <w:pStyle w:val="itshead"/>
        <w:keepNext/>
        <w:keepLines/>
      </w:pPr>
      <w:r>
        <w:t>Organizatsiia Dogovora o kollektivnoi bezopasnosti</w:t>
      </w:r>
    </w:p>
    <w:p>
      <w:pPr>
        <w:pStyle w:val="itssubhead"/>
        <w:keepNext/>
        <w:keepLines/>
        <w:spacing w:after="0"/>
      </w:pPr>
      <w:r>
        <w:t>WEAPONS--OUTER SPACE (Agenda Item 97b)</w:t>
      </w:r>
    </w:p>
    <w:p>
      <w:pPr>
        <w:pStyle w:val="itsentry"/>
        <w:keepNext/>
        <w:keepLines/>
        <w:spacing w:after="0"/>
      </w:pPr>
      <w:r>
        <w:t>Tozik, Artsiom (Belarus)</w:t>
      </w:r>
      <w:r>
        <w:t xml:space="preserve"> - </w:t>
      </w:r>
      <w:r>
        <w:rPr>
          <w:color w:val="000000" w:themeColor="hyperlink"/>
          <w:u w:val="single"/>
        </w:rPr>
        <w:hyperlink r:id="rId95">
          <w:r>
            <w:rPr/>
            <w:t>A/C.1/72/PV.16</w:t>
          </w:r>
        </w:hyperlink>
      </w:r>
    </w:p>
    <w:p>
      <w:pPr>
        <w:pStyle w:val="itssubhead"/>
        <w:keepNext/>
        <w:keepLines/>
        <w:spacing w:after="0"/>
      </w:pPr>
      <w:r>
        <w:t>RACIAL DISCRIMINATION--ELIMINATION (Agenda Item 70a)</w:t>
      </w:r>
    </w:p>
    <w:p>
      <w:pPr>
        <w:pStyle w:val="itsentry"/>
        <w:keepNext/>
        <w:keepLines/>
        <w:spacing w:after="0"/>
      </w:pPr>
      <w:r>
        <w:t>Velichko, Irina (Belarus)</w:t>
      </w:r>
      <w:r>
        <w:t xml:space="preserve"> - </w:t>
      </w:r>
      <w:r>
        <w:rPr>
          <w:color w:val="000000" w:themeColor="hyperlink"/>
          <w:u w:val="single"/>
        </w:rPr>
        <w:hyperlink r:id="rId173">
          <w:r>
            <w:rPr/>
            <w:t>A/C.3/72/SR.47</w:t>
          </w:r>
        </w:hyperlink>
      </w:r>
    </w:p>
    <w:p>
      <w:pPr>
        <w:pStyle w:val="itssubhead"/>
        <w:keepNext/>
        <w:keepLines/>
        <w:spacing w:after="0"/>
      </w:pPr>
      <w:r>
        <w:t>UN. GENERAL ASSEMBLY (72ND SESS. : 2017-2018). 1ST COMMITTEE--GENERAL DEBATE (Agenda Item 8)</w:t>
      </w:r>
    </w:p>
    <w:p>
      <w:pPr>
        <w:pStyle w:val="itsentry"/>
        <w:keepNext/>
        <w:keepLines/>
        <w:spacing w:after="0"/>
      </w:pPr>
      <w:r>
        <w:t>Ovsyanko, Nikolai (Belarus)</w:t>
      </w:r>
      <w:r>
        <w:t xml:space="preserve"> - </w:t>
      </w:r>
      <w:r>
        <w:rPr>
          <w:color w:val="000000" w:themeColor="hyperlink"/>
          <w:u w:val="single"/>
        </w:rPr>
        <w:hyperlink r:id="rId62">
          <w:r>
            <w:rPr/>
            <w:t>A/C.1/72/PV.8</w:t>
          </w:r>
        </w:hyperlink>
      </w:r>
    </w:p>
    <w:p>
      <w:pPr>
        <w:pStyle w:val="itssubhead"/>
        <w:keepNext/>
        <w:keepLines/>
        <w:spacing w:after="0"/>
      </w:pPr>
      <w:r>
        <w:t>CHEMICAL WEAPONS--TREATY (1993) (Agenda Item 99l)</w:t>
      </w:r>
    </w:p>
    <w:p>
      <w:pPr>
        <w:pStyle w:val="itsentry"/>
        <w:keepNext/>
        <w:keepLines/>
        <w:spacing w:after="0"/>
      </w:pPr>
      <w:r>
        <w:t>Tozik, Artsiom (Belarus)</w:t>
      </w:r>
      <w:r>
        <w:t xml:space="preserve"> - </w:t>
      </w:r>
      <w:r>
        <w:rPr>
          <w:color w:val="000000" w:themeColor="hyperlink"/>
          <w:u w:val="single"/>
        </w:rPr>
        <w:hyperlink r:id="rId253">
          <w:r>
            <w:rPr/>
            <w:t>A/C.1/72/PV.14</w:t>
          </w:r>
        </w:hyperlink>
      </w:r>
    </w:p>
    <w:p>
      <w:pPr>
        <w:pStyle w:val="itssubhead"/>
        <w:keepNext/>
        <w:keepLines/>
        <w:spacing w:after="0"/>
      </w:pPr>
      <w:r>
        <w:t>NUCLEAR DISARMAMENT (Agenda Item 99b)</w:t>
      </w:r>
    </w:p>
    <w:p>
      <w:pPr>
        <w:pStyle w:val="itsentry"/>
        <w:keepNext/>
        <w:keepLines/>
        <w:spacing w:after="0"/>
      </w:pPr>
      <w:r>
        <w:t>Tozik, Artsiom (Belarus)</w:t>
      </w:r>
      <w:r>
        <w:t xml:space="preserve"> - </w:t>
      </w:r>
      <w:r>
        <w:rPr>
          <w:color w:val="000000" w:themeColor="hyperlink"/>
          <w:u w:val="single"/>
        </w:rPr>
        <w:hyperlink r:id="rId253">
          <w:r>
            <w:rPr/>
            <w:t>A/C.1/72/PV.14</w:t>
          </w:r>
        </w:hyperlink>
      </w:r>
    </w:p>
    <w:p>
      <w:pPr>
        <w:pStyle w:val="itssubhead"/>
        <w:keepNext/>
        <w:keepLines/>
        <w:spacing w:after="0"/>
      </w:pPr>
      <w:r>
        <w:t>BIOLOGICAL WEAPONS--TREATY (1972) (Agenda Item 106)</w:t>
      </w:r>
    </w:p>
    <w:p>
      <w:pPr>
        <w:pStyle w:val="itsentry"/>
        <w:keepNext/>
        <w:keepLines/>
        <w:spacing w:after="0"/>
      </w:pPr>
      <w:r>
        <w:t>Tozik, Artsiom (Belarus)</w:t>
      </w:r>
      <w:r>
        <w:t xml:space="preserve"> - </w:t>
      </w:r>
      <w:r>
        <w:rPr>
          <w:color w:val="000000" w:themeColor="hyperlink"/>
          <w:u w:val="single"/>
        </w:rPr>
        <w:hyperlink r:id="rId253">
          <w:r>
            <w:rPr/>
            <w:t>A/C.1/72/PV.14</w:t>
          </w:r>
        </w:hyperlink>
      </w:r>
      <w:r>
        <w:br/>
      </w:r>
    </w:p>
    <w:p>
      <w:pPr>
        <w:pStyle w:val="itshead"/>
        <w:keepNext/>
        <w:keepLines/>
      </w:pPr>
      <w:r>
        <w:t>Our Islands are Sacred (Guam)</w:t>
      </w:r>
    </w:p>
    <w:p>
      <w:pPr>
        <w:pStyle w:val="itssubhead"/>
        <w:keepNext/>
        <w:keepLines/>
        <w:spacing w:after="0"/>
      </w:pPr>
      <w:r>
        <w:t>GUAM QUESTION (Agenda Item 62)</w:t>
      </w:r>
    </w:p>
    <w:p>
      <w:pPr>
        <w:pStyle w:val="itsentry"/>
        <w:keepNext/>
        <w:keepLines/>
        <w:spacing w:after="0"/>
      </w:pPr>
      <w:r>
        <w:t>Guerrero, Victoria-Lola M. Léon</w:t>
      </w:r>
      <w:r>
        <w:t xml:space="preserve"> - </w:t>
      </w:r>
      <w:r>
        <w:rPr>
          <w:color w:val="000000" w:themeColor="hyperlink"/>
          <w:u w:val="single"/>
        </w:rPr>
        <w:hyperlink r:id="rId12">
          <w:r>
            <w:rPr/>
            <w:t>A/C.4/72/SR.3</w:t>
          </w:r>
        </w:hyperlink>
      </w:r>
      <w:r>
        <w:br/>
      </w:r>
    </w:p>
    <w:p>
      <w:pPr>
        <w:pStyle w:val="itshead"/>
        <w:keepNext/>
        <w:keepLines/>
      </w:pPr>
      <w:r>
        <w:t>Pacific Islands Development Forum</w:t>
      </w:r>
    </w:p>
    <w:p>
      <w:pPr>
        <w:pStyle w:val="itssubhead"/>
        <w:keepNext/>
        <w:keepLines/>
        <w:spacing w:after="0"/>
      </w:pPr>
      <w:r>
        <w:t>UN. GENERAL ASSEMBLY (72ND SESS. : 2017-2018). 2ND COMMITTEE--GENERAL DEBATE (Agenda Item 8)</w:t>
      </w:r>
    </w:p>
    <w:p>
      <w:pPr>
        <w:pStyle w:val="itsentry"/>
        <w:keepNext/>
        <w:keepLines/>
        <w:spacing w:after="0"/>
      </w:pPr>
      <w:r>
        <w:t>Sisilo, Robert (Solomon Islands)</w:t>
      </w:r>
      <w:r>
        <w:t xml:space="preserve"> - </w:t>
      </w:r>
      <w:r>
        <w:rPr>
          <w:color w:val="000000" w:themeColor="hyperlink"/>
          <w:u w:val="single"/>
        </w:rPr>
        <w:hyperlink r:id="rId39">
          <w:r>
            <w:rPr/>
            <w:t>A/C.2/72/SR.2</w:t>
          </w:r>
        </w:hyperlink>
      </w:r>
    </w:p>
    <w:p>
      <w:pPr>
        <w:pStyle w:val="itssubhead"/>
        <w:keepNext/>
        <w:keepLines/>
        <w:spacing w:after="0"/>
      </w:pPr>
      <w:r>
        <w:t>SUSTAINABLE DEVELOPMENT--DEVELOPING ISLAND COUNTRIES (Agenda Item 19b)</w:t>
      </w:r>
    </w:p>
    <w:p>
      <w:pPr>
        <w:pStyle w:val="itsentry"/>
        <w:keepNext/>
        <w:keepLines/>
        <w:spacing w:after="0"/>
      </w:pPr>
      <w:r>
        <w:t>Elisaia, Ali'ioaiga Feturi (Samoa)</w:t>
      </w:r>
      <w:r>
        <w:t xml:space="preserve"> - </w:t>
      </w:r>
      <w:r>
        <w:rPr>
          <w:color w:val="000000" w:themeColor="hyperlink"/>
          <w:u w:val="single"/>
        </w:rPr>
        <w:hyperlink r:id="rId28">
          <w:r>
            <w:rPr/>
            <w:t>A/C.2/72/SR.8</w:t>
          </w:r>
        </w:hyperlink>
      </w:r>
    </w:p>
    <w:p>
      <w:pPr>
        <w:pStyle w:val="itssubhead"/>
        <w:keepNext/>
        <w:keepLines/>
        <w:spacing w:after="0"/>
      </w:pPr>
      <w:r>
        <w:t>CLIMATE (Agenda Item 19d)</w:t>
      </w:r>
    </w:p>
    <w:p>
      <w:pPr>
        <w:pStyle w:val="itsentry"/>
        <w:keepNext/>
        <w:keepLines/>
        <w:spacing w:after="0"/>
      </w:pPr>
      <w:r>
        <w:t>Elisaia, Ali'ioaiga Feturi (Samoa)</w:t>
      </w:r>
      <w:r>
        <w:t xml:space="preserve"> - </w:t>
      </w:r>
      <w:r>
        <w:rPr>
          <w:color w:val="000000" w:themeColor="hyperlink"/>
          <w:u w:val="single"/>
        </w:rPr>
        <w:hyperlink r:id="rId28">
          <w:r>
            <w:rPr/>
            <w:t>A/C.2/72/SR.8</w:t>
          </w:r>
        </w:hyperlink>
      </w:r>
      <w:r>
        <w:br/>
      </w:r>
    </w:p>
    <w:p>
      <w:pPr>
        <w:pStyle w:val="itshead"/>
        <w:keepNext/>
        <w:keepLines/>
      </w:pPr>
      <w:r>
        <w:t>Pacific Islands Forum</w:t>
      </w:r>
    </w:p>
    <w:p>
      <w:pPr>
        <w:pStyle w:val="itssubhead"/>
        <w:keepNext/>
        <w:keepLines/>
        <w:spacing w:after="0"/>
      </w:pPr>
      <w:r>
        <w:t>LAW OF THE SEA (Agenda Item 77a)</w:t>
      </w:r>
    </w:p>
    <w:p>
      <w:pPr>
        <w:pStyle w:val="itsentry"/>
        <w:keepNext/>
        <w:keepLines/>
        <w:spacing w:after="0"/>
      </w:pPr>
      <w:r>
        <w:t>Elisaia, Ali'ioaiga Feturi (Samoa)</w:t>
      </w:r>
      <w:r>
        <w:t xml:space="preserve"> - </w:t>
      </w:r>
      <w:r>
        <w:rPr>
          <w:color w:val="000000" w:themeColor="hyperlink"/>
          <w:u w:val="single"/>
        </w:rPr>
        <w:hyperlink r:id="rId171">
          <w:r>
            <w:rPr/>
            <w:t>A/72/PV.63</w:t>
          </w:r>
        </w:hyperlink>
      </w:r>
    </w:p>
    <w:p>
      <w:pPr>
        <w:pStyle w:val="itssubhead"/>
        <w:keepNext/>
        <w:keepLines/>
        <w:spacing w:after="0"/>
      </w:pPr>
      <w:r>
        <w:t>STRADDLING FISH STOCKS (Agenda Item 77b)</w:t>
      </w:r>
    </w:p>
    <w:p>
      <w:pPr>
        <w:pStyle w:val="itsentry"/>
        <w:keepNext/>
        <w:keepLines/>
        <w:spacing w:after="0"/>
      </w:pPr>
      <w:r>
        <w:t>Elisaia, Ali'ioaiga Feturi (Samoa)</w:t>
      </w:r>
      <w:r>
        <w:t xml:space="preserve"> - </w:t>
      </w:r>
      <w:r>
        <w:rPr>
          <w:color w:val="000000" w:themeColor="hyperlink"/>
          <w:u w:val="single"/>
        </w:rPr>
        <w:hyperlink r:id="rId171">
          <w:r>
            <w:rPr/>
            <w:t>A/72/PV.63</w:t>
          </w:r>
        </w:hyperlink>
      </w:r>
    </w:p>
    <w:p>
      <w:pPr>
        <w:pStyle w:val="itssubhead"/>
        <w:keepNext/>
        <w:keepLines/>
        <w:spacing w:after="0"/>
      </w:pPr>
      <w:r>
        <w:t>RESPONSIBILITY TO PROTECT (Agenda Item 132)</w:t>
      </w:r>
    </w:p>
    <w:p>
      <w:pPr>
        <w:pStyle w:val="itsentry"/>
        <w:keepNext/>
        <w:keepLines/>
        <w:spacing w:after="0"/>
      </w:pPr>
      <w:r>
        <w:t>Tito, Teburoro (Kiribati)</w:t>
      </w:r>
      <w:r>
        <w:t xml:space="preserve"> - </w:t>
      </w:r>
      <w:r>
        <w:rPr>
          <w:color w:val="000000" w:themeColor="hyperlink"/>
          <w:u w:val="single"/>
        </w:rPr>
        <w:hyperlink r:id="rId187">
          <w:r>
            <w:rPr/>
            <w:t>A/72/PV.99</w:t>
          </w:r>
        </w:hyperlink>
      </w:r>
      <w:r>
        <w:br/>
      </w:r>
    </w:p>
    <w:p>
      <w:pPr>
        <w:pStyle w:val="itshead"/>
        <w:keepNext/>
        <w:keepLines/>
      </w:pPr>
      <w:r>
        <w:t>Pacific Small Island Developing States</w:t>
      </w:r>
    </w:p>
    <w:p>
      <w:pPr>
        <w:pStyle w:val="itssubhead"/>
        <w:keepNext/>
        <w:keepLines/>
        <w:spacing w:after="0"/>
      </w:pPr>
      <w:r>
        <w:t>SUSTAINABLE DEVELOPMENT--DEVELOPING ISLAND COUNTRIES (Agenda Item 19b)</w:t>
      </w:r>
    </w:p>
    <w:p>
      <w:pPr>
        <w:pStyle w:val="itsentry"/>
        <w:keepNext/>
        <w:keepLines/>
        <w:spacing w:after="0"/>
      </w:pPr>
      <w:r>
        <w:t>Sisilo, Robert (Solomon Islands)</w:t>
      </w:r>
      <w:r>
        <w:t xml:space="preserve"> - </w:t>
      </w:r>
      <w:r>
        <w:rPr>
          <w:color w:val="000000" w:themeColor="hyperlink"/>
          <w:u w:val="single"/>
        </w:rPr>
        <w:hyperlink r:id="rId28">
          <w:r>
            <w:rPr/>
            <w:t>A/C.2/72/SR.8</w:t>
          </w:r>
        </w:hyperlink>
      </w:r>
    </w:p>
    <w:p>
      <w:pPr>
        <w:pStyle w:val="itssubhead"/>
        <w:keepNext/>
        <w:keepLines/>
        <w:spacing w:after="0"/>
      </w:pPr>
      <w:r>
        <w:t>STRADDLING FISH STOCKS (Agenda Item 77b)</w:t>
      </w:r>
    </w:p>
    <w:p>
      <w:pPr>
        <w:pStyle w:val="itsentry"/>
        <w:keepNext/>
        <w:keepLines/>
        <w:spacing w:after="0"/>
      </w:pPr>
      <w:r>
        <w:t>Chigiyal, Jane J. (Micronesia (Federated States of))</w:t>
      </w:r>
      <w:r>
        <w:t xml:space="preserve"> - </w:t>
      </w:r>
      <w:r>
        <w:rPr>
          <w:color w:val="000000" w:themeColor="hyperlink"/>
          <w:u w:val="single"/>
        </w:rPr>
        <w:hyperlink r:id="rId171">
          <w:r>
            <w:rPr/>
            <w:t>A/72/PV.63</w:t>
          </w:r>
        </w:hyperlink>
      </w:r>
    </w:p>
    <w:p>
      <w:pPr>
        <w:pStyle w:val="itssubhead"/>
        <w:keepNext/>
        <w:keepLines/>
        <w:spacing w:after="0"/>
      </w:pPr>
      <w:r>
        <w:t>UN. GENERAL ASSEMBLY (72ND SESS. : 2017-2018). 2ND COMMITTEE--GENERAL DEBATE (Agenda Item 8)</w:t>
      </w:r>
    </w:p>
    <w:p>
      <w:pPr>
        <w:pStyle w:val="itsentry"/>
        <w:keepNext/>
        <w:keepLines/>
        <w:spacing w:after="0"/>
      </w:pPr>
      <w:r>
        <w:t>Gadabu, Rennier Stanislaus (Nauru)</w:t>
      </w:r>
      <w:r>
        <w:t xml:space="preserve"> - </w:t>
      </w:r>
      <w:r>
        <w:rPr>
          <w:color w:val="000000" w:themeColor="hyperlink"/>
          <w:u w:val="single"/>
        </w:rPr>
        <w:hyperlink r:id="rId39">
          <w:r>
            <w:rPr/>
            <w:t>A/C.2/72/SR.2</w:t>
          </w:r>
        </w:hyperlink>
      </w:r>
    </w:p>
    <w:p>
      <w:pPr>
        <w:pStyle w:val="itssubhead"/>
        <w:keepNext/>
        <w:keepLines/>
        <w:spacing w:after="0"/>
      </w:pPr>
      <w:r>
        <w:t>LAW OF THE SEA (Agenda Item 77a)</w:t>
      </w:r>
    </w:p>
    <w:p>
      <w:pPr>
        <w:pStyle w:val="itsentry"/>
        <w:keepNext/>
        <w:keepLines/>
        <w:spacing w:after="0"/>
      </w:pPr>
      <w:r>
        <w:t>Chigiyal, Jane J. (Micronesia (Federated States of))</w:t>
      </w:r>
      <w:r>
        <w:t xml:space="preserve"> - </w:t>
      </w:r>
      <w:r>
        <w:rPr>
          <w:color w:val="000000" w:themeColor="hyperlink"/>
          <w:u w:val="single"/>
        </w:rPr>
        <w:hyperlink r:id="rId171">
          <w:r>
            <w:rPr/>
            <w:t>A/72/PV.63</w:t>
          </w:r>
        </w:hyperlink>
      </w:r>
    </w:p>
    <w:p>
      <w:pPr>
        <w:pStyle w:val="itssubhead"/>
        <w:keepNext/>
        <w:keepLines/>
        <w:spacing w:after="0"/>
      </w:pPr>
      <w:r>
        <w:t>INTERNATIONAL LAW (Agenda Item 81)</w:t>
      </w:r>
    </w:p>
    <w:p>
      <w:pPr>
        <w:pStyle w:val="itsentry"/>
        <w:keepNext/>
        <w:keepLines/>
        <w:spacing w:after="0"/>
      </w:pPr>
      <w:r>
        <w:t>Kabua, Amatlain Elizabeth (Marshall Islands)</w:t>
      </w:r>
      <w:r>
        <w:t xml:space="preserve"> - </w:t>
      </w:r>
      <w:r>
        <w:rPr>
          <w:color w:val="000000" w:themeColor="hyperlink"/>
          <w:u w:val="single"/>
        </w:rPr>
        <w:hyperlink r:id="rId190">
          <w:r>
            <w:rPr/>
            <w:t>A/C.6/72/SR.22</w:t>
          </w:r>
        </w:hyperlink>
      </w:r>
    </w:p>
    <w:p>
      <w:pPr>
        <w:pStyle w:val="itssubhead"/>
        <w:keepNext/>
        <w:keepLines/>
        <w:spacing w:after="0"/>
      </w:pPr>
      <w:r>
        <w:t>OPERATIONAL ACTIVITIES--UN SYSTEM (Agenda Item 24a)</w:t>
      </w:r>
    </w:p>
    <w:p>
      <w:pPr>
        <w:pStyle w:val="itsentry"/>
        <w:keepNext/>
        <w:keepLines/>
        <w:spacing w:after="0"/>
      </w:pPr>
      <w:r>
        <w:t xml:space="preserve">Edward, Enola Gay Anadella (Nauru) </w:t>
      </w:r>
      <w:r>
        <w:t xml:space="preserve"> - </w:t>
      </w:r>
      <w:r>
        <w:rPr>
          <w:color w:val="000000" w:themeColor="hyperlink"/>
          <w:u w:val="single"/>
        </w:rPr>
        <w:hyperlink r:id="rId30">
          <w:r>
            <w:rPr/>
            <w:t>A/C.2/72/SR.22</w:t>
          </w:r>
        </w:hyperlink>
      </w:r>
      <w:r>
        <w:br/>
      </w:r>
    </w:p>
    <w:p>
      <w:pPr>
        <w:pStyle w:val="itshead"/>
        <w:keepNext/>
        <w:keepLines/>
      </w:pPr>
      <w:r>
        <w:t>Pacific Women's Indigenous Network</w:t>
      </w:r>
    </w:p>
    <w:p>
      <w:pPr>
        <w:pStyle w:val="itssubhead"/>
        <w:keepNext/>
        <w:keepLines/>
        <w:spacing w:after="0"/>
      </w:pPr>
      <w:r>
        <w:t>GUAM QUESTION (Agenda Item 62)</w:t>
      </w:r>
    </w:p>
    <w:p>
      <w:pPr>
        <w:pStyle w:val="itsentry"/>
        <w:keepNext/>
        <w:keepLines/>
        <w:spacing w:after="0"/>
      </w:pPr>
      <w:r>
        <w:t>Munoz, Julia Faye</w:t>
      </w:r>
      <w:r>
        <w:t xml:space="preserve"> - </w:t>
      </w:r>
      <w:r>
        <w:rPr>
          <w:color w:val="000000" w:themeColor="hyperlink"/>
          <w:u w:val="single"/>
        </w:rPr>
        <w:hyperlink r:id="rId12">
          <w:r>
            <w:rPr/>
            <w:t>A/C.4/72/SR.3</w:t>
          </w:r>
        </w:hyperlink>
      </w:r>
      <w:r>
        <w:br/>
      </w:r>
    </w:p>
    <w:p>
      <w:pPr>
        <w:pStyle w:val="itshead"/>
        <w:keepNext/>
        <w:keepLines/>
      </w:pPr>
      <w:r>
        <w:t>Pakistan</w:t>
      </w:r>
    </w:p>
    <w:p>
      <w:pPr>
        <w:pStyle w:val="itssubhead"/>
        <w:keepNext/>
        <w:keepLines/>
        <w:spacing w:after="0"/>
      </w:pPr>
      <w:r>
        <w:t>NUCLEAR DISARMAMENT NEGOTIATIONS (Agenda Item 99bb)</w:t>
      </w:r>
    </w:p>
    <w:p>
      <w:pPr>
        <w:pStyle w:val="itsentry"/>
        <w:keepNext/>
        <w:keepLines/>
        <w:spacing w:after="0"/>
      </w:pPr>
      <w:r>
        <w:t>Amil, Farukh</w:t>
      </w:r>
      <w:r>
        <w:t xml:space="preserve"> - </w:t>
      </w:r>
      <w:r>
        <w:rPr>
          <w:color w:val="000000" w:themeColor="hyperlink"/>
          <w:u w:val="single"/>
        </w:rPr>
        <w:hyperlink r:id="rId119">
          <w:r>
            <w:rPr/>
            <w:t>A/C.1/72/PV.13</w:t>
          </w:r>
        </w:hyperlink>
      </w:r>
    </w:p>
    <w:p>
      <w:pPr>
        <w:pStyle w:val="itsentry"/>
        <w:keepNext/>
        <w:keepLines/>
        <w:spacing w:after="0"/>
      </w:pPr>
      <w:r>
        <w:t>Jadoon, Usman Iqbal</w:t>
      </w:r>
      <w:r>
        <w:t xml:space="preserve"> - </w:t>
      </w:r>
      <w:r>
        <w:rPr>
          <w:color w:val="000000" w:themeColor="hyperlink"/>
          <w:u w:val="single"/>
        </w:rPr>
        <w:hyperlink r:id="rId154">
          <w:r>
            <w:rPr/>
            <w:t>A/C.1/72/PV.23</w:t>
          </w:r>
        </w:hyperlink>
      </w:r>
    </w:p>
    <w:p>
      <w:pPr>
        <w:pStyle w:val="itssubhead"/>
        <w:keepNext/>
        <w:keepLines/>
        <w:spacing w:after="0"/>
      </w:pPr>
      <w:r>
        <w:t>LANDMINES--TREATIES (1997) (Agenda Item 99m)</w:t>
      </w:r>
    </w:p>
    <w:p>
      <w:pPr>
        <w:pStyle w:val="itsentry"/>
        <w:keepNext/>
        <w:keepLines/>
        <w:spacing w:after="0"/>
      </w:pPr>
      <w:r>
        <w:t>Saeed, Amir</w:t>
      </w:r>
      <w:r>
        <w:t xml:space="preserve"> - </w:t>
      </w:r>
      <w:r>
        <w:rPr>
          <w:color w:val="000000" w:themeColor="hyperlink"/>
          <w:u w:val="single"/>
        </w:rPr>
        <w:hyperlink r:id="rId63">
          <w:r>
            <w:rPr/>
            <w:t>A/C.1/72/PV.26</w:t>
          </w:r>
        </w:hyperlink>
      </w:r>
    </w:p>
    <w:p>
      <w:pPr>
        <w:pStyle w:val="itssubhead"/>
        <w:keepNext/>
        <w:keepLines/>
        <w:spacing w:after="0"/>
      </w:pPr>
      <w:r>
        <w:t>CHILDREN--UN. GENERAL ASSEMBLY (27TH SPECIAL SESS. : 2002) (Agenda Item 68b)</w:t>
      </w:r>
    </w:p>
    <w:p>
      <w:pPr>
        <w:pStyle w:val="itsentry"/>
        <w:keepNext/>
        <w:keepLines/>
        <w:spacing w:after="0"/>
      </w:pPr>
      <w:r>
        <w:t>Chatha, Chaudhary Jawad Ali</w:t>
      </w:r>
      <w:r>
        <w:t xml:space="preserve"> - </w:t>
      </w:r>
      <w:r>
        <w:rPr>
          <w:color w:val="000000" w:themeColor="hyperlink"/>
          <w:u w:val="single"/>
        </w:rPr>
        <w:hyperlink r:id="rId136">
          <w:r>
            <w:rPr/>
            <w:t>A/C.3/72/SR.14</w:t>
          </w:r>
        </w:hyperlink>
      </w:r>
    </w:p>
    <w:p>
      <w:pPr>
        <w:pStyle w:val="itssubhead"/>
        <w:keepNext/>
        <w:keepLines/>
        <w:spacing w:after="0"/>
      </w:pPr>
      <w:r>
        <w:t>UN. GENERAL ASSEMBLY (72ND SESS. : 2017-2018). 5TH COMMITTEE--WORK ORGANIZATION (Agenda Item 7)</w:t>
      </w:r>
    </w:p>
    <w:p>
      <w:pPr>
        <w:pStyle w:val="itsentry"/>
        <w:keepNext/>
        <w:keepLines/>
        <w:spacing w:after="0"/>
      </w:pPr>
      <w:r>
        <w:t>Gohar, Haseeb</w:t>
      </w:r>
      <w:r>
        <w:t xml:space="preserve"> - </w:t>
      </w:r>
      <w:r>
        <w:rPr>
          <w:color w:val="000000" w:themeColor="hyperlink"/>
          <w:u w:val="single"/>
        </w:rPr>
        <w:hyperlink r:id="rId228">
          <w:r>
            <w:rPr/>
            <w:t>A/C.5/72/SR.29</w:t>
          </w:r>
        </w:hyperlink>
      </w:r>
    </w:p>
    <w:p>
      <w:pPr>
        <w:pStyle w:val="itsentry"/>
        <w:keepNext/>
        <w:keepLines/>
        <w:spacing w:after="0"/>
      </w:pPr>
      <w:r>
        <w:t>Munir, Nabeel</w:t>
      </w:r>
      <w:r>
        <w:t xml:space="preserve"> - </w:t>
      </w:r>
      <w:r>
        <w:rPr>
          <w:color w:val="000000" w:themeColor="hyperlink"/>
          <w:u w:val="single"/>
        </w:rPr>
        <w:hyperlink r:id="rId272">
          <w:r>
            <w:rPr/>
            <w:t>A/C.5/72/SR.35</w:t>
          </w:r>
        </w:hyperlink>
      </w:r>
    </w:p>
    <w:p>
      <w:pPr>
        <w:pStyle w:val="itssubhead"/>
        <w:keepNext/>
        <w:keepLines/>
        <w:spacing w:after="0"/>
      </w:pPr>
      <w:r>
        <w:t>SCIENCE AND TECHNOLOGY--INTERNATIONAL SECURITY (Agenda Item 98)</w:t>
      </w:r>
    </w:p>
    <w:p>
      <w:pPr>
        <w:pStyle w:val="itsentry"/>
        <w:keepNext/>
        <w:keepLines/>
        <w:spacing w:after="0"/>
      </w:pPr>
      <w:r>
        <w:t>Khan, Jehanzeb</w:t>
      </w:r>
      <w:r>
        <w:t xml:space="preserve"> - </w:t>
      </w:r>
      <w:r>
        <w:rPr>
          <w:color w:val="000000" w:themeColor="hyperlink"/>
          <w:u w:val="single"/>
        </w:rPr>
        <w:hyperlink r:id="rId34">
          <w:r>
            <w:rPr/>
            <w:t>A/C.1/72/PV.19</w:t>
          </w:r>
        </w:hyperlink>
      </w:r>
    </w:p>
    <w:p>
      <w:pPr>
        <w:pStyle w:val="itssubhead"/>
        <w:keepNext/>
        <w:keepLines/>
        <w:spacing w:after="0"/>
      </w:pPr>
      <w:r>
        <w:t>CRIME PREVENTION (Agenda Item 107)</w:t>
      </w:r>
    </w:p>
    <w:p>
      <w:pPr>
        <w:pStyle w:val="itsentry"/>
        <w:keepNext/>
        <w:keepLines/>
        <w:spacing w:after="0"/>
      </w:pPr>
      <w:r>
        <w:t>Munir, Nabeel</w:t>
      </w:r>
      <w:r>
        <w:t xml:space="preserve"> - </w:t>
      </w:r>
      <w:r>
        <w:rPr>
          <w:color w:val="000000" w:themeColor="hyperlink"/>
          <w:u w:val="single"/>
        </w:rPr>
        <w:hyperlink r:id="rId93">
          <w:r>
            <w:rPr/>
            <w:t>A/C.3/72/SR.6</w:t>
          </w:r>
        </w:hyperlink>
      </w:r>
    </w:p>
    <w:p>
      <w:pPr>
        <w:pStyle w:val="itsentry"/>
        <w:keepNext/>
        <w:keepLines/>
        <w:spacing w:after="0"/>
      </w:pPr>
      <w:r>
        <w:t>Hashmi, Khalil Ur Rahman</w:t>
      </w:r>
      <w:r>
        <w:t xml:space="preserve"> - </w:t>
      </w:r>
      <w:r>
        <w:rPr>
          <w:color w:val="000000" w:themeColor="hyperlink"/>
          <w:u w:val="single"/>
        </w:rPr>
        <w:hyperlink r:id="rId166">
          <w:r>
            <w:rPr/>
            <w:t>A/72/PV.25</w:t>
          </w:r>
        </w:hyperlink>
      </w:r>
    </w:p>
    <w:p>
      <w:pPr>
        <w:pStyle w:val="itssubhead"/>
        <w:keepNext/>
        <w:keepLines/>
        <w:spacing w:after="0"/>
      </w:pPr>
      <w:r>
        <w:t>NUCLEAR-WEAPON-FREE ZONES (Agenda Item 99gg)</w:t>
      </w:r>
    </w:p>
    <w:p>
      <w:pPr>
        <w:pStyle w:val="itsentry"/>
        <w:keepNext/>
        <w:keepLines/>
        <w:spacing w:after="0"/>
      </w:pPr>
      <w:r>
        <w:t>Jadoon, Usman Iqbal</w:t>
      </w:r>
      <w:r>
        <w:t xml:space="preserve"> - </w:t>
      </w:r>
      <w:r>
        <w:rPr>
          <w:color w:val="000000" w:themeColor="hyperlink"/>
          <w:u w:val="single"/>
        </w:rPr>
        <w:hyperlink r:id="rId154">
          <w:r>
            <w:rPr/>
            <w:t>A/C.1/72/PV.23</w:t>
          </w:r>
        </w:hyperlink>
      </w:r>
    </w:p>
    <w:p>
      <w:pPr>
        <w:pStyle w:val="itssubhead"/>
        <w:keepNext/>
        <w:keepLines/>
        <w:spacing w:after="0"/>
      </w:pPr>
      <w:r>
        <w:t>TERRORISM (Agenda Item 109)</w:t>
      </w:r>
    </w:p>
    <w:p>
      <w:pPr>
        <w:pStyle w:val="itsentry"/>
        <w:keepNext/>
        <w:keepLines/>
        <w:spacing w:after="0"/>
      </w:pPr>
      <w:r>
        <w:t>Lodhi, Maleeha</w:t>
      </w:r>
      <w:r>
        <w:t xml:space="preserve"> - </w:t>
      </w:r>
      <w:r>
        <w:rPr>
          <w:color w:val="000000" w:themeColor="hyperlink"/>
          <w:u w:val="single"/>
        </w:rPr>
        <w:hyperlink r:id="rId65">
          <w:r>
            <w:rPr/>
            <w:t>A/C.6/72/SR.3</w:t>
          </w:r>
        </w:hyperlink>
      </w:r>
    </w:p>
    <w:p>
      <w:pPr>
        <w:pStyle w:val="itssubhead"/>
        <w:keepNext/>
        <w:keepLines/>
        <w:spacing w:after="0"/>
      </w:pPr>
      <w:r>
        <w:t>NARCOTIC DRUGS (Agenda Item 108)</w:t>
      </w:r>
    </w:p>
    <w:p>
      <w:pPr>
        <w:pStyle w:val="itsentry"/>
        <w:keepNext/>
        <w:keepLines/>
        <w:spacing w:after="0"/>
      </w:pPr>
      <w:r>
        <w:t>Munir, Nabeel</w:t>
      </w:r>
      <w:r>
        <w:t xml:space="preserve"> - </w:t>
      </w:r>
      <w:r>
        <w:rPr>
          <w:color w:val="000000" w:themeColor="hyperlink"/>
          <w:u w:val="single"/>
        </w:rPr>
        <w:hyperlink r:id="rId93">
          <w:r>
            <w:rPr/>
            <w:t>A/C.3/72/SR.6</w:t>
          </w:r>
        </w:hyperlink>
      </w:r>
    </w:p>
    <w:p>
      <w:pPr>
        <w:pStyle w:val="itssubhead"/>
        <w:keepNext/>
        <w:keepLines/>
        <w:spacing w:after="0"/>
      </w:pPr>
      <w:r>
        <w:t>HUMAN RIGHTS--REPORTS (Agenda Item 72c)</w:t>
      </w:r>
    </w:p>
    <w:p>
      <w:pPr>
        <w:pStyle w:val="itsentry"/>
        <w:keepNext/>
        <w:keepLines/>
        <w:spacing w:after="0"/>
      </w:pPr>
      <w:r>
        <w:t>Chheena, Muhammad Zulqarnain</w:t>
      </w:r>
      <w:r>
        <w:t xml:space="preserve"> - </w:t>
      </w:r>
      <w:r>
        <w:rPr>
          <w:color w:val="000000" w:themeColor="hyperlink"/>
          <w:u w:val="single"/>
        </w:rPr>
        <w:hyperlink r:id="rId129">
          <w:r>
            <w:rPr/>
            <w:t>A/C.3/72/SR.33</w:t>
          </w:r>
        </w:hyperlink>
      </w:r>
    </w:p>
    <w:p>
      <w:pPr>
        <w:pStyle w:val="itssubhead"/>
        <w:keepNext/>
        <w:keepLines/>
        <w:spacing w:after="0"/>
      </w:pPr>
      <w:r>
        <w:t>WEAPONS--OUTER SPACE (Agenda Item 97b)</w:t>
      </w:r>
    </w:p>
    <w:p>
      <w:pPr>
        <w:pStyle w:val="itsentry"/>
        <w:keepNext/>
        <w:keepLines/>
        <w:spacing w:after="0"/>
      </w:pPr>
      <w:r>
        <w:t>Amil, Farukh</w:t>
      </w:r>
      <w:r>
        <w:t xml:space="preserve"> - </w:t>
      </w:r>
      <w:r>
        <w:rPr>
          <w:color w:val="000000" w:themeColor="hyperlink"/>
          <w:u w:val="single"/>
        </w:rPr>
        <w:hyperlink r:id="rId95">
          <w:r>
            <w:rPr/>
            <w:t>A/C.1/72/PV.16</w:t>
          </w:r>
        </w:hyperlink>
      </w:r>
    </w:p>
    <w:p>
      <w:pPr>
        <w:pStyle w:val="itssubhead"/>
        <w:keepNext/>
        <w:keepLines/>
        <w:spacing w:after="0"/>
      </w:pPr>
      <w:r>
        <w:t>RADIATION EFFECTS (Agenda Item 51)</w:t>
      </w:r>
    </w:p>
    <w:p>
      <w:pPr>
        <w:pStyle w:val="itsentry"/>
        <w:keepNext/>
        <w:keepLines/>
        <w:spacing w:after="0"/>
      </w:pPr>
      <w:r>
        <w:t>Sayed, Saima</w:t>
      </w:r>
      <w:r>
        <w:t xml:space="preserve"> - </w:t>
      </w:r>
      <w:r>
        <w:rPr>
          <w:color w:val="000000" w:themeColor="hyperlink"/>
          <w:u w:val="single"/>
        </w:rPr>
        <w:hyperlink r:id="rId98">
          <w:r>
            <w:rPr/>
            <w:t>A/C.4/72/SR.23</w:t>
          </w:r>
        </w:hyperlink>
      </w:r>
    </w:p>
    <w:p>
      <w:pPr>
        <w:pStyle w:val="itssubhead"/>
        <w:keepNext/>
        <w:keepLines/>
        <w:spacing w:after="0"/>
      </w:pPr>
      <w:r>
        <w:t>NON-NUCLEAR-WEAPON STATES--SECURITY (Agenda Item 96)</w:t>
      </w:r>
    </w:p>
    <w:p>
      <w:pPr>
        <w:pStyle w:val="itsentry"/>
        <w:keepNext/>
        <w:keepLines/>
        <w:spacing w:after="0"/>
      </w:pPr>
      <w:r>
        <w:t>Amil, Farukh</w:t>
      </w:r>
      <w:r>
        <w:t xml:space="preserve"> - </w:t>
      </w:r>
      <w:r>
        <w:rPr>
          <w:color w:val="000000" w:themeColor="hyperlink"/>
          <w:u w:val="single"/>
        </w:rPr>
        <w:hyperlink r:id="rId119">
          <w:r>
            <w:rPr/>
            <w:t>A/C.1/72/PV.13</w:t>
          </w:r>
        </w:hyperlink>
      </w:r>
    </w:p>
    <w:p>
      <w:pPr>
        <w:pStyle w:val="itsentry"/>
        <w:keepNext/>
        <w:keepLines/>
        <w:spacing w:after="0"/>
      </w:pPr>
      <w:r>
        <w:t>Jadoon, Usman Iqbal</w:t>
      </w:r>
      <w:r>
        <w:t xml:space="preserve"> - </w:t>
      </w:r>
      <w:r>
        <w:rPr>
          <w:color w:val="000000" w:themeColor="hyperlink"/>
          <w:u w:val="single"/>
        </w:rPr>
        <w:hyperlink r:id="rId154">
          <w:r>
            <w:rPr/>
            <w:t>A/C.1/72/PV.23</w:t>
          </w:r>
        </w:hyperlink>
      </w:r>
    </w:p>
    <w:p>
      <w:pPr>
        <w:pStyle w:val="itssubhead"/>
        <w:keepNext/>
        <w:keepLines/>
        <w:spacing w:after="0"/>
      </w:pPr>
      <w:r>
        <w:t>AFGHANISTAN SITUATION (Agenda Item 39)</w:t>
      </w:r>
    </w:p>
    <w:p>
      <w:pPr>
        <w:pStyle w:val="itsentry"/>
        <w:keepNext/>
        <w:keepLines/>
        <w:spacing w:after="0"/>
      </w:pPr>
      <w:r>
        <w:t>Lodhi, Maleeha</w:t>
      </w:r>
      <w:r>
        <w:t xml:space="preserve"> - </w:t>
      </w:r>
      <w:r>
        <w:rPr>
          <w:color w:val="000000" w:themeColor="hyperlink"/>
          <w:u w:val="single"/>
        </w:rPr>
        <w:hyperlink r:id="rId78">
          <w:r>
            <w:rPr/>
            <w:t>A/72/PV.56</w:t>
          </w:r>
        </w:hyperlink>
      </w:r>
    </w:p>
    <w:p>
      <w:pPr>
        <w:pStyle w:val="itssubhead"/>
        <w:keepNext/>
        <w:keepLines/>
        <w:spacing w:after="0"/>
      </w:pPr>
      <w:r>
        <w:t>UN--ADMINISTRATION (Agenda Item 134)</w:t>
      </w:r>
    </w:p>
    <w:p>
      <w:pPr>
        <w:pStyle w:val="itsentry"/>
        <w:keepNext/>
        <w:keepLines/>
        <w:spacing w:after="0"/>
      </w:pPr>
      <w:r>
        <w:t>Munir, Nabeel</w:t>
      </w:r>
      <w:r>
        <w:t xml:space="preserve"> - </w:t>
      </w:r>
      <w:r>
        <w:rPr>
          <w:color w:val="000000" w:themeColor="hyperlink"/>
          <w:u w:val="single"/>
        </w:rPr>
        <w:hyperlink r:id="rId31">
          <w:r>
            <w:rPr/>
            <w:t>A/C.5/72/SR.19</w:t>
          </w:r>
        </w:hyperlink>
      </w:r>
    </w:p>
    <w:p>
      <w:pPr>
        <w:pStyle w:val="itsentry"/>
        <w:keepNext/>
        <w:keepLines/>
        <w:spacing w:after="0"/>
      </w:pPr>
      <w:r>
        <w:t>Lodhi, Maleeha</w:t>
      </w:r>
      <w:r>
        <w:t xml:space="preserve"> - </w:t>
      </w:r>
      <w:r>
        <w:rPr>
          <w:color w:val="000000" w:themeColor="hyperlink"/>
          <w:u w:val="single"/>
        </w:rPr>
        <w:hyperlink r:id="rId32">
          <w:r>
            <w:rPr/>
            <w:t>A/C.5/72/SR.43</w:t>
          </w:r>
        </w:hyperlink>
      </w:r>
    </w:p>
    <w:p>
      <w:pPr>
        <w:pStyle w:val="itssubhead"/>
        <w:keepNext/>
        <w:keepLines/>
        <w:spacing w:after="0"/>
      </w:pPr>
      <w:r>
        <w:t>COUNTER-TERRORISM (Agenda Item 118)</w:t>
      </w:r>
    </w:p>
    <w:p>
      <w:pPr>
        <w:pStyle w:val="itsentry"/>
        <w:keepNext/>
        <w:keepLines/>
        <w:spacing w:after="0"/>
      </w:pPr>
      <w:r>
        <w:t>Lodhi, Maleeha</w:t>
      </w:r>
      <w:r>
        <w:t xml:space="preserve"> - </w:t>
      </w:r>
      <w:r>
        <w:rPr>
          <w:color w:val="000000" w:themeColor="hyperlink"/>
          <w:u w:val="single"/>
        </w:rPr>
        <w:hyperlink r:id="rId74">
          <w:r>
            <w:rPr/>
            <w:t>A/72/PV.102</w:t>
          </w:r>
        </w:hyperlink>
      </w:r>
    </w:p>
    <w:p>
      <w:pPr>
        <w:pStyle w:val="itssubhead"/>
        <w:keepNext/>
        <w:keepLines/>
        <w:spacing w:after="0"/>
      </w:pPr>
      <w:r>
        <w:t>OUTER SPACE--CONFIDENCE-BUILDING MEASURES (Agenda Item 99v)</w:t>
      </w:r>
    </w:p>
    <w:p>
      <w:pPr>
        <w:pStyle w:val="itsentry"/>
        <w:keepNext/>
        <w:keepLines/>
        <w:spacing w:after="0"/>
      </w:pPr>
      <w:r>
        <w:t>Amil, Farukh</w:t>
      </w:r>
      <w:r>
        <w:t xml:space="preserve"> - </w:t>
      </w:r>
      <w:r>
        <w:rPr>
          <w:color w:val="000000" w:themeColor="hyperlink"/>
          <w:u w:val="single"/>
        </w:rPr>
        <w:hyperlink r:id="rId95">
          <w:r>
            <w:rPr/>
            <w:t>A/C.1/72/PV.16</w:t>
          </w:r>
        </w:hyperlink>
      </w:r>
    </w:p>
    <w:p>
      <w:pPr>
        <w:pStyle w:val="itssubhead"/>
        <w:keepNext/>
        <w:keepLines/>
        <w:spacing w:after="0"/>
      </w:pPr>
      <w:r>
        <w:t>BIOLOGICAL WEAPONS--TREATY (1972) (Agenda Item 106)</w:t>
      </w:r>
    </w:p>
    <w:p>
      <w:pPr>
        <w:pStyle w:val="itsentry"/>
        <w:keepNext/>
        <w:keepLines/>
        <w:spacing w:after="0"/>
      </w:pPr>
      <w:r>
        <w:t>Amil, Farukh</w:t>
      </w:r>
      <w:r>
        <w:t xml:space="preserve"> - </w:t>
      </w:r>
      <w:r>
        <w:rPr>
          <w:color w:val="000000" w:themeColor="hyperlink"/>
          <w:u w:val="single"/>
        </w:rPr>
        <w:hyperlink r:id="rId115">
          <w:r>
            <w:rPr/>
            <w:t>A/C.1/72/PV.15</w:t>
          </w:r>
        </w:hyperlink>
      </w:r>
    </w:p>
    <w:p>
      <w:pPr>
        <w:pStyle w:val="itssubhead"/>
        <w:keepNext/>
        <w:keepLines/>
        <w:spacing w:after="0"/>
      </w:pPr>
      <w:r>
        <w:t>HUMAN RIGHTS--BELARUS (Agenda Item 72c)</w:t>
      </w:r>
    </w:p>
    <w:p>
      <w:pPr>
        <w:pStyle w:val="itsentry"/>
        <w:keepNext/>
        <w:keepLines/>
        <w:spacing w:after="0"/>
      </w:pPr>
      <w:r>
        <w:t>Chatha, Chaudhary Jawad Ali</w:t>
      </w:r>
      <w:r>
        <w:t xml:space="preserve"> - </w:t>
      </w:r>
      <w:r>
        <w:rPr>
          <w:color w:val="000000" w:themeColor="hyperlink"/>
          <w:u w:val="single"/>
        </w:rPr>
        <w:hyperlink r:id="rId126">
          <w:r>
            <w:rPr/>
            <w:t>A/C.3/72/SR.32</w:t>
          </w:r>
        </w:hyperlink>
      </w:r>
    </w:p>
    <w:p>
      <w:pPr>
        <w:pStyle w:val="itssubhead"/>
        <w:keepNext/>
        <w:keepLines/>
        <w:spacing w:after="0"/>
      </w:pPr>
      <w:r>
        <w:t>NUCLEAR DISARMAMENT--CONFERENCE (2013 : NEW YORK) (Agenda Item 99cc)</w:t>
      </w:r>
    </w:p>
    <w:p>
      <w:pPr>
        <w:pStyle w:val="itsentry"/>
        <w:keepNext/>
        <w:keepLines/>
        <w:spacing w:after="0"/>
      </w:pPr>
      <w:r>
        <w:t>Saeed, Amir</w:t>
      </w:r>
      <w:r>
        <w:t xml:space="preserve"> - </w:t>
      </w:r>
      <w:r>
        <w:rPr>
          <w:color w:val="000000" w:themeColor="hyperlink"/>
          <w:u w:val="single"/>
        </w:rPr>
        <w:hyperlink r:id="rId232">
          <w:r>
            <w:rPr/>
            <w:t>A/C.1/72/PV.27</w:t>
          </w:r>
        </w:hyperlink>
      </w:r>
    </w:p>
    <w:p>
      <w:pPr>
        <w:pStyle w:val="itssubhead"/>
        <w:keepNext/>
        <w:keepLines/>
        <w:spacing w:after="0"/>
      </w:pPr>
      <w:r>
        <w:t>UN. GENERAL ASSEMBLY (72ND SESS. : 2017-2018)--GENERAL DEBATE--RIGHT OF REPLY (Agenda Item 8)</w:t>
      </w:r>
    </w:p>
    <w:p>
      <w:pPr>
        <w:pStyle w:val="itsentry"/>
        <w:keepNext/>
        <w:keepLines/>
        <w:spacing w:after="0"/>
      </w:pPr>
      <w:r>
        <w:t>Lodhi, Maleeha</w:t>
      </w:r>
      <w:r>
        <w:t xml:space="preserve"> - </w:t>
      </w:r>
      <w:r>
        <w:rPr>
          <w:color w:val="000000" w:themeColor="hyperlink"/>
          <w:u w:val="single"/>
        </w:rPr>
        <w:hyperlink r:id="rId212">
          <w:r>
            <w:rPr/>
            <w:t>A/72/PV.22</w:t>
          </w:r>
        </w:hyperlink>
      </w:r>
    </w:p>
    <w:p>
      <w:pPr>
        <w:pStyle w:val="itsentry"/>
        <w:keepNext/>
        <w:keepLines/>
        <w:spacing w:after="0"/>
      </w:pPr>
      <w:r>
        <w:t>Usman, Chaudhry Tipu</w:t>
      </w:r>
      <w:r>
        <w:t xml:space="preserve"> - </w:t>
      </w:r>
      <w:r>
        <w:rPr>
          <w:color w:val="000000" w:themeColor="hyperlink"/>
          <w:u w:val="single"/>
        </w:rPr>
        <w:hyperlink r:id="rId77">
          <w:r>
            <w:rPr/>
            <w:t>A/72/PV.14</w:t>
          </w:r>
        </w:hyperlink>
      </w:r>
      <w:r>
        <w:t xml:space="preserve">; </w:t>
      </w:r>
      <w:r>
        <w:rPr>
          <w:color w:val="000000" w:themeColor="hyperlink"/>
          <w:u w:val="single"/>
        </w:rPr>
        <w:hyperlink r:id="rId140">
          <w:r>
            <w:rPr/>
            <w:t>A/72/PV.23</w:t>
          </w:r>
        </w:hyperlink>
      </w:r>
    </w:p>
    <w:p>
      <w:pPr>
        <w:pStyle w:val="itssubhead"/>
        <w:keepNext/>
        <w:keepLines/>
        <w:spacing w:after="0"/>
      </w:pPr>
      <w:r>
        <w:t>WOMEN'S ADVANCEMENT--CONFERENCES (Agenda Item 28b)</w:t>
      </w:r>
    </w:p>
    <w:p>
      <w:pPr>
        <w:pStyle w:val="itsentry"/>
        <w:keepNext/>
        <w:keepLines/>
        <w:spacing w:after="0"/>
      </w:pPr>
      <w:r>
        <w:t>Chatha, Chaudhary Jawad Ali</w:t>
      </w:r>
      <w:r>
        <w:t xml:space="preserve"> - </w:t>
      </w:r>
      <w:r>
        <w:rPr>
          <w:color w:val="000000" w:themeColor="hyperlink"/>
          <w:u w:val="single"/>
        </w:rPr>
        <w:hyperlink r:id="rId121">
          <w:r>
            <w:rPr/>
            <w:t>A/C.3/72/SR.10</w:t>
          </w:r>
        </w:hyperlink>
      </w:r>
    </w:p>
    <w:p>
      <w:pPr>
        <w:pStyle w:val="itssubhead"/>
        <w:keepNext/>
        <w:keepLines/>
        <w:spacing w:after="0"/>
      </w:pPr>
      <w:r>
        <w:t>PALESTINE QUESTION (Agenda Item 38)</w:t>
      </w:r>
    </w:p>
    <w:p>
      <w:pPr>
        <w:pStyle w:val="itsentry"/>
        <w:keepNext/>
        <w:keepLines/>
        <w:spacing w:after="0"/>
      </w:pPr>
      <w:r>
        <w:t>Munir, Nabeel</w:t>
      </w:r>
      <w:r>
        <w:t xml:space="preserve"> - </w:t>
      </w:r>
      <w:r>
        <w:rPr>
          <w:color w:val="000000" w:themeColor="hyperlink"/>
          <w:u w:val="single"/>
        </w:rPr>
        <w:hyperlink r:id="rId178">
          <w:r>
            <w:rPr/>
            <w:t>A/72/PV.59</w:t>
          </w:r>
        </w:hyperlink>
      </w:r>
    </w:p>
    <w:p>
      <w:pPr>
        <w:pStyle w:val="itssubhead"/>
        <w:keepNext/>
        <w:keepLines/>
        <w:spacing w:after="0"/>
      </w:pPr>
      <w:r>
        <w:t>EXPLOSIVES (Agenda Item 99dd)</w:t>
      </w:r>
    </w:p>
    <w:p>
      <w:pPr>
        <w:pStyle w:val="itsentry"/>
        <w:keepNext/>
        <w:keepLines/>
        <w:spacing w:after="0"/>
      </w:pPr>
      <w:r>
        <w:t>Amil, Farukh</w:t>
      </w:r>
      <w:r>
        <w:t xml:space="preserve"> - </w:t>
      </w:r>
      <w:r>
        <w:rPr>
          <w:color w:val="000000" w:themeColor="hyperlink"/>
          <w:u w:val="single"/>
        </w:rPr>
        <w:hyperlink r:id="rId36">
          <w:r>
            <w:rPr/>
            <w:t>A/C.1/72/PV.18</w:t>
          </w:r>
        </w:hyperlink>
      </w:r>
    </w:p>
    <w:p>
      <w:pPr>
        <w:pStyle w:val="itsentry"/>
        <w:keepNext/>
        <w:keepLines/>
        <w:spacing w:after="0"/>
      </w:pPr>
      <w:r>
        <w:t>Saeed, Amir</w:t>
      </w:r>
      <w:r>
        <w:t xml:space="preserve"> - </w:t>
      </w:r>
      <w:r>
        <w:rPr>
          <w:color w:val="000000" w:themeColor="hyperlink"/>
          <w:u w:val="single"/>
        </w:rPr>
        <w:hyperlink r:id="rId63">
          <w:r>
            <w:rPr/>
            <w:t>A/C.1/72/PV.26</w:t>
          </w:r>
        </w:hyperlink>
      </w:r>
    </w:p>
    <w:p>
      <w:pPr>
        <w:pStyle w:val="itssubhead"/>
        <w:keepNext/>
        <w:keepLines/>
        <w:spacing w:after="0"/>
      </w:pPr>
      <w:r>
        <w:t>RIGHTS OF THE CHILD (Agenda Item 68a)</w:t>
      </w:r>
    </w:p>
    <w:p>
      <w:pPr>
        <w:pStyle w:val="itsentry"/>
        <w:keepNext/>
        <w:keepLines/>
        <w:spacing w:after="0"/>
      </w:pPr>
      <w:r>
        <w:t>Chatha, Chaudhary Jawad Ali</w:t>
      </w:r>
      <w:r>
        <w:t xml:space="preserve"> - </w:t>
      </w:r>
      <w:r>
        <w:rPr>
          <w:color w:val="000000" w:themeColor="hyperlink"/>
          <w:u w:val="single"/>
        </w:rPr>
        <w:hyperlink r:id="rId136">
          <w:r>
            <w:rPr/>
            <w:t>A/C.3/72/SR.14</w:t>
          </w:r>
        </w:hyperlink>
      </w:r>
    </w:p>
    <w:p>
      <w:pPr>
        <w:pStyle w:val="itssubhead"/>
        <w:keepNext/>
        <w:keepLines/>
        <w:spacing w:after="0"/>
      </w:pPr>
      <w:r>
        <w:t>NUCLEAR DISARMAMENT--VERIFICATION (Agenda Item 99ii)</w:t>
      </w:r>
    </w:p>
    <w:p>
      <w:pPr>
        <w:pStyle w:val="itsentry"/>
        <w:keepNext/>
        <w:keepLines/>
        <w:spacing w:after="0"/>
      </w:pPr>
      <w:r>
        <w:t>Jadoon, Usman Iqbal</w:t>
      </w:r>
      <w:r>
        <w:t xml:space="preserve"> - </w:t>
      </w:r>
      <w:r>
        <w:rPr>
          <w:color w:val="000000" w:themeColor="hyperlink"/>
          <w:u w:val="single"/>
        </w:rPr>
        <w:hyperlink r:id="rId112">
          <w:r>
            <w:rPr/>
            <w:t>A/C.1/72/PV.24</w:t>
          </w:r>
        </w:hyperlink>
      </w:r>
    </w:p>
    <w:p>
      <w:pPr>
        <w:pStyle w:val="itssubhead"/>
        <w:keepNext/>
        <w:keepLines/>
        <w:spacing w:after="0"/>
      </w:pPr>
      <w:r>
        <w:t>PEACEKEEPING OPERATIONS--CRIMINAL LIABILITY (Agenda Item 78)</w:t>
      </w:r>
    </w:p>
    <w:p>
      <w:pPr>
        <w:pStyle w:val="itsentry"/>
        <w:keepNext/>
        <w:keepLines/>
        <w:spacing w:after="0"/>
      </w:pPr>
      <w:r>
        <w:t>Warraich, Ahmad Naseem</w:t>
      </w:r>
      <w:r>
        <w:t xml:space="preserve"> - </w:t>
      </w:r>
      <w:r>
        <w:rPr>
          <w:color w:val="000000" w:themeColor="hyperlink"/>
          <w:u w:val="single"/>
        </w:rPr>
        <w:hyperlink r:id="rId197">
          <w:r>
            <w:rPr/>
            <w:t>A/C.6/72/SR.30</w:t>
          </w:r>
        </w:hyperlink>
      </w:r>
      <w:r>
        <w:t xml:space="preserve">; </w:t>
      </w:r>
      <w:r>
        <w:rPr>
          <w:color w:val="000000" w:themeColor="hyperlink"/>
          <w:u w:val="single"/>
        </w:rPr>
        <w:hyperlink r:id="rId216">
          <w:r>
            <w:rPr/>
            <w:t>A/C.6/72/SR.9</w:t>
          </w:r>
        </w:hyperlink>
      </w:r>
    </w:p>
    <w:p>
      <w:pPr>
        <w:pStyle w:val="itssubhead"/>
        <w:keepNext/>
        <w:keepLines/>
        <w:spacing w:after="0"/>
      </w:pPr>
      <w:r>
        <w:t>PEACEBUILDING (Agenda Item 65)</w:t>
      </w:r>
    </w:p>
    <w:p>
      <w:pPr>
        <w:pStyle w:val="itsentry"/>
        <w:keepNext/>
        <w:keepLines/>
        <w:spacing w:after="0"/>
      </w:pPr>
      <w:r>
        <w:t>Lodhi, Maleeha</w:t>
      </w:r>
      <w:r>
        <w:t xml:space="preserve"> - </w:t>
      </w:r>
      <w:r>
        <w:rPr>
          <w:color w:val="000000" w:themeColor="hyperlink"/>
          <w:u w:val="single"/>
        </w:rPr>
        <w:hyperlink r:id="rId264">
          <w:r>
            <w:rPr/>
            <w:t>A/72/PV.85</w:t>
          </w:r>
        </w:hyperlink>
      </w:r>
      <w:r>
        <w:t xml:space="preserve">; </w:t>
      </w:r>
      <w:r>
        <w:rPr>
          <w:color w:val="000000" w:themeColor="hyperlink"/>
          <w:u w:val="single"/>
        </w:rPr>
        <w:hyperlink r:id="rId217">
          <w:r>
            <w:rPr/>
            <w:t>A/72/PV.90</w:t>
          </w:r>
        </w:hyperlink>
      </w:r>
    </w:p>
    <w:p>
      <w:pPr>
        <w:pStyle w:val="itssubhead"/>
        <w:keepNext/>
        <w:keepLines/>
        <w:spacing w:after="0"/>
      </w:pPr>
      <w:r>
        <w:t>HUMAN RIGHTS--UKRAINE (Agenda Item 72c)</w:t>
      </w:r>
    </w:p>
    <w:p>
      <w:pPr>
        <w:pStyle w:val="itsentry"/>
        <w:keepNext/>
        <w:keepLines/>
        <w:spacing w:after="0"/>
      </w:pPr>
      <w:r>
        <w:t>Chatha, Chaudhary Jawad Ali</w:t>
      </w:r>
      <w:r>
        <w:t xml:space="preserve"> - </w:t>
      </w:r>
      <w:r>
        <w:rPr>
          <w:color w:val="000000" w:themeColor="hyperlink"/>
          <w:u w:val="single"/>
        </w:rPr>
        <w:hyperlink r:id="rId191">
          <w:r>
            <w:rPr/>
            <w:t>A/C.3/72/SR.45</w:t>
          </w:r>
        </w:hyperlink>
      </w:r>
    </w:p>
    <w:p>
      <w:pPr>
        <w:pStyle w:val="itssubhead"/>
        <w:keepNext/>
        <w:keepLines/>
        <w:spacing w:after="0"/>
      </w:pPr>
      <w:r>
        <w:t>HUMAN RIGHTS--PROGRAMMES OF ACTION (1993) (Agenda Item 72d)</w:t>
      </w:r>
    </w:p>
    <w:p>
      <w:pPr>
        <w:pStyle w:val="itsentry"/>
        <w:keepNext/>
        <w:keepLines/>
        <w:spacing w:after="0"/>
      </w:pPr>
      <w:r>
        <w:t>Gohar, Haseeb</w:t>
      </w:r>
      <w:r>
        <w:t xml:space="preserve"> - </w:t>
      </w:r>
      <w:r>
        <w:rPr>
          <w:color w:val="000000" w:themeColor="hyperlink"/>
          <w:u w:val="single"/>
        </w:rPr>
        <w:hyperlink r:id="rId64">
          <w:r>
            <w:rPr/>
            <w:t>A/C.3/72/SR.19</w:t>
          </w:r>
        </w:hyperlink>
      </w:r>
    </w:p>
    <w:p>
      <w:pPr>
        <w:pStyle w:val="itssubhead"/>
        <w:keepNext/>
        <w:keepLines/>
        <w:spacing w:after="0"/>
      </w:pPr>
      <w:r>
        <w:t>DECOLONIZATION (Agenda Item 62)</w:t>
      </w:r>
    </w:p>
    <w:p>
      <w:pPr>
        <w:pStyle w:val="itsentry"/>
        <w:keepNext/>
        <w:keepLines/>
        <w:spacing w:after="0"/>
      </w:pPr>
      <w:r>
        <w:t>Lodhi, Maleeha</w:t>
      </w:r>
      <w:r>
        <w:t xml:space="preserve"> - </w:t>
      </w:r>
      <w:r>
        <w:rPr>
          <w:color w:val="000000" w:themeColor="hyperlink"/>
          <w:u w:val="single"/>
        </w:rPr>
        <w:hyperlink r:id="rId17">
          <w:r>
            <w:rPr/>
            <w:t>A/C.4/72/SR.8</w:t>
          </w:r>
        </w:hyperlink>
      </w:r>
    </w:p>
    <w:p>
      <w:pPr>
        <w:pStyle w:val="itssubhead"/>
        <w:keepNext/>
        <w:keepLines/>
        <w:spacing w:after="0"/>
      </w:pPr>
      <w:r>
        <w:t>NUCLEAR WEAPONS--HUMANITARIAN CONSEQUENCES (Agenda Item 99ee)</w:t>
      </w:r>
    </w:p>
    <w:p>
      <w:pPr>
        <w:pStyle w:val="itsentry"/>
        <w:keepNext/>
        <w:keepLines/>
        <w:spacing w:after="0"/>
      </w:pPr>
      <w:r>
        <w:t>Jadoon, Usman Iqbal</w:t>
      </w:r>
      <w:r>
        <w:t xml:space="preserve"> - </w:t>
      </w:r>
      <w:r>
        <w:rPr>
          <w:color w:val="000000" w:themeColor="hyperlink"/>
          <w:u w:val="single"/>
        </w:rPr>
        <w:hyperlink r:id="rId154">
          <w:r>
            <w:rPr/>
            <w:t>A/C.1/72/PV.23</w:t>
          </w:r>
        </w:hyperlink>
      </w:r>
    </w:p>
    <w:p>
      <w:pPr>
        <w:pStyle w:val="itssubhead"/>
        <w:keepNext/>
        <w:keepLines/>
        <w:spacing w:after="0"/>
      </w:pPr>
      <w:r>
        <w:t>RIGHT TO DEVELOPMENT (Agenda Item 72b)</w:t>
      </w:r>
    </w:p>
    <w:p>
      <w:pPr>
        <w:pStyle w:val="itsentry"/>
        <w:keepNext/>
        <w:keepLines/>
        <w:spacing w:after="0"/>
      </w:pPr>
      <w:r>
        <w:t>Chatha, Chaudhary Jawad Ali</w:t>
      </w:r>
      <w:r>
        <w:t xml:space="preserve"> - </w:t>
      </w:r>
      <w:r>
        <w:rPr>
          <w:color w:val="000000" w:themeColor="hyperlink"/>
          <w:u w:val="single"/>
        </w:rPr>
        <w:hyperlink r:id="rId271">
          <w:r>
            <w:rPr/>
            <w:t>A/C.3/72/SR.22</w:t>
          </w:r>
        </w:hyperlink>
      </w:r>
    </w:p>
    <w:p>
      <w:pPr>
        <w:pStyle w:val="itssubhead"/>
        <w:keepNext/>
        <w:keepLines/>
        <w:spacing w:after="0"/>
      </w:pPr>
      <w:r>
        <w:t>UN. PEACEBUILDING COMMISSION--REPORTS (2016-2017) (Agenda Item 30)</w:t>
      </w:r>
    </w:p>
    <w:p>
      <w:pPr>
        <w:pStyle w:val="itsentry"/>
        <w:keepNext/>
        <w:keepLines/>
        <w:spacing w:after="0"/>
      </w:pPr>
      <w:r>
        <w:t>Lodhi, Maleeha</w:t>
      </w:r>
      <w:r>
        <w:t xml:space="preserve"> - </w:t>
      </w:r>
      <w:r>
        <w:rPr>
          <w:color w:val="000000" w:themeColor="hyperlink"/>
          <w:u w:val="single"/>
        </w:rPr>
        <w:hyperlink r:id="rId217">
          <w:r>
            <w:rPr/>
            <w:t>A/72/PV.90</w:t>
          </w:r>
        </w:hyperlink>
      </w:r>
    </w:p>
    <w:p>
      <w:pPr>
        <w:pStyle w:val="itssubhead"/>
        <w:keepNext/>
        <w:keepLines/>
        <w:spacing w:after="0"/>
      </w:pPr>
      <w:r>
        <w:t>SPACE SECURITY (Agenda Item 52b)</w:t>
      </w:r>
    </w:p>
    <w:p>
      <w:pPr>
        <w:pStyle w:val="itsentry"/>
        <w:keepNext/>
        <w:keepLines/>
        <w:spacing w:after="0"/>
      </w:pPr>
      <w:r>
        <w:t>Amil, Farukh</w:t>
      </w:r>
      <w:r>
        <w:t xml:space="preserve"> - </w:t>
      </w:r>
      <w:r>
        <w:rPr>
          <w:color w:val="000000" w:themeColor="hyperlink"/>
          <w:u w:val="single"/>
        </w:rPr>
        <w:hyperlink r:id="rId83">
          <w:r>
            <w:rPr/>
            <w:t>A/C.1/72/PV.11</w:t>
          </w:r>
        </w:hyperlink>
      </w:r>
      <w:r>
        <w:t xml:space="preserve">; </w:t>
      </w:r>
      <w:r>
        <w:rPr>
          <w:color w:val="000000" w:themeColor="hyperlink"/>
          <w:u w:val="single"/>
        </w:rPr>
        <w:hyperlink r:id="rId84">
          <w:r>
            <w:rPr/>
            <w:t>A/C.1/72/SR.11</w:t>
          </w:r>
        </w:hyperlink>
      </w:r>
      <w:r>
        <w:t xml:space="preserve">; </w:t>
      </w:r>
      <w:r>
        <w:rPr>
          <w:color w:val="000000" w:themeColor="hyperlink"/>
          <w:u w:val="single"/>
        </w:rPr>
        <w:hyperlink r:id="rId85">
          <w:r>
            <w:rPr/>
            <w:t>A/C.4/72/SR.11</w:t>
          </w:r>
        </w:hyperlink>
      </w:r>
    </w:p>
    <w:p>
      <w:pPr>
        <w:pStyle w:val="itssubhead"/>
        <w:keepNext/>
        <w:keepLines/>
        <w:spacing w:after="0"/>
      </w:pPr>
      <w:r>
        <w:t>DISARMAMENT--UN. GENERAL ASSEMBLY (4TH SPECIAL SESS. ON DISARMAMENT : ####) (Agenda Item 99h)</w:t>
      </w:r>
    </w:p>
    <w:p>
      <w:pPr>
        <w:pStyle w:val="itsentry"/>
        <w:keepNext/>
        <w:keepLines/>
        <w:spacing w:after="0"/>
      </w:pPr>
      <w:r>
        <w:t>Jadoon, Usman Iqbal</w:t>
      </w:r>
      <w:r>
        <w:t xml:space="preserve"> - </w:t>
      </w:r>
      <w:r>
        <w:rPr>
          <w:color w:val="000000" w:themeColor="hyperlink"/>
          <w:u w:val="single"/>
        </w:rPr>
        <w:hyperlink r:id="rId44">
          <w:r>
            <w:rPr/>
            <w:t>A/C.1/72/PV.22</w:t>
          </w:r>
        </w:hyperlink>
      </w:r>
    </w:p>
    <w:p>
      <w:pPr>
        <w:pStyle w:val="itssubhead"/>
        <w:keepNext/>
        <w:keepLines/>
        <w:spacing w:after="0"/>
      </w:pPr>
      <w:r>
        <w:t>HUMAN RIGHTS--ERITREA (Agenda Item 72c)</w:t>
      </w:r>
    </w:p>
    <w:p>
      <w:pPr>
        <w:pStyle w:val="itsentry"/>
        <w:keepNext/>
        <w:keepLines/>
        <w:spacing w:after="0"/>
      </w:pPr>
      <w:r>
        <w:t>Waleed, Mr.</w:t>
      </w:r>
      <w:r>
        <w:t xml:space="preserve"> - </w:t>
      </w:r>
      <w:r>
        <w:rPr>
          <w:color w:val="000000" w:themeColor="hyperlink"/>
          <w:u w:val="single"/>
        </w:rPr>
        <w:hyperlink r:id="rId126">
          <w:r>
            <w:rPr/>
            <w:t>A/C.3/72/SR.32</w:t>
          </w:r>
        </w:hyperlink>
      </w:r>
    </w:p>
    <w:p>
      <w:pPr>
        <w:pStyle w:val="itssubhead"/>
        <w:keepNext/>
        <w:keepLines/>
        <w:spacing w:after="0"/>
      </w:pPr>
      <w:r>
        <w:t>NUCLEAR WEAPON TESTS--TREATY (Agenda Item 105)</w:t>
      </w:r>
    </w:p>
    <w:p>
      <w:pPr>
        <w:pStyle w:val="itsentry"/>
        <w:keepNext/>
        <w:keepLines/>
        <w:spacing w:after="0"/>
      </w:pPr>
      <w:r>
        <w:t>Jadoon, Usman Iqbal</w:t>
      </w:r>
      <w:r>
        <w:t xml:space="preserve"> - </w:t>
      </w:r>
      <w:r>
        <w:rPr>
          <w:color w:val="000000" w:themeColor="hyperlink"/>
          <w:u w:val="single"/>
        </w:rPr>
        <w:hyperlink r:id="rId154">
          <w:r>
            <w:rPr/>
            <w:t>A/C.1/72/PV.23</w:t>
          </w:r>
        </w:hyperlink>
      </w:r>
    </w:p>
    <w:p>
      <w:pPr>
        <w:pStyle w:val="itssubhead"/>
        <w:keepNext/>
        <w:keepLines/>
        <w:spacing w:after="0"/>
      </w:pPr>
      <w:r>
        <w:t>UN. SECRETARY-GENERAL--REPORTS (2016-2017) (Agenda Item 110)</w:t>
      </w:r>
    </w:p>
    <w:p>
      <w:pPr>
        <w:pStyle w:val="itsentry"/>
        <w:keepNext/>
        <w:keepLines/>
        <w:spacing w:after="0"/>
      </w:pPr>
      <w:r>
        <w:t>Lodhi, Maleeha</w:t>
      </w:r>
      <w:r>
        <w:t xml:space="preserve"> - </w:t>
      </w:r>
      <w:r>
        <w:rPr>
          <w:color w:val="000000" w:themeColor="hyperlink"/>
          <w:u w:val="single"/>
        </w:rPr>
        <w:hyperlink r:id="rId181">
          <w:r>
            <w:rPr/>
            <w:t>A/72/PV.28</w:t>
          </w:r>
        </w:hyperlink>
      </w:r>
    </w:p>
    <w:p>
      <w:pPr>
        <w:pStyle w:val="itsentry"/>
        <w:keepNext/>
        <w:keepLines/>
        <w:spacing w:after="0"/>
      </w:pPr>
      <w:r>
        <w:t>Warraich, Ahmad Naseem</w:t>
      </w:r>
      <w:r>
        <w:t xml:space="preserve"> - </w:t>
      </w:r>
      <w:r>
        <w:rPr>
          <w:color w:val="000000" w:themeColor="hyperlink"/>
          <w:u w:val="single"/>
        </w:rPr>
        <w:hyperlink r:id="rId181">
          <w:r>
            <w:rPr/>
            <w:t>A/72/PV.28</w:t>
          </w:r>
        </w:hyperlink>
      </w:r>
    </w:p>
    <w:p>
      <w:pPr>
        <w:pStyle w:val="itssubhead"/>
        <w:keepNext/>
        <w:keepLines/>
        <w:spacing w:after="0"/>
      </w:pPr>
      <w:r>
        <w:t>NUCLEAR DISARMAMENT (Agenda Item 99b)</w:t>
      </w:r>
    </w:p>
    <w:p>
      <w:pPr>
        <w:pStyle w:val="itsentry"/>
        <w:keepNext/>
        <w:keepLines/>
        <w:spacing w:after="0"/>
      </w:pPr>
      <w:r>
        <w:t>Amil, Farukh</w:t>
      </w:r>
      <w:r>
        <w:t xml:space="preserve"> - </w:t>
      </w:r>
      <w:r>
        <w:rPr>
          <w:color w:val="000000" w:themeColor="hyperlink"/>
          <w:u w:val="single"/>
        </w:rPr>
        <w:hyperlink r:id="rId119">
          <w:r>
            <w:rPr/>
            <w:t>A/C.1/72/PV.13</w:t>
          </w:r>
        </w:hyperlink>
      </w:r>
    </w:p>
    <w:p>
      <w:pPr>
        <w:pStyle w:val="itsentry"/>
        <w:keepNext/>
        <w:keepLines/>
        <w:spacing w:after="0"/>
      </w:pPr>
      <w:r>
        <w:t>Saeed, Amir</w:t>
      </w:r>
      <w:r>
        <w:t xml:space="preserve"> - </w:t>
      </w:r>
      <w:r>
        <w:rPr>
          <w:color w:val="000000" w:themeColor="hyperlink"/>
          <w:u w:val="single"/>
        </w:rPr>
        <w:hyperlink r:id="rId232">
          <w:r>
            <w:rPr/>
            <w:t>A/C.1/72/PV.27</w:t>
          </w:r>
        </w:hyperlink>
      </w:r>
    </w:p>
    <w:p>
      <w:pPr>
        <w:pStyle w:val="itssubhead"/>
        <w:keepNext/>
        <w:keepLines/>
        <w:spacing w:after="0"/>
      </w:pPr>
      <w:r>
        <w:t>FISSIONABLE MATERIALS--TREATY (PROPOSED) (Agenda Item 99a)</w:t>
      </w:r>
    </w:p>
    <w:p>
      <w:pPr>
        <w:pStyle w:val="itsentry"/>
        <w:keepNext/>
        <w:keepLines/>
        <w:spacing w:after="0"/>
      </w:pPr>
      <w:r>
        <w:t>Jadoon, Usman Iqbal</w:t>
      </w:r>
      <w:r>
        <w:t xml:space="preserve"> - </w:t>
      </w:r>
      <w:r>
        <w:rPr>
          <w:color w:val="000000" w:themeColor="hyperlink"/>
          <w:u w:val="single"/>
        </w:rPr>
        <w:hyperlink r:id="rId112">
          <w:r>
            <w:rPr/>
            <w:t>A/C.1/72/PV.24</w:t>
          </w:r>
        </w:hyperlink>
      </w:r>
    </w:p>
    <w:p>
      <w:pPr>
        <w:pStyle w:val="itsentry"/>
        <w:keepNext/>
        <w:keepLines/>
        <w:spacing w:after="0"/>
      </w:pPr>
      <w:r>
        <w:t>Amil, Farukh</w:t>
      </w:r>
      <w:r>
        <w:t xml:space="preserve"> - </w:t>
      </w:r>
      <w:r>
        <w:rPr>
          <w:color w:val="000000" w:themeColor="hyperlink"/>
          <w:u w:val="single"/>
        </w:rPr>
        <w:hyperlink r:id="rId119">
          <w:r>
            <w:rPr/>
            <w:t>A/C.1/72/PV.13</w:t>
          </w:r>
        </w:hyperlink>
      </w:r>
    </w:p>
    <w:p>
      <w:pPr>
        <w:pStyle w:val="itssubhead"/>
        <w:keepNext/>
        <w:keepLines/>
        <w:spacing w:after="0"/>
      </w:pPr>
      <w:r>
        <w:t>NUCLEAR NON-PROLIFERATION--INTERNATIONAL OBLIGATIONS (Agenda Item 99w)</w:t>
      </w:r>
    </w:p>
    <w:p>
      <w:pPr>
        <w:pStyle w:val="itsentry"/>
        <w:keepNext/>
        <w:keepLines/>
        <w:spacing w:after="0"/>
      </w:pPr>
      <w:r>
        <w:t>Jadoon, Usman Iqbal</w:t>
      </w:r>
      <w:r>
        <w:t xml:space="preserve"> - </w:t>
      </w:r>
      <w:r>
        <w:rPr>
          <w:color w:val="000000" w:themeColor="hyperlink"/>
          <w:u w:val="single"/>
        </w:rPr>
        <w:hyperlink r:id="rId154">
          <w:r>
            <w:rPr/>
            <w:t>A/C.1/72/PV.23</w:t>
          </w:r>
        </w:hyperlink>
      </w:r>
    </w:p>
    <w:p>
      <w:pPr>
        <w:pStyle w:val="itssubhead"/>
        <w:keepNext/>
        <w:keepLines/>
        <w:spacing w:after="0"/>
      </w:pPr>
      <w:r>
        <w:t>HUMAN RIGHTS--IRAN (ISLAMIC REPUBLIC OF) (Agenda Item 72c)</w:t>
      </w:r>
    </w:p>
    <w:p>
      <w:pPr>
        <w:pStyle w:val="itsentry"/>
        <w:keepNext/>
        <w:keepLines/>
        <w:spacing w:after="0"/>
      </w:pPr>
      <w:r>
        <w:t>Chatha, Chaudhary Jawad Ali</w:t>
      </w:r>
      <w:r>
        <w:t xml:space="preserve"> - </w:t>
      </w:r>
      <w:r>
        <w:rPr>
          <w:color w:val="000000" w:themeColor="hyperlink"/>
          <w:u w:val="single"/>
        </w:rPr>
        <w:hyperlink r:id="rId195">
          <w:r>
            <w:rPr/>
            <w:t>A/C.3/72/SR.31</w:t>
          </w:r>
        </w:hyperlink>
      </w:r>
      <w:r>
        <w:t xml:space="preserve">; </w:t>
      </w:r>
      <w:r>
        <w:rPr>
          <w:color w:val="000000" w:themeColor="hyperlink"/>
          <w:u w:val="single"/>
        </w:rPr>
        <w:hyperlink r:id="rId191">
          <w:r>
            <w:rPr/>
            <w:t>A/C.3/72/SR.45</w:t>
          </w:r>
        </w:hyperlink>
      </w:r>
    </w:p>
    <w:p>
      <w:pPr>
        <w:pStyle w:val="itssubhead"/>
        <w:keepNext/>
        <w:keepLines/>
        <w:spacing w:after="0"/>
      </w:pPr>
      <w:r>
        <w:t>DISARMAMENT--UN. GENERAL ASSEMBLY (10TH SPECIAL SESS. : 1978) (Agenda Item 101)</w:t>
      </w:r>
    </w:p>
    <w:p>
      <w:pPr>
        <w:pStyle w:val="itsentry"/>
        <w:keepNext/>
        <w:keepLines/>
        <w:spacing w:after="0"/>
      </w:pPr>
      <w:r>
        <w:t>Jadoon, Usman Iqbal</w:t>
      </w:r>
      <w:r>
        <w:t xml:space="preserve"> - </w:t>
      </w:r>
      <w:r>
        <w:rPr>
          <w:color w:val="000000" w:themeColor="hyperlink"/>
          <w:u w:val="single"/>
        </w:rPr>
        <w:hyperlink r:id="rId44">
          <w:r>
            <w:rPr/>
            <w:t>A/C.1/72/PV.22</w:t>
          </w:r>
        </w:hyperlink>
      </w:r>
    </w:p>
    <w:p>
      <w:pPr>
        <w:pStyle w:val="itssubhead"/>
        <w:keepNext/>
        <w:keepLines/>
        <w:spacing w:after="0"/>
      </w:pPr>
      <w:r>
        <w:t>UN--BUDGET (2018-2019) (Agenda Item 136)</w:t>
      </w:r>
    </w:p>
    <w:p>
      <w:pPr>
        <w:pStyle w:val="itsentry"/>
        <w:keepNext/>
        <w:keepLines/>
        <w:spacing w:after="0"/>
      </w:pPr>
      <w:r>
        <w:t>Munir, Nabeel</w:t>
      </w:r>
      <w:r>
        <w:t xml:space="preserve"> - </w:t>
      </w:r>
      <w:r>
        <w:rPr>
          <w:color w:val="000000" w:themeColor="hyperlink"/>
          <w:u w:val="single"/>
        </w:rPr>
        <w:hyperlink r:id="rId201">
          <w:r>
            <w:rPr/>
            <w:t>A/C.5/72/SR.39</w:t>
          </w:r>
        </w:hyperlink>
      </w:r>
    </w:p>
    <w:p>
      <w:pPr>
        <w:pStyle w:val="itssubhead"/>
        <w:keepNext/>
        <w:keepLines/>
        <w:spacing w:after="0"/>
      </w:pPr>
      <w:r>
        <w:t>ARMS TRANSFERS--INTERNATIONAL INSTRUMENTS (Agenda Item 99x)</w:t>
      </w:r>
    </w:p>
    <w:p>
      <w:pPr>
        <w:pStyle w:val="itsentry"/>
        <w:keepNext/>
        <w:keepLines/>
        <w:spacing w:after="0"/>
      </w:pPr>
      <w:r>
        <w:t>Amil, Farukh</w:t>
      </w:r>
      <w:r>
        <w:t xml:space="preserve"> - </w:t>
      </w:r>
      <w:r>
        <w:rPr>
          <w:color w:val="000000" w:themeColor="hyperlink"/>
          <w:u w:val="single"/>
        </w:rPr>
        <w:hyperlink r:id="rId36">
          <w:r>
            <w:rPr/>
            <w:t>A/C.1/72/PV.18</w:t>
          </w:r>
        </w:hyperlink>
      </w:r>
    </w:p>
    <w:p>
      <w:pPr>
        <w:pStyle w:val="itsentry"/>
        <w:keepNext/>
        <w:keepLines/>
        <w:spacing w:after="0"/>
      </w:pPr>
      <w:r>
        <w:t>Saeed, Amir</w:t>
      </w:r>
      <w:r>
        <w:t xml:space="preserve"> - </w:t>
      </w:r>
      <w:r>
        <w:rPr>
          <w:color w:val="000000" w:themeColor="hyperlink"/>
          <w:u w:val="single"/>
        </w:rPr>
        <w:hyperlink r:id="rId63">
          <w:r>
            <w:rPr/>
            <w:t>A/C.1/72/PV.26</w:t>
          </w:r>
        </w:hyperlink>
      </w:r>
    </w:p>
    <w:p>
      <w:pPr>
        <w:pStyle w:val="itssubhead"/>
        <w:keepNext/>
        <w:keepLines/>
        <w:spacing w:after="0"/>
      </w:pPr>
      <w:r>
        <w:t>TERRITORIES OCCUPIED BY ISRAEL--HUMAN RIGHTS (Agenda Item 54)</w:t>
      </w:r>
    </w:p>
    <w:p>
      <w:pPr>
        <w:pStyle w:val="itsentry"/>
        <w:keepNext/>
        <w:keepLines/>
        <w:spacing w:after="0"/>
      </w:pPr>
      <w:r>
        <w:t>Lodhi, Maleeha</w:t>
      </w:r>
      <w:r>
        <w:t xml:space="preserve"> - </w:t>
      </w:r>
      <w:r>
        <w:rPr>
          <w:color w:val="000000" w:themeColor="hyperlink"/>
          <w:u w:val="single"/>
        </w:rPr>
        <w:hyperlink r:id="rId150">
          <w:r>
            <w:rPr/>
            <w:t>A/C.4/72/SR.27</w:t>
          </w:r>
        </w:hyperlink>
      </w:r>
    </w:p>
    <w:p>
      <w:pPr>
        <w:pStyle w:val="itssubhead"/>
        <w:keepNext/>
        <w:keepLines/>
        <w:spacing w:after="0"/>
      </w:pPr>
      <w:r>
        <w:t>CLUSTER MUNITIONS (Agenda Item 99hh)</w:t>
      </w:r>
    </w:p>
    <w:p>
      <w:pPr>
        <w:pStyle w:val="itsentry"/>
        <w:keepNext/>
        <w:keepLines/>
        <w:spacing w:after="0"/>
      </w:pPr>
      <w:r>
        <w:t>Saeed, Amir</w:t>
      </w:r>
      <w:r>
        <w:t xml:space="preserve"> - </w:t>
      </w:r>
      <w:r>
        <w:rPr>
          <w:color w:val="000000" w:themeColor="hyperlink"/>
          <w:u w:val="single"/>
        </w:rPr>
        <w:hyperlink r:id="rId63">
          <w:r>
            <w:rPr/>
            <w:t>A/C.1/72/PV.26</w:t>
          </w:r>
        </w:hyperlink>
      </w:r>
    </w:p>
    <w:p>
      <w:pPr>
        <w:pStyle w:val="itssubhead"/>
        <w:keepNext/>
        <w:keepLines/>
        <w:spacing w:after="0"/>
      </w:pPr>
      <w:r>
        <w:t>RESPONSIBILITY TO PROTECT (Agenda Item 132)</w:t>
      </w:r>
    </w:p>
    <w:p>
      <w:pPr>
        <w:pStyle w:val="itsentry"/>
        <w:keepNext/>
        <w:keepLines/>
        <w:spacing w:after="0"/>
      </w:pPr>
      <w:r>
        <w:t>Lodhi, Maleeha</w:t>
      </w:r>
      <w:r>
        <w:t xml:space="preserve"> - </w:t>
      </w:r>
      <w:r>
        <w:rPr>
          <w:color w:val="000000" w:themeColor="hyperlink"/>
          <w:u w:val="single"/>
        </w:rPr>
        <w:hyperlink r:id="rId147">
          <w:r>
            <w:rPr/>
            <w:t>A/72/PV.100</w:t>
          </w:r>
        </w:hyperlink>
      </w:r>
    </w:p>
    <w:p>
      <w:pPr>
        <w:pStyle w:val="itsentry"/>
        <w:keepNext/>
        <w:keepLines/>
        <w:spacing w:after="0"/>
      </w:pPr>
      <w:r>
        <w:t>Warraich, Ahmad Naseem</w:t>
      </w:r>
      <w:r>
        <w:t xml:space="preserve"> - </w:t>
      </w:r>
      <w:r>
        <w:rPr>
          <w:color w:val="000000" w:themeColor="hyperlink"/>
          <w:u w:val="single"/>
        </w:rPr>
        <w:hyperlink r:id="rId88">
          <w:r>
            <w:rPr/>
            <w:t>A/72/PV.105</w:t>
          </w:r>
        </w:hyperlink>
      </w:r>
      <w:r>
        <w:t xml:space="preserve">; </w:t>
      </w:r>
      <w:r>
        <w:rPr>
          <w:color w:val="000000" w:themeColor="hyperlink"/>
          <w:u w:val="single"/>
        </w:rPr>
        <w:hyperlink r:id="rId99">
          <w:r>
            <w:rPr/>
            <w:t>A/72/PV.2</w:t>
          </w:r>
        </w:hyperlink>
      </w:r>
    </w:p>
    <w:p>
      <w:pPr>
        <w:pStyle w:val="itssubhead"/>
        <w:keepNext/>
        <w:keepLines/>
        <w:spacing w:after="0"/>
      </w:pPr>
      <w:r>
        <w:t>UN. SECURITY COUNCIL--MEMBERSHIP (Agenda Item 122)</w:t>
      </w:r>
    </w:p>
    <w:p>
      <w:pPr>
        <w:pStyle w:val="itsentry"/>
        <w:keepNext/>
        <w:keepLines/>
        <w:spacing w:after="0"/>
      </w:pPr>
      <w:r>
        <w:t>Lodhi, Maleeha</w:t>
      </w:r>
      <w:r>
        <w:t xml:space="preserve"> - </w:t>
      </w:r>
      <w:r>
        <w:rPr>
          <w:color w:val="000000" w:themeColor="hyperlink"/>
          <w:u w:val="single"/>
        </w:rPr>
        <w:hyperlink r:id="rId81">
          <w:r>
            <w:rPr/>
            <w:t>A/72/PV.41</w:t>
          </w:r>
        </w:hyperlink>
      </w:r>
    </w:p>
    <w:p>
      <w:pPr>
        <w:pStyle w:val="itssubhead"/>
        <w:keepNext/>
        <w:keepLines/>
        <w:spacing w:after="0"/>
      </w:pPr>
      <w:r>
        <w:t>REFUGEES (Agenda Item 64)</w:t>
      </w:r>
    </w:p>
    <w:p>
      <w:pPr>
        <w:pStyle w:val="itsentry"/>
        <w:keepNext/>
        <w:keepLines/>
        <w:spacing w:after="0"/>
      </w:pPr>
      <w:r>
        <w:t>Chatha, Chaudhary Jawad Ali</w:t>
      </w:r>
      <w:r>
        <w:t xml:space="preserve"> - </w:t>
      </w:r>
      <w:r>
        <w:rPr>
          <w:color w:val="000000" w:themeColor="hyperlink"/>
          <w:u w:val="single"/>
        </w:rPr>
        <w:hyperlink r:id="rId125">
          <w:r>
            <w:rPr/>
            <w:t>A/C.3/72/SR.41</w:t>
          </w:r>
        </w:hyperlink>
      </w:r>
    </w:p>
    <w:p>
      <w:pPr>
        <w:pStyle w:val="itssubhead"/>
        <w:keepNext/>
        <w:keepLines/>
        <w:spacing w:after="0"/>
      </w:pPr>
      <w:r>
        <w:t>CONVENTIONAL WEAPONS (Agenda Item 99u)</w:t>
      </w:r>
    </w:p>
    <w:p>
      <w:pPr>
        <w:pStyle w:val="itsentry"/>
        <w:keepNext/>
        <w:keepLines/>
        <w:spacing w:after="0"/>
      </w:pPr>
      <w:r>
        <w:t>Saeed, Amir</w:t>
      </w:r>
      <w:r>
        <w:t xml:space="preserve"> - </w:t>
      </w:r>
      <w:r>
        <w:rPr>
          <w:color w:val="000000" w:themeColor="hyperlink"/>
          <w:u w:val="single"/>
        </w:rPr>
        <w:hyperlink r:id="rId63">
          <w:r>
            <w:rPr/>
            <w:t>A/C.1/72/PV.26</w:t>
          </w:r>
        </w:hyperlink>
      </w:r>
    </w:p>
    <w:p>
      <w:pPr>
        <w:pStyle w:val="itssubhead"/>
        <w:keepNext/>
        <w:keepLines/>
        <w:spacing w:after="0"/>
      </w:pPr>
      <w:r>
        <w:t>CHEMICAL WEAPONS--TREATY (1993) (Agenda Item 99l)</w:t>
      </w:r>
    </w:p>
    <w:p>
      <w:pPr>
        <w:pStyle w:val="itsentry"/>
        <w:keepNext/>
        <w:keepLines/>
        <w:spacing w:after="0"/>
      </w:pPr>
      <w:r>
        <w:t>Amil, Farukh</w:t>
      </w:r>
      <w:r>
        <w:t xml:space="preserve"> - </w:t>
      </w:r>
      <w:r>
        <w:rPr>
          <w:color w:val="000000" w:themeColor="hyperlink"/>
          <w:u w:val="single"/>
        </w:rPr>
        <w:hyperlink r:id="rId115">
          <w:r>
            <w:rPr/>
            <w:t>A/C.1/72/PV.15</w:t>
          </w:r>
        </w:hyperlink>
      </w:r>
    </w:p>
    <w:p>
      <w:pPr>
        <w:pStyle w:val="itssubhead"/>
        <w:keepNext/>
        <w:keepLines/>
        <w:spacing w:after="0"/>
      </w:pPr>
      <w:r>
        <w:t>SELF-DETERMINATION OF PEOPLES (Agenda Item 71)</w:t>
      </w:r>
    </w:p>
    <w:p>
      <w:pPr>
        <w:pStyle w:val="itsentry"/>
        <w:keepNext/>
        <w:keepLines/>
        <w:spacing w:after="0"/>
      </w:pPr>
      <w:r>
        <w:t>Munir, Nabeel</w:t>
      </w:r>
      <w:r>
        <w:t xml:space="preserve"> - </w:t>
      </w:r>
      <w:r>
        <w:rPr>
          <w:color w:val="000000" w:themeColor="hyperlink"/>
          <w:u w:val="single"/>
        </w:rPr>
        <w:hyperlink r:id="rId182">
          <w:r>
            <w:rPr/>
            <w:t>A/C.3/72/SR.38</w:t>
          </w:r>
        </w:hyperlink>
      </w:r>
    </w:p>
    <w:p>
      <w:pPr>
        <w:pStyle w:val="itsentry"/>
        <w:keepNext/>
        <w:keepLines/>
        <w:spacing w:after="0"/>
      </w:pPr>
      <w:r>
        <w:t>Lodhi, Maleeha</w:t>
      </w:r>
      <w:r>
        <w:t xml:space="preserve"> - </w:t>
      </w:r>
      <w:r>
        <w:rPr>
          <w:color w:val="000000" w:themeColor="hyperlink"/>
          <w:u w:val="single"/>
        </w:rPr>
        <w:hyperlink r:id="rId141">
          <w:r>
            <w:rPr/>
            <w:t>A/C.3/72/SR.48</w:t>
          </w:r>
        </w:hyperlink>
      </w:r>
    </w:p>
    <w:p>
      <w:pPr>
        <w:pStyle w:val="itsentry"/>
        <w:keepNext/>
        <w:keepLines/>
        <w:spacing w:after="0"/>
      </w:pPr>
      <w:r>
        <w:t>Chheena, Muhammad Zulqarnain</w:t>
      </w:r>
      <w:r>
        <w:t xml:space="preserve"> - </w:t>
      </w:r>
      <w:r>
        <w:rPr>
          <w:color w:val="000000" w:themeColor="hyperlink"/>
          <w:u w:val="single"/>
        </w:rPr>
        <w:hyperlink r:id="rId182">
          <w:r>
            <w:rPr/>
            <w:t>A/C.3/72/SR.38</w:t>
          </w:r>
        </w:hyperlink>
      </w:r>
    </w:p>
    <w:p>
      <w:pPr>
        <w:pStyle w:val="itssubhead"/>
        <w:keepNext/>
        <w:keepLines/>
        <w:spacing w:after="0"/>
      </w:pPr>
      <w:r>
        <w:t>OUTER SPACE--PEACEFUL USES--INTERNATIONAL COOPERATION (Agenda Item 52a)</w:t>
      </w:r>
    </w:p>
    <w:p>
      <w:pPr>
        <w:pStyle w:val="itsentry"/>
        <w:keepNext/>
        <w:keepLines/>
        <w:spacing w:after="0"/>
      </w:pPr>
      <w:r>
        <w:t>Amil, Farukh</w:t>
      </w:r>
      <w:r>
        <w:t xml:space="preserve"> - </w:t>
      </w:r>
      <w:r>
        <w:rPr>
          <w:color w:val="000000" w:themeColor="hyperlink"/>
          <w:u w:val="single"/>
        </w:rPr>
        <w:hyperlink r:id="rId83">
          <w:r>
            <w:rPr/>
            <w:t>A/C.1/72/PV.11</w:t>
          </w:r>
        </w:hyperlink>
      </w:r>
      <w:r>
        <w:t xml:space="preserve">; </w:t>
      </w:r>
      <w:r>
        <w:rPr>
          <w:color w:val="000000" w:themeColor="hyperlink"/>
          <w:u w:val="single"/>
        </w:rPr>
        <w:hyperlink r:id="rId84">
          <w:r>
            <w:rPr/>
            <w:t>A/C.1/72/SR.11</w:t>
          </w:r>
        </w:hyperlink>
      </w:r>
      <w:r>
        <w:t xml:space="preserve">; </w:t>
      </w:r>
      <w:r>
        <w:rPr>
          <w:color w:val="000000" w:themeColor="hyperlink"/>
          <w:u w:val="single"/>
        </w:rPr>
        <w:hyperlink r:id="rId85">
          <w:r>
            <w:rPr/>
            <w:t>A/C.4/72/SR.11</w:t>
          </w:r>
        </w:hyperlink>
      </w:r>
    </w:p>
    <w:p>
      <w:pPr>
        <w:pStyle w:val="itsentry"/>
        <w:keepNext/>
        <w:keepLines/>
        <w:spacing w:after="0"/>
      </w:pPr>
      <w:r>
        <w:t>Sayed, Saima</w:t>
      </w:r>
      <w:r>
        <w:t xml:space="preserve"> - </w:t>
      </w:r>
      <w:r>
        <w:rPr>
          <w:color w:val="000000" w:themeColor="hyperlink"/>
          <w:u w:val="single"/>
        </w:rPr>
        <w:hyperlink r:id="rId45">
          <w:r>
            <w:rPr/>
            <w:t>A/C.4/72/SR.10</w:t>
          </w:r>
        </w:hyperlink>
      </w:r>
      <w:r>
        <w:t xml:space="preserve">; </w:t>
      </w:r>
      <w:r>
        <w:rPr>
          <w:color w:val="000000" w:themeColor="hyperlink"/>
          <w:u w:val="single"/>
        </w:rPr>
        <w:hyperlink r:id="rId97">
          <w:r>
            <w:rPr/>
            <w:t>A/C.4/72/SR.13</w:t>
          </w:r>
        </w:hyperlink>
      </w:r>
    </w:p>
    <w:p>
      <w:pPr>
        <w:pStyle w:val="itssubhead"/>
        <w:keepNext/>
        <w:keepLines/>
        <w:spacing w:after="0"/>
      </w:pPr>
      <w:r>
        <w:t>NUCLEAR PROLIFERATION--MIDDLE EAST (Agenda Item 102)</w:t>
      </w:r>
    </w:p>
    <w:p>
      <w:pPr>
        <w:pStyle w:val="itsentry"/>
        <w:keepNext/>
        <w:keepLines/>
        <w:spacing w:after="0"/>
      </w:pPr>
      <w:r>
        <w:t>Jadoon, Usman Iqbal</w:t>
      </w:r>
      <w:r>
        <w:t xml:space="preserve"> - </w:t>
      </w:r>
      <w:r>
        <w:rPr>
          <w:color w:val="000000" w:themeColor="hyperlink"/>
          <w:u w:val="single"/>
        </w:rPr>
        <w:hyperlink r:id="rId154">
          <w:r>
            <w:rPr/>
            <w:t>A/C.1/72/PV.23</w:t>
          </w:r>
        </w:hyperlink>
      </w:r>
    </w:p>
    <w:p>
      <w:pPr>
        <w:pStyle w:val="itssubhead"/>
        <w:keepNext/>
        <w:keepLines/>
        <w:spacing w:after="0"/>
      </w:pPr>
      <w:r>
        <w:t>UN--HUMAN RESOURCES MANAGEMENT (Agenda Item 141)</w:t>
      </w:r>
    </w:p>
    <w:p>
      <w:pPr>
        <w:pStyle w:val="itsentry"/>
        <w:keepNext/>
        <w:keepLines/>
        <w:spacing w:after="0"/>
      </w:pPr>
      <w:r>
        <w:t>Gohar, Haseeb</w:t>
      </w:r>
      <w:r>
        <w:t xml:space="preserve"> - </w:t>
      </w:r>
      <w:r>
        <w:rPr>
          <w:color w:val="000000" w:themeColor="hyperlink"/>
          <w:u w:val="single"/>
        </w:rPr>
        <w:hyperlink r:id="rId58">
          <w:r>
            <w:rPr/>
            <w:t>A/C.5/72/SR.9</w:t>
          </w:r>
        </w:hyperlink>
      </w:r>
    </w:p>
    <w:p>
      <w:pPr>
        <w:pStyle w:val="itssubhead"/>
        <w:keepNext/>
        <w:keepLines/>
        <w:spacing w:after="0"/>
      </w:pPr>
      <w:r>
        <w:t>PEACEKEEPING OPERATIONS--FINANCING (Agenda Item 149)</w:t>
      </w:r>
    </w:p>
    <w:p>
      <w:pPr>
        <w:pStyle w:val="itsentry"/>
        <w:keepNext/>
        <w:keepLines/>
        <w:spacing w:after="0"/>
      </w:pPr>
      <w:r>
        <w:t>Gohar, Haseeb</w:t>
      </w:r>
      <w:r>
        <w:t xml:space="preserve"> - </w:t>
      </w:r>
      <w:r>
        <w:rPr>
          <w:color w:val="000000" w:themeColor="hyperlink"/>
          <w:u w:val="single"/>
        </w:rPr>
        <w:hyperlink r:id="rId53">
          <w:r>
            <w:rPr/>
            <w:t>A/C.5/72/SR.33</w:t>
          </w:r>
        </w:hyperlink>
      </w:r>
    </w:p>
    <w:p>
      <w:pPr>
        <w:pStyle w:val="itssubhead"/>
        <w:keepNext/>
        <w:keepLines/>
        <w:spacing w:after="0"/>
      </w:pPr>
      <w:r>
        <w:t>NUCLEAR NON-PROLIFERATION--TREATY COMPLIANCE (Agenda Item 99aa)</w:t>
      </w:r>
    </w:p>
    <w:p>
      <w:pPr>
        <w:pStyle w:val="itsentry"/>
        <w:keepNext/>
        <w:keepLines/>
        <w:spacing w:after="0"/>
      </w:pPr>
      <w:r>
        <w:t>Jadoon, Usman Iqbal</w:t>
      </w:r>
      <w:r>
        <w:t xml:space="preserve"> - </w:t>
      </w:r>
      <w:r>
        <w:rPr>
          <w:color w:val="000000" w:themeColor="hyperlink"/>
          <w:u w:val="single"/>
        </w:rPr>
        <w:hyperlink r:id="rId154">
          <w:r>
            <w:rPr/>
            <w:t>A/C.1/72/PV.23</w:t>
          </w:r>
        </w:hyperlink>
      </w:r>
    </w:p>
    <w:p>
      <w:pPr>
        <w:pStyle w:val="itsentry"/>
        <w:keepNext/>
        <w:keepLines/>
        <w:spacing w:after="0"/>
      </w:pPr>
      <w:r>
        <w:t>Saeed, Amir</w:t>
      </w:r>
      <w:r>
        <w:t xml:space="preserve"> - </w:t>
      </w:r>
      <w:r>
        <w:rPr>
          <w:color w:val="000000" w:themeColor="hyperlink"/>
          <w:u w:val="single"/>
        </w:rPr>
        <w:hyperlink r:id="rId63">
          <w:r>
            <w:rPr/>
            <w:t>A/C.1/72/PV.26</w:t>
          </w:r>
        </w:hyperlink>
      </w:r>
    </w:p>
    <w:p>
      <w:pPr>
        <w:pStyle w:val="itssubhead"/>
        <w:keepNext/>
        <w:keepLines/>
        <w:spacing w:after="0"/>
      </w:pPr>
      <w:r>
        <w:t>CONVENTIONAL ARMS--REGIONAL PROGRAMMES (Agenda Item 99g)</w:t>
      </w:r>
    </w:p>
    <w:p>
      <w:pPr>
        <w:pStyle w:val="itsentry"/>
        <w:keepNext/>
        <w:keepLines/>
        <w:spacing w:after="0"/>
      </w:pPr>
      <w:r>
        <w:t>Saeed, Amir</w:t>
      </w:r>
      <w:r>
        <w:t xml:space="preserve"> - </w:t>
      </w:r>
      <w:r>
        <w:rPr>
          <w:color w:val="000000" w:themeColor="hyperlink"/>
          <w:u w:val="single"/>
        </w:rPr>
        <w:hyperlink r:id="rId117">
          <w:r>
            <w:rPr/>
            <w:t>A/C.1/72/PV.21</w:t>
          </w:r>
        </w:hyperlink>
      </w:r>
      <w:r>
        <w:t xml:space="preserve">; </w:t>
      </w:r>
      <w:r>
        <w:rPr>
          <w:color w:val="000000" w:themeColor="hyperlink"/>
          <w:u w:val="single"/>
        </w:rPr>
        <w:hyperlink r:id="rId232">
          <w:r>
            <w:rPr/>
            <w:t>A/C.1/72/PV.27</w:t>
          </w:r>
        </w:hyperlink>
      </w:r>
    </w:p>
    <w:p>
      <w:pPr>
        <w:pStyle w:val="itsentry"/>
        <w:keepNext/>
        <w:keepLines/>
        <w:spacing w:after="0"/>
      </w:pPr>
      <w:r>
        <w:t>Jadoon, Usman Iqbal</w:t>
      </w:r>
      <w:r>
        <w:t xml:space="preserve"> - </w:t>
      </w:r>
      <w:r>
        <w:rPr>
          <w:color w:val="000000" w:themeColor="hyperlink"/>
          <w:u w:val="single"/>
        </w:rPr>
        <w:hyperlink r:id="rId112">
          <w:r>
            <w:rPr/>
            <w:t>A/C.1/72/PV.24</w:t>
          </w:r>
        </w:hyperlink>
      </w:r>
    </w:p>
    <w:p>
      <w:pPr>
        <w:pStyle w:val="itssubhead"/>
        <w:keepNext/>
        <w:keepLines/>
        <w:spacing w:after="0"/>
      </w:pPr>
      <w:r>
        <w:t>UN. CONFERENCE ON DISARMAMENT--REPORTS (2017) (Agenda Item 101a)</w:t>
      </w:r>
    </w:p>
    <w:p>
      <w:pPr>
        <w:pStyle w:val="itsentry"/>
        <w:keepNext/>
        <w:keepLines/>
        <w:spacing w:after="0"/>
      </w:pPr>
      <w:r>
        <w:t>Jadoon, Usman Iqbal</w:t>
      </w:r>
      <w:r>
        <w:t xml:space="preserve"> - </w:t>
      </w:r>
      <w:r>
        <w:rPr>
          <w:color w:val="000000" w:themeColor="hyperlink"/>
          <w:u w:val="single"/>
        </w:rPr>
        <w:hyperlink r:id="rId44">
          <w:r>
            <w:rPr/>
            <w:t>A/C.1/72/PV.22</w:t>
          </w:r>
        </w:hyperlink>
      </w:r>
    </w:p>
    <w:p>
      <w:pPr>
        <w:pStyle w:val="itssubhead"/>
        <w:keepNext/>
        <w:keepLines/>
        <w:spacing w:after="0"/>
      </w:pPr>
      <w:r>
        <w:t>ARMS RACE--OUTER SPACE (Agenda Item 97a)</w:t>
      </w:r>
    </w:p>
    <w:p>
      <w:pPr>
        <w:pStyle w:val="itsentry"/>
        <w:keepNext/>
        <w:keepLines/>
        <w:spacing w:after="0"/>
      </w:pPr>
      <w:r>
        <w:t>Amil, Farukh</w:t>
      </w:r>
      <w:r>
        <w:t xml:space="preserve"> - </w:t>
      </w:r>
      <w:r>
        <w:rPr>
          <w:color w:val="000000" w:themeColor="hyperlink"/>
          <w:u w:val="single"/>
        </w:rPr>
        <w:hyperlink r:id="rId95">
          <w:r>
            <w:rPr/>
            <w:t>A/C.1/72/PV.16</w:t>
          </w:r>
        </w:hyperlink>
      </w:r>
    </w:p>
    <w:p>
      <w:pPr>
        <w:pStyle w:val="itsentry"/>
        <w:keepNext/>
        <w:keepLines/>
        <w:spacing w:after="0"/>
      </w:pPr>
      <w:r>
        <w:t>Khan, Jehanzeb</w:t>
      </w:r>
      <w:r>
        <w:t xml:space="preserve"> - </w:t>
      </w:r>
      <w:r>
        <w:rPr>
          <w:color w:val="000000" w:themeColor="hyperlink"/>
          <w:u w:val="single"/>
        </w:rPr>
        <w:hyperlink r:id="rId158">
          <w:r>
            <w:rPr/>
            <w:t>A/C.1/72/PV.25</w:t>
          </w:r>
        </w:hyperlink>
      </w:r>
    </w:p>
    <w:p>
      <w:pPr>
        <w:pStyle w:val="itssubhead"/>
        <w:keepNext/>
        <w:keepLines/>
        <w:spacing w:after="0"/>
      </w:pPr>
      <w:r>
        <w:t>HUMAN RIGHTS (Agenda Item 72)</w:t>
      </w:r>
    </w:p>
    <w:p>
      <w:pPr>
        <w:pStyle w:val="itsentry"/>
        <w:keepNext/>
        <w:keepLines/>
        <w:spacing w:after="0"/>
      </w:pPr>
      <w:r>
        <w:t>Chheena, Muhammad Zulqarnain</w:t>
      </w:r>
      <w:r>
        <w:t xml:space="preserve"> - </w:t>
      </w:r>
      <w:r>
        <w:rPr>
          <w:color w:val="000000" w:themeColor="hyperlink"/>
          <w:u w:val="single"/>
        </w:rPr>
        <w:hyperlink r:id="rId92">
          <w:r>
            <w:rPr/>
            <w:t>A/C.3/72/SR.35</w:t>
          </w:r>
        </w:hyperlink>
      </w:r>
    </w:p>
    <w:p>
      <w:pPr>
        <w:pStyle w:val="itssubhead"/>
        <w:keepNext/>
        <w:keepLines/>
        <w:spacing w:after="0"/>
      </w:pPr>
      <w:r>
        <w:t>WOMEN'S ADVANCEMENT (Agenda Item 28a)</w:t>
      </w:r>
    </w:p>
    <w:p>
      <w:pPr>
        <w:pStyle w:val="itsentry"/>
        <w:keepNext/>
        <w:keepLines/>
        <w:spacing w:after="0"/>
      </w:pPr>
      <w:r>
        <w:t>Chatha, Chaudhary Jawad Ali</w:t>
      </w:r>
      <w:r>
        <w:t xml:space="preserve"> - </w:t>
      </w:r>
      <w:r>
        <w:rPr>
          <w:color w:val="000000" w:themeColor="hyperlink"/>
          <w:u w:val="single"/>
        </w:rPr>
        <w:hyperlink r:id="rId121">
          <w:r>
            <w:rPr/>
            <w:t>A/C.3/72/SR.10</w:t>
          </w:r>
        </w:hyperlink>
      </w:r>
    </w:p>
    <w:p>
      <w:pPr>
        <w:pStyle w:val="itssubhead"/>
        <w:keepNext/>
        <w:keepLines/>
        <w:spacing w:after="0"/>
      </w:pPr>
      <w:r>
        <w:t>UN. GENERAL ASSEMBLY (72ND SESS. : 2017-2018). 1ST COMMITTEE--GENERAL DEBATE (Agenda Item 8)</w:t>
      </w:r>
    </w:p>
    <w:p>
      <w:pPr>
        <w:pStyle w:val="itsentry"/>
        <w:keepNext/>
        <w:keepLines/>
        <w:spacing w:after="0"/>
      </w:pPr>
      <w:r>
        <w:t>Amil, Farukh</w:t>
      </w:r>
      <w:r>
        <w:t xml:space="preserve"> - </w:t>
      </w:r>
      <w:r>
        <w:rPr>
          <w:color w:val="000000" w:themeColor="hyperlink"/>
          <w:u w:val="single"/>
        </w:rPr>
        <w:hyperlink r:id="rId62">
          <w:r>
            <w:rPr/>
            <w:t>A/C.1/72/PV.8</w:t>
          </w:r>
        </w:hyperlink>
      </w:r>
    </w:p>
    <w:p>
      <w:pPr>
        <w:pStyle w:val="itssubhead"/>
        <w:keepNext/>
        <w:keepLines/>
        <w:spacing w:after="0"/>
      </w:pPr>
      <w:r>
        <w:t>NUCLEAR WEAPONS--ELIMINATION (Agenda Item 99z)</w:t>
      </w:r>
    </w:p>
    <w:p>
      <w:pPr>
        <w:pStyle w:val="itsentry"/>
        <w:keepNext/>
        <w:keepLines/>
        <w:spacing w:after="0"/>
      </w:pPr>
      <w:r>
        <w:t>Jadoon, Usman Iqbal</w:t>
      </w:r>
      <w:r>
        <w:t xml:space="preserve"> - </w:t>
      </w:r>
      <w:r>
        <w:rPr>
          <w:color w:val="000000" w:themeColor="hyperlink"/>
          <w:u w:val="single"/>
        </w:rPr>
        <w:hyperlink r:id="rId112">
          <w:r>
            <w:rPr/>
            <w:t>A/C.1/72/PV.24</w:t>
          </w:r>
        </w:hyperlink>
      </w:r>
    </w:p>
    <w:p>
      <w:pPr>
        <w:pStyle w:val="itssubhead"/>
        <w:keepNext/>
        <w:keepLines/>
        <w:spacing w:after="0"/>
      </w:pPr>
      <w:r>
        <w:t>UN. GENERAL ASSEMBLY (72ND SESS. : 2017-2018)--AGENDA (Agenda Item 7)</w:t>
      </w:r>
    </w:p>
    <w:p>
      <w:pPr>
        <w:pStyle w:val="itsentry"/>
        <w:keepNext/>
        <w:keepLines/>
        <w:spacing w:after="0"/>
      </w:pPr>
      <w:r>
        <w:t>Warraich, Ahmad Naseem</w:t>
      </w:r>
      <w:r>
        <w:t xml:space="preserve"> - </w:t>
      </w:r>
      <w:r>
        <w:rPr>
          <w:color w:val="000000" w:themeColor="hyperlink"/>
          <w:u w:val="single"/>
        </w:rPr>
        <w:hyperlink r:id="rId99">
          <w:r>
            <w:rPr/>
            <w:t>A/72/PV.2</w:t>
          </w:r>
        </w:hyperlink>
      </w:r>
    </w:p>
    <w:p>
      <w:pPr>
        <w:pStyle w:val="itssubhead"/>
        <w:keepNext/>
        <w:keepLines/>
        <w:spacing w:after="0"/>
      </w:pPr>
      <w:r>
        <w:t>CONFIDENCE-BUILDING MEASURES (Agenda Item 99t)</w:t>
      </w:r>
    </w:p>
    <w:p>
      <w:pPr>
        <w:pStyle w:val="itsentry"/>
        <w:keepNext/>
        <w:keepLines/>
        <w:spacing w:after="0"/>
      </w:pPr>
      <w:r>
        <w:t>Saeed, Amir</w:t>
      </w:r>
      <w:r>
        <w:t xml:space="preserve"> - </w:t>
      </w:r>
      <w:r>
        <w:rPr>
          <w:color w:val="000000" w:themeColor="hyperlink"/>
          <w:u w:val="single"/>
        </w:rPr>
        <w:hyperlink r:id="rId117">
          <w:r>
            <w:rPr/>
            <w:t>A/C.1/72/PV.21</w:t>
          </w:r>
        </w:hyperlink>
      </w:r>
    </w:p>
    <w:p>
      <w:pPr>
        <w:pStyle w:val="itssubhead"/>
        <w:keepNext/>
        <w:keepLines/>
        <w:spacing w:after="0"/>
      </w:pPr>
      <w:r>
        <w:t>UN. PEACEBUILDING FUND (Agenda Item 111)</w:t>
      </w:r>
    </w:p>
    <w:p>
      <w:pPr>
        <w:pStyle w:val="itsentry"/>
        <w:keepNext/>
        <w:keepLines/>
        <w:spacing w:after="0"/>
      </w:pPr>
      <w:r>
        <w:t>Lodhi, Maleeha</w:t>
      </w:r>
      <w:r>
        <w:t xml:space="preserve"> - </w:t>
      </w:r>
      <w:r>
        <w:rPr>
          <w:color w:val="000000" w:themeColor="hyperlink"/>
          <w:u w:val="single"/>
        </w:rPr>
        <w:hyperlink r:id="rId217">
          <w:r>
            <w:rPr/>
            <w:t>A/72/PV.90</w:t>
          </w:r>
        </w:hyperlink>
      </w:r>
    </w:p>
    <w:p>
      <w:pPr>
        <w:pStyle w:val="itssubhead"/>
        <w:keepNext/>
        <w:keepLines/>
        <w:spacing w:after="0"/>
      </w:pPr>
      <w:r>
        <w:t>NUCLEAR WEAPONS USE--TREATIES (DRAFT) (Agenda Item 100a)</w:t>
      </w:r>
    </w:p>
    <w:p>
      <w:pPr>
        <w:pStyle w:val="itsentry"/>
        <w:keepNext/>
        <w:keepLines/>
        <w:spacing w:after="0"/>
      </w:pPr>
      <w:r>
        <w:t>Jadoon, Usman Iqbal</w:t>
      </w:r>
      <w:r>
        <w:t xml:space="preserve"> - </w:t>
      </w:r>
      <w:r>
        <w:rPr>
          <w:color w:val="000000" w:themeColor="hyperlink"/>
          <w:u w:val="single"/>
        </w:rPr>
        <w:hyperlink r:id="rId154">
          <w:r>
            <w:rPr/>
            <w:t>A/C.1/72/PV.23</w:t>
          </w:r>
        </w:hyperlink>
      </w:r>
    </w:p>
    <w:p>
      <w:pPr>
        <w:pStyle w:val="itssubhead"/>
        <w:keepNext/>
        <w:keepLines/>
        <w:spacing w:after="0"/>
      </w:pPr>
      <w:r>
        <w:t>NUCLEAR-WEAPON-FREE ZONE--SOUTHERN HEMISPHERE (Agenda Item 99i)</w:t>
      </w:r>
    </w:p>
    <w:p>
      <w:pPr>
        <w:pStyle w:val="itsentry"/>
        <w:keepNext/>
        <w:keepLines/>
        <w:spacing w:after="0"/>
      </w:pPr>
      <w:r>
        <w:t>Jadoon, Usman Iqbal</w:t>
      </w:r>
      <w:r>
        <w:t xml:space="preserve"> - </w:t>
      </w:r>
      <w:r>
        <w:rPr>
          <w:color w:val="000000" w:themeColor="hyperlink"/>
          <w:u w:val="single"/>
        </w:rPr>
        <w:hyperlink r:id="rId112">
          <w:r>
            <w:rPr/>
            <w:t>A/C.1/72/PV.24</w:t>
          </w:r>
        </w:hyperlink>
      </w:r>
    </w:p>
    <w:p>
      <w:pPr>
        <w:pStyle w:val="itssubhead"/>
        <w:keepNext/>
        <w:keepLines/>
        <w:spacing w:after="0"/>
      </w:pPr>
      <w:r>
        <w:t>MILITARY BUDGETS (Agenda Item 90a)</w:t>
      </w:r>
    </w:p>
    <w:p>
      <w:pPr>
        <w:pStyle w:val="itsentry"/>
        <w:keepNext/>
        <w:keepLines/>
        <w:spacing w:after="0"/>
      </w:pPr>
      <w:r>
        <w:t>Amil, Farukh</w:t>
      </w:r>
      <w:r>
        <w:t xml:space="preserve"> - </w:t>
      </w:r>
      <w:r>
        <w:rPr>
          <w:color w:val="000000" w:themeColor="hyperlink"/>
          <w:u w:val="single"/>
        </w:rPr>
        <w:hyperlink r:id="rId36">
          <w:r>
            <w:rPr/>
            <w:t>A/C.1/72/PV.18</w:t>
          </w:r>
        </w:hyperlink>
      </w:r>
    </w:p>
    <w:p>
      <w:pPr>
        <w:pStyle w:val="itssubhead"/>
        <w:keepNext/>
        <w:keepLines/>
        <w:spacing w:after="0"/>
      </w:pPr>
      <w:r>
        <w:t>PEACEKEEPING OPERATIONS (Agenda Item 55)</w:t>
      </w:r>
    </w:p>
    <w:p>
      <w:pPr>
        <w:pStyle w:val="itsentry"/>
        <w:keepNext/>
        <w:keepLines/>
        <w:spacing w:after="0"/>
      </w:pPr>
      <w:r>
        <w:t>Munir, Nabeel</w:t>
      </w:r>
      <w:r>
        <w:t xml:space="preserve"> - </w:t>
      </w:r>
      <w:r>
        <w:rPr>
          <w:color w:val="000000" w:themeColor="hyperlink"/>
          <w:u w:val="single"/>
        </w:rPr>
        <w:hyperlink r:id="rId251">
          <w:r>
            <w:rPr/>
            <w:t>A/C.4/72/SR.19</w:t>
          </w:r>
        </w:hyperlink>
      </w:r>
    </w:p>
    <w:p>
      <w:pPr>
        <w:pStyle w:val="itssubhead"/>
        <w:keepNext/>
        <w:keepLines/>
        <w:spacing w:after="0"/>
      </w:pPr>
      <w:r>
        <w:t>CONVENTIONAL WEAPONS--TREATY (1980) (Agenda Item 103)</w:t>
      </w:r>
    </w:p>
    <w:p>
      <w:pPr>
        <w:pStyle w:val="itsentry"/>
        <w:keepNext/>
        <w:keepLines/>
        <w:spacing w:after="0"/>
      </w:pPr>
      <w:r>
        <w:t>Khan, Jehanzeb</w:t>
      </w:r>
      <w:r>
        <w:t xml:space="preserve"> - </w:t>
      </w:r>
      <w:r>
        <w:rPr>
          <w:color w:val="000000" w:themeColor="hyperlink"/>
          <w:u w:val="single"/>
        </w:rPr>
        <w:hyperlink r:id="rId34">
          <w:r>
            <w:rPr/>
            <w:t>A/C.1/72/PV.19</w:t>
          </w:r>
        </w:hyperlink>
      </w:r>
    </w:p>
    <w:p>
      <w:pPr>
        <w:pStyle w:val="itsentry"/>
        <w:keepNext/>
        <w:keepLines/>
        <w:spacing w:after="0"/>
      </w:pPr>
      <w:r>
        <w:t>Amil, Farukh</w:t>
      </w:r>
      <w:r>
        <w:t xml:space="preserve"> - </w:t>
      </w:r>
      <w:r>
        <w:rPr>
          <w:color w:val="000000" w:themeColor="hyperlink"/>
          <w:u w:val="single"/>
        </w:rPr>
        <w:hyperlink r:id="rId36">
          <w:r>
            <w:rPr/>
            <w:t>A/C.1/72/PV.18</w:t>
          </w:r>
        </w:hyperlink>
      </w:r>
      <w:r>
        <w:br/>
      </w:r>
    </w:p>
    <w:p>
      <w:pPr>
        <w:pStyle w:val="itshead"/>
        <w:keepNext/>
        <w:keepLines/>
      </w:pPr>
      <w:r>
        <w:t>Pakistan. Prime Minister</w:t>
      </w:r>
    </w:p>
    <w:p>
      <w:pPr>
        <w:pStyle w:val="itssubhead"/>
        <w:keepNext/>
        <w:keepLines/>
        <w:spacing w:after="0"/>
      </w:pPr>
      <w:r>
        <w:t>UN. GENERAL ASSEMBLY (72ND SESS. : 2017-2018)--GENERAL DEBATE (Agenda Item 8)</w:t>
      </w:r>
    </w:p>
    <w:p>
      <w:pPr>
        <w:pStyle w:val="itsentry"/>
        <w:keepNext/>
        <w:keepLines/>
        <w:spacing w:after="0"/>
      </w:pPr>
      <w:r>
        <w:t>Abbasi, Shahid Khaqan</w:t>
      </w:r>
      <w:r>
        <w:t xml:space="preserve"> - </w:t>
      </w:r>
      <w:r>
        <w:rPr>
          <w:color w:val="000000" w:themeColor="hyperlink"/>
          <w:u w:val="single"/>
        </w:rPr>
        <w:hyperlink r:id="rId77">
          <w:r>
            <w:rPr/>
            <w:t>A/72/PV.14</w:t>
          </w:r>
        </w:hyperlink>
      </w:r>
    </w:p>
    <w:p>
      <w:pPr>
        <w:pStyle w:val="itssubhead"/>
        <w:keepNext/>
        <w:keepLines/>
        <w:spacing w:after="0"/>
      </w:pPr>
      <w:r>
        <w:t>UN. GENERAL ASSEMBLY (72ND SESS. : 2017-2018)--SPECIAL STATEMENTS (Agenda Item )</w:t>
      </w:r>
    </w:p>
    <w:p>
      <w:pPr>
        <w:pStyle w:val="itsentry"/>
        <w:keepNext/>
        <w:keepLines/>
        <w:spacing w:after="0"/>
      </w:pPr>
      <w:r>
        <w:t>Abbasi, Shahid Khaqan</w:t>
      </w:r>
      <w:r>
        <w:t xml:space="preserve"> - </w:t>
      </w:r>
      <w:r>
        <w:rPr>
          <w:color w:val="000000" w:themeColor="hyperlink"/>
          <w:u w:val="single"/>
        </w:rPr>
        <w:hyperlink r:id="rId77">
          <w:r>
            <w:rPr/>
            <w:t>A/72/PV.14</w:t>
          </w:r>
        </w:hyperlink>
      </w:r>
      <w:r>
        <w:br/>
      </w:r>
    </w:p>
    <w:p>
      <w:pPr>
        <w:pStyle w:val="itshead"/>
        <w:keepNext/>
        <w:keepLines/>
      </w:pPr>
      <w:r>
        <w:t>Palau</w:t>
      </w:r>
    </w:p>
    <w:p>
      <w:pPr>
        <w:pStyle w:val="itssubhead"/>
        <w:keepNext/>
        <w:keepLines/>
        <w:spacing w:after="0"/>
      </w:pPr>
      <w:r>
        <w:t>RESPONSIBILITY TO PROTECT (Agenda Item 132)</w:t>
      </w:r>
    </w:p>
    <w:p>
      <w:pPr>
        <w:pStyle w:val="itsentry"/>
        <w:keepNext/>
        <w:keepLines/>
        <w:spacing w:after="0"/>
      </w:pPr>
      <w:r>
        <w:t>Uludong, Ngedikes Olai</w:t>
      </w:r>
      <w:r>
        <w:t xml:space="preserve"> - </w:t>
      </w:r>
      <w:r>
        <w:rPr>
          <w:color w:val="000000" w:themeColor="hyperlink"/>
          <w:u w:val="single"/>
        </w:rPr>
        <w:hyperlink r:id="rId88">
          <w:r>
            <w:rPr/>
            <w:t>A/72/PV.105</w:t>
          </w:r>
        </w:hyperlink>
      </w:r>
    </w:p>
    <w:p>
      <w:pPr>
        <w:pStyle w:val="itssubhead"/>
        <w:keepNext/>
        <w:keepLines/>
        <w:spacing w:after="0"/>
      </w:pPr>
      <w:r>
        <w:t>LAW OF THE SEA (Agenda Item 77a)</w:t>
      </w:r>
    </w:p>
    <w:p>
      <w:pPr>
        <w:pStyle w:val="itsentry"/>
        <w:keepNext/>
        <w:keepLines/>
        <w:spacing w:after="0"/>
      </w:pPr>
      <w:r>
        <w:t>Kyota, Hersey</w:t>
      </w:r>
      <w:r>
        <w:t xml:space="preserve"> - </w:t>
      </w:r>
      <w:r>
        <w:rPr>
          <w:color w:val="000000" w:themeColor="hyperlink"/>
          <w:u w:val="single"/>
        </w:rPr>
        <w:hyperlink r:id="rId172">
          <w:r>
            <w:rPr/>
            <w:t>A/72/PV.64</w:t>
          </w:r>
        </w:hyperlink>
      </w:r>
    </w:p>
    <w:p>
      <w:pPr>
        <w:pStyle w:val="itssubhead"/>
        <w:keepNext/>
        <w:keepLines/>
        <w:spacing w:after="0"/>
      </w:pPr>
      <w:r>
        <w:t>STRADDLING FISH STOCKS (Agenda Item 77b)</w:t>
      </w:r>
    </w:p>
    <w:p>
      <w:pPr>
        <w:pStyle w:val="itsentry"/>
        <w:keepNext/>
        <w:keepLines/>
        <w:spacing w:after="0"/>
      </w:pPr>
      <w:r>
        <w:t>Kyota, Hersey</w:t>
      </w:r>
      <w:r>
        <w:t xml:space="preserve"> - </w:t>
      </w:r>
      <w:r>
        <w:rPr>
          <w:color w:val="000000" w:themeColor="hyperlink"/>
          <w:u w:val="single"/>
        </w:rPr>
        <w:hyperlink r:id="rId172">
          <w:r>
            <w:rPr/>
            <w:t>A/72/PV.64</w:t>
          </w:r>
        </w:hyperlink>
      </w:r>
      <w:r>
        <w:br/>
      </w:r>
    </w:p>
    <w:p>
      <w:pPr>
        <w:pStyle w:val="itshead"/>
        <w:keepNext/>
        <w:keepLines/>
      </w:pPr>
      <w:r>
        <w:t>Palau. President</w:t>
      </w:r>
    </w:p>
    <w:p>
      <w:pPr>
        <w:pStyle w:val="itssubhead"/>
        <w:keepNext/>
        <w:keepLines/>
        <w:spacing w:after="0"/>
      </w:pPr>
      <w:r>
        <w:t>UN. GENERAL ASSEMBLY (72ND SESS. : 2017-2018)--GENERAL DEBATE (Agenda Item 8)</w:t>
      </w:r>
    </w:p>
    <w:p>
      <w:pPr>
        <w:pStyle w:val="itsentry"/>
        <w:keepNext/>
        <w:keepLines/>
        <w:spacing w:after="0"/>
      </w:pPr>
      <w:r>
        <w:t>Remengesau, Thomas Esang</w:t>
      </w:r>
      <w:r>
        <w:t xml:space="preserve"> - </w:t>
      </w:r>
      <w:r>
        <w:rPr>
          <w:color w:val="000000" w:themeColor="hyperlink"/>
          <w:u w:val="single"/>
        </w:rPr>
        <w:hyperlink r:id="rId280">
          <w:r>
            <w:rPr/>
            <w:t>A/72/PV.13</w:t>
          </w:r>
        </w:hyperlink>
      </w:r>
    </w:p>
    <w:p>
      <w:pPr>
        <w:pStyle w:val="itssubhead"/>
        <w:keepNext/>
        <w:keepLines/>
        <w:spacing w:after="0"/>
      </w:pPr>
      <w:r>
        <w:t>UN. GENERAL ASSEMBLY (72ND SESS. : 2017-2018)--SPECIAL STATEMENTS (Agenda Item )</w:t>
      </w:r>
    </w:p>
    <w:p>
      <w:pPr>
        <w:pStyle w:val="itsentry"/>
        <w:keepNext/>
        <w:keepLines/>
        <w:spacing w:after="0"/>
      </w:pPr>
      <w:r>
        <w:t>Remengesau, Thomas Esang</w:t>
      </w:r>
      <w:r>
        <w:t xml:space="preserve"> - </w:t>
      </w:r>
      <w:r>
        <w:rPr>
          <w:color w:val="000000" w:themeColor="hyperlink"/>
          <w:u w:val="single"/>
        </w:rPr>
        <w:hyperlink r:id="rId280">
          <w:r>
            <w:rPr/>
            <w:t>A/72/PV.13</w:t>
          </w:r>
        </w:hyperlink>
      </w:r>
      <w:r>
        <w:br/>
      </w:r>
    </w:p>
    <w:p>
      <w:pPr>
        <w:pStyle w:val="itshead"/>
        <w:keepNext/>
        <w:keepLines/>
      </w:pPr>
      <w:r>
        <w:t>Palestinian Moroccan Friendship Society</w:t>
      </w:r>
    </w:p>
    <w:p>
      <w:pPr>
        <w:pStyle w:val="itssubhead"/>
        <w:keepNext/>
        <w:keepLines/>
        <w:spacing w:after="0"/>
      </w:pPr>
      <w:r>
        <w:t>WESTERN SAHARA QUESTION (Agenda Item 62)</w:t>
      </w:r>
    </w:p>
    <w:p>
      <w:pPr>
        <w:pStyle w:val="itsentry"/>
        <w:keepNext/>
        <w:keepLines/>
        <w:spacing w:after="0"/>
      </w:pPr>
      <w:r>
        <w:t>Al Jabari, Mohammad Ziyad</w:t>
      </w:r>
      <w:r>
        <w:t xml:space="preserve"> - </w:t>
      </w:r>
      <w:r>
        <w:rPr>
          <w:color w:val="000000" w:themeColor="hyperlink"/>
          <w:u w:val="single"/>
        </w:rPr>
        <w:hyperlink r:id="rId13">
          <w:r>
            <w:rPr/>
            <w:t>A/C.4/72/SR.4</w:t>
          </w:r>
        </w:hyperlink>
      </w:r>
      <w:r>
        <w:br/>
      </w:r>
    </w:p>
    <w:p>
      <w:pPr>
        <w:pStyle w:val="itshead"/>
        <w:keepNext/>
        <w:keepLines/>
      </w:pPr>
      <w:r>
        <w:t>Panama</w:t>
      </w:r>
    </w:p>
    <w:p>
      <w:pPr>
        <w:pStyle w:val="itssubhead"/>
        <w:keepNext/>
        <w:keepLines/>
        <w:spacing w:after="0"/>
      </w:pPr>
      <w:r>
        <w:t>ALBINISM (Agenda Item 72b)</w:t>
      </w:r>
    </w:p>
    <w:p>
      <w:pPr>
        <w:pStyle w:val="itsentry"/>
        <w:keepNext/>
        <w:keepLines/>
        <w:spacing w:after="0"/>
      </w:pPr>
      <w:r>
        <w:t>Cedeño Rengifo, Desirée del Carmen</w:t>
      </w:r>
      <w:r>
        <w:t xml:space="preserve"> - </w:t>
      </w:r>
      <w:r>
        <w:rPr>
          <w:color w:val="000000" w:themeColor="hyperlink"/>
          <w:u w:val="single"/>
        </w:rPr>
        <w:hyperlink r:id="rId167">
          <w:r>
            <w:rPr/>
            <w:t>A/C.3/72/SR.28</w:t>
          </w:r>
        </w:hyperlink>
      </w:r>
    </w:p>
    <w:p>
      <w:pPr>
        <w:pStyle w:val="itssubhead"/>
        <w:keepNext/>
        <w:keepLines/>
        <w:spacing w:after="0"/>
      </w:pPr>
      <w:r>
        <w:t>HUMAN RIGHTS ACTIVISTS (Agenda Item 72b)</w:t>
      </w:r>
    </w:p>
    <w:p>
      <w:pPr>
        <w:pStyle w:val="itsentry"/>
        <w:keepNext/>
        <w:keepLines/>
        <w:spacing w:after="0"/>
      </w:pPr>
      <w:r>
        <w:t>Cedeño Rengifo, Desirée del Carmen</w:t>
      </w:r>
      <w:r>
        <w:t xml:space="preserve"> - </w:t>
      </w:r>
      <w:r>
        <w:rPr>
          <w:color w:val="000000" w:themeColor="hyperlink"/>
          <w:u w:val="single"/>
        </w:rPr>
        <w:hyperlink r:id="rId203">
          <w:r>
            <w:rPr/>
            <w:t>A/C.3/72/SR.30</w:t>
          </w:r>
        </w:hyperlink>
      </w:r>
    </w:p>
    <w:p>
      <w:pPr>
        <w:pStyle w:val="itssubhead"/>
        <w:keepNext/>
        <w:keepLines/>
        <w:spacing w:after="0"/>
      </w:pPr>
      <w:r>
        <w:t>RESPONSIBILITY TO PROTECT (Agenda Item 132)</w:t>
      </w:r>
    </w:p>
    <w:p>
      <w:pPr>
        <w:pStyle w:val="itsentry"/>
        <w:keepNext/>
        <w:keepLines/>
        <w:spacing w:after="0"/>
      </w:pPr>
      <w:r>
        <w:t>Arrocha Ruíz, Melitón Alejandro</w:t>
      </w:r>
      <w:r>
        <w:t xml:space="preserve"> - </w:t>
      </w:r>
      <w:r>
        <w:rPr>
          <w:color w:val="000000" w:themeColor="hyperlink"/>
          <w:u w:val="single"/>
        </w:rPr>
        <w:hyperlink r:id="rId88">
          <w:r>
            <w:rPr/>
            <w:t>A/72/PV.105</w:t>
          </w:r>
        </w:hyperlink>
      </w:r>
    </w:p>
    <w:p>
      <w:pPr>
        <w:pStyle w:val="itssubhead"/>
        <w:keepNext/>
        <w:keepLines/>
        <w:spacing w:after="0"/>
      </w:pPr>
      <w:r>
        <w:t>RIGHT TO DRINKING WATER (Agenda Item 72b)</w:t>
      </w:r>
    </w:p>
    <w:p>
      <w:pPr>
        <w:pStyle w:val="itsentry"/>
        <w:keepNext/>
        <w:keepLines/>
        <w:spacing w:after="0"/>
      </w:pPr>
      <w:r>
        <w:t>Quiel Murcia, Isbeth Lisbeth</w:t>
      </w:r>
      <w:r>
        <w:t xml:space="preserve"> - </w:t>
      </w:r>
      <w:r>
        <w:rPr>
          <w:color w:val="000000" w:themeColor="hyperlink"/>
          <w:u w:val="single"/>
        </w:rPr>
        <w:hyperlink r:id="rId146">
          <w:r>
            <w:rPr/>
            <w:t>A/C.3/72/SR.49</w:t>
          </w:r>
        </w:hyperlink>
      </w:r>
    </w:p>
    <w:p>
      <w:pPr>
        <w:pStyle w:val="itssubhead"/>
        <w:keepNext/>
        <w:keepLines/>
        <w:spacing w:after="0"/>
      </w:pPr>
      <w:r>
        <w:t>UN. GENERAL ASSEMBLY (72ND SESS. : 2017-2018). 2ND COMMITTEE--GENERAL DEBATE (Agenda Item 8)</w:t>
      </w:r>
    </w:p>
    <w:p>
      <w:pPr>
        <w:pStyle w:val="itsentry"/>
        <w:keepNext/>
        <w:keepLines/>
        <w:spacing w:after="0"/>
      </w:pPr>
      <w:r>
        <w:t>Flores Herrera, Laura Elena</w:t>
      </w:r>
      <w:r>
        <w:t xml:space="preserve"> - </w:t>
      </w:r>
      <w:r>
        <w:rPr>
          <w:color w:val="000000" w:themeColor="hyperlink"/>
          <w:u w:val="single"/>
        </w:rPr>
        <w:hyperlink r:id="rId238">
          <w:r>
            <w:rPr/>
            <w:t>A/C.2/72/SR.3</w:t>
          </w:r>
        </w:hyperlink>
      </w:r>
    </w:p>
    <w:p>
      <w:pPr>
        <w:pStyle w:val="itssubhead"/>
        <w:keepNext/>
        <w:keepLines/>
        <w:spacing w:after="0"/>
      </w:pPr>
      <w:r>
        <w:t>WESTERN SAHARA QUESTION (Agenda Item 62)</w:t>
      </w:r>
    </w:p>
    <w:p>
      <w:pPr>
        <w:pStyle w:val="itsentry"/>
        <w:keepNext/>
        <w:keepLines/>
        <w:spacing w:after="0"/>
      </w:pPr>
      <w:r>
        <w:t>Flores Herrera, Laura Elena</w:t>
      </w:r>
      <w:r>
        <w:t xml:space="preserve"> - </w:t>
      </w:r>
      <w:r>
        <w:rPr>
          <w:color w:val="000000" w:themeColor="hyperlink"/>
          <w:u w:val="single"/>
        </w:rPr>
        <w:hyperlink r:id="rId17">
          <w:r>
            <w:rPr/>
            <w:t>A/C.4/72/SR.8</w:t>
          </w:r>
        </w:hyperlink>
      </w:r>
    </w:p>
    <w:p>
      <w:pPr>
        <w:pStyle w:val="itssubhead"/>
        <w:keepNext/>
        <w:keepLines/>
        <w:spacing w:after="0"/>
      </w:pPr>
      <w:r>
        <w:t>CHILDREN--UN. GENERAL ASSEMBLY (27TH SPECIAL SESS. : 2002) (Agenda Item 68b)</w:t>
      </w:r>
    </w:p>
    <w:p>
      <w:pPr>
        <w:pStyle w:val="itsentry"/>
        <w:keepNext/>
        <w:keepLines/>
        <w:spacing w:after="0"/>
      </w:pPr>
      <w:r>
        <w:t>Flores Herrera, Laura Elena</w:t>
      </w:r>
      <w:r>
        <w:t xml:space="preserve"> - </w:t>
      </w:r>
      <w:r>
        <w:rPr>
          <w:color w:val="000000" w:themeColor="hyperlink"/>
          <w:u w:val="single"/>
        </w:rPr>
        <w:hyperlink r:id="rId136">
          <w:r>
            <w:rPr/>
            <w:t>A/C.3/72/SR.14</w:t>
          </w:r>
        </w:hyperlink>
      </w:r>
    </w:p>
    <w:p>
      <w:pPr>
        <w:pStyle w:val="itssubhead"/>
        <w:keepNext/>
        <w:keepLines/>
        <w:spacing w:after="0"/>
      </w:pPr>
      <w:r>
        <w:t>RIGHTS OF THE CHILD (Agenda Item 68a)</w:t>
      </w:r>
    </w:p>
    <w:p>
      <w:pPr>
        <w:pStyle w:val="itsentry"/>
        <w:keepNext/>
        <w:keepLines/>
        <w:spacing w:after="0"/>
      </w:pPr>
      <w:r>
        <w:t>Flores Herrera, Laura Elena</w:t>
      </w:r>
      <w:r>
        <w:t xml:space="preserve"> - </w:t>
      </w:r>
      <w:r>
        <w:rPr>
          <w:color w:val="000000" w:themeColor="hyperlink"/>
          <w:u w:val="single"/>
        </w:rPr>
        <w:hyperlink r:id="rId136">
          <w:r>
            <w:rPr/>
            <w:t>A/C.3/72/SR.14</w:t>
          </w:r>
        </w:hyperlink>
      </w:r>
    </w:p>
    <w:p>
      <w:pPr>
        <w:pStyle w:val="itsentry"/>
        <w:keepNext/>
        <w:keepLines/>
        <w:spacing w:after="0"/>
      </w:pPr>
      <w:r>
        <w:t>Irimia Arosemena, Gerardo</w:t>
      </w:r>
      <w:r>
        <w:t xml:space="preserve"> - </w:t>
      </w:r>
      <w:r>
        <w:rPr>
          <w:color w:val="000000" w:themeColor="hyperlink"/>
          <w:u w:val="single"/>
        </w:rPr>
        <w:hyperlink r:id="rId153">
          <w:r>
            <w:rPr/>
            <w:t>A/C.3/72/SR.52</w:t>
          </w:r>
        </w:hyperlink>
      </w:r>
    </w:p>
    <w:p>
      <w:pPr>
        <w:pStyle w:val="itssubhead"/>
        <w:keepNext/>
        <w:keepLines/>
        <w:spacing w:after="0"/>
      </w:pPr>
      <w:r>
        <w:t>DECOLONIZATION (Agenda Item 62)</w:t>
      </w:r>
    </w:p>
    <w:p>
      <w:pPr>
        <w:pStyle w:val="itsentry"/>
        <w:keepNext/>
        <w:keepLines/>
        <w:spacing w:after="0"/>
      </w:pPr>
      <w:r>
        <w:t>Flores Herrera, Laura Elena</w:t>
      </w:r>
      <w:r>
        <w:t xml:space="preserve"> - </w:t>
      </w:r>
      <w:r>
        <w:rPr>
          <w:color w:val="000000" w:themeColor="hyperlink"/>
          <w:u w:val="single"/>
        </w:rPr>
        <w:hyperlink r:id="rId17">
          <w:r>
            <w:rPr/>
            <w:t>A/C.4/72/SR.8</w:t>
          </w:r>
        </w:hyperlink>
      </w:r>
    </w:p>
    <w:p>
      <w:pPr>
        <w:pStyle w:val="itssubhead"/>
        <w:keepNext/>
        <w:keepLines/>
        <w:spacing w:after="0"/>
      </w:pPr>
      <w:r>
        <w:t>UN. SECURITY COUNCIL--MEMBERSHIP (Agenda Item 122)</w:t>
      </w:r>
    </w:p>
    <w:p>
      <w:pPr>
        <w:pStyle w:val="itsentry"/>
        <w:keepNext/>
        <w:keepLines/>
        <w:spacing w:after="0"/>
      </w:pPr>
      <w:r>
        <w:t>Flores Herrera, Laura Elena</w:t>
      </w:r>
      <w:r>
        <w:t xml:space="preserve"> - </w:t>
      </w:r>
      <w:r>
        <w:rPr>
          <w:color w:val="000000" w:themeColor="hyperlink"/>
          <w:u w:val="single"/>
        </w:rPr>
        <w:hyperlink r:id="rId254">
          <w:r>
            <w:rPr/>
            <w:t>A/72/PV.42</w:t>
          </w:r>
        </w:hyperlink>
      </w:r>
    </w:p>
    <w:p>
      <w:pPr>
        <w:pStyle w:val="itssubhead"/>
        <w:keepNext/>
        <w:keepLines/>
        <w:spacing w:after="0"/>
      </w:pPr>
      <w:r>
        <w:t>WOMEN'S ADVANCEMENT (Agenda Item 28a)</w:t>
      </w:r>
    </w:p>
    <w:p>
      <w:pPr>
        <w:pStyle w:val="itsentry"/>
        <w:keepNext/>
        <w:keepLines/>
        <w:spacing w:after="0"/>
      </w:pPr>
      <w:r>
        <w:t>Flores Herrera, Laura Elena</w:t>
      </w:r>
      <w:r>
        <w:t xml:space="preserve"> - </w:t>
      </w:r>
      <w:r>
        <w:rPr>
          <w:color w:val="000000" w:themeColor="hyperlink"/>
          <w:u w:val="single"/>
        </w:rPr>
        <w:hyperlink r:id="rId69">
          <w:r>
            <w:rPr/>
            <w:t>A/C.3/72/SR.9</w:t>
          </w:r>
        </w:hyperlink>
      </w:r>
    </w:p>
    <w:p>
      <w:pPr>
        <w:pStyle w:val="itssubhead"/>
        <w:keepNext/>
        <w:keepLines/>
        <w:spacing w:after="0"/>
      </w:pPr>
      <w:r>
        <w:t>HIV/AIDS--DECLARATIONS (Agenda Item 10)</w:t>
      </w:r>
    </w:p>
    <w:p>
      <w:pPr>
        <w:pStyle w:val="itsentry"/>
        <w:keepNext/>
        <w:keepLines/>
        <w:spacing w:after="0"/>
      </w:pPr>
      <w:r>
        <w:t>Arrocha Ruíz, Melitón Alejandro</w:t>
      </w:r>
      <w:r>
        <w:t xml:space="preserve"> - </w:t>
      </w:r>
      <w:r>
        <w:rPr>
          <w:color w:val="000000" w:themeColor="hyperlink"/>
          <w:u w:val="single"/>
        </w:rPr>
        <w:hyperlink r:id="rId160">
          <w:r>
            <w:rPr/>
            <w:t>A/72/PV.94</w:t>
          </w:r>
        </w:hyperlink>
      </w:r>
    </w:p>
    <w:p>
      <w:pPr>
        <w:pStyle w:val="itssubhead"/>
        <w:keepNext/>
        <w:keepLines/>
        <w:spacing w:after="0"/>
      </w:pPr>
      <w:r>
        <w:t>WOMEN'S ADVANCEMENT--CONFERENCES (Agenda Item 28b)</w:t>
      </w:r>
    </w:p>
    <w:p>
      <w:pPr>
        <w:pStyle w:val="itsentry"/>
        <w:keepNext/>
        <w:keepLines/>
        <w:spacing w:after="0"/>
      </w:pPr>
      <w:r>
        <w:t>Flores Herrera, Laura Elena</w:t>
      </w:r>
      <w:r>
        <w:t xml:space="preserve"> - </w:t>
      </w:r>
      <w:r>
        <w:rPr>
          <w:color w:val="000000" w:themeColor="hyperlink"/>
          <w:u w:val="single"/>
        </w:rPr>
        <w:hyperlink r:id="rId69">
          <w:r>
            <w:rPr/>
            <w:t>A/C.3/72/SR.9</w:t>
          </w:r>
        </w:hyperlink>
      </w:r>
    </w:p>
    <w:p>
      <w:pPr>
        <w:pStyle w:val="itssubhead"/>
        <w:keepNext/>
        <w:keepLines/>
        <w:spacing w:after="0"/>
      </w:pPr>
      <w:r>
        <w:t>UN. GENERAL ASSEMBLY (72ND SESS. : 2017-2018). 1ST COMMITTEE--GENERAL DEBATE (Agenda Item 8)</w:t>
      </w:r>
    </w:p>
    <w:p>
      <w:pPr>
        <w:pStyle w:val="itsentry"/>
        <w:keepNext/>
        <w:keepLines/>
        <w:spacing w:after="0"/>
      </w:pPr>
      <w:r>
        <w:t>Flores Herrera, Laura Elena</w:t>
      </w:r>
      <w:r>
        <w:t xml:space="preserve"> - </w:t>
      </w:r>
      <w:r>
        <w:rPr>
          <w:color w:val="000000" w:themeColor="hyperlink"/>
          <w:u w:val="single"/>
        </w:rPr>
        <w:hyperlink r:id="rId215">
          <w:r>
            <w:rPr/>
            <w:t>A/C.1/72/PV.7</w:t>
          </w:r>
        </w:hyperlink>
      </w:r>
    </w:p>
    <w:p>
      <w:pPr>
        <w:pStyle w:val="itssubhead"/>
        <w:keepNext/>
        <w:keepLines/>
        <w:spacing w:after="0"/>
      </w:pPr>
      <w:r>
        <w:t>TERRORISM (Agenda Item 109)</w:t>
      </w:r>
    </w:p>
    <w:p>
      <w:pPr>
        <w:pStyle w:val="itsentry"/>
        <w:keepNext/>
        <w:keepLines/>
        <w:spacing w:after="0"/>
      </w:pPr>
      <w:r>
        <w:t>Flores Herrera, Laura Elena</w:t>
      </w:r>
      <w:r>
        <w:t xml:space="preserve"> - </w:t>
      </w:r>
      <w:r>
        <w:rPr>
          <w:color w:val="000000" w:themeColor="hyperlink"/>
          <w:u w:val="single"/>
        </w:rPr>
        <w:hyperlink r:id="rId65">
          <w:r>
            <w:rPr/>
            <w:t>A/C.6/72/SR.3</w:t>
          </w:r>
        </w:hyperlink>
      </w:r>
    </w:p>
    <w:p>
      <w:pPr>
        <w:pStyle w:val="itssubhead"/>
        <w:keepNext/>
        <w:keepLines/>
        <w:spacing w:after="0"/>
      </w:pPr>
      <w:r>
        <w:t>CUBA--UNITED STATES (Agenda Item 42)</w:t>
      </w:r>
    </w:p>
    <w:p>
      <w:pPr>
        <w:pStyle w:val="itsentry"/>
        <w:keepNext/>
        <w:keepLines/>
        <w:spacing w:after="0"/>
      </w:pPr>
      <w:r>
        <w:t>Flores Herrera, Laura Elena</w:t>
      </w:r>
      <w:r>
        <w:t xml:space="preserve"> - </w:t>
      </w:r>
      <w:r>
        <w:rPr>
          <w:color w:val="000000" w:themeColor="hyperlink"/>
          <w:u w:val="single"/>
        </w:rPr>
        <w:hyperlink r:id="rId41">
          <w:r>
            <w:rPr/>
            <w:t>A/72/PV.38</w:t>
          </w:r>
        </w:hyperlink>
      </w:r>
    </w:p>
    <w:p>
      <w:pPr>
        <w:pStyle w:val="itssubhead"/>
        <w:keepNext/>
        <w:keepLines/>
        <w:spacing w:after="0"/>
      </w:pPr>
      <w:r>
        <w:t>FALKLAND ISLANDS (MALVINAS) QUESTION (Agenda Item 46)</w:t>
      </w:r>
    </w:p>
    <w:p>
      <w:pPr>
        <w:pStyle w:val="itsentry"/>
        <w:keepNext/>
        <w:keepLines/>
        <w:spacing w:after="0"/>
      </w:pPr>
      <w:r>
        <w:t>Flores Herrera, Laura Elena</w:t>
      </w:r>
      <w:r>
        <w:t xml:space="preserve"> - </w:t>
      </w:r>
      <w:r>
        <w:rPr>
          <w:color w:val="000000" w:themeColor="hyperlink"/>
          <w:u w:val="single"/>
        </w:rPr>
        <w:hyperlink r:id="rId17">
          <w:r>
            <w:rPr/>
            <w:t>A/C.4/72/SR.8</w:t>
          </w:r>
        </w:hyperlink>
      </w:r>
      <w:r>
        <w:br/>
      </w:r>
    </w:p>
    <w:p>
      <w:pPr>
        <w:pStyle w:val="itshead"/>
        <w:keepNext/>
        <w:keepLines/>
      </w:pPr>
      <w:r>
        <w:t>Panama. President</w:t>
      </w:r>
    </w:p>
    <w:p>
      <w:pPr>
        <w:pStyle w:val="itssubhead"/>
        <w:keepNext/>
        <w:keepLines/>
        <w:spacing w:after="0"/>
      </w:pPr>
      <w:r>
        <w:t>UN. GENERAL ASSEMBLY (72ND SESS. : 2017-2018)--GENERAL DEBATE (Agenda Item 8)</w:t>
      </w:r>
    </w:p>
    <w:p>
      <w:pPr>
        <w:pStyle w:val="itsentry"/>
        <w:keepNext/>
        <w:keepLines/>
        <w:spacing w:after="0"/>
      </w:pPr>
      <w:r>
        <w:t>Varela Rodríguez, Juan Carlos</w:t>
      </w:r>
      <w:r>
        <w:t xml:space="preserve"> - </w:t>
      </w:r>
      <w:r>
        <w:rPr>
          <w:color w:val="000000" w:themeColor="hyperlink"/>
          <w:u w:val="single"/>
        </w:rPr>
        <w:hyperlink r:id="rId210">
          <w:r>
            <w:rPr/>
            <w:t>A/72/PV.7</w:t>
          </w:r>
        </w:hyperlink>
      </w:r>
    </w:p>
    <w:p>
      <w:pPr>
        <w:pStyle w:val="itssubhead"/>
        <w:keepNext/>
        <w:keepLines/>
        <w:spacing w:after="0"/>
      </w:pPr>
      <w:r>
        <w:t>UN. GENERAL ASSEMBLY (72ND SESS. : 2017-2018)--SPECIAL STATEMENTS (Agenda Item )</w:t>
      </w:r>
    </w:p>
    <w:p>
      <w:pPr>
        <w:pStyle w:val="itsentry"/>
        <w:keepNext/>
        <w:keepLines/>
        <w:spacing w:after="0"/>
      </w:pPr>
      <w:r>
        <w:t>Varela Rodríguez, Juan Carlos</w:t>
      </w:r>
      <w:r>
        <w:t xml:space="preserve"> - </w:t>
      </w:r>
      <w:r>
        <w:rPr>
          <w:color w:val="000000" w:themeColor="hyperlink"/>
          <w:u w:val="single"/>
        </w:rPr>
        <w:hyperlink r:id="rId210">
          <w:r>
            <w:rPr/>
            <w:t>A/72/PV.7</w:t>
          </w:r>
        </w:hyperlink>
      </w:r>
      <w:r>
        <w:br/>
      </w:r>
    </w:p>
    <w:p>
      <w:pPr>
        <w:pStyle w:val="itshead"/>
        <w:keepNext/>
        <w:keepLines/>
      </w:pPr>
      <w:r>
        <w:t>Papua New Guinea</w:t>
      </w:r>
    </w:p>
    <w:p>
      <w:pPr>
        <w:pStyle w:val="itssubhead"/>
        <w:keepNext/>
        <w:keepLines/>
        <w:spacing w:after="0"/>
      </w:pPr>
      <w:r>
        <w:t>FRENCH POLYNESIA QUESTION (Agenda Item 62)</w:t>
      </w:r>
    </w:p>
    <w:p>
      <w:pPr>
        <w:pStyle w:val="itsentry"/>
        <w:keepNext/>
        <w:keepLines/>
        <w:spacing w:after="0"/>
      </w:pPr>
      <w:r>
        <w:t>Rai, Max</w:t>
      </w:r>
      <w:r>
        <w:t xml:space="preserve"> - </w:t>
      </w:r>
      <w:r>
        <w:rPr>
          <w:color w:val="000000" w:themeColor="hyperlink"/>
          <w:u w:val="single"/>
        </w:rPr>
        <w:hyperlink r:id="rId149">
          <w:r>
            <w:rPr/>
            <w:t>A/C.4/72/SR.2</w:t>
          </w:r>
        </w:hyperlink>
      </w:r>
    </w:p>
    <w:p>
      <w:pPr>
        <w:pStyle w:val="itssubhead"/>
        <w:keepNext/>
        <w:keepLines/>
        <w:spacing w:after="0"/>
      </w:pPr>
      <w:r>
        <w:t>NON-SELF-GOVERNING TERRITORIES--FELLOWSHIPS (Agenda Item 61)</w:t>
      </w:r>
    </w:p>
    <w:p>
      <w:pPr>
        <w:pStyle w:val="itsentry"/>
        <w:keepNext/>
        <w:keepLines/>
        <w:spacing w:after="0"/>
      </w:pPr>
      <w:r>
        <w:t>Rai, Max</w:t>
      </w:r>
      <w:r>
        <w:t xml:space="preserve"> - </w:t>
      </w:r>
      <w:r>
        <w:rPr>
          <w:color w:val="000000" w:themeColor="hyperlink"/>
          <w:u w:val="single"/>
        </w:rPr>
        <w:hyperlink r:id="rId149">
          <w:r>
            <w:rPr/>
            <w:t>A/C.4/72/SR.2</w:t>
          </w:r>
        </w:hyperlink>
      </w:r>
    </w:p>
    <w:p>
      <w:pPr>
        <w:pStyle w:val="itssubhead"/>
        <w:keepNext/>
        <w:keepLines/>
        <w:spacing w:after="0"/>
      </w:pPr>
      <w:r>
        <w:t>STRADDLING FISH STOCKS (Agenda Item 77b)</w:t>
      </w:r>
    </w:p>
    <w:p>
      <w:pPr>
        <w:pStyle w:val="itsentry"/>
        <w:keepNext/>
        <w:keepLines/>
        <w:spacing w:after="0"/>
      </w:pPr>
      <w:r>
        <w:t>Rai, Max</w:t>
      </w:r>
      <w:r>
        <w:t xml:space="preserve"> - </w:t>
      </w:r>
      <w:r>
        <w:rPr>
          <w:color w:val="000000" w:themeColor="hyperlink"/>
          <w:u w:val="single"/>
        </w:rPr>
        <w:hyperlink r:id="rId172">
          <w:r>
            <w:rPr/>
            <w:t>A/72/PV.64</w:t>
          </w:r>
        </w:hyperlink>
      </w:r>
    </w:p>
    <w:p>
      <w:pPr>
        <w:pStyle w:val="itssubhead"/>
        <w:keepNext/>
        <w:keepLines/>
        <w:spacing w:after="0"/>
      </w:pPr>
      <w:r>
        <w:t>RESPONSIBILITY TO PROTECT (Agenda Item 132)</w:t>
      </w:r>
    </w:p>
    <w:p>
      <w:pPr>
        <w:pStyle w:val="itsentry"/>
        <w:keepNext/>
        <w:keepLines/>
        <w:spacing w:after="0"/>
      </w:pPr>
      <w:r>
        <w:t>Rai, Max</w:t>
      </w:r>
      <w:r>
        <w:t xml:space="preserve"> - </w:t>
      </w:r>
      <w:r>
        <w:rPr>
          <w:color w:val="000000" w:themeColor="hyperlink"/>
          <w:u w:val="single"/>
        </w:rPr>
        <w:hyperlink r:id="rId88">
          <w:r>
            <w:rPr/>
            <w:t>A/72/PV.105</w:t>
          </w:r>
        </w:hyperlink>
      </w:r>
    </w:p>
    <w:p>
      <w:pPr>
        <w:pStyle w:val="itssubhead"/>
        <w:keepNext/>
        <w:keepLines/>
        <w:spacing w:after="0"/>
      </w:pPr>
      <w:r>
        <w:t>DECOLONIZATION (Agenda Item 62)</w:t>
      </w:r>
    </w:p>
    <w:p>
      <w:pPr>
        <w:pStyle w:val="itsentry"/>
        <w:keepNext/>
        <w:keepLines/>
        <w:spacing w:after="0"/>
      </w:pPr>
      <w:r>
        <w:t>Rai, Max</w:t>
      </w:r>
      <w:r>
        <w:t xml:space="preserve"> - </w:t>
      </w:r>
      <w:r>
        <w:rPr>
          <w:color w:val="000000" w:themeColor="hyperlink"/>
          <w:u w:val="single"/>
        </w:rPr>
        <w:hyperlink r:id="rId149">
          <w:r>
            <w:rPr/>
            <w:t>A/C.4/72/SR.2</w:t>
          </w:r>
        </w:hyperlink>
      </w:r>
    </w:p>
    <w:p>
      <w:pPr>
        <w:pStyle w:val="itssubhead"/>
        <w:keepNext/>
        <w:keepLines/>
        <w:spacing w:after="0"/>
      </w:pPr>
      <w:r>
        <w:t>UN. GENERAL ASSEMBLY (72ND SESS. : 2017-2018). 2ND COMMITTEE--GENERAL DEBATE (Agenda Item 8)</w:t>
      </w:r>
    </w:p>
    <w:p>
      <w:pPr>
        <w:pStyle w:val="itsentry"/>
        <w:keepNext/>
        <w:keepLines/>
        <w:spacing w:after="0"/>
      </w:pPr>
      <w:r>
        <w:t>Sarufa, Fred</w:t>
      </w:r>
      <w:r>
        <w:t xml:space="preserve"> - </w:t>
      </w:r>
      <w:r>
        <w:rPr>
          <w:color w:val="000000" w:themeColor="hyperlink"/>
          <w:u w:val="single"/>
        </w:rPr>
        <w:hyperlink r:id="rId248">
          <w:r>
            <w:rPr/>
            <w:t>A/C.2/72/SR.4</w:t>
          </w:r>
        </w:hyperlink>
      </w:r>
    </w:p>
    <w:p>
      <w:pPr>
        <w:pStyle w:val="itssubhead"/>
        <w:keepNext/>
        <w:keepLines/>
        <w:spacing w:after="0"/>
      </w:pPr>
      <w:r>
        <w:t>LAW OF THE SEA (Agenda Item 77a)</w:t>
      </w:r>
    </w:p>
    <w:p>
      <w:pPr>
        <w:pStyle w:val="itsentry"/>
        <w:keepNext/>
        <w:keepLines/>
        <w:spacing w:after="0"/>
      </w:pPr>
      <w:r>
        <w:t>Rai, Max</w:t>
      </w:r>
      <w:r>
        <w:t xml:space="preserve"> - </w:t>
      </w:r>
      <w:r>
        <w:rPr>
          <w:color w:val="000000" w:themeColor="hyperlink"/>
          <w:u w:val="single"/>
        </w:rPr>
        <w:hyperlink r:id="rId172">
          <w:r>
            <w:rPr/>
            <w:t>A/72/PV.64</w:t>
          </w:r>
        </w:hyperlink>
      </w:r>
    </w:p>
    <w:p>
      <w:pPr>
        <w:pStyle w:val="itssubhead"/>
        <w:keepNext/>
        <w:keepLines/>
        <w:spacing w:after="0"/>
      </w:pPr>
      <w:r>
        <w:t>NON-SELF-GOVERNING TERRITORIES--ECONOMIC INTERESTS (Agenda Item 59)</w:t>
      </w:r>
    </w:p>
    <w:p>
      <w:pPr>
        <w:pStyle w:val="itsentry"/>
        <w:keepNext/>
        <w:keepLines/>
        <w:spacing w:after="0"/>
      </w:pPr>
      <w:r>
        <w:t>Rai, Max</w:t>
      </w:r>
      <w:r>
        <w:t xml:space="preserve"> - </w:t>
      </w:r>
      <w:r>
        <w:rPr>
          <w:color w:val="000000" w:themeColor="hyperlink"/>
          <w:u w:val="single"/>
        </w:rPr>
        <w:hyperlink r:id="rId149">
          <w:r>
            <w:rPr/>
            <w:t>A/C.4/72/SR.2</w:t>
          </w:r>
        </w:hyperlink>
      </w:r>
    </w:p>
    <w:p>
      <w:pPr>
        <w:pStyle w:val="itssubhead"/>
        <w:keepNext/>
        <w:keepLines/>
        <w:spacing w:after="0"/>
      </w:pPr>
      <w:r>
        <w:t>WESTERN SAHARA QUESTION (Agenda Item 62)</w:t>
      </w:r>
    </w:p>
    <w:p>
      <w:pPr>
        <w:pStyle w:val="itsentry"/>
        <w:keepNext/>
        <w:keepLines/>
        <w:spacing w:after="0"/>
      </w:pPr>
      <w:r>
        <w:t>Rai, Max</w:t>
      </w:r>
      <w:r>
        <w:t xml:space="preserve"> - </w:t>
      </w:r>
      <w:r>
        <w:rPr>
          <w:color w:val="000000" w:themeColor="hyperlink"/>
          <w:u w:val="single"/>
        </w:rPr>
        <w:hyperlink r:id="rId149">
          <w:r>
            <w:rPr/>
            <w:t>A/C.4/72/SR.2</w:t>
          </w:r>
        </w:hyperlink>
      </w:r>
    </w:p>
    <w:p>
      <w:pPr>
        <w:pStyle w:val="itssubhead"/>
        <w:keepNext/>
        <w:keepLines/>
        <w:spacing w:after="0"/>
      </w:pPr>
      <w:r>
        <w:t>SELF-DETERMINATION OF PEOPLES (Agenda Item 71)</w:t>
      </w:r>
    </w:p>
    <w:p>
      <w:pPr>
        <w:pStyle w:val="itsentry"/>
        <w:keepNext/>
        <w:keepLines/>
        <w:spacing w:after="0"/>
      </w:pPr>
      <w:r>
        <w:t>Rai, Max</w:t>
      </w:r>
      <w:r>
        <w:t xml:space="preserve"> - </w:t>
      </w:r>
      <w:r>
        <w:rPr>
          <w:color w:val="000000" w:themeColor="hyperlink"/>
          <w:u w:val="single"/>
        </w:rPr>
        <w:hyperlink r:id="rId182">
          <w:r>
            <w:rPr/>
            <w:t>A/C.3/72/SR.38</w:t>
          </w:r>
        </w:hyperlink>
      </w:r>
    </w:p>
    <w:p>
      <w:pPr>
        <w:pStyle w:val="itssubhead"/>
        <w:keepNext/>
        <w:keepLines/>
        <w:spacing w:after="0"/>
      </w:pPr>
      <w:r>
        <w:t>REFUGEES (Agenda Item 64)</w:t>
      </w:r>
    </w:p>
    <w:p>
      <w:pPr>
        <w:pStyle w:val="itsentry"/>
        <w:keepNext/>
        <w:keepLines/>
        <w:spacing w:after="0"/>
      </w:pPr>
      <w:r>
        <w:t>Sarufa, Fred</w:t>
      </w:r>
      <w:r>
        <w:t xml:space="preserve"> - </w:t>
      </w:r>
      <w:r>
        <w:rPr>
          <w:color w:val="000000" w:themeColor="hyperlink"/>
          <w:u w:val="single"/>
        </w:rPr>
        <w:hyperlink r:id="rId67">
          <w:r>
            <w:rPr/>
            <w:t>A/C.3/72/SR.40</w:t>
          </w:r>
        </w:hyperlink>
      </w:r>
    </w:p>
    <w:p>
      <w:pPr>
        <w:pStyle w:val="itssubhead"/>
        <w:keepNext/>
        <w:keepLines/>
        <w:spacing w:after="0"/>
      </w:pPr>
      <w:r>
        <w:t>NON-SELF-GOVERNING TERRITORIES--REPORTS (Agenda Item 58)</w:t>
      </w:r>
    </w:p>
    <w:p>
      <w:pPr>
        <w:pStyle w:val="itsentry"/>
        <w:keepNext/>
        <w:keepLines/>
        <w:spacing w:after="0"/>
      </w:pPr>
      <w:r>
        <w:t>Rai, Max</w:t>
      </w:r>
      <w:r>
        <w:t xml:space="preserve"> - </w:t>
      </w:r>
      <w:r>
        <w:rPr>
          <w:color w:val="000000" w:themeColor="hyperlink"/>
          <w:u w:val="single"/>
        </w:rPr>
        <w:hyperlink r:id="rId149">
          <w:r>
            <w:rPr/>
            <w:t>A/C.4/72/SR.2</w:t>
          </w:r>
        </w:hyperlink>
      </w:r>
    </w:p>
    <w:p>
      <w:pPr>
        <w:pStyle w:val="itssubhead"/>
        <w:keepNext/>
        <w:keepLines/>
        <w:spacing w:after="0"/>
      </w:pPr>
      <w:r>
        <w:t>HUMAN RIGHTS--IRAN (ISLAMIC REPUBLIC OF) (Agenda Item 72c)</w:t>
      </w:r>
    </w:p>
    <w:p>
      <w:pPr>
        <w:pStyle w:val="itsentry"/>
        <w:keepNext/>
        <w:keepLines/>
        <w:spacing w:after="0"/>
      </w:pPr>
      <w:r>
        <w:t>Sarufa, Fred</w:t>
      </w:r>
      <w:r>
        <w:t xml:space="preserve"> - </w:t>
      </w:r>
      <w:r>
        <w:rPr>
          <w:color w:val="000000" w:themeColor="hyperlink"/>
          <w:u w:val="single"/>
        </w:rPr>
        <w:hyperlink r:id="rId195">
          <w:r>
            <w:rPr/>
            <w:t>A/C.3/72/SR.31</w:t>
          </w:r>
        </w:hyperlink>
      </w:r>
    </w:p>
    <w:p>
      <w:pPr>
        <w:pStyle w:val="itssubhead"/>
        <w:keepNext/>
        <w:keepLines/>
        <w:spacing w:after="0"/>
      </w:pPr>
      <w:r>
        <w:t>NEW CALEDONIA QUESTION (Agenda Item 62)</w:t>
      </w:r>
    </w:p>
    <w:p>
      <w:pPr>
        <w:pStyle w:val="itsentry"/>
        <w:keepNext/>
        <w:keepLines/>
        <w:spacing w:after="0"/>
      </w:pPr>
      <w:r>
        <w:t>Rai, Max</w:t>
      </w:r>
      <w:r>
        <w:t xml:space="preserve"> - </w:t>
      </w:r>
      <w:r>
        <w:rPr>
          <w:color w:val="000000" w:themeColor="hyperlink"/>
          <w:u w:val="single"/>
        </w:rPr>
        <w:hyperlink r:id="rId149">
          <w:r>
            <w:rPr/>
            <w:t>A/C.4/72/SR.2</w:t>
          </w:r>
        </w:hyperlink>
      </w:r>
    </w:p>
    <w:p>
      <w:pPr>
        <w:pStyle w:val="itssubhead"/>
        <w:keepNext/>
        <w:keepLines/>
        <w:spacing w:after="0"/>
      </w:pPr>
      <w:r>
        <w:t>DECOLONIZATION--UN SYSTEM (Agenda Item 60)</w:t>
      </w:r>
    </w:p>
    <w:p>
      <w:pPr>
        <w:pStyle w:val="itsentry"/>
        <w:keepNext/>
        <w:keepLines/>
        <w:spacing w:after="0"/>
      </w:pPr>
      <w:r>
        <w:t>Rai, Max</w:t>
      </w:r>
      <w:r>
        <w:t xml:space="preserve"> - </w:t>
      </w:r>
      <w:r>
        <w:rPr>
          <w:color w:val="000000" w:themeColor="hyperlink"/>
          <w:u w:val="single"/>
        </w:rPr>
        <w:hyperlink r:id="rId149">
          <w:r>
            <w:rPr/>
            <w:t>A/C.4/72/SR.2</w:t>
          </w:r>
        </w:hyperlink>
      </w:r>
      <w:r>
        <w:br/>
      </w:r>
    </w:p>
    <w:p>
      <w:pPr>
        <w:pStyle w:val="itshead"/>
        <w:keepNext/>
        <w:keepLines/>
      </w:pPr>
      <w:r>
        <w:t>Papua New Guinea. Prime Minister</w:t>
      </w:r>
    </w:p>
    <w:p>
      <w:pPr>
        <w:pStyle w:val="itssubhead"/>
        <w:keepNext/>
        <w:keepLines/>
        <w:spacing w:after="0"/>
      </w:pPr>
      <w:r>
        <w:t>UN. GENERAL ASSEMBLY (72ND SESS. : 2017-2018)--SPECIAL STATEMENTS (Agenda Item )</w:t>
      </w:r>
    </w:p>
    <w:p>
      <w:pPr>
        <w:pStyle w:val="itsentry"/>
        <w:keepNext/>
        <w:keepLines/>
        <w:spacing w:after="0"/>
      </w:pPr>
      <w:r>
        <w:t>O'Neill, Peter</w:t>
      </w:r>
      <w:r>
        <w:t xml:space="preserve"> - </w:t>
      </w:r>
      <w:r>
        <w:rPr>
          <w:color w:val="000000" w:themeColor="hyperlink"/>
          <w:u w:val="single"/>
        </w:rPr>
        <w:hyperlink r:id="rId286">
          <w:r>
            <w:rPr/>
            <w:t>A/72/PV.19</w:t>
          </w:r>
        </w:hyperlink>
      </w:r>
    </w:p>
    <w:p>
      <w:pPr>
        <w:pStyle w:val="itssubhead"/>
        <w:keepNext/>
        <w:keepLines/>
        <w:spacing w:after="0"/>
      </w:pPr>
      <w:r>
        <w:t>UN. GENERAL ASSEMBLY (72ND SESS. : 2017-2018)--GENERAL DEBATE (Agenda Item 8)</w:t>
      </w:r>
    </w:p>
    <w:p>
      <w:pPr>
        <w:pStyle w:val="itsentry"/>
        <w:keepNext/>
        <w:keepLines/>
        <w:spacing w:after="0"/>
      </w:pPr>
      <w:r>
        <w:t>O'Neill, Peter</w:t>
      </w:r>
      <w:r>
        <w:t xml:space="preserve"> - </w:t>
      </w:r>
      <w:r>
        <w:rPr>
          <w:color w:val="000000" w:themeColor="hyperlink"/>
          <w:u w:val="single"/>
        </w:rPr>
        <w:hyperlink r:id="rId286">
          <w:r>
            <w:rPr/>
            <w:t>A/72/PV.19</w:t>
          </w:r>
        </w:hyperlink>
      </w:r>
      <w:r>
        <w:br/>
      </w:r>
    </w:p>
    <w:p>
      <w:pPr>
        <w:pStyle w:val="itshead"/>
        <w:keepNext/>
        <w:keepLines/>
      </w:pPr>
      <w:r>
        <w:t>Paraguay</w:t>
      </w:r>
    </w:p>
    <w:p>
      <w:pPr>
        <w:pStyle w:val="itssubhead"/>
        <w:keepNext/>
        <w:keepLines/>
        <w:spacing w:after="0"/>
      </w:pPr>
      <w:r>
        <w:t>WOMEN'S ADVANCEMENT (Agenda Item 28a)</w:t>
      </w:r>
    </w:p>
    <w:p>
      <w:pPr>
        <w:pStyle w:val="itsentry"/>
        <w:keepNext/>
        <w:keepLines/>
        <w:spacing w:after="0"/>
      </w:pPr>
      <w:r>
        <w:t>Arriola Ramírez, Julio César</w:t>
      </w:r>
      <w:r>
        <w:t xml:space="preserve"> - </w:t>
      </w:r>
      <w:r>
        <w:rPr>
          <w:color w:val="000000" w:themeColor="hyperlink"/>
          <w:u w:val="single"/>
        </w:rPr>
        <w:hyperlink r:id="rId142">
          <w:r>
            <w:rPr/>
            <w:t>A/C.3/72/SR.8</w:t>
          </w:r>
        </w:hyperlink>
      </w:r>
    </w:p>
    <w:p>
      <w:pPr>
        <w:pStyle w:val="itssubhead"/>
        <w:keepNext/>
        <w:keepLines/>
        <w:spacing w:after="0"/>
      </w:pPr>
      <w:r>
        <w:t>CHILDREN--UN. GENERAL ASSEMBLY (27TH SPECIAL SESS. : 2002) (Agenda Item 68b)</w:t>
      </w:r>
    </w:p>
    <w:p>
      <w:pPr>
        <w:pStyle w:val="itsentry"/>
        <w:keepNext/>
        <w:keepLines/>
        <w:spacing w:after="0"/>
      </w:pPr>
      <w:r>
        <w:t>Arriola Ramírez, Julio César</w:t>
      </w:r>
      <w:r>
        <w:t xml:space="preserve"> - </w:t>
      </w:r>
      <w:r>
        <w:rPr>
          <w:color w:val="000000" w:themeColor="hyperlink"/>
          <w:u w:val="single"/>
        </w:rPr>
        <w:hyperlink r:id="rId68">
          <w:r>
            <w:rPr/>
            <w:t>A/C.3/72/SR.13</w:t>
          </w:r>
        </w:hyperlink>
      </w:r>
    </w:p>
    <w:p>
      <w:pPr>
        <w:pStyle w:val="itssubhead"/>
        <w:keepNext/>
        <w:keepLines/>
        <w:spacing w:after="0"/>
      </w:pPr>
      <w:r>
        <w:t>UN. HUMAN RIGHTS COUNCIL--REPORTS (Agenda Item 67)</w:t>
      </w:r>
    </w:p>
    <w:p>
      <w:pPr>
        <w:pStyle w:val="itsentry"/>
        <w:keepNext/>
        <w:keepLines/>
        <w:spacing w:after="0"/>
      </w:pPr>
      <w:r>
        <w:t>Arriola Ramírez, Julio César</w:t>
      </w:r>
      <w:r>
        <w:t xml:space="preserve"> - </w:t>
      </w:r>
      <w:r>
        <w:rPr>
          <w:color w:val="000000" w:themeColor="hyperlink"/>
          <w:u w:val="single"/>
        </w:rPr>
        <w:hyperlink r:id="rId111">
          <w:r>
            <w:rPr/>
            <w:t>A/C.3/72/SR.42</w:t>
          </w:r>
        </w:hyperlink>
      </w:r>
    </w:p>
    <w:p>
      <w:pPr>
        <w:pStyle w:val="itssubhead"/>
        <w:keepNext/>
        <w:keepLines/>
        <w:spacing w:after="0"/>
      </w:pPr>
      <w:r>
        <w:t>IAEA--REPORTS (2016) (Agenda Item 89)</w:t>
      </w:r>
    </w:p>
    <w:p>
      <w:pPr>
        <w:pStyle w:val="itsentry"/>
        <w:keepNext/>
        <w:keepLines/>
        <w:spacing w:after="0"/>
      </w:pPr>
      <w:r>
        <w:t>Carrillo Gómez, Enrique José María</w:t>
      </w:r>
      <w:r>
        <w:t xml:space="preserve"> - </w:t>
      </w:r>
      <w:r>
        <w:rPr>
          <w:color w:val="000000" w:themeColor="hyperlink"/>
          <w:u w:val="single"/>
        </w:rPr>
        <w:hyperlink r:id="rId175">
          <w:r>
            <w:rPr/>
            <w:t>A/72/PV.47</w:t>
          </w:r>
        </w:hyperlink>
      </w:r>
    </w:p>
    <w:p>
      <w:pPr>
        <w:pStyle w:val="itssubhead"/>
        <w:keepNext/>
        <w:keepLines/>
        <w:spacing w:after="0"/>
      </w:pPr>
      <w:r>
        <w:t>MILITARY EXPENDITURES (Agenda Item 90b)</w:t>
      </w:r>
    </w:p>
    <w:p>
      <w:pPr>
        <w:pStyle w:val="itsentry"/>
        <w:keepNext/>
        <w:keepLines/>
        <w:spacing w:after="0"/>
      </w:pPr>
      <w:r>
        <w:t>Carrillo Gómez, Enrique José María</w:t>
      </w:r>
      <w:r>
        <w:t xml:space="preserve"> - </w:t>
      </w:r>
      <w:r>
        <w:rPr>
          <w:color w:val="000000" w:themeColor="hyperlink"/>
          <w:u w:val="single"/>
        </w:rPr>
        <w:hyperlink r:id="rId33">
          <w:r>
            <w:rPr/>
            <w:t>A/C.1/72/PV.20</w:t>
          </w:r>
        </w:hyperlink>
      </w:r>
    </w:p>
    <w:p>
      <w:pPr>
        <w:pStyle w:val="itssubhead"/>
        <w:keepNext/>
        <w:keepLines/>
        <w:spacing w:after="0"/>
      </w:pPr>
      <w:r>
        <w:t>PEACE--REGIONAL CENTRE--LATIN AMERICA AND THE CARIBBEAN (Agenda Item 100c)</w:t>
      </w:r>
    </w:p>
    <w:p>
      <w:pPr>
        <w:pStyle w:val="itsentry"/>
        <w:keepNext/>
        <w:keepLines/>
        <w:spacing w:after="0"/>
      </w:pPr>
      <w:r>
        <w:t>Carrillo Gómez, Enrique José María</w:t>
      </w:r>
      <w:r>
        <w:t xml:space="preserve"> - </w:t>
      </w:r>
      <w:r>
        <w:rPr>
          <w:color w:val="000000" w:themeColor="hyperlink"/>
          <w:u w:val="single"/>
        </w:rPr>
        <w:hyperlink r:id="rId33">
          <w:r>
            <w:rPr/>
            <w:t>A/C.1/72/PV.20</w:t>
          </w:r>
        </w:hyperlink>
      </w:r>
    </w:p>
    <w:p>
      <w:pPr>
        <w:pStyle w:val="itssubhead"/>
        <w:keepNext/>
        <w:keepLines/>
        <w:spacing w:after="0"/>
      </w:pPr>
      <w:r>
        <w:t>SMALL ARMS--ILLICIT TRAFFIC (Agenda Item 99p)</w:t>
      </w:r>
    </w:p>
    <w:p>
      <w:pPr>
        <w:pStyle w:val="itsentry"/>
        <w:keepNext/>
        <w:keepLines/>
        <w:spacing w:after="0"/>
      </w:pPr>
      <w:r>
        <w:t>Carrillo Gómez, Enrique José María</w:t>
      </w:r>
      <w:r>
        <w:t xml:space="preserve"> - </w:t>
      </w:r>
      <w:r>
        <w:rPr>
          <w:color w:val="000000" w:themeColor="hyperlink"/>
          <w:u w:val="single"/>
        </w:rPr>
        <w:hyperlink r:id="rId148">
          <w:r>
            <w:rPr/>
            <w:t>A/C.1/72/PV.17</w:t>
          </w:r>
        </w:hyperlink>
      </w:r>
    </w:p>
    <w:p>
      <w:pPr>
        <w:pStyle w:val="itssubhead"/>
        <w:keepNext/>
        <w:keepLines/>
        <w:spacing w:after="0"/>
      </w:pPr>
      <w:r>
        <w:t>CRIME PREVENTION (Agenda Item 107)</w:t>
      </w:r>
    </w:p>
    <w:p>
      <w:pPr>
        <w:pStyle w:val="itsentry"/>
        <w:keepNext/>
        <w:keepLines/>
        <w:spacing w:after="0"/>
      </w:pPr>
      <w:r>
        <w:t>Arriola Ramírez, Julio César</w:t>
      </w:r>
      <w:r>
        <w:t xml:space="preserve"> - </w:t>
      </w:r>
      <w:r>
        <w:rPr>
          <w:color w:val="000000" w:themeColor="hyperlink"/>
          <w:u w:val="single"/>
        </w:rPr>
        <w:hyperlink r:id="rId166">
          <w:r>
            <w:rPr/>
            <w:t>A/72/PV.25</w:t>
          </w:r>
        </w:hyperlink>
      </w:r>
    </w:p>
    <w:p>
      <w:pPr>
        <w:pStyle w:val="itssubhead"/>
        <w:keepNext/>
        <w:keepLines/>
        <w:spacing w:after="0"/>
      </w:pPr>
      <w:r>
        <w:t>NUCLEAR DISARMAMENT NEGOTIATIONS (Agenda Item 99bb)</w:t>
      </w:r>
    </w:p>
    <w:p>
      <w:pPr>
        <w:pStyle w:val="itsentry"/>
        <w:keepNext/>
        <w:keepLines/>
        <w:spacing w:after="0"/>
      </w:pPr>
      <w:r>
        <w:t>Arriola Ramírez, Julio César</w:t>
      </w:r>
      <w:r>
        <w:t xml:space="preserve"> - </w:t>
      </w:r>
      <w:r>
        <w:rPr>
          <w:color w:val="000000" w:themeColor="hyperlink"/>
          <w:u w:val="single"/>
        </w:rPr>
        <w:hyperlink r:id="rId186">
          <w:r>
            <w:rPr/>
            <w:t>A/C.1/72/PV.12</w:t>
          </w:r>
        </w:hyperlink>
      </w:r>
    </w:p>
    <w:p>
      <w:pPr>
        <w:pStyle w:val="itssubhead"/>
        <w:keepNext/>
        <w:keepLines/>
        <w:spacing w:after="0"/>
      </w:pPr>
      <w:r>
        <w:t>PEACEKEEPING OPERATIONS (Agenda Item 55)</w:t>
      </w:r>
    </w:p>
    <w:p>
      <w:pPr>
        <w:pStyle w:val="itsentry"/>
        <w:keepNext/>
        <w:keepLines/>
        <w:spacing w:after="0"/>
      </w:pPr>
      <w:r>
        <w:t>Sanabria Rivarola, José O.</w:t>
      </w:r>
      <w:r>
        <w:t xml:space="preserve"> - </w:t>
      </w:r>
      <w:r>
        <w:rPr>
          <w:color w:val="000000" w:themeColor="hyperlink"/>
          <w:u w:val="single"/>
        </w:rPr>
        <w:hyperlink r:id="rId49">
          <w:r>
            <w:rPr/>
            <w:t>A/C.4/72/SR.17</w:t>
          </w:r>
        </w:hyperlink>
      </w:r>
    </w:p>
    <w:p>
      <w:pPr>
        <w:pStyle w:val="itssubhead"/>
        <w:keepNext/>
        <w:keepLines/>
        <w:spacing w:after="0"/>
      </w:pPr>
      <w:r>
        <w:t>CONVENTIONAL WEAPONS--TREATY (1980) (Agenda Item 103)</w:t>
      </w:r>
    </w:p>
    <w:p>
      <w:pPr>
        <w:pStyle w:val="itsentry"/>
        <w:keepNext/>
        <w:keepLines/>
        <w:spacing w:after="0"/>
      </w:pPr>
      <w:r>
        <w:t>Carrillo Gómez, Enrique José María</w:t>
      </w:r>
      <w:r>
        <w:t xml:space="preserve"> - </w:t>
      </w:r>
      <w:r>
        <w:rPr>
          <w:color w:val="000000" w:themeColor="hyperlink"/>
          <w:u w:val="single"/>
        </w:rPr>
        <w:hyperlink r:id="rId148">
          <w:r>
            <w:rPr/>
            <w:t>A/C.1/72/PV.17</w:t>
          </w:r>
        </w:hyperlink>
      </w:r>
    </w:p>
    <w:p>
      <w:pPr>
        <w:pStyle w:val="itssubhead"/>
        <w:keepNext/>
        <w:keepLines/>
        <w:spacing w:after="0"/>
      </w:pPr>
      <w:r>
        <w:t>UN. GENERAL ASSEMBLY (72ND SESS. : 2017-2018). 2ND COMMITTEE--GENERAL DEBATE (Agenda Item 8)</w:t>
      </w:r>
    </w:p>
    <w:p>
      <w:pPr>
        <w:pStyle w:val="itsentry"/>
        <w:keepNext/>
        <w:keepLines/>
        <w:spacing w:after="0"/>
      </w:pPr>
      <w:r>
        <w:t>Arriola Ramírez, Julio César</w:t>
      </w:r>
      <w:r>
        <w:t xml:space="preserve"> - </w:t>
      </w:r>
      <w:r>
        <w:rPr>
          <w:color w:val="000000" w:themeColor="hyperlink"/>
          <w:u w:val="single"/>
        </w:rPr>
        <w:hyperlink r:id="rId248">
          <w:r>
            <w:rPr/>
            <w:t>A/C.2/72/SR.4</w:t>
          </w:r>
        </w:hyperlink>
      </w:r>
    </w:p>
    <w:p>
      <w:pPr>
        <w:pStyle w:val="itssubhead"/>
        <w:keepNext/>
        <w:keepLines/>
        <w:spacing w:after="0"/>
      </w:pPr>
      <w:r>
        <w:t>CUBA--UNITED STATES (Agenda Item 42)</w:t>
      </w:r>
    </w:p>
    <w:p>
      <w:pPr>
        <w:pStyle w:val="itsentry"/>
        <w:keepNext/>
        <w:keepLines/>
        <w:spacing w:after="0"/>
      </w:pPr>
      <w:r>
        <w:t>Arriola Ramírez, Julio César</w:t>
      </w:r>
      <w:r>
        <w:t xml:space="preserve"> - </w:t>
      </w:r>
      <w:r>
        <w:rPr>
          <w:color w:val="000000" w:themeColor="hyperlink"/>
          <w:u w:val="single"/>
        </w:rPr>
        <w:hyperlink r:id="rId41">
          <w:r>
            <w:rPr/>
            <w:t>A/72/PV.38</w:t>
          </w:r>
        </w:hyperlink>
      </w:r>
    </w:p>
    <w:p>
      <w:pPr>
        <w:pStyle w:val="itssubhead"/>
        <w:keepNext/>
        <w:keepLines/>
        <w:spacing w:after="0"/>
      </w:pPr>
      <w:r>
        <w:t>ARMS TRANSFERS--INTERNATIONAL INSTRUMENTS (Agenda Item 99x)</w:t>
      </w:r>
    </w:p>
    <w:p>
      <w:pPr>
        <w:pStyle w:val="itsentry"/>
        <w:keepNext/>
        <w:keepLines/>
        <w:spacing w:after="0"/>
      </w:pPr>
      <w:r>
        <w:t>Carrillo Gómez, Enrique José María</w:t>
      </w:r>
      <w:r>
        <w:t xml:space="preserve"> - </w:t>
      </w:r>
      <w:r>
        <w:rPr>
          <w:color w:val="000000" w:themeColor="hyperlink"/>
          <w:u w:val="single"/>
        </w:rPr>
        <w:hyperlink r:id="rId148">
          <w:r>
            <w:rPr/>
            <w:t>A/C.1/72/PV.17</w:t>
          </w:r>
        </w:hyperlink>
      </w:r>
    </w:p>
    <w:p>
      <w:pPr>
        <w:pStyle w:val="itssubhead"/>
        <w:keepNext/>
        <w:keepLines/>
        <w:spacing w:after="0"/>
      </w:pPr>
      <w:r>
        <w:t>DECOLONIZATION (Agenda Item 62)</w:t>
      </w:r>
    </w:p>
    <w:p>
      <w:pPr>
        <w:pStyle w:val="itsentry"/>
        <w:keepNext/>
        <w:keepLines/>
        <w:spacing w:after="0"/>
      </w:pPr>
      <w:r>
        <w:t>Arriola Ramírez, Julio César</w:t>
      </w:r>
      <w:r>
        <w:t xml:space="preserve"> - </w:t>
      </w:r>
      <w:r>
        <w:rPr>
          <w:color w:val="000000" w:themeColor="hyperlink"/>
          <w:u w:val="single"/>
        </w:rPr>
        <w:hyperlink r:id="rId149">
          <w:r>
            <w:rPr/>
            <w:t>A/C.4/72/SR.2</w:t>
          </w:r>
        </w:hyperlink>
      </w:r>
    </w:p>
    <w:p>
      <w:pPr>
        <w:pStyle w:val="itssubhead"/>
        <w:keepNext/>
        <w:keepLines/>
        <w:spacing w:after="0"/>
      </w:pPr>
      <w:r>
        <w:t>BIOLOGICAL WEAPONS--TREATY (1972) (Agenda Item 106)</w:t>
      </w:r>
    </w:p>
    <w:p>
      <w:pPr>
        <w:pStyle w:val="itsentry"/>
        <w:keepNext/>
        <w:keepLines/>
        <w:spacing w:after="0"/>
      </w:pPr>
      <w:r>
        <w:t>Carrillo Gómez, Enrique José María</w:t>
      </w:r>
      <w:r>
        <w:t xml:space="preserve"> - </w:t>
      </w:r>
      <w:r>
        <w:rPr>
          <w:color w:val="000000" w:themeColor="hyperlink"/>
          <w:u w:val="single"/>
        </w:rPr>
        <w:hyperlink r:id="rId115">
          <w:r>
            <w:rPr/>
            <w:t>A/C.1/72/PV.15</w:t>
          </w:r>
        </w:hyperlink>
      </w:r>
    </w:p>
    <w:p>
      <w:pPr>
        <w:pStyle w:val="itssubhead"/>
        <w:keepNext/>
        <w:keepLines/>
        <w:spacing w:after="0"/>
      </w:pPr>
      <w:r>
        <w:t>DISARMAMENT--UN. GENERAL ASSEMBLY (10TH SPECIAL SESS. : 1978) (Agenda Item 101)</w:t>
      </w:r>
    </w:p>
    <w:p>
      <w:pPr>
        <w:pStyle w:val="itsentry"/>
        <w:keepNext/>
        <w:keepLines/>
        <w:spacing w:after="0"/>
      </w:pPr>
      <w:r>
        <w:t>Carrillo Gómez, Enrique José María</w:t>
      </w:r>
      <w:r>
        <w:t xml:space="preserve"> - </w:t>
      </w:r>
      <w:r>
        <w:rPr>
          <w:color w:val="000000" w:themeColor="hyperlink"/>
          <w:u w:val="single"/>
        </w:rPr>
        <w:hyperlink r:id="rId44">
          <w:r>
            <w:rPr/>
            <w:t>A/C.1/72/PV.22</w:t>
          </w:r>
        </w:hyperlink>
      </w:r>
    </w:p>
    <w:p>
      <w:pPr>
        <w:pStyle w:val="itssubhead"/>
        <w:keepNext/>
        <w:keepLines/>
        <w:spacing w:after="0"/>
      </w:pPr>
      <w:r>
        <w:t>SCIENCE AND TECHNOLOGY--INTERNATIONAL SECURITY (Agenda Item 98)</w:t>
      </w:r>
    </w:p>
    <w:p>
      <w:pPr>
        <w:pStyle w:val="itsentry"/>
        <w:keepNext/>
        <w:keepLines/>
        <w:spacing w:after="0"/>
      </w:pPr>
      <w:r>
        <w:t>Carrillo Gómez, Enrique José María</w:t>
      </w:r>
      <w:r>
        <w:t xml:space="preserve"> - </w:t>
      </w:r>
      <w:r>
        <w:rPr>
          <w:color w:val="000000" w:themeColor="hyperlink"/>
          <w:u w:val="single"/>
        </w:rPr>
        <w:hyperlink r:id="rId34">
          <w:r>
            <w:rPr/>
            <w:t>A/C.1/72/PV.19</w:t>
          </w:r>
        </w:hyperlink>
      </w:r>
    </w:p>
    <w:p>
      <w:pPr>
        <w:pStyle w:val="itssubhead"/>
        <w:keepNext/>
        <w:keepLines/>
        <w:spacing w:after="0"/>
      </w:pPr>
      <w:r>
        <w:t>INTERNATIONAL LAW--TRAINING PROGRAMMES (Agenda Item 80)</w:t>
      </w:r>
    </w:p>
    <w:p>
      <w:pPr>
        <w:pStyle w:val="itsentry"/>
        <w:keepNext/>
        <w:keepLines/>
        <w:spacing w:after="0"/>
      </w:pPr>
      <w:r>
        <w:t>Figueredo Corrales, René</w:t>
      </w:r>
      <w:r>
        <w:t xml:space="preserve"> - </w:t>
      </w:r>
      <w:r>
        <w:rPr>
          <w:color w:val="000000" w:themeColor="hyperlink"/>
          <w:u w:val="single"/>
        </w:rPr>
        <w:hyperlink r:id="rId23">
          <w:r>
            <w:rPr/>
            <w:t>A/C.6/72/SR.16</w:t>
          </w:r>
        </w:hyperlink>
      </w:r>
    </w:p>
    <w:p>
      <w:pPr>
        <w:pStyle w:val="itssubhead"/>
        <w:keepNext/>
        <w:keepLines/>
        <w:spacing w:after="0"/>
      </w:pPr>
      <w:r>
        <w:t>NON-SELF-GOVERNING TERRITORIES--REPORTS (Agenda Item 58)</w:t>
      </w:r>
    </w:p>
    <w:p>
      <w:pPr>
        <w:pStyle w:val="itsentry"/>
        <w:keepNext/>
        <w:keepLines/>
        <w:spacing w:after="0"/>
      </w:pPr>
      <w:r>
        <w:t>Arriola Ramírez, Julio César</w:t>
      </w:r>
      <w:r>
        <w:t xml:space="preserve"> - </w:t>
      </w:r>
      <w:r>
        <w:rPr>
          <w:color w:val="000000" w:themeColor="hyperlink"/>
          <w:u w:val="single"/>
        </w:rPr>
        <w:hyperlink r:id="rId149">
          <w:r>
            <w:rPr/>
            <w:t>A/C.4/72/SR.2</w:t>
          </w:r>
        </w:hyperlink>
      </w:r>
    </w:p>
    <w:p>
      <w:pPr>
        <w:pStyle w:val="itssubhead"/>
        <w:keepNext/>
        <w:keepLines/>
        <w:spacing w:after="0"/>
      </w:pPr>
      <w:r>
        <w:t>INFORMATION--INTERNATIONAL SECURITY (Agenda Item 94)</w:t>
      </w:r>
    </w:p>
    <w:p>
      <w:pPr>
        <w:pStyle w:val="itsentry"/>
        <w:keepNext/>
        <w:keepLines/>
        <w:spacing w:after="0"/>
      </w:pPr>
      <w:r>
        <w:t>Carrillo Gómez, Enrique José María</w:t>
      </w:r>
      <w:r>
        <w:t xml:space="preserve"> - </w:t>
      </w:r>
      <w:r>
        <w:rPr>
          <w:color w:val="000000" w:themeColor="hyperlink"/>
          <w:u w:val="single"/>
        </w:rPr>
        <w:hyperlink r:id="rId34">
          <w:r>
            <w:rPr/>
            <w:t>A/C.1/72/PV.19</w:t>
          </w:r>
        </w:hyperlink>
      </w:r>
    </w:p>
    <w:p>
      <w:pPr>
        <w:pStyle w:val="itssubhead"/>
        <w:keepNext/>
        <w:keepLines/>
        <w:spacing w:after="0"/>
      </w:pPr>
      <w:r>
        <w:t>RIGHTS OF THE CHILD (Agenda Item 68a)</w:t>
      </w:r>
    </w:p>
    <w:p>
      <w:pPr>
        <w:pStyle w:val="itsentry"/>
        <w:keepNext/>
        <w:keepLines/>
        <w:spacing w:after="0"/>
      </w:pPr>
      <w:r>
        <w:t>Arriola Ramírez, Julio César</w:t>
      </w:r>
      <w:r>
        <w:t xml:space="preserve"> - </w:t>
      </w:r>
      <w:r>
        <w:rPr>
          <w:color w:val="000000" w:themeColor="hyperlink"/>
          <w:u w:val="single"/>
        </w:rPr>
        <w:hyperlink r:id="rId68">
          <w:r>
            <w:rPr/>
            <w:t>A/C.3/72/SR.13</w:t>
          </w:r>
        </w:hyperlink>
      </w:r>
    </w:p>
    <w:p>
      <w:pPr>
        <w:pStyle w:val="itssubhead"/>
        <w:keepNext/>
        <w:keepLines/>
        <w:spacing w:after="0"/>
      </w:pPr>
      <w:r>
        <w:t>DECOLONIZATION--UN SYSTEM (Agenda Item 60)</w:t>
      </w:r>
    </w:p>
    <w:p>
      <w:pPr>
        <w:pStyle w:val="itsentry"/>
        <w:keepNext/>
        <w:keepLines/>
        <w:spacing w:after="0"/>
      </w:pPr>
      <w:r>
        <w:t>Arriola Ramírez, Julio César</w:t>
      </w:r>
      <w:r>
        <w:t xml:space="preserve"> - </w:t>
      </w:r>
      <w:r>
        <w:rPr>
          <w:color w:val="000000" w:themeColor="hyperlink"/>
          <w:u w:val="single"/>
        </w:rPr>
        <w:hyperlink r:id="rId149">
          <w:r>
            <w:rPr/>
            <w:t>A/C.4/72/SR.2</w:t>
          </w:r>
        </w:hyperlink>
      </w:r>
    </w:p>
    <w:p>
      <w:pPr>
        <w:pStyle w:val="itssubhead"/>
        <w:keepNext/>
        <w:keepLines/>
        <w:spacing w:after="0"/>
      </w:pPr>
      <w:r>
        <w:t>INDIGENOUS PEOPLES (Agenda Item 69a)</w:t>
      </w:r>
    </w:p>
    <w:p>
      <w:pPr>
        <w:pStyle w:val="itsentry"/>
        <w:keepNext/>
        <w:keepLines/>
        <w:spacing w:after="0"/>
      </w:pPr>
      <w:r>
        <w:t xml:space="preserve">Sandoval Espínola, Ana Soledad </w:t>
      </w:r>
      <w:r>
        <w:t xml:space="preserve"> - </w:t>
      </w:r>
      <w:r>
        <w:rPr>
          <w:color w:val="000000" w:themeColor="hyperlink"/>
          <w:u w:val="single"/>
        </w:rPr>
        <w:hyperlink r:id="rId276">
          <w:r>
            <w:rPr/>
            <w:t>A/C.3/72/SR.17</w:t>
          </w:r>
        </w:hyperlink>
      </w:r>
    </w:p>
    <w:p>
      <w:pPr>
        <w:pStyle w:val="itssubhead"/>
        <w:keepNext/>
        <w:keepLines/>
        <w:spacing w:after="0"/>
      </w:pPr>
      <w:r>
        <w:t>RULE OF LAW (Agenda Item 84)</w:t>
      </w:r>
    </w:p>
    <w:p>
      <w:pPr>
        <w:pStyle w:val="itsentry"/>
        <w:keepNext/>
        <w:keepLines/>
        <w:spacing w:after="0"/>
      </w:pPr>
      <w:r>
        <w:t>Arriola Ramírez, Julio César</w:t>
      </w:r>
      <w:r>
        <w:t xml:space="preserve"> - </w:t>
      </w:r>
      <w:r>
        <w:rPr>
          <w:color w:val="000000" w:themeColor="hyperlink"/>
          <w:u w:val="single"/>
        </w:rPr>
        <w:hyperlink r:id="rId209">
          <w:r>
            <w:rPr/>
            <w:t>A/C.6/72/SR.8</w:t>
          </w:r>
        </w:hyperlink>
      </w:r>
    </w:p>
    <w:p>
      <w:pPr>
        <w:pStyle w:val="itssubhead"/>
        <w:keepNext/>
        <w:keepLines/>
        <w:spacing w:after="0"/>
      </w:pPr>
      <w:r>
        <w:t>UN. GENERAL ASSEMBLY (72ND SESS. : 2017-2018). 5TH COMMITTEE--WORK ORGANIZATION (Agenda Item 7)</w:t>
      </w:r>
    </w:p>
    <w:p>
      <w:pPr>
        <w:pStyle w:val="itsentry"/>
        <w:keepNext/>
        <w:keepLines/>
        <w:spacing w:after="0"/>
      </w:pPr>
      <w:r>
        <w:t>Maciel González, Julia Anselmina</w:t>
      </w:r>
      <w:r>
        <w:t xml:space="preserve"> - </w:t>
      </w:r>
      <w:r>
        <w:rPr>
          <w:color w:val="000000" w:themeColor="hyperlink"/>
          <w:u w:val="single"/>
        </w:rPr>
        <w:hyperlink r:id="rId228">
          <w:r>
            <w:rPr/>
            <w:t>A/C.5/72/SR.29</w:t>
          </w:r>
        </w:hyperlink>
      </w:r>
    </w:p>
    <w:p>
      <w:pPr>
        <w:pStyle w:val="itssubhead"/>
        <w:keepNext/>
        <w:keepLines/>
        <w:spacing w:after="0"/>
      </w:pPr>
      <w:r>
        <w:t>INTERNATIONAL LAW (Agenda Item 81)</w:t>
      </w:r>
    </w:p>
    <w:p>
      <w:pPr>
        <w:pStyle w:val="itsentry"/>
        <w:keepNext/>
        <w:keepLines/>
        <w:spacing w:after="0"/>
      </w:pPr>
      <w:r>
        <w:t>Rolón Candia, Ana Edelmira</w:t>
      </w:r>
      <w:r>
        <w:t xml:space="preserve"> - </w:t>
      </w:r>
      <w:r>
        <w:rPr>
          <w:color w:val="000000" w:themeColor="hyperlink"/>
          <w:u w:val="single"/>
        </w:rPr>
        <w:hyperlink r:id="rId230">
          <w:r>
            <w:rPr/>
            <w:t>A/C.6/72/SR.20</w:t>
          </w:r>
        </w:hyperlink>
      </w:r>
    </w:p>
    <w:p>
      <w:pPr>
        <w:pStyle w:val="itssubhead"/>
        <w:keepNext/>
        <w:keepLines/>
        <w:spacing w:after="0"/>
      </w:pPr>
      <w:r>
        <w:t>ICJ--REPORTS (2016-2017) (Agenda Item 74)</w:t>
      </w:r>
    </w:p>
    <w:p>
      <w:pPr>
        <w:pStyle w:val="itsentry"/>
        <w:keepNext/>
        <w:keepLines/>
        <w:spacing w:after="0"/>
      </w:pPr>
      <w:r>
        <w:t>Rolón Candia, Ana Edelmira</w:t>
      </w:r>
      <w:r>
        <w:t xml:space="preserve"> - </w:t>
      </w:r>
      <w:r>
        <w:rPr>
          <w:color w:val="000000" w:themeColor="hyperlink"/>
          <w:u w:val="single"/>
        </w:rPr>
        <w:hyperlink r:id="rId224">
          <w:r>
            <w:rPr/>
            <w:t>A/72/PV.34</w:t>
          </w:r>
        </w:hyperlink>
      </w:r>
    </w:p>
    <w:p>
      <w:pPr>
        <w:pStyle w:val="itssubhead"/>
        <w:keepNext/>
        <w:keepLines/>
        <w:spacing w:after="0"/>
      </w:pPr>
      <w:r>
        <w:t>INDIGENOUS PEOPLES--CONFERENCE (2014 : NEW YORK) (Agenda Item 69b)</w:t>
      </w:r>
    </w:p>
    <w:p>
      <w:pPr>
        <w:pStyle w:val="itsentry"/>
        <w:keepNext/>
        <w:keepLines/>
        <w:spacing w:after="0"/>
      </w:pPr>
      <w:r>
        <w:t xml:space="preserve">Sandoval Espínola, Ana Soledad </w:t>
      </w:r>
      <w:r>
        <w:t xml:space="preserve"> - </w:t>
      </w:r>
      <w:r>
        <w:rPr>
          <w:color w:val="000000" w:themeColor="hyperlink"/>
          <w:u w:val="single"/>
        </w:rPr>
        <w:hyperlink r:id="rId276">
          <w:r>
            <w:rPr/>
            <w:t>A/C.3/72/SR.17</w:t>
          </w:r>
        </w:hyperlink>
      </w:r>
    </w:p>
    <w:p>
      <w:pPr>
        <w:pStyle w:val="itssubhead"/>
        <w:keepNext/>
        <w:keepLines/>
        <w:spacing w:after="0"/>
      </w:pPr>
      <w:r>
        <w:t>UN. GENERAL ASSEMBLY--WORK PROGRAMME (Agenda Item 121)</w:t>
      </w:r>
    </w:p>
    <w:p>
      <w:pPr>
        <w:pStyle w:val="itsentry"/>
        <w:keepNext/>
        <w:keepLines/>
        <w:spacing w:after="0"/>
      </w:pPr>
      <w:r>
        <w:t>Rolón Candia, Ana Edelmira</w:t>
      </w:r>
      <w:r>
        <w:t xml:space="preserve"> - </w:t>
      </w:r>
      <w:r>
        <w:rPr>
          <w:color w:val="000000" w:themeColor="hyperlink"/>
          <w:u w:val="single"/>
        </w:rPr>
        <w:hyperlink r:id="rId204">
          <w:r>
            <w:rPr/>
            <w:t>A/C.6/72/SR.29</w:t>
          </w:r>
        </w:hyperlink>
      </w:r>
    </w:p>
    <w:p>
      <w:pPr>
        <w:pStyle w:val="itssubhead"/>
        <w:keepNext/>
        <w:keepLines/>
        <w:spacing w:after="0"/>
      </w:pPr>
      <w:r>
        <w:t>NUCLEAR DISARMAMENT (Agenda Item 99b)</w:t>
      </w:r>
    </w:p>
    <w:p>
      <w:pPr>
        <w:pStyle w:val="itsentry"/>
        <w:keepNext/>
        <w:keepLines/>
        <w:spacing w:after="0"/>
      </w:pPr>
      <w:r>
        <w:t>Arriola Ramírez, Julio César</w:t>
      </w:r>
      <w:r>
        <w:t xml:space="preserve"> - </w:t>
      </w:r>
      <w:r>
        <w:rPr>
          <w:color w:val="000000" w:themeColor="hyperlink"/>
          <w:u w:val="single"/>
        </w:rPr>
        <w:hyperlink r:id="rId186">
          <w:r>
            <w:rPr/>
            <w:t>A/C.1/72/PV.12</w:t>
          </w:r>
        </w:hyperlink>
      </w:r>
    </w:p>
    <w:p>
      <w:pPr>
        <w:pStyle w:val="itssubhead"/>
        <w:keepNext/>
        <w:keepLines/>
        <w:spacing w:after="0"/>
      </w:pPr>
      <w:r>
        <w:t>NON-SELF-GOVERNING TERRITORIES--FELLOWSHIPS (Agenda Item 61)</w:t>
      </w:r>
    </w:p>
    <w:p>
      <w:pPr>
        <w:pStyle w:val="itsentry"/>
        <w:keepNext/>
        <w:keepLines/>
        <w:spacing w:after="0"/>
      </w:pPr>
      <w:r>
        <w:t>Arriola Ramírez, Julio César</w:t>
      </w:r>
      <w:r>
        <w:t xml:space="preserve"> - </w:t>
      </w:r>
      <w:r>
        <w:rPr>
          <w:color w:val="000000" w:themeColor="hyperlink"/>
          <w:u w:val="single"/>
        </w:rPr>
        <w:hyperlink r:id="rId149">
          <w:r>
            <w:rPr/>
            <w:t>A/C.4/72/SR.2</w:t>
          </w:r>
        </w:hyperlink>
      </w:r>
    </w:p>
    <w:p>
      <w:pPr>
        <w:pStyle w:val="itssubhead"/>
        <w:keepNext/>
        <w:keepLines/>
        <w:spacing w:after="0"/>
      </w:pPr>
      <w:r>
        <w:t>NON-SELF-GOVERNING TERRITORIES--ECONOMIC INTERESTS (Agenda Item 59)</w:t>
      </w:r>
    </w:p>
    <w:p>
      <w:pPr>
        <w:pStyle w:val="itsentry"/>
        <w:keepNext/>
        <w:keepLines/>
        <w:spacing w:after="0"/>
      </w:pPr>
      <w:r>
        <w:t>Arriola Ramírez, Julio César</w:t>
      </w:r>
      <w:r>
        <w:t xml:space="preserve"> - </w:t>
      </w:r>
      <w:r>
        <w:rPr>
          <w:color w:val="000000" w:themeColor="hyperlink"/>
          <w:u w:val="single"/>
        </w:rPr>
        <w:hyperlink r:id="rId149">
          <w:r>
            <w:rPr/>
            <w:t>A/C.4/72/SR.2</w:t>
          </w:r>
        </w:hyperlink>
      </w:r>
    </w:p>
    <w:p>
      <w:pPr>
        <w:pStyle w:val="itssubhead"/>
        <w:keepNext/>
        <w:keepLines/>
        <w:spacing w:after="0"/>
      </w:pPr>
      <w:r>
        <w:t>INTERNATIONAL CRIMINAL COURT--REPORTS (Agenda Item 76)</w:t>
      </w:r>
    </w:p>
    <w:p>
      <w:pPr>
        <w:pStyle w:val="itsentry"/>
        <w:keepNext/>
        <w:keepLines/>
        <w:spacing w:after="0"/>
      </w:pPr>
      <w:r>
        <w:t>Arriola Ramírez, Julio César</w:t>
      </w:r>
      <w:r>
        <w:t xml:space="preserve"> - </w:t>
      </w:r>
      <w:r>
        <w:rPr>
          <w:color w:val="000000" w:themeColor="hyperlink"/>
          <w:u w:val="single"/>
        </w:rPr>
        <w:hyperlink r:id="rId174">
          <w:r>
            <w:rPr/>
            <w:t>A/72/PV.36</w:t>
          </w:r>
        </w:hyperlink>
      </w:r>
    </w:p>
    <w:p>
      <w:pPr>
        <w:pStyle w:val="itssubhead"/>
        <w:keepNext/>
        <w:keepLines/>
        <w:spacing w:after="0"/>
      </w:pPr>
      <w:r>
        <w:t>UN--BUDGET (2018-2019) (Agenda Item 136)</w:t>
      </w:r>
    </w:p>
    <w:p>
      <w:pPr>
        <w:pStyle w:val="itsentry"/>
        <w:keepNext/>
        <w:keepLines/>
        <w:spacing w:after="0"/>
      </w:pPr>
      <w:r>
        <w:t>Arriola Ramírez, Julio César</w:t>
      </w:r>
      <w:r>
        <w:t xml:space="preserve"> - </w:t>
      </w:r>
      <w:r>
        <w:rPr>
          <w:color w:val="000000" w:themeColor="hyperlink"/>
          <w:u w:val="single"/>
        </w:rPr>
        <w:hyperlink r:id="rId47">
          <w:r>
            <w:rPr/>
            <w:t>A/C.5/72/SR.4</w:t>
          </w:r>
        </w:hyperlink>
      </w:r>
    </w:p>
    <w:p>
      <w:pPr>
        <w:pStyle w:val="itssubhead"/>
        <w:keepNext/>
        <w:keepLines/>
        <w:spacing w:after="0"/>
      </w:pPr>
      <w:r>
        <w:t>SLAVERY (Agenda Item 72a)</w:t>
      </w:r>
    </w:p>
    <w:p>
      <w:pPr>
        <w:pStyle w:val="itsentry"/>
        <w:keepNext/>
        <w:keepLines/>
        <w:spacing w:after="0"/>
      </w:pPr>
      <w:r>
        <w:t xml:space="preserve">Sandoval Espínola, Ana Soledad </w:t>
      </w:r>
      <w:r>
        <w:t xml:space="preserve"> - </w:t>
      </w:r>
      <w:r>
        <w:rPr>
          <w:color w:val="000000" w:themeColor="hyperlink"/>
          <w:u w:val="single"/>
        </w:rPr>
        <w:hyperlink r:id="rId129">
          <w:r>
            <w:rPr/>
            <w:t>A/C.3/72/SR.33</w:t>
          </w:r>
        </w:hyperlink>
      </w:r>
    </w:p>
    <w:p>
      <w:pPr>
        <w:pStyle w:val="itssubhead"/>
        <w:keepNext/>
        <w:keepLines/>
        <w:spacing w:after="0"/>
      </w:pPr>
      <w:r>
        <w:t>OUTER SPACE--CONFIDENCE-BUILDING MEASURES (Agenda Item 99v)</w:t>
      </w:r>
    </w:p>
    <w:p>
      <w:pPr>
        <w:pStyle w:val="itsentry"/>
        <w:keepNext/>
        <w:keepLines/>
        <w:spacing w:after="0"/>
      </w:pPr>
      <w:r>
        <w:t>Carrillo Gómez, Enrique José María</w:t>
      </w:r>
      <w:r>
        <w:t xml:space="preserve"> - </w:t>
      </w:r>
      <w:r>
        <w:rPr>
          <w:color w:val="000000" w:themeColor="hyperlink"/>
          <w:u w:val="single"/>
        </w:rPr>
        <w:hyperlink r:id="rId95">
          <w:r>
            <w:rPr/>
            <w:t>A/C.1/72/PV.16</w:t>
          </w:r>
        </w:hyperlink>
      </w:r>
    </w:p>
    <w:p>
      <w:pPr>
        <w:pStyle w:val="itssubhead"/>
        <w:keepNext/>
        <w:keepLines/>
        <w:spacing w:after="0"/>
      </w:pPr>
      <w:r>
        <w:t>UN. GENERAL ASSEMBLY (72ND SESS. : 2017-2018). 1ST COMMITTEE--GENERAL DEBATE (Agenda Item 8)</w:t>
      </w:r>
    </w:p>
    <w:p>
      <w:pPr>
        <w:pStyle w:val="itsentry"/>
        <w:keepNext/>
        <w:keepLines/>
        <w:spacing w:after="0"/>
      </w:pPr>
      <w:r>
        <w:t>Arriola Ramírez, Julio César</w:t>
      </w:r>
      <w:r>
        <w:t xml:space="preserve"> - </w:t>
      </w:r>
      <w:r>
        <w:rPr>
          <w:color w:val="000000" w:themeColor="hyperlink"/>
          <w:u w:val="single"/>
        </w:rPr>
        <w:hyperlink r:id="rId249">
          <w:r>
            <w:rPr/>
            <w:t>A/C.1/72/PV.4</w:t>
          </w:r>
        </w:hyperlink>
      </w:r>
    </w:p>
    <w:p>
      <w:pPr>
        <w:pStyle w:val="itssubhead"/>
        <w:keepNext/>
        <w:keepLines/>
        <w:spacing w:after="0"/>
      </w:pPr>
      <w:r>
        <w:t>WOMEN'S ADVANCEMENT--CONFERENCES (Agenda Item 28b)</w:t>
      </w:r>
    </w:p>
    <w:p>
      <w:pPr>
        <w:pStyle w:val="itsentry"/>
        <w:keepNext/>
        <w:keepLines/>
        <w:spacing w:after="0"/>
      </w:pPr>
      <w:r>
        <w:t>Arriola Ramírez, Julio César</w:t>
      </w:r>
      <w:r>
        <w:t xml:space="preserve"> - </w:t>
      </w:r>
      <w:r>
        <w:rPr>
          <w:color w:val="000000" w:themeColor="hyperlink"/>
          <w:u w:val="single"/>
        </w:rPr>
        <w:hyperlink r:id="rId142">
          <w:r>
            <w:rPr/>
            <w:t>A/C.3/72/SR.8</w:t>
          </w:r>
        </w:hyperlink>
      </w:r>
    </w:p>
    <w:p>
      <w:pPr>
        <w:pStyle w:val="itssubhead"/>
        <w:keepNext/>
        <w:keepLines/>
        <w:spacing w:after="0"/>
      </w:pPr>
      <w:r>
        <w:t>CHEMICAL WEAPONS--TREATY (1993) (Agenda Item 99l)</w:t>
      </w:r>
    </w:p>
    <w:p>
      <w:pPr>
        <w:pStyle w:val="itsentry"/>
        <w:keepNext/>
        <w:keepLines/>
        <w:spacing w:after="0"/>
      </w:pPr>
      <w:r>
        <w:t>Carrillo Gómez, Enrique José María</w:t>
      </w:r>
      <w:r>
        <w:t xml:space="preserve"> - </w:t>
      </w:r>
      <w:r>
        <w:rPr>
          <w:color w:val="000000" w:themeColor="hyperlink"/>
          <w:u w:val="single"/>
        </w:rPr>
        <w:hyperlink r:id="rId115">
          <w:r>
            <w:rPr/>
            <w:t>A/C.1/72/PV.15</w:t>
          </w:r>
        </w:hyperlink>
      </w:r>
    </w:p>
    <w:p>
      <w:pPr>
        <w:pStyle w:val="itssubhead"/>
        <w:keepNext/>
        <w:keepLines/>
        <w:spacing w:after="0"/>
      </w:pPr>
      <w:r>
        <w:t>INTERNATIONAL JURISDICTION (Agenda Item 85)</w:t>
      </w:r>
    </w:p>
    <w:p>
      <w:pPr>
        <w:pStyle w:val="itsentry"/>
        <w:keepNext/>
        <w:keepLines/>
        <w:spacing w:after="0"/>
      </w:pPr>
      <w:r>
        <w:t>Arriola Ramírez, Julio César</w:t>
      </w:r>
      <w:r>
        <w:t xml:space="preserve"> - </w:t>
      </w:r>
      <w:r>
        <w:rPr>
          <w:color w:val="000000" w:themeColor="hyperlink"/>
          <w:u w:val="single"/>
        </w:rPr>
        <w:hyperlink r:id="rId198">
          <w:r>
            <w:rPr/>
            <w:t>A/C.6/72/SR.13</w:t>
          </w:r>
        </w:hyperlink>
      </w:r>
    </w:p>
    <w:p>
      <w:pPr>
        <w:pStyle w:val="itssubhead"/>
        <w:keepNext/>
        <w:keepLines/>
        <w:spacing w:after="0"/>
      </w:pPr>
      <w:r>
        <w:t>INFORMATION (Agenda Item 57)</w:t>
      </w:r>
    </w:p>
    <w:p>
      <w:pPr>
        <w:pStyle w:val="itsentry"/>
        <w:keepNext/>
        <w:keepLines/>
        <w:spacing w:after="0"/>
      </w:pPr>
      <w:r>
        <w:t>Sanabria Rivarola, José O.</w:t>
      </w:r>
      <w:r>
        <w:t xml:space="preserve"> - </w:t>
      </w:r>
      <w:r>
        <w:rPr>
          <w:color w:val="000000" w:themeColor="hyperlink"/>
          <w:u w:val="single"/>
        </w:rPr>
        <w:hyperlink r:id="rId26">
          <w:r>
            <w:rPr/>
            <w:t>A/C.4/72/SR.14</w:t>
          </w:r>
        </w:hyperlink>
      </w:r>
    </w:p>
    <w:p>
      <w:pPr>
        <w:pStyle w:val="itssubhead"/>
        <w:keepNext/>
        <w:keepLines/>
        <w:spacing w:after="0"/>
      </w:pPr>
      <w:r>
        <w:t>ARMS RACE--OUTER SPACE (Agenda Item 97a)</w:t>
      </w:r>
    </w:p>
    <w:p>
      <w:pPr>
        <w:pStyle w:val="itsentry"/>
        <w:keepNext/>
        <w:keepLines/>
        <w:spacing w:after="0"/>
      </w:pPr>
      <w:r>
        <w:t>Carrillo Gómez, Enrique José María</w:t>
      </w:r>
      <w:r>
        <w:t xml:space="preserve"> - </w:t>
      </w:r>
      <w:r>
        <w:rPr>
          <w:color w:val="000000" w:themeColor="hyperlink"/>
          <w:u w:val="single"/>
        </w:rPr>
        <w:hyperlink r:id="rId95">
          <w:r>
            <w:rPr/>
            <w:t>A/C.1/72/PV.16</w:t>
          </w:r>
        </w:hyperlink>
      </w:r>
    </w:p>
    <w:p>
      <w:pPr>
        <w:pStyle w:val="itssubhead"/>
        <w:keepNext/>
        <w:keepLines/>
        <w:spacing w:after="0"/>
      </w:pPr>
      <w:r>
        <w:t>FALKLAND ISLANDS (MALVINAS) QUESTION (Agenda Item 46)</w:t>
      </w:r>
    </w:p>
    <w:p>
      <w:pPr>
        <w:pStyle w:val="itsentry"/>
        <w:keepNext/>
        <w:keepLines/>
        <w:spacing w:after="0"/>
      </w:pPr>
      <w:r>
        <w:t>Arriola Ramírez, Julio César</w:t>
      </w:r>
      <w:r>
        <w:t xml:space="preserve"> - </w:t>
      </w:r>
      <w:r>
        <w:rPr>
          <w:color w:val="000000" w:themeColor="hyperlink"/>
          <w:u w:val="single"/>
        </w:rPr>
        <w:hyperlink r:id="rId149">
          <w:r>
            <w:rPr/>
            <w:t>A/C.4/72/SR.2</w:t>
          </w:r>
        </w:hyperlink>
      </w:r>
    </w:p>
    <w:p>
      <w:pPr>
        <w:pStyle w:val="itssubhead"/>
        <w:keepNext/>
        <w:keepLines/>
        <w:spacing w:after="0"/>
      </w:pPr>
      <w:r>
        <w:t>SOCIAL SITUATION (Agenda Item 27b)</w:t>
      </w:r>
    </w:p>
    <w:p>
      <w:pPr>
        <w:pStyle w:val="itsentry"/>
        <w:keepNext/>
        <w:keepLines/>
        <w:spacing w:after="0"/>
      </w:pPr>
      <w:r>
        <w:t>Arriola Ramírez, Julio César</w:t>
      </w:r>
      <w:r>
        <w:t xml:space="preserve"> - </w:t>
      </w:r>
      <w:r>
        <w:rPr>
          <w:color w:val="000000" w:themeColor="hyperlink"/>
          <w:u w:val="single"/>
        </w:rPr>
        <w:hyperlink r:id="rId206">
          <w:r>
            <w:rPr/>
            <w:t>A/C.3/72/SR.1</w:t>
          </w:r>
        </w:hyperlink>
      </w:r>
      <w:r>
        <w:br/>
      </w:r>
    </w:p>
    <w:p>
      <w:pPr>
        <w:pStyle w:val="itshead"/>
        <w:keepNext/>
        <w:keepLines/>
      </w:pPr>
      <w:r>
        <w:t>Paraguay. President</w:t>
      </w:r>
    </w:p>
    <w:p>
      <w:pPr>
        <w:pStyle w:val="itssubhead"/>
        <w:keepNext/>
        <w:keepLines/>
        <w:spacing w:after="0"/>
      </w:pPr>
      <w:r>
        <w:t>UN. GENERAL ASSEMBLY (72ND SESS. : 2017-2018)--GENERAL DEBATE (Agenda Item 8)</w:t>
      </w:r>
    </w:p>
    <w:p>
      <w:pPr>
        <w:pStyle w:val="itsentry"/>
        <w:keepNext/>
        <w:keepLines/>
        <w:spacing w:after="0"/>
      </w:pPr>
      <w:r>
        <w:t>Cartes Jara, Horacio Manuel</w:t>
      </w:r>
      <w:r>
        <w:t xml:space="preserve"> - </w:t>
      </w:r>
      <w:r>
        <w:rPr>
          <w:color w:val="000000" w:themeColor="hyperlink"/>
          <w:u w:val="single"/>
        </w:rPr>
        <w:hyperlink r:id="rId210">
          <w:r>
            <w:rPr/>
            <w:t>A/72/PV.7</w:t>
          </w:r>
        </w:hyperlink>
      </w:r>
    </w:p>
    <w:p>
      <w:pPr>
        <w:pStyle w:val="itssubhead"/>
        <w:keepNext/>
        <w:keepLines/>
        <w:spacing w:after="0"/>
      </w:pPr>
      <w:r>
        <w:t>UN. GENERAL ASSEMBLY (72ND SESS. : 2017-2018)--SPECIAL STATEMENTS (Agenda Item )</w:t>
      </w:r>
    </w:p>
    <w:p>
      <w:pPr>
        <w:pStyle w:val="itsentry"/>
        <w:keepNext/>
        <w:keepLines/>
        <w:spacing w:after="0"/>
      </w:pPr>
      <w:r>
        <w:t>Cartes Jara, Horacio Manuel</w:t>
      </w:r>
      <w:r>
        <w:t xml:space="preserve"> - </w:t>
      </w:r>
      <w:r>
        <w:rPr>
          <w:color w:val="000000" w:themeColor="hyperlink"/>
          <w:u w:val="single"/>
        </w:rPr>
        <w:hyperlink r:id="rId210">
          <w:r>
            <w:rPr/>
            <w:t>A/72/PV.7</w:t>
          </w:r>
        </w:hyperlink>
      </w:r>
      <w:r>
        <w:br/>
      </w:r>
    </w:p>
    <w:p>
      <w:pPr>
        <w:pStyle w:val="itshead"/>
        <w:keepNext/>
        <w:keepLines/>
      </w:pPr>
      <w:r>
        <w:t>Permanent Court of Arbitration</w:t>
      </w:r>
    </w:p>
    <w:p>
      <w:pPr>
        <w:pStyle w:val="itssubhead"/>
        <w:keepNext/>
        <w:keepLines/>
        <w:spacing w:after="0"/>
      </w:pPr>
      <w:r>
        <w:t>INTERNATIONAL LAW (Agenda Item 81)</w:t>
      </w:r>
    </w:p>
    <w:p>
      <w:pPr>
        <w:pStyle w:val="itsentry"/>
        <w:keepNext/>
        <w:keepLines/>
        <w:spacing w:after="0"/>
      </w:pPr>
      <w:r>
        <w:t>Pulkowski, Dirk</w:t>
      </w:r>
      <w:r>
        <w:t xml:space="preserve"> - </w:t>
      </w:r>
      <w:r>
        <w:rPr>
          <w:color w:val="000000" w:themeColor="hyperlink"/>
          <w:u w:val="single"/>
        </w:rPr>
        <w:hyperlink r:id="rId205">
          <w:r>
            <w:rPr/>
            <w:t>A/C.6/72/SR.25</w:t>
          </w:r>
        </w:hyperlink>
      </w:r>
      <w:r>
        <w:br/>
      </w:r>
    </w:p>
    <w:p>
      <w:pPr>
        <w:pStyle w:val="itshead"/>
        <w:keepNext/>
        <w:keepLines/>
      </w:pPr>
      <w:r>
        <w:t>Peru</w:t>
      </w:r>
    </w:p>
    <w:p>
      <w:pPr>
        <w:pStyle w:val="itssubhead"/>
        <w:keepNext/>
        <w:keepLines/>
        <w:spacing w:after="0"/>
      </w:pPr>
      <w:r>
        <w:t>INTERNATIONAL NETWORK FOR BAMBOO AND RATTAN--OBSERVER STATUS (Agenda Item 170)</w:t>
      </w:r>
    </w:p>
    <w:p>
      <w:pPr>
        <w:pStyle w:val="itsentry"/>
        <w:keepNext/>
        <w:keepLines/>
        <w:spacing w:after="0"/>
      </w:pPr>
      <w:r>
        <w:t>Horna, Angel</w:t>
      </w:r>
      <w:r>
        <w:t xml:space="preserve"> - </w:t>
      </w:r>
      <w:r>
        <w:rPr>
          <w:color w:val="000000" w:themeColor="hyperlink"/>
          <w:u w:val="single"/>
        </w:rPr>
        <w:hyperlink r:id="rId220">
          <w:r>
            <w:rPr/>
            <w:t>A/C.6/72/SR.11</w:t>
          </w:r>
        </w:hyperlink>
      </w:r>
    </w:p>
    <w:p>
      <w:pPr>
        <w:pStyle w:val="itssubhead"/>
        <w:keepNext/>
        <w:keepLines/>
        <w:spacing w:after="0"/>
      </w:pPr>
      <w:r>
        <w:t>INTERNATIONAL LAW--TRAINING PROGRAMMES (Agenda Item 80)</w:t>
      </w:r>
    </w:p>
    <w:p>
      <w:pPr>
        <w:pStyle w:val="itsentry"/>
        <w:keepNext/>
        <w:keepLines/>
        <w:spacing w:after="0"/>
      </w:pPr>
      <w:r>
        <w:t>Horna, Angel</w:t>
      </w:r>
      <w:r>
        <w:t xml:space="preserve"> - </w:t>
      </w:r>
      <w:r>
        <w:rPr>
          <w:color w:val="000000" w:themeColor="hyperlink"/>
          <w:u w:val="single"/>
        </w:rPr>
        <w:hyperlink r:id="rId23">
          <w:r>
            <w:rPr/>
            <w:t>A/C.6/72/SR.16</w:t>
          </w:r>
        </w:hyperlink>
      </w:r>
    </w:p>
    <w:p>
      <w:pPr>
        <w:pStyle w:val="itssubhead"/>
        <w:keepNext/>
        <w:keepLines/>
        <w:spacing w:after="0"/>
      </w:pPr>
      <w:r>
        <w:t>INDIGENOUS PEOPLES (Agenda Item 69a)</w:t>
      </w:r>
    </w:p>
    <w:p>
      <w:pPr>
        <w:pStyle w:val="itsentry"/>
        <w:keepNext/>
        <w:keepLines/>
        <w:spacing w:after="0"/>
      </w:pPr>
      <w:r>
        <w:t>Tenya Hasegawa, Francisco</w:t>
      </w:r>
      <w:r>
        <w:t xml:space="preserve"> - </w:t>
      </w:r>
      <w:r>
        <w:rPr>
          <w:color w:val="000000" w:themeColor="hyperlink"/>
          <w:u w:val="single"/>
        </w:rPr>
        <w:hyperlink r:id="rId199">
          <w:r>
            <w:rPr/>
            <w:t>A/C.3/72/SR.16</w:t>
          </w:r>
        </w:hyperlink>
      </w:r>
    </w:p>
    <w:p>
      <w:pPr>
        <w:pStyle w:val="itssubhead"/>
        <w:keepNext/>
        <w:keepLines/>
        <w:spacing w:after="0"/>
      </w:pPr>
      <w:r>
        <w:t>RIGHTS OF THE CHILD (Agenda Item 68a)</w:t>
      </w:r>
    </w:p>
    <w:p>
      <w:pPr>
        <w:pStyle w:val="itsentry"/>
        <w:keepNext/>
        <w:keepLines/>
        <w:spacing w:after="0"/>
      </w:pPr>
      <w:r>
        <w:t>Habich Morales, Ronnie</w:t>
      </w:r>
      <w:r>
        <w:t xml:space="preserve"> - </w:t>
      </w:r>
      <w:r>
        <w:rPr>
          <w:color w:val="000000" w:themeColor="hyperlink"/>
          <w:u w:val="single"/>
        </w:rPr>
        <w:hyperlink r:id="rId153">
          <w:r>
            <w:rPr/>
            <w:t>A/C.3/72/SR.52</w:t>
          </w:r>
        </w:hyperlink>
      </w:r>
    </w:p>
    <w:p>
      <w:pPr>
        <w:pStyle w:val="itsentry"/>
        <w:keepNext/>
        <w:keepLines/>
        <w:spacing w:after="0"/>
      </w:pPr>
      <w:r>
        <w:t>Salazar Mujica, Khiabet</w:t>
      </w:r>
      <w:r>
        <w:t xml:space="preserve"> - </w:t>
      </w:r>
      <w:r>
        <w:rPr>
          <w:color w:val="000000" w:themeColor="hyperlink"/>
          <w:u w:val="single"/>
        </w:rPr>
        <w:hyperlink r:id="rId68">
          <w:r>
            <w:rPr/>
            <w:t>A/C.3/72/SR.13</w:t>
          </w:r>
        </w:hyperlink>
      </w:r>
    </w:p>
    <w:p>
      <w:pPr>
        <w:pStyle w:val="itssubhead"/>
        <w:keepNext/>
        <w:keepLines/>
        <w:spacing w:after="0"/>
      </w:pPr>
      <w:r>
        <w:t>WOMEN'S ADVANCEMENT--CONFERENCES (Agenda Item 28b)</w:t>
      </w:r>
    </w:p>
    <w:p>
      <w:pPr>
        <w:pStyle w:val="itsentry"/>
        <w:keepNext/>
        <w:keepLines/>
        <w:spacing w:after="0"/>
      </w:pPr>
      <w:r>
        <w:t>Salazar Mujica, Khiabet</w:t>
      </w:r>
      <w:r>
        <w:t xml:space="preserve"> - </w:t>
      </w:r>
      <w:r>
        <w:rPr>
          <w:color w:val="000000" w:themeColor="hyperlink"/>
          <w:u w:val="single"/>
        </w:rPr>
        <w:hyperlink r:id="rId142">
          <w:r>
            <w:rPr/>
            <w:t>A/C.3/72/SR.8</w:t>
          </w:r>
        </w:hyperlink>
      </w:r>
    </w:p>
    <w:p>
      <w:pPr>
        <w:pStyle w:val="itssubhead"/>
        <w:keepNext/>
        <w:keepLines/>
        <w:spacing w:after="0"/>
      </w:pPr>
      <w:r>
        <w:t>RULE OF LAW (Agenda Item 84)</w:t>
      </w:r>
    </w:p>
    <w:p>
      <w:pPr>
        <w:pStyle w:val="itsentry"/>
        <w:keepNext/>
        <w:keepLines/>
        <w:spacing w:after="0"/>
      </w:pPr>
      <w:r>
        <w:t>Meza-Cuadra Velásquez, Gustavo Adolfo</w:t>
      </w:r>
      <w:r>
        <w:t xml:space="preserve"> - </w:t>
      </w:r>
      <w:r>
        <w:rPr>
          <w:color w:val="000000" w:themeColor="hyperlink"/>
          <w:u w:val="single"/>
        </w:rPr>
        <w:hyperlink r:id="rId71">
          <w:r>
            <w:rPr/>
            <w:t>A/C.6/72/SR.6</w:t>
          </w:r>
        </w:hyperlink>
      </w:r>
    </w:p>
    <w:p>
      <w:pPr>
        <w:pStyle w:val="itssubhead"/>
        <w:keepNext/>
        <w:keepLines/>
        <w:spacing w:after="0"/>
      </w:pPr>
      <w:r>
        <w:t>FALKLAND ISLANDS (MALVINAS) QUESTION (Agenda Item 46)</w:t>
      </w:r>
    </w:p>
    <w:p>
      <w:pPr>
        <w:pStyle w:val="itsentry"/>
        <w:keepNext/>
        <w:keepLines/>
        <w:spacing w:after="0"/>
      </w:pPr>
      <w:r>
        <w:t>Tenya Hasegawa, Francisco</w:t>
      </w:r>
      <w:r>
        <w:t xml:space="preserve"> - </w:t>
      </w:r>
      <w:r>
        <w:rPr>
          <w:color w:val="000000" w:themeColor="hyperlink"/>
          <w:u w:val="single"/>
        </w:rPr>
        <w:hyperlink r:id="rId151">
          <w:r>
            <w:rPr/>
            <w:t>A/C.4/72/SR.6</w:t>
          </w:r>
        </w:hyperlink>
      </w:r>
    </w:p>
    <w:p>
      <w:pPr>
        <w:pStyle w:val="itssubhead"/>
        <w:keepNext/>
        <w:keepLines/>
        <w:spacing w:after="0"/>
      </w:pPr>
      <w:r>
        <w:t>UN. GENERAL ASSEMBLY (72ND SESS. : 2017-2018)--GENERAL DEBATE (Agenda Item 8)</w:t>
      </w:r>
    </w:p>
    <w:p>
      <w:pPr>
        <w:pStyle w:val="itsentry"/>
        <w:keepNext/>
        <w:keepLines/>
        <w:spacing w:after="0"/>
      </w:pPr>
      <w:r>
        <w:t>Meza-Cuadra Velásquez, Gustavo Adolfo</w:t>
      </w:r>
      <w:r>
        <w:t xml:space="preserve"> - </w:t>
      </w:r>
      <w:r>
        <w:rPr>
          <w:color w:val="000000" w:themeColor="hyperlink"/>
          <w:u w:val="single"/>
        </w:rPr>
        <w:hyperlink r:id="rId140">
          <w:r>
            <w:rPr/>
            <w:t>A/72/PV.23</w:t>
          </w:r>
        </w:hyperlink>
      </w:r>
    </w:p>
    <w:p>
      <w:pPr>
        <w:pStyle w:val="itssubhead"/>
        <w:keepNext/>
        <w:keepLines/>
        <w:spacing w:after="0"/>
      </w:pPr>
      <w:r>
        <w:t>PEACEBUILDING (Agenda Item 65)</w:t>
      </w:r>
    </w:p>
    <w:p>
      <w:pPr>
        <w:pStyle w:val="itsentry"/>
        <w:keepNext/>
        <w:keepLines/>
        <w:spacing w:after="0"/>
      </w:pPr>
      <w:r>
        <w:t>Popolizio, Néstor</w:t>
      </w:r>
      <w:r>
        <w:t xml:space="preserve"> - </w:t>
      </w:r>
      <w:r>
        <w:rPr>
          <w:color w:val="000000" w:themeColor="hyperlink"/>
          <w:u w:val="single"/>
        </w:rPr>
        <w:hyperlink r:id="rId72">
          <w:r>
            <w:rPr/>
            <w:t>A/72/PV.83</w:t>
          </w:r>
        </w:hyperlink>
      </w:r>
    </w:p>
    <w:p>
      <w:pPr>
        <w:pStyle w:val="itssubhead"/>
        <w:keepNext/>
        <w:keepLines/>
        <w:spacing w:after="0"/>
      </w:pPr>
      <w:r>
        <w:t>UN. GENERAL ASSEMBLY (72ND SESS. : 2017-2018). 1ST COMMITTEE--WORK ORGANIZATION (Agenda Item 7)</w:t>
      </w:r>
    </w:p>
    <w:p>
      <w:pPr>
        <w:pStyle w:val="itsentry"/>
        <w:keepNext/>
        <w:keepLines/>
        <w:spacing w:after="0"/>
      </w:pPr>
      <w:r>
        <w:t>Prieto, Enri</w:t>
      </w:r>
      <w:r>
        <w:t xml:space="preserve"> - </w:t>
      </w:r>
      <w:r>
        <w:rPr>
          <w:color w:val="000000" w:themeColor="hyperlink"/>
          <w:u w:val="single"/>
        </w:rPr>
        <w:hyperlink r:id="rId169">
          <w:r>
            <w:rPr/>
            <w:t>A/C.1/72/PV.1</w:t>
          </w:r>
        </w:hyperlink>
      </w:r>
    </w:p>
    <w:p>
      <w:pPr>
        <w:pStyle w:val="itssubhead"/>
        <w:keepNext/>
        <w:keepLines/>
        <w:spacing w:after="0"/>
      </w:pPr>
      <w:r>
        <w:t>INTERNATIONAL TRADE LAW (Agenda Item 79)</w:t>
      </w:r>
    </w:p>
    <w:p>
      <w:pPr>
        <w:pStyle w:val="itsentry"/>
        <w:keepNext/>
        <w:keepLines/>
        <w:spacing w:after="0"/>
      </w:pPr>
      <w:r>
        <w:t>Horna, Angel</w:t>
      </w:r>
      <w:r>
        <w:t xml:space="preserve"> - </w:t>
      </w:r>
      <w:r>
        <w:rPr>
          <w:color w:val="000000" w:themeColor="hyperlink"/>
          <w:u w:val="single"/>
        </w:rPr>
        <w:hyperlink r:id="rId162">
          <w:r>
            <w:rPr/>
            <w:t>A/C.6/72/SR.10</w:t>
          </w:r>
        </w:hyperlink>
      </w:r>
    </w:p>
    <w:p>
      <w:pPr>
        <w:pStyle w:val="itssubhead"/>
        <w:keepNext/>
        <w:keepLines/>
        <w:spacing w:after="0"/>
      </w:pPr>
      <w:r>
        <w:t>NUCLEAR DISARMAMENT (Agenda Item 99b)</w:t>
      </w:r>
    </w:p>
    <w:p>
      <w:pPr>
        <w:pStyle w:val="itsentry"/>
        <w:keepNext/>
        <w:keepLines/>
        <w:spacing w:after="0"/>
      </w:pPr>
      <w:r>
        <w:t>Prieto, Enri</w:t>
      </w:r>
      <w:r>
        <w:t xml:space="preserve"> - </w:t>
      </w:r>
      <w:r>
        <w:rPr>
          <w:color w:val="000000" w:themeColor="hyperlink"/>
          <w:u w:val="single"/>
        </w:rPr>
        <w:hyperlink r:id="rId253">
          <w:r>
            <w:rPr/>
            <w:t>A/C.1/72/PV.14</w:t>
          </w:r>
        </w:hyperlink>
      </w:r>
    </w:p>
    <w:p>
      <w:pPr>
        <w:pStyle w:val="itssubhead"/>
        <w:keepNext/>
        <w:keepLines/>
        <w:spacing w:after="0"/>
      </w:pPr>
      <w:r>
        <w:t>SOCIAL SITUATION (Agenda Item 27b)</w:t>
      </w:r>
    </w:p>
    <w:p>
      <w:pPr>
        <w:pStyle w:val="itsentry"/>
        <w:keepNext/>
        <w:keepLines/>
        <w:spacing w:after="0"/>
      </w:pPr>
      <w:r>
        <w:t>Habich Morales, Ronnie</w:t>
      </w:r>
      <w:r>
        <w:t xml:space="preserve"> - </w:t>
      </w:r>
      <w:r>
        <w:rPr>
          <w:color w:val="000000" w:themeColor="hyperlink"/>
          <w:u w:val="single"/>
        </w:rPr>
        <w:hyperlink r:id="rId206">
          <w:r>
            <w:rPr/>
            <w:t>A/C.3/72/SR.1</w:t>
          </w:r>
        </w:hyperlink>
      </w:r>
      <w:r>
        <w:t xml:space="preserve">; </w:t>
      </w:r>
      <w:r>
        <w:rPr>
          <w:color w:val="000000" w:themeColor="hyperlink"/>
          <w:u w:val="single"/>
        </w:rPr>
        <w:hyperlink r:id="rId145">
          <w:r>
            <w:rPr/>
            <w:t>A/C.3/72/SR.51</w:t>
          </w:r>
        </w:hyperlink>
      </w:r>
    </w:p>
    <w:p>
      <w:pPr>
        <w:pStyle w:val="itssubhead"/>
        <w:keepNext/>
        <w:keepLines/>
        <w:spacing w:after="0"/>
      </w:pPr>
      <w:r>
        <w:t>RESPONSIBILITY TO PROTECT (Agenda Item 132)</w:t>
      </w:r>
    </w:p>
    <w:p>
      <w:pPr>
        <w:pStyle w:val="itsentry"/>
        <w:keepNext/>
        <w:keepLines/>
        <w:spacing w:after="0"/>
      </w:pPr>
      <w:r>
        <w:t>Tenya Hasegawa, Francisco</w:t>
      </w:r>
      <w:r>
        <w:t xml:space="preserve"> - </w:t>
      </w:r>
      <w:r>
        <w:rPr>
          <w:color w:val="000000" w:themeColor="hyperlink"/>
          <w:u w:val="single"/>
        </w:rPr>
        <w:hyperlink r:id="rId147">
          <w:r>
            <w:rPr/>
            <w:t>A/72/PV.100</w:t>
          </w:r>
        </w:hyperlink>
      </w:r>
    </w:p>
    <w:p>
      <w:pPr>
        <w:pStyle w:val="itssubhead"/>
        <w:keepNext/>
        <w:keepLines/>
        <w:spacing w:after="0"/>
      </w:pPr>
      <w:r>
        <w:t>RAMSAR CONVENTION SECRETARIAT--OBSERVER STATUS (Agenda Item 173)</w:t>
      </w:r>
    </w:p>
    <w:p>
      <w:pPr>
        <w:pStyle w:val="itsentry"/>
        <w:keepNext/>
        <w:keepLines/>
        <w:spacing w:after="0"/>
      </w:pPr>
      <w:r>
        <w:t>Horna, Angel</w:t>
      </w:r>
      <w:r>
        <w:t xml:space="preserve"> - </w:t>
      </w:r>
      <w:r>
        <w:rPr>
          <w:color w:val="000000" w:themeColor="hyperlink"/>
          <w:u w:val="single"/>
        </w:rPr>
        <w:hyperlink r:id="rId220">
          <w:r>
            <w:rPr/>
            <w:t>A/C.6/72/SR.11</w:t>
          </w:r>
        </w:hyperlink>
      </w:r>
    </w:p>
    <w:p>
      <w:pPr>
        <w:pStyle w:val="itssubhead"/>
        <w:keepNext/>
        <w:keepLines/>
        <w:spacing w:after="0"/>
      </w:pPr>
      <w:r>
        <w:t>COUNTER-TERRORISM (Agenda Item 118)</w:t>
      </w:r>
    </w:p>
    <w:p>
      <w:pPr>
        <w:pStyle w:val="itsentry"/>
        <w:keepNext/>
        <w:keepLines/>
        <w:spacing w:after="0"/>
      </w:pPr>
      <w:r>
        <w:t>Tenya Hasegawa, Francisco</w:t>
      </w:r>
      <w:r>
        <w:t xml:space="preserve"> - </w:t>
      </w:r>
      <w:r>
        <w:rPr>
          <w:color w:val="000000" w:themeColor="hyperlink"/>
          <w:u w:val="single"/>
        </w:rPr>
        <w:hyperlink r:id="rId74">
          <w:r>
            <w:rPr/>
            <w:t>A/72/PV.102</w:t>
          </w:r>
        </w:hyperlink>
      </w:r>
    </w:p>
    <w:p>
      <w:pPr>
        <w:pStyle w:val="itssubhead"/>
        <w:keepNext/>
        <w:keepLines/>
        <w:spacing w:after="0"/>
      </w:pPr>
      <w:r>
        <w:t>UN. GENERAL ASSEMBLY (72ND SESS. : 2017-2018). 2ND COMMITTEE--GENERAL DEBATE (Agenda Item 8)</w:t>
      </w:r>
    </w:p>
    <w:p>
      <w:pPr>
        <w:pStyle w:val="itsentry"/>
        <w:keepNext/>
        <w:keepLines/>
        <w:spacing w:after="0"/>
      </w:pPr>
      <w:r>
        <w:t>Meza-Cuadra Velásquez, Gustavo Adolfo</w:t>
      </w:r>
      <w:r>
        <w:t xml:space="preserve"> - </w:t>
      </w:r>
      <w:r>
        <w:rPr>
          <w:color w:val="000000" w:themeColor="hyperlink"/>
          <w:u w:val="single"/>
        </w:rPr>
        <w:hyperlink r:id="rId238">
          <w:r>
            <w:rPr/>
            <w:t>A/C.2/72/SR.3</w:t>
          </w:r>
        </w:hyperlink>
      </w:r>
    </w:p>
    <w:p>
      <w:pPr>
        <w:pStyle w:val="itssubhead"/>
        <w:keepNext/>
        <w:keepLines/>
        <w:spacing w:after="0"/>
      </w:pPr>
      <w:r>
        <w:t>DISARMAMENT--GENERAL AND COMPLETE (Agenda Item 99)</w:t>
      </w:r>
    </w:p>
    <w:p>
      <w:pPr>
        <w:pStyle w:val="itsentry"/>
        <w:keepNext/>
        <w:keepLines/>
        <w:spacing w:after="0"/>
      </w:pPr>
      <w:r>
        <w:t>Prieto, Enri</w:t>
      </w:r>
      <w:r>
        <w:t xml:space="preserve"> - </w:t>
      </w:r>
      <w:r>
        <w:rPr>
          <w:color w:val="000000" w:themeColor="hyperlink"/>
          <w:u w:val="single"/>
        </w:rPr>
        <w:hyperlink r:id="rId21">
          <w:r>
            <w:rPr/>
            <w:t>A/72/PV.112</w:t>
          </w:r>
        </w:hyperlink>
      </w:r>
    </w:p>
    <w:p>
      <w:pPr>
        <w:pStyle w:val="itssubhead"/>
        <w:keepNext/>
        <w:keepLines/>
        <w:spacing w:after="0"/>
      </w:pPr>
      <w:r>
        <w:t>CHILDREN--UN. GENERAL ASSEMBLY (27TH SPECIAL SESS. : 2002) (Agenda Item 68b)</w:t>
      </w:r>
    </w:p>
    <w:p>
      <w:pPr>
        <w:pStyle w:val="itsentry"/>
        <w:keepNext/>
        <w:keepLines/>
        <w:spacing w:after="0"/>
      </w:pPr>
      <w:r>
        <w:t>Salazar Mujica, Khiabet</w:t>
      </w:r>
      <w:r>
        <w:t xml:space="preserve"> - </w:t>
      </w:r>
      <w:r>
        <w:rPr>
          <w:color w:val="000000" w:themeColor="hyperlink"/>
          <w:u w:val="single"/>
        </w:rPr>
        <w:hyperlink r:id="rId68">
          <w:r>
            <w:rPr/>
            <w:t>A/C.3/72/SR.13</w:t>
          </w:r>
        </w:hyperlink>
      </w:r>
    </w:p>
    <w:p>
      <w:pPr>
        <w:pStyle w:val="itssubhead"/>
        <w:keepNext/>
        <w:keepLines/>
        <w:spacing w:after="0"/>
      </w:pPr>
      <w:r>
        <w:t>DECOLONIZATION (Agenda Item 62)</w:t>
      </w:r>
    </w:p>
    <w:p>
      <w:pPr>
        <w:pStyle w:val="itsentry"/>
        <w:keepNext/>
        <w:keepLines/>
        <w:spacing w:after="0"/>
      </w:pPr>
      <w:r>
        <w:t>Tenya Hasegawa, Francisco</w:t>
      </w:r>
      <w:r>
        <w:t xml:space="preserve"> - </w:t>
      </w:r>
      <w:r>
        <w:rPr>
          <w:color w:val="000000" w:themeColor="hyperlink"/>
          <w:u w:val="single"/>
        </w:rPr>
        <w:hyperlink r:id="rId151">
          <w:r>
            <w:rPr/>
            <w:t>A/C.4/72/SR.6</w:t>
          </w:r>
        </w:hyperlink>
      </w:r>
    </w:p>
    <w:p>
      <w:pPr>
        <w:pStyle w:val="itssubhead"/>
        <w:keepNext/>
        <w:keepLines/>
        <w:spacing w:after="0"/>
      </w:pPr>
      <w:r>
        <w:t>CRIME PREVENTION (Agenda Item 107)</w:t>
      </w:r>
    </w:p>
    <w:p>
      <w:pPr>
        <w:pStyle w:val="itsentry"/>
        <w:keepNext/>
        <w:keepLines/>
        <w:spacing w:after="0"/>
      </w:pPr>
      <w:r>
        <w:t>Meza-Cuadra Velásquez, Gustavo Adolfo</w:t>
      </w:r>
      <w:r>
        <w:t xml:space="preserve"> - </w:t>
      </w:r>
      <w:r>
        <w:rPr>
          <w:color w:val="000000" w:themeColor="hyperlink"/>
          <w:u w:val="single"/>
        </w:rPr>
        <w:hyperlink r:id="rId166">
          <w:r>
            <w:rPr/>
            <w:t>A/72/PV.25</w:t>
          </w:r>
        </w:hyperlink>
      </w:r>
      <w:r>
        <w:t xml:space="preserve">; </w:t>
      </w:r>
      <w:r>
        <w:rPr>
          <w:color w:val="000000" w:themeColor="hyperlink"/>
          <w:u w:val="single"/>
        </w:rPr>
        <w:hyperlink r:id="rId27">
          <w:r>
            <w:rPr/>
            <w:t>A/C.3/72/SR.5</w:t>
          </w:r>
        </w:hyperlink>
      </w:r>
    </w:p>
    <w:p>
      <w:pPr>
        <w:pStyle w:val="itssubhead"/>
        <w:keepNext/>
        <w:keepLines/>
        <w:spacing w:after="0"/>
      </w:pPr>
      <w:r>
        <w:t>NUCLEAR WEAPONS--ELIMINATION (Agenda Item 99z)</w:t>
      </w:r>
    </w:p>
    <w:p>
      <w:pPr>
        <w:pStyle w:val="itsentry"/>
        <w:keepNext/>
        <w:keepLines/>
        <w:spacing w:after="0"/>
      </w:pPr>
      <w:r>
        <w:t>Prieto, Enri</w:t>
      </w:r>
      <w:r>
        <w:t xml:space="preserve"> - </w:t>
      </w:r>
      <w:r>
        <w:rPr>
          <w:color w:val="000000" w:themeColor="hyperlink"/>
          <w:u w:val="single"/>
        </w:rPr>
        <w:hyperlink r:id="rId158">
          <w:r>
            <w:rPr/>
            <w:t>A/C.1/72/PV.25</w:t>
          </w:r>
        </w:hyperlink>
      </w:r>
    </w:p>
    <w:p>
      <w:pPr>
        <w:pStyle w:val="itssubhead"/>
        <w:keepNext/>
        <w:keepLines/>
        <w:spacing w:after="0"/>
      </w:pPr>
      <w:r>
        <w:t>INTERNATIONAL LAW (Agenda Item 81)</w:t>
      </w:r>
    </w:p>
    <w:p>
      <w:pPr>
        <w:pStyle w:val="itsentry"/>
        <w:keepNext/>
        <w:keepLines/>
        <w:spacing w:after="0"/>
      </w:pPr>
      <w:r>
        <w:t>Meza-Cuadra Velásquez, Gustavo Adolfo</w:t>
      </w:r>
      <w:r>
        <w:t xml:space="preserve"> - </w:t>
      </w:r>
      <w:r>
        <w:rPr>
          <w:color w:val="000000" w:themeColor="hyperlink"/>
          <w:u w:val="single"/>
        </w:rPr>
        <w:hyperlink r:id="rId267">
          <w:r>
            <w:rPr/>
            <w:t>A/C.6/72/SR.19</w:t>
          </w:r>
        </w:hyperlink>
      </w:r>
      <w:r>
        <w:t xml:space="preserve">; </w:t>
      </w:r>
      <w:r>
        <w:rPr>
          <w:color w:val="000000" w:themeColor="hyperlink"/>
          <w:u w:val="single"/>
        </w:rPr>
        <w:hyperlink r:id="rId205">
          <w:r>
            <w:rPr/>
            <w:t>A/C.6/72/SR.25</w:t>
          </w:r>
        </w:hyperlink>
      </w:r>
    </w:p>
    <w:p>
      <w:pPr>
        <w:pStyle w:val="itsentry"/>
        <w:keepNext/>
        <w:keepLines/>
        <w:spacing w:after="0"/>
      </w:pPr>
      <w:r>
        <w:t>Horna, Angel</w:t>
      </w:r>
      <w:r>
        <w:t xml:space="preserve"> - </w:t>
      </w:r>
      <w:r>
        <w:rPr>
          <w:color w:val="000000" w:themeColor="hyperlink"/>
          <w:u w:val="single"/>
        </w:rPr>
        <w:hyperlink r:id="rId190">
          <w:r>
            <w:rPr/>
            <w:t>A/C.6/72/SR.22</w:t>
          </w:r>
        </w:hyperlink>
      </w:r>
    </w:p>
    <w:p>
      <w:pPr>
        <w:pStyle w:val="itssubhead"/>
        <w:keepNext/>
        <w:keepLines/>
        <w:spacing w:after="0"/>
      </w:pPr>
      <w:r>
        <w:t>UN. SECURITY COUNCIL--MEMBERSHIP (Agenda Item 122)</w:t>
      </w:r>
    </w:p>
    <w:p>
      <w:pPr>
        <w:pStyle w:val="itsentry"/>
        <w:keepNext/>
        <w:keepLines/>
        <w:spacing w:after="0"/>
      </w:pPr>
      <w:r>
        <w:t>Tenya Hasegawa, Francisco</w:t>
      </w:r>
      <w:r>
        <w:t xml:space="preserve"> - </w:t>
      </w:r>
      <w:r>
        <w:rPr>
          <w:color w:val="000000" w:themeColor="hyperlink"/>
          <w:u w:val="single"/>
        </w:rPr>
        <w:hyperlink r:id="rId254">
          <w:r>
            <w:rPr/>
            <w:t>A/72/PV.42</w:t>
          </w:r>
        </w:hyperlink>
      </w:r>
    </w:p>
    <w:p>
      <w:pPr>
        <w:pStyle w:val="itssubhead"/>
        <w:keepNext/>
        <w:keepLines/>
        <w:spacing w:after="0"/>
      </w:pPr>
      <w:r>
        <w:t>INTERNATIONAL CRIMINAL COURT--REPORTS (Agenda Item 76)</w:t>
      </w:r>
    </w:p>
    <w:p>
      <w:pPr>
        <w:pStyle w:val="itsentry"/>
        <w:keepNext/>
        <w:keepLines/>
        <w:spacing w:after="0"/>
      </w:pPr>
      <w:r>
        <w:t>Tenya Hasegawa, Francisco</w:t>
      </w:r>
      <w:r>
        <w:t xml:space="preserve"> - </w:t>
      </w:r>
      <w:r>
        <w:rPr>
          <w:color w:val="000000" w:themeColor="hyperlink"/>
          <w:u w:val="single"/>
        </w:rPr>
        <w:hyperlink r:id="rId174">
          <w:r>
            <w:rPr/>
            <w:t>A/72/PV.36</w:t>
          </w:r>
        </w:hyperlink>
      </w:r>
    </w:p>
    <w:p>
      <w:pPr>
        <w:pStyle w:val="itssubhead"/>
        <w:keepNext/>
        <w:keepLines/>
        <w:spacing w:after="0"/>
      </w:pPr>
      <w:r>
        <w:t>HUMAN RIGHTS (Agenda Item 72)</w:t>
      </w:r>
    </w:p>
    <w:p>
      <w:pPr>
        <w:pStyle w:val="itsentry"/>
        <w:keepNext/>
        <w:keepLines/>
        <w:spacing w:after="0"/>
      </w:pPr>
      <w:r>
        <w:t>Tenya Hasegawa, Francisco</w:t>
      </w:r>
      <w:r>
        <w:t xml:space="preserve"> - </w:t>
      </w:r>
      <w:r>
        <w:rPr>
          <w:color w:val="000000" w:themeColor="hyperlink"/>
          <w:u w:val="single"/>
        </w:rPr>
        <w:hyperlink r:id="rId92">
          <w:r>
            <w:rPr/>
            <w:t>A/C.3/72/SR.35</w:t>
          </w:r>
        </w:hyperlink>
      </w:r>
    </w:p>
    <w:p>
      <w:pPr>
        <w:pStyle w:val="itssubhead"/>
        <w:keepNext/>
        <w:keepLines/>
        <w:spacing w:after="0"/>
      </w:pPr>
      <w:r>
        <w:t>WOMEN'S ADVANCEMENT (Agenda Item 28a)</w:t>
      </w:r>
    </w:p>
    <w:p>
      <w:pPr>
        <w:pStyle w:val="itsentry"/>
        <w:keepNext/>
        <w:keepLines/>
        <w:spacing w:after="0"/>
      </w:pPr>
      <w:r>
        <w:t>Salazar Mujica, Khiabet</w:t>
      </w:r>
      <w:r>
        <w:t xml:space="preserve"> - </w:t>
      </w:r>
      <w:r>
        <w:rPr>
          <w:color w:val="000000" w:themeColor="hyperlink"/>
          <w:u w:val="single"/>
        </w:rPr>
        <w:hyperlink r:id="rId142">
          <w:r>
            <w:rPr/>
            <w:t>A/C.3/72/SR.8</w:t>
          </w:r>
        </w:hyperlink>
      </w:r>
    </w:p>
    <w:p>
      <w:pPr>
        <w:pStyle w:val="itssubhead"/>
        <w:keepNext/>
        <w:keepLines/>
        <w:spacing w:after="0"/>
      </w:pPr>
      <w:r>
        <w:t>PEACEKEEPING OPERATIONS (Agenda Item 55)</w:t>
      </w:r>
    </w:p>
    <w:p>
      <w:pPr>
        <w:pStyle w:val="itsentry"/>
        <w:keepNext/>
        <w:keepLines/>
        <w:spacing w:after="0"/>
      </w:pPr>
      <w:r>
        <w:t>Meza-Cuadra Velásquez, Gustavo Adolfo</w:t>
      </w:r>
      <w:r>
        <w:t xml:space="preserve"> - </w:t>
      </w:r>
      <w:r>
        <w:rPr>
          <w:color w:val="000000" w:themeColor="hyperlink"/>
          <w:u w:val="single"/>
        </w:rPr>
        <w:hyperlink r:id="rId251">
          <w:r>
            <w:rPr/>
            <w:t>A/C.4/72/SR.19</w:t>
          </w:r>
        </w:hyperlink>
      </w:r>
    </w:p>
    <w:p>
      <w:pPr>
        <w:pStyle w:val="itssubhead"/>
        <w:keepNext/>
        <w:keepLines/>
        <w:spacing w:after="0"/>
      </w:pPr>
      <w:r>
        <w:t>ICJ--REPORTS (2016-2017) (Agenda Item 74)</w:t>
      </w:r>
    </w:p>
    <w:p>
      <w:pPr>
        <w:pStyle w:val="itsentry"/>
        <w:keepNext/>
        <w:keepLines/>
        <w:spacing w:after="0"/>
      </w:pPr>
      <w:r>
        <w:t>Meza-Cuadra Velásquez, Gustavo Adolfo</w:t>
      </w:r>
      <w:r>
        <w:t xml:space="preserve"> - </w:t>
      </w:r>
      <w:r>
        <w:rPr>
          <w:color w:val="000000" w:themeColor="hyperlink"/>
          <w:u w:val="single"/>
        </w:rPr>
        <w:hyperlink r:id="rId224">
          <w:r>
            <w:rPr/>
            <w:t>A/72/PV.34</w:t>
          </w:r>
        </w:hyperlink>
      </w:r>
    </w:p>
    <w:p>
      <w:pPr>
        <w:pStyle w:val="itssubhead"/>
        <w:keepNext/>
        <w:keepLines/>
        <w:spacing w:after="0"/>
      </w:pPr>
      <w:r>
        <w:t>FUND FOR THE DEVELOPMENT OF THE INDIGENOUS PEOPLES OF LATIN AMERICA AND THE CARIBBEAN--OBSERVER STATUS (Agenda Item 175)</w:t>
      </w:r>
    </w:p>
    <w:p>
      <w:pPr>
        <w:pStyle w:val="itsentry"/>
        <w:keepNext/>
        <w:keepLines/>
        <w:spacing w:after="0"/>
      </w:pPr>
      <w:r>
        <w:t>Horna, Angel</w:t>
      </w:r>
      <w:r>
        <w:t xml:space="preserve"> - </w:t>
      </w:r>
      <w:r>
        <w:rPr>
          <w:color w:val="000000" w:themeColor="hyperlink"/>
          <w:u w:val="single"/>
        </w:rPr>
        <w:hyperlink r:id="rId240">
          <w:r>
            <w:rPr/>
            <w:t>A/C.6/72/SR.28</w:t>
          </w:r>
        </w:hyperlink>
      </w:r>
    </w:p>
    <w:p>
      <w:pPr>
        <w:pStyle w:val="itssubhead"/>
        <w:keepNext/>
        <w:keepLines/>
        <w:spacing w:after="0"/>
      </w:pPr>
      <w:r>
        <w:t>NARCOTIC DRUGS (Agenda Item 108)</w:t>
      </w:r>
    </w:p>
    <w:p>
      <w:pPr>
        <w:pStyle w:val="itsentry"/>
        <w:keepNext/>
        <w:keepLines/>
        <w:spacing w:after="0"/>
      </w:pPr>
      <w:r>
        <w:t>Meza-Cuadra Velásquez, Gustavo Adolfo</w:t>
      </w:r>
      <w:r>
        <w:t xml:space="preserve"> - </w:t>
      </w:r>
      <w:r>
        <w:rPr>
          <w:color w:val="000000" w:themeColor="hyperlink"/>
          <w:u w:val="single"/>
        </w:rPr>
        <w:hyperlink r:id="rId27">
          <w:r>
            <w:rPr/>
            <w:t>A/C.3/72/SR.5</w:t>
          </w:r>
        </w:hyperlink>
      </w:r>
    </w:p>
    <w:p>
      <w:pPr>
        <w:pStyle w:val="itssubhead"/>
        <w:keepNext/>
        <w:keepLines/>
        <w:spacing w:after="0"/>
      </w:pPr>
      <w:r>
        <w:t>UN. GENERAL ASSEMBLY (72ND SESS. : 2017-2018). 1ST COMMITTEE--GENERAL DEBATE (Agenda Item 8)</w:t>
      </w:r>
    </w:p>
    <w:p>
      <w:pPr>
        <w:pStyle w:val="itsentry"/>
        <w:keepNext/>
        <w:keepLines/>
        <w:spacing w:after="0"/>
      </w:pPr>
      <w:r>
        <w:t>Tenya Hasegawa, Francisco</w:t>
      </w:r>
      <w:r>
        <w:t xml:space="preserve"> - </w:t>
      </w:r>
      <w:r>
        <w:rPr>
          <w:color w:val="000000" w:themeColor="hyperlink"/>
          <w:u w:val="single"/>
        </w:rPr>
        <w:hyperlink r:id="rId156">
          <w:r>
            <w:rPr/>
            <w:t>A/C.1/72/PV.3</w:t>
          </w:r>
        </w:hyperlink>
      </w:r>
    </w:p>
    <w:p>
      <w:pPr>
        <w:pStyle w:val="itssubhead"/>
        <w:keepNext/>
        <w:keepLines/>
        <w:spacing w:after="0"/>
      </w:pPr>
      <w:r>
        <w:t>NUCLEAR DISARMAMENT NEGOTIATIONS (Agenda Item 99bb)</w:t>
      </w:r>
    </w:p>
    <w:p>
      <w:pPr>
        <w:pStyle w:val="itsentry"/>
        <w:keepNext/>
        <w:keepLines/>
        <w:spacing w:after="0"/>
      </w:pPr>
      <w:r>
        <w:t>Prieto, Enri</w:t>
      </w:r>
      <w:r>
        <w:t xml:space="preserve"> - </w:t>
      </w:r>
      <w:r>
        <w:rPr>
          <w:color w:val="000000" w:themeColor="hyperlink"/>
          <w:u w:val="single"/>
        </w:rPr>
        <w:hyperlink r:id="rId253">
          <w:r>
            <w:rPr/>
            <w:t>A/C.1/72/PV.14</w:t>
          </w:r>
        </w:hyperlink>
      </w:r>
    </w:p>
    <w:p>
      <w:pPr>
        <w:pStyle w:val="itssubhead"/>
        <w:keepNext/>
        <w:keepLines/>
        <w:spacing w:after="0"/>
      </w:pPr>
      <w:r>
        <w:t>PEACE--REGIONAL CENTRE--LATIN AMERICA AND THE CARIBBEAN (Agenda Item 100c)</w:t>
      </w:r>
    </w:p>
    <w:p>
      <w:pPr>
        <w:pStyle w:val="itsentry"/>
        <w:keepNext/>
        <w:keepLines/>
        <w:spacing w:after="0"/>
      </w:pPr>
      <w:r>
        <w:t>Prieto, Enri</w:t>
      </w:r>
      <w:r>
        <w:t xml:space="preserve"> - </w:t>
      </w:r>
      <w:r>
        <w:rPr>
          <w:color w:val="000000" w:themeColor="hyperlink"/>
          <w:u w:val="single"/>
        </w:rPr>
        <w:hyperlink r:id="rId117">
          <w:r>
            <w:rPr/>
            <w:t>A/C.1/72/PV.21</w:t>
          </w:r>
        </w:hyperlink>
      </w:r>
      <w:r>
        <w:t xml:space="preserve">; </w:t>
      </w:r>
      <w:r>
        <w:rPr>
          <w:color w:val="000000" w:themeColor="hyperlink"/>
          <w:u w:val="single"/>
        </w:rPr>
        <w:hyperlink r:id="rId232">
          <w:r>
            <w:rPr/>
            <w:t>A/C.1/72/PV.27</w:t>
          </w:r>
        </w:hyperlink>
      </w:r>
    </w:p>
    <w:p>
      <w:pPr>
        <w:pStyle w:val="itssubhead"/>
        <w:keepNext/>
        <w:keepLines/>
        <w:spacing w:after="0"/>
      </w:pPr>
      <w:r>
        <w:t>TERRORISM (Agenda Item 109)</w:t>
      </w:r>
    </w:p>
    <w:p>
      <w:pPr>
        <w:pStyle w:val="itsentry"/>
        <w:keepNext/>
        <w:keepLines/>
        <w:spacing w:after="0"/>
      </w:pPr>
      <w:r>
        <w:t>Meza-Cuadra Velásquez, Gustavo Adolfo</w:t>
      </w:r>
      <w:r>
        <w:t xml:space="preserve"> - </w:t>
      </w:r>
      <w:r>
        <w:rPr>
          <w:color w:val="000000" w:themeColor="hyperlink"/>
          <w:u w:val="single"/>
        </w:rPr>
        <w:hyperlink r:id="rId52">
          <w:r>
            <w:rPr/>
            <w:t>A/C.6/72/SR.1</w:t>
          </w:r>
        </w:hyperlink>
      </w:r>
      <w:r>
        <w:br/>
      </w:r>
    </w:p>
    <w:p>
      <w:pPr>
        <w:pStyle w:val="itshead"/>
        <w:keepNext/>
        <w:keepLines/>
      </w:pPr>
      <w:r>
        <w:t>Philippines</w:t>
      </w:r>
    </w:p>
    <w:p>
      <w:pPr>
        <w:pStyle w:val="itssubhead"/>
        <w:keepNext/>
        <w:keepLines/>
        <w:spacing w:after="0"/>
      </w:pPr>
      <w:r>
        <w:t>UN--ADMINISTRATION (Agenda Item 134)</w:t>
      </w:r>
    </w:p>
    <w:p>
      <w:pPr>
        <w:pStyle w:val="itsentry"/>
        <w:keepNext/>
        <w:keepLines/>
        <w:spacing w:after="0"/>
      </w:pPr>
      <w:r>
        <w:t>Locsin, Teodoro Lopez</w:t>
      </w:r>
      <w:r>
        <w:t xml:space="preserve"> - </w:t>
      </w:r>
      <w:r>
        <w:rPr>
          <w:color w:val="000000" w:themeColor="hyperlink"/>
          <w:u w:val="single"/>
        </w:rPr>
        <w:hyperlink r:id="rId304">
          <w:r>
            <w:rPr/>
            <w:t>A/C.5/72/SR.2</w:t>
          </w:r>
        </w:hyperlink>
      </w:r>
    </w:p>
    <w:p>
      <w:pPr>
        <w:pStyle w:val="itssubhead"/>
        <w:keepNext/>
        <w:keepLines/>
        <w:spacing w:after="0"/>
      </w:pPr>
      <w:r>
        <w:t>MIGRANTS--PROTECTION (Agenda Item 72b)</w:t>
      </w:r>
    </w:p>
    <w:p>
      <w:pPr>
        <w:pStyle w:val="itsentry"/>
        <w:keepNext/>
        <w:keepLines/>
        <w:spacing w:after="0"/>
      </w:pPr>
      <w:r>
        <w:t>Locsin, Teodoro Lopez</w:t>
      </w:r>
      <w:r>
        <w:t xml:space="preserve"> - </w:t>
      </w:r>
      <w:r>
        <w:rPr>
          <w:color w:val="000000" w:themeColor="hyperlink"/>
          <w:u w:val="single"/>
        </w:rPr>
        <w:hyperlink r:id="rId129">
          <w:r>
            <w:rPr/>
            <w:t>A/C.3/72/SR.33</w:t>
          </w:r>
        </w:hyperlink>
      </w:r>
    </w:p>
    <w:p>
      <w:pPr>
        <w:pStyle w:val="itssubhead"/>
        <w:keepNext/>
        <w:keepLines/>
        <w:spacing w:after="0"/>
      </w:pPr>
      <w:r>
        <w:t>UN. OFFICE OF INTERNAL OVERSIGHT SERVICES--ACTIVITIES (Agenda Item 145)</w:t>
      </w:r>
    </w:p>
    <w:p>
      <w:pPr>
        <w:pStyle w:val="itsentry"/>
        <w:keepNext/>
        <w:keepLines/>
        <w:spacing w:after="0"/>
      </w:pPr>
      <w:r>
        <w:t>Locsin, Teodoro Lopez</w:t>
      </w:r>
      <w:r>
        <w:t xml:space="preserve"> - </w:t>
      </w:r>
      <w:r>
        <w:rPr>
          <w:color w:val="000000" w:themeColor="hyperlink"/>
          <w:u w:val="single"/>
        </w:rPr>
        <w:hyperlink r:id="rId304">
          <w:r>
            <w:rPr/>
            <w:t>A/C.5/72/SR.2</w:t>
          </w:r>
        </w:hyperlink>
      </w:r>
    </w:p>
    <w:p>
      <w:pPr>
        <w:pStyle w:val="itssubhead"/>
        <w:keepNext/>
        <w:keepLines/>
        <w:spacing w:after="0"/>
      </w:pPr>
      <w:r>
        <w:t>FINANCIAL INCLUSION (Agenda Item 17e)</w:t>
      </w:r>
    </w:p>
    <w:p>
      <w:pPr>
        <w:pStyle w:val="itsentry"/>
        <w:keepNext/>
        <w:keepLines/>
        <w:spacing w:after="0"/>
      </w:pPr>
      <w:r>
        <w:t>Ponce, Maria Angela</w:t>
      </w:r>
      <w:r>
        <w:t xml:space="preserve"> - </w:t>
      </w:r>
      <w:r>
        <w:rPr>
          <w:color w:val="000000" w:themeColor="hyperlink"/>
          <w:u w:val="single"/>
        </w:rPr>
        <w:hyperlink r:id="rId25">
          <w:r>
            <w:rPr/>
            <w:t>A/C.2/72/SR.6</w:t>
          </w:r>
        </w:hyperlink>
      </w:r>
    </w:p>
    <w:p>
      <w:pPr>
        <w:pStyle w:val="itssubhead"/>
        <w:keepNext/>
        <w:keepLines/>
        <w:spacing w:after="0"/>
      </w:pPr>
      <w:r>
        <w:t>SCIENCE AND TECHNOLOGY--DEVELOPMENT (Agenda Item 21b)</w:t>
      </w:r>
    </w:p>
    <w:p>
      <w:pPr>
        <w:pStyle w:val="itsentry"/>
        <w:keepNext/>
        <w:keepLines/>
        <w:spacing w:after="0"/>
      </w:pPr>
      <w:r>
        <w:t>Ponce, Maria Angela</w:t>
      </w:r>
      <w:r>
        <w:t xml:space="preserve"> - </w:t>
      </w:r>
      <w:r>
        <w:rPr>
          <w:color w:val="000000" w:themeColor="hyperlink"/>
          <w:u w:val="single"/>
        </w:rPr>
        <w:hyperlink r:id="rId51">
          <w:r>
            <w:rPr/>
            <w:t>A/C.2/72/SR.14</w:t>
          </w:r>
        </w:hyperlink>
      </w:r>
    </w:p>
    <w:p>
      <w:pPr>
        <w:pStyle w:val="itssubhead"/>
        <w:keepNext/>
        <w:keepLines/>
        <w:spacing w:after="0"/>
      </w:pPr>
      <w:r>
        <w:t>PEACE (Agenda Item 15)</w:t>
      </w:r>
    </w:p>
    <w:p>
      <w:pPr>
        <w:pStyle w:val="itsentry"/>
        <w:keepNext/>
        <w:keepLines/>
        <w:spacing w:after="0"/>
      </w:pPr>
      <w:r>
        <w:t>Locsin, Teodoro Lopez</w:t>
      </w:r>
      <w:r>
        <w:t xml:space="preserve"> - </w:t>
      </w:r>
      <w:r>
        <w:rPr>
          <w:color w:val="000000" w:themeColor="hyperlink"/>
          <w:u w:val="single"/>
        </w:rPr>
        <w:hyperlink r:id="rId60">
          <w:r>
            <w:rPr/>
            <w:t>A/72/PV.68</w:t>
          </w:r>
        </w:hyperlink>
      </w:r>
      <w:r>
        <w:t xml:space="preserve">; </w:t>
      </w:r>
      <w:r>
        <w:rPr>
          <w:color w:val="000000" w:themeColor="hyperlink"/>
          <w:u w:val="single"/>
        </w:rPr>
        <w:hyperlink r:id="rId180">
          <w:r>
            <w:rPr/>
            <w:t>A/72/PV.71</w:t>
          </w:r>
        </w:hyperlink>
      </w:r>
    </w:p>
    <w:p>
      <w:pPr>
        <w:pStyle w:val="itssubhead"/>
        <w:keepNext/>
        <w:keepLines/>
        <w:spacing w:after="0"/>
      </w:pPr>
      <w:r>
        <w:t>BIOLOGICAL DIVERSITY--TREATY (1992) (Agenda Item 19f)</w:t>
      </w:r>
    </w:p>
    <w:p>
      <w:pPr>
        <w:pStyle w:val="itsentry"/>
        <w:keepNext/>
        <w:keepLines/>
        <w:spacing w:after="0"/>
      </w:pPr>
      <w:r>
        <w:t>Ponce, Maria Angela</w:t>
      </w:r>
      <w:r>
        <w:t xml:space="preserve"> - </w:t>
      </w:r>
      <w:r>
        <w:rPr>
          <w:color w:val="000000" w:themeColor="hyperlink"/>
          <w:u w:val="single"/>
        </w:rPr>
        <w:hyperlink r:id="rId113">
          <w:r>
            <w:rPr/>
            <w:t>A/C.2/72/SR.10</w:t>
          </w:r>
        </w:hyperlink>
      </w:r>
    </w:p>
    <w:p>
      <w:pPr>
        <w:pStyle w:val="itssubhead"/>
        <w:keepNext/>
        <w:keepLines/>
        <w:spacing w:after="0"/>
      </w:pPr>
      <w:r>
        <w:t>UN--CHARTER (Agenda Item 83)</w:t>
      </w:r>
    </w:p>
    <w:p>
      <w:pPr>
        <w:pStyle w:val="itsentry"/>
        <w:keepNext/>
        <w:keepLines/>
        <w:spacing w:after="0"/>
      </w:pPr>
      <w:r>
        <w:t>Fernandez, Anika Apalisok</w:t>
      </w:r>
      <w:r>
        <w:t xml:space="preserve"> - </w:t>
      </w:r>
      <w:r>
        <w:rPr>
          <w:color w:val="000000" w:themeColor="hyperlink"/>
          <w:u w:val="single"/>
        </w:rPr>
        <w:hyperlink r:id="rId218">
          <w:r>
            <w:rPr/>
            <w:t>A/C.6/72/SR.12</w:t>
          </w:r>
        </w:hyperlink>
      </w:r>
    </w:p>
    <w:p>
      <w:pPr>
        <w:pStyle w:val="itssubhead"/>
        <w:keepNext/>
        <w:keepLines/>
        <w:spacing w:after="0"/>
      </w:pPr>
      <w:r>
        <w:t>UN. GENERAL ASSEMBLY (72ND SESS. : 2017-2018)--GENERAL DEBATE (Agenda Item 8)</w:t>
      </w:r>
    </w:p>
    <w:p>
      <w:pPr>
        <w:pStyle w:val="itsentry"/>
        <w:keepNext/>
        <w:keepLines/>
        <w:spacing w:after="0"/>
      </w:pPr>
      <w:r>
        <w:t>Cayetano, Alan Peter S.</w:t>
      </w:r>
      <w:r>
        <w:t xml:space="preserve"> - </w:t>
      </w:r>
      <w:r>
        <w:rPr>
          <w:color w:val="000000" w:themeColor="hyperlink"/>
          <w:u w:val="single"/>
        </w:rPr>
        <w:hyperlink r:id="rId211">
          <w:r>
            <w:rPr/>
            <w:t>A/72/PV.20</w:t>
          </w:r>
        </w:hyperlink>
      </w:r>
    </w:p>
    <w:p>
      <w:pPr>
        <w:pStyle w:val="itssubhead"/>
        <w:keepNext/>
        <w:keepLines/>
        <w:spacing w:after="0"/>
      </w:pPr>
      <w:r>
        <w:t>UN CONFERENCES (Agenda Item 14)</w:t>
      </w:r>
    </w:p>
    <w:p>
      <w:pPr>
        <w:pStyle w:val="itsentry"/>
        <w:keepNext/>
        <w:keepLines/>
        <w:spacing w:after="0"/>
      </w:pPr>
      <w:r>
        <w:t>Ponce, Maria Angela</w:t>
      </w:r>
      <w:r>
        <w:t xml:space="preserve"> - </w:t>
      </w:r>
      <w:r>
        <w:rPr>
          <w:color w:val="000000" w:themeColor="hyperlink"/>
          <w:u w:val="single"/>
        </w:rPr>
        <w:hyperlink r:id="rId242">
          <w:r>
            <w:rPr/>
            <w:t>A/72/PV.88</w:t>
          </w:r>
        </w:hyperlink>
      </w:r>
    </w:p>
    <w:p>
      <w:pPr>
        <w:pStyle w:val="itsentry"/>
        <w:keepNext/>
        <w:keepLines/>
        <w:spacing w:after="0"/>
      </w:pPr>
      <w:r>
        <w:t>Locsin, Teodoro Lopez</w:t>
      </w:r>
      <w:r>
        <w:t xml:space="preserve"> - </w:t>
      </w:r>
      <w:r>
        <w:rPr>
          <w:color w:val="000000" w:themeColor="hyperlink"/>
          <w:u w:val="single"/>
        </w:rPr>
        <w:hyperlink r:id="rId233">
          <w:r>
            <w:rPr/>
            <w:t>A/72/PV.95</w:t>
          </w:r>
        </w:hyperlink>
      </w:r>
    </w:p>
    <w:p>
      <w:pPr>
        <w:pStyle w:val="itssubhead"/>
        <w:keepNext/>
        <w:keepLines/>
        <w:spacing w:after="0"/>
      </w:pPr>
      <w:r>
        <w:t>NARCOTIC DRUGS (Agenda Item 108)</w:t>
      </w:r>
    </w:p>
    <w:p>
      <w:pPr>
        <w:pStyle w:val="itsentry"/>
        <w:keepNext/>
        <w:keepLines/>
        <w:spacing w:after="0"/>
      </w:pPr>
      <w:r>
        <w:t>Santiago, Dionisio</w:t>
      </w:r>
      <w:r>
        <w:t xml:space="preserve"> - </w:t>
      </w:r>
      <w:r>
        <w:rPr>
          <w:color w:val="000000" w:themeColor="hyperlink"/>
          <w:u w:val="single"/>
        </w:rPr>
        <w:hyperlink r:id="rId93">
          <w:r>
            <w:rPr/>
            <w:t>A/C.3/72/SR.6</w:t>
          </w:r>
        </w:hyperlink>
      </w:r>
    </w:p>
    <w:p>
      <w:pPr>
        <w:pStyle w:val="itssubhead"/>
        <w:keepNext/>
        <w:keepLines/>
        <w:spacing w:after="0"/>
      </w:pPr>
      <w:r>
        <w:t>HUMAN RIGHTS ADVANCEMENT (Agenda Item 72b)</w:t>
      </w:r>
    </w:p>
    <w:p>
      <w:pPr>
        <w:pStyle w:val="itsentry"/>
        <w:keepNext/>
        <w:keepLines/>
        <w:spacing w:after="0"/>
      </w:pPr>
      <w:r>
        <w:t>Locsin, Teodoro Lopez</w:t>
      </w:r>
      <w:r>
        <w:t xml:space="preserve"> - </w:t>
      </w:r>
      <w:r>
        <w:rPr>
          <w:color w:val="000000" w:themeColor="hyperlink"/>
          <w:u w:val="single"/>
        </w:rPr>
        <w:hyperlink r:id="rId208">
          <w:r>
            <w:rPr/>
            <w:t>A/C.3/72/SR.36</w:t>
          </w:r>
        </w:hyperlink>
      </w:r>
    </w:p>
    <w:p>
      <w:pPr>
        <w:pStyle w:val="itssubhead"/>
        <w:keepNext/>
        <w:keepLines/>
        <w:spacing w:after="0"/>
      </w:pPr>
      <w:r>
        <w:t>INTERNATIONAL CRIMINAL COURT--REPORTS (Agenda Item 76)</w:t>
      </w:r>
    </w:p>
    <w:p>
      <w:pPr>
        <w:pStyle w:val="itsentry"/>
        <w:keepNext/>
        <w:keepLines/>
        <w:spacing w:after="0"/>
      </w:pPr>
      <w:r>
        <w:t>Locsin, Teodoro Lopez</w:t>
      </w:r>
      <w:r>
        <w:t xml:space="preserve"> - </w:t>
      </w:r>
      <w:r>
        <w:rPr>
          <w:color w:val="000000" w:themeColor="hyperlink"/>
          <w:u w:val="single"/>
        </w:rPr>
        <w:hyperlink r:id="rId174">
          <w:r>
            <w:rPr/>
            <w:t>A/72/PV.36</w:t>
          </w:r>
        </w:hyperlink>
      </w:r>
    </w:p>
    <w:p>
      <w:pPr>
        <w:pStyle w:val="itssubhead"/>
        <w:keepNext/>
        <w:keepLines/>
        <w:spacing w:after="0"/>
      </w:pPr>
      <w:r>
        <w:t>ICJ--REPORTS (2016-2017) (Agenda Item 74)</w:t>
      </w:r>
    </w:p>
    <w:p>
      <w:pPr>
        <w:pStyle w:val="itsentry"/>
        <w:keepNext/>
        <w:keepLines/>
        <w:spacing w:after="0"/>
      </w:pPr>
      <w:r>
        <w:t>Locsin, Teodoro Lopez</w:t>
      </w:r>
      <w:r>
        <w:t xml:space="preserve"> - </w:t>
      </w:r>
      <w:r>
        <w:rPr>
          <w:color w:val="000000" w:themeColor="hyperlink"/>
          <w:u w:val="single"/>
        </w:rPr>
        <w:hyperlink r:id="rId224">
          <w:r>
            <w:rPr/>
            <w:t>A/72/PV.34</w:t>
          </w:r>
        </w:hyperlink>
      </w:r>
    </w:p>
    <w:p>
      <w:pPr>
        <w:pStyle w:val="itssubhead"/>
        <w:keepNext/>
        <w:keepLines/>
        <w:spacing w:after="0"/>
      </w:pPr>
      <w:r>
        <w:t>CULTURE--DEVELOPMENT (Agenda Item 21c)</w:t>
      </w:r>
    </w:p>
    <w:p>
      <w:pPr>
        <w:pStyle w:val="itsentry"/>
        <w:keepNext/>
        <w:keepLines/>
        <w:spacing w:after="0"/>
      </w:pPr>
      <w:r>
        <w:t>Ponce, Maria Angela</w:t>
      </w:r>
      <w:r>
        <w:t xml:space="preserve"> - </w:t>
      </w:r>
      <w:r>
        <w:rPr>
          <w:color w:val="000000" w:themeColor="hyperlink"/>
          <w:u w:val="single"/>
        </w:rPr>
        <w:hyperlink r:id="rId51">
          <w:r>
            <w:rPr/>
            <w:t>A/C.2/72/SR.14</w:t>
          </w:r>
        </w:hyperlink>
      </w:r>
    </w:p>
    <w:p>
      <w:pPr>
        <w:pStyle w:val="itssubhead"/>
        <w:keepNext/>
        <w:keepLines/>
        <w:spacing w:after="0"/>
      </w:pPr>
      <w:r>
        <w:t>HUMAN SETTLEMENTS (Agenda Item 20)</w:t>
      </w:r>
    </w:p>
    <w:p>
      <w:pPr>
        <w:pStyle w:val="itsentry"/>
        <w:keepNext/>
        <w:keepLines/>
        <w:spacing w:after="0"/>
      </w:pPr>
      <w:r>
        <w:t>Ponce, Maria Angela</w:t>
      </w:r>
      <w:r>
        <w:t xml:space="preserve"> - </w:t>
      </w:r>
      <w:r>
        <w:rPr>
          <w:color w:val="000000" w:themeColor="hyperlink"/>
          <w:u w:val="single"/>
        </w:rPr>
        <w:hyperlink r:id="rId42">
          <w:r>
            <w:rPr/>
            <w:t>A/C.2/72/SR.19</w:t>
          </w:r>
        </w:hyperlink>
      </w:r>
    </w:p>
    <w:p>
      <w:pPr>
        <w:pStyle w:val="itssubhead"/>
        <w:keepNext/>
        <w:keepLines/>
        <w:spacing w:after="0"/>
      </w:pPr>
      <w:r>
        <w:t>RULE OF LAW (Agenda Item 84)</w:t>
      </w:r>
    </w:p>
    <w:p>
      <w:pPr>
        <w:pStyle w:val="itsentry"/>
        <w:keepNext/>
        <w:keepLines/>
        <w:spacing w:after="0"/>
      </w:pPr>
      <w:r>
        <w:t>Locsin, Teodoro Lopez</w:t>
      </w:r>
      <w:r>
        <w:t xml:space="preserve"> - </w:t>
      </w:r>
      <w:r>
        <w:rPr>
          <w:color w:val="000000" w:themeColor="hyperlink"/>
          <w:u w:val="single"/>
        </w:rPr>
        <w:hyperlink r:id="rId35">
          <w:r>
            <w:rPr/>
            <w:t>A/C.6/72/SR.5</w:t>
          </w:r>
        </w:hyperlink>
      </w:r>
    </w:p>
    <w:p>
      <w:pPr>
        <w:pStyle w:val="itssubhead"/>
        <w:keepNext/>
        <w:keepLines/>
        <w:spacing w:after="0"/>
      </w:pPr>
      <w:r>
        <w:t>UN. SECURITY COUNCIL--MEMBERSHIP (Agenda Item 122)</w:t>
      </w:r>
    </w:p>
    <w:p>
      <w:pPr>
        <w:pStyle w:val="itsentry"/>
        <w:keepNext/>
        <w:keepLines/>
        <w:spacing w:after="0"/>
      </w:pPr>
      <w:r>
        <w:t>Azucena, Kira Danganan</w:t>
      </w:r>
      <w:r>
        <w:t xml:space="preserve"> - </w:t>
      </w:r>
      <w:r>
        <w:rPr>
          <w:color w:val="000000" w:themeColor="hyperlink"/>
          <w:u w:val="single"/>
        </w:rPr>
        <w:hyperlink r:id="rId81">
          <w:r>
            <w:rPr/>
            <w:t>A/72/PV.41</w:t>
          </w:r>
        </w:hyperlink>
      </w:r>
    </w:p>
    <w:p>
      <w:pPr>
        <w:pStyle w:val="itssubhead"/>
        <w:keepNext/>
        <w:keepLines/>
        <w:spacing w:after="0"/>
      </w:pPr>
      <w:r>
        <w:t>HUMAN RIGHTS--MYANMAR (Agenda Item 72c)</w:t>
      </w:r>
    </w:p>
    <w:p>
      <w:pPr>
        <w:pStyle w:val="itsentry"/>
        <w:keepNext/>
        <w:keepLines/>
        <w:spacing w:after="0"/>
      </w:pPr>
      <w:r>
        <w:t>Cantada, Therese Rodriguez</w:t>
      </w:r>
      <w:r>
        <w:t xml:space="preserve"> - </w:t>
      </w:r>
      <w:r>
        <w:rPr>
          <w:color w:val="000000" w:themeColor="hyperlink"/>
          <w:u w:val="single"/>
        </w:rPr>
        <w:hyperlink r:id="rId173">
          <w:r>
            <w:rPr/>
            <w:t>A/C.3/72/SR.47</w:t>
          </w:r>
        </w:hyperlink>
      </w:r>
    </w:p>
    <w:p>
      <w:pPr>
        <w:pStyle w:val="itssubhead"/>
        <w:keepNext/>
        <w:keepLines/>
        <w:spacing w:after="0"/>
      </w:pPr>
      <w:r>
        <w:t>COUNTER-TERRORISM (Agenda Item 118)</w:t>
      </w:r>
    </w:p>
    <w:p>
      <w:pPr>
        <w:pStyle w:val="itsentry"/>
        <w:keepNext/>
        <w:keepLines/>
        <w:spacing w:after="0"/>
      </w:pPr>
      <w:r>
        <w:t>Locsin, Teodoro Lopez</w:t>
      </w:r>
      <w:r>
        <w:t xml:space="preserve"> - </w:t>
      </w:r>
      <w:r>
        <w:rPr>
          <w:color w:val="000000" w:themeColor="hyperlink"/>
          <w:u w:val="single"/>
        </w:rPr>
        <w:hyperlink r:id="rId74">
          <w:r>
            <w:rPr/>
            <w:t>A/72/PV.102</w:t>
          </w:r>
        </w:hyperlink>
      </w:r>
    </w:p>
    <w:p>
      <w:pPr>
        <w:pStyle w:val="itssubhead"/>
        <w:keepNext/>
        <w:keepLines/>
        <w:spacing w:after="0"/>
      </w:pPr>
      <w:r>
        <w:t>TERRORISM (Agenda Item 109)</w:t>
      </w:r>
    </w:p>
    <w:p>
      <w:pPr>
        <w:pStyle w:val="itsentry"/>
        <w:keepNext/>
        <w:keepLines/>
        <w:spacing w:after="0"/>
      </w:pPr>
      <w:r>
        <w:t>Locsin, Teodoro Lopez</w:t>
      </w:r>
      <w:r>
        <w:t xml:space="preserve"> - </w:t>
      </w:r>
      <w:r>
        <w:rPr>
          <w:color w:val="000000" w:themeColor="hyperlink"/>
          <w:u w:val="single"/>
        </w:rPr>
        <w:hyperlink r:id="rId65">
          <w:r>
            <w:rPr/>
            <w:t>A/C.6/72/SR.3</w:t>
          </w:r>
        </w:hyperlink>
      </w:r>
    </w:p>
    <w:p>
      <w:pPr>
        <w:pStyle w:val="itssubhead"/>
        <w:keepNext/>
        <w:keepLines/>
        <w:spacing w:after="0"/>
      </w:pPr>
      <w:r>
        <w:t>INTERNATIONAL TRADE LAW (Agenda Item 79)</w:t>
      </w:r>
    </w:p>
    <w:p>
      <w:pPr>
        <w:pStyle w:val="itsentry"/>
        <w:keepNext/>
        <w:keepLines/>
        <w:spacing w:after="0"/>
      </w:pPr>
      <w:r>
        <w:t>Bailen, Igor Garlit</w:t>
      </w:r>
      <w:r>
        <w:t xml:space="preserve"> - </w:t>
      </w:r>
      <w:r>
        <w:rPr>
          <w:color w:val="000000" w:themeColor="hyperlink"/>
          <w:u w:val="single"/>
        </w:rPr>
        <w:hyperlink r:id="rId162">
          <w:r>
            <w:rPr/>
            <w:t>A/C.6/72/SR.10</w:t>
          </w:r>
        </w:hyperlink>
      </w:r>
    </w:p>
    <w:p>
      <w:pPr>
        <w:pStyle w:val="itssubhead"/>
        <w:keepNext/>
        <w:keepLines/>
        <w:spacing w:after="0"/>
      </w:pPr>
      <w:r>
        <w:t>WOMEN'S ADVANCEMENT (Agenda Item 28a)</w:t>
      </w:r>
    </w:p>
    <w:p>
      <w:pPr>
        <w:pStyle w:val="itsentry"/>
        <w:keepNext/>
        <w:keepLines/>
        <w:spacing w:after="0"/>
      </w:pPr>
      <w:r>
        <w:t>Locsin, Teodoro Lopez</w:t>
      </w:r>
      <w:r>
        <w:t xml:space="preserve"> - </w:t>
      </w:r>
      <w:r>
        <w:rPr>
          <w:color w:val="000000" w:themeColor="hyperlink"/>
          <w:u w:val="single"/>
        </w:rPr>
        <w:hyperlink r:id="rId142">
          <w:r>
            <w:rPr/>
            <w:t>A/C.3/72/SR.8</w:t>
          </w:r>
        </w:hyperlink>
      </w:r>
    </w:p>
    <w:p>
      <w:pPr>
        <w:pStyle w:val="itssubhead"/>
        <w:keepNext/>
        <w:keepLines/>
        <w:spacing w:after="0"/>
      </w:pPr>
      <w:r>
        <w:t>ASEAN+3 MACROECONOMIC RESEARCH OFFICE--OBSERVER STATUS (Agenda Item 171)</w:t>
      </w:r>
    </w:p>
    <w:p>
      <w:pPr>
        <w:pStyle w:val="itsentry"/>
        <w:keepNext/>
        <w:keepLines/>
        <w:spacing w:after="0"/>
      </w:pPr>
      <w:r>
        <w:t>Fernandez, Anika Apalisok</w:t>
      </w:r>
      <w:r>
        <w:t xml:space="preserve"> - </w:t>
      </w:r>
      <w:r>
        <w:rPr>
          <w:color w:val="000000" w:themeColor="hyperlink"/>
          <w:u w:val="single"/>
        </w:rPr>
        <w:hyperlink r:id="rId220">
          <w:r>
            <w:rPr/>
            <w:t>A/C.6/72/SR.11</w:t>
          </w:r>
        </w:hyperlink>
      </w:r>
    </w:p>
    <w:p>
      <w:pPr>
        <w:pStyle w:val="itssubhead"/>
        <w:keepNext/>
        <w:keepLines/>
        <w:spacing w:after="0"/>
      </w:pPr>
      <w:r>
        <w:t>CRIME PREVENTION (Agenda Item 107)</w:t>
      </w:r>
    </w:p>
    <w:p>
      <w:pPr>
        <w:pStyle w:val="itsentry"/>
        <w:keepNext/>
        <w:keepLines/>
        <w:spacing w:after="0"/>
      </w:pPr>
      <w:r>
        <w:t>Santiago, Dionisio</w:t>
      </w:r>
      <w:r>
        <w:t xml:space="preserve"> - </w:t>
      </w:r>
      <w:r>
        <w:rPr>
          <w:color w:val="000000" w:themeColor="hyperlink"/>
          <w:u w:val="single"/>
        </w:rPr>
        <w:hyperlink r:id="rId93">
          <w:r>
            <w:rPr/>
            <w:t>A/C.3/72/SR.6</w:t>
          </w:r>
        </w:hyperlink>
      </w:r>
    </w:p>
    <w:p>
      <w:pPr>
        <w:pStyle w:val="itsentry"/>
        <w:keepNext/>
        <w:keepLines/>
        <w:spacing w:after="0"/>
      </w:pPr>
      <w:r>
        <w:t>Catapang, Reynaldo</w:t>
      </w:r>
      <w:r>
        <w:t xml:space="preserve"> - </w:t>
      </w:r>
      <w:r>
        <w:rPr>
          <w:color w:val="000000" w:themeColor="hyperlink"/>
          <w:u w:val="single"/>
        </w:rPr>
        <w:hyperlink r:id="rId166">
          <w:r>
            <w:rPr/>
            <w:t>A/72/PV.25</w:t>
          </w:r>
        </w:hyperlink>
      </w:r>
    </w:p>
    <w:p>
      <w:pPr>
        <w:pStyle w:val="itssubhead"/>
        <w:keepNext/>
        <w:keepLines/>
        <w:spacing w:after="0"/>
      </w:pPr>
      <w:r>
        <w:t>NUCLEAR WEAPONS--ELIMINATION (Agenda Item 99z)</w:t>
      </w:r>
    </w:p>
    <w:p>
      <w:pPr>
        <w:pStyle w:val="itsentry"/>
        <w:keepNext/>
        <w:keepLines/>
        <w:spacing w:after="0"/>
      </w:pPr>
      <w:r>
        <w:t>Azucena, Kira Danganan</w:t>
      </w:r>
      <w:r>
        <w:t xml:space="preserve"> - </w:t>
      </w:r>
      <w:r>
        <w:rPr>
          <w:color w:val="000000" w:themeColor="hyperlink"/>
          <w:u w:val="single"/>
        </w:rPr>
        <w:hyperlink r:id="rId158">
          <w:r>
            <w:rPr/>
            <w:t>A/C.1/72/PV.25</w:t>
          </w:r>
        </w:hyperlink>
      </w:r>
    </w:p>
    <w:p>
      <w:pPr>
        <w:pStyle w:val="itssubhead"/>
        <w:keepNext/>
        <w:keepLines/>
        <w:spacing w:after="0"/>
      </w:pPr>
      <w:r>
        <w:t>SOCIAL SITUATION (Agenda Item 27b)</w:t>
      </w:r>
    </w:p>
    <w:p>
      <w:pPr>
        <w:pStyle w:val="itsentry"/>
        <w:keepNext/>
        <w:keepLines/>
        <w:spacing w:after="0"/>
      </w:pPr>
      <w:r>
        <w:t>Natividad, Irene Susan Barreiro</w:t>
      </w:r>
      <w:r>
        <w:t xml:space="preserve"> - </w:t>
      </w:r>
      <w:r>
        <w:rPr>
          <w:color w:val="000000" w:themeColor="hyperlink"/>
          <w:u w:val="single"/>
        </w:rPr>
        <w:hyperlink r:id="rId76">
          <w:r>
            <w:rPr/>
            <w:t>A/C.3/72/SR.2</w:t>
          </w:r>
        </w:hyperlink>
      </w:r>
    </w:p>
    <w:p>
      <w:pPr>
        <w:pStyle w:val="itssubhead"/>
        <w:keepNext/>
        <w:keepLines/>
        <w:spacing w:after="0"/>
      </w:pPr>
      <w:r>
        <w:t>YOUTH (Agenda Item 27b)</w:t>
      </w:r>
    </w:p>
    <w:p>
      <w:pPr>
        <w:pStyle w:val="itsentry"/>
        <w:keepNext/>
        <w:keepLines/>
        <w:spacing w:after="0"/>
      </w:pPr>
      <w:r>
        <w:t>Natividad, Irene Susan Barreiro</w:t>
      </w:r>
      <w:r>
        <w:t xml:space="preserve"> - </w:t>
      </w:r>
      <w:r>
        <w:rPr>
          <w:color w:val="000000" w:themeColor="hyperlink"/>
          <w:u w:val="single"/>
        </w:rPr>
        <w:hyperlink r:id="rId76">
          <w:r>
            <w:rPr/>
            <w:t>A/C.3/72/SR.2</w:t>
          </w:r>
        </w:hyperlink>
      </w:r>
    </w:p>
    <w:p>
      <w:pPr>
        <w:pStyle w:val="itssubhead"/>
        <w:keepNext/>
        <w:keepLines/>
        <w:spacing w:after="0"/>
      </w:pPr>
      <w:r>
        <w:t>DISASTER PREVENTION (Agenda Item 19c)</w:t>
      </w:r>
    </w:p>
    <w:p>
      <w:pPr>
        <w:pStyle w:val="itsentry"/>
        <w:keepNext/>
        <w:keepLines/>
        <w:spacing w:after="0"/>
      </w:pPr>
      <w:r>
        <w:t>Ponce, Maria Angela</w:t>
      </w:r>
      <w:r>
        <w:t xml:space="preserve"> - </w:t>
      </w:r>
      <w:r>
        <w:rPr>
          <w:color w:val="000000" w:themeColor="hyperlink"/>
          <w:u w:val="single"/>
        </w:rPr>
        <w:hyperlink r:id="rId113">
          <w:r>
            <w:rPr/>
            <w:t>A/C.2/72/SR.10</w:t>
          </w:r>
        </w:hyperlink>
      </w:r>
    </w:p>
    <w:p>
      <w:pPr>
        <w:pStyle w:val="itssubhead"/>
        <w:keepNext/>
        <w:keepLines/>
        <w:spacing w:after="0"/>
      </w:pPr>
      <w:r>
        <w:t>STRADDLING FISH STOCKS (Agenda Item 77b)</w:t>
      </w:r>
    </w:p>
    <w:p>
      <w:pPr>
        <w:pStyle w:val="itsentry"/>
        <w:keepNext/>
        <w:keepLines/>
        <w:spacing w:after="0"/>
      </w:pPr>
      <w:r>
        <w:t>Locsin, Teodoro Lopez</w:t>
      </w:r>
      <w:r>
        <w:t xml:space="preserve"> - </w:t>
      </w:r>
      <w:r>
        <w:rPr>
          <w:color w:val="000000" w:themeColor="hyperlink"/>
          <w:u w:val="single"/>
        </w:rPr>
        <w:hyperlink r:id="rId171">
          <w:r>
            <w:rPr/>
            <w:t>A/72/PV.63</w:t>
          </w:r>
        </w:hyperlink>
      </w:r>
    </w:p>
    <w:p>
      <w:pPr>
        <w:pStyle w:val="itssubhead"/>
        <w:keepNext/>
        <w:keepLines/>
        <w:spacing w:after="0"/>
      </w:pPr>
      <w:r>
        <w:t>PEACEBUILDING (Agenda Item 65)</w:t>
      </w:r>
    </w:p>
    <w:p>
      <w:pPr>
        <w:pStyle w:val="itsentry"/>
        <w:keepNext/>
        <w:keepLines/>
        <w:spacing w:after="0"/>
      </w:pPr>
      <w:r>
        <w:t>Dureza, Jesus</w:t>
      </w:r>
      <w:r>
        <w:t xml:space="preserve"> - </w:t>
      </w:r>
      <w:r>
        <w:rPr>
          <w:color w:val="000000" w:themeColor="hyperlink"/>
          <w:u w:val="single"/>
        </w:rPr>
        <w:hyperlink r:id="rId221">
          <w:r>
            <w:rPr/>
            <w:t>A/72/PV.84</w:t>
          </w:r>
        </w:hyperlink>
      </w:r>
    </w:p>
    <w:p>
      <w:pPr>
        <w:pStyle w:val="itssubhead"/>
        <w:keepNext/>
        <w:keepLines/>
        <w:spacing w:after="0"/>
      </w:pPr>
      <w:r>
        <w:t>FINANCIAL FLOWS (Agenda Item 17f)</w:t>
      </w:r>
    </w:p>
    <w:p>
      <w:pPr>
        <w:pStyle w:val="itsentry"/>
        <w:keepNext/>
        <w:keepLines/>
        <w:spacing w:after="0"/>
      </w:pPr>
      <w:r>
        <w:t>Ponce, Maria Angela</w:t>
      </w:r>
      <w:r>
        <w:t xml:space="preserve"> - </w:t>
      </w:r>
      <w:r>
        <w:rPr>
          <w:color w:val="000000" w:themeColor="hyperlink"/>
          <w:u w:val="single"/>
        </w:rPr>
        <w:hyperlink r:id="rId25">
          <w:r>
            <w:rPr/>
            <w:t>A/C.2/72/SR.6</w:t>
          </w:r>
        </w:hyperlink>
      </w:r>
    </w:p>
    <w:p>
      <w:pPr>
        <w:pStyle w:val="itssubhead"/>
        <w:keepNext/>
        <w:keepLines/>
        <w:spacing w:after="0"/>
      </w:pPr>
      <w:r>
        <w:t>INDIGENOUS PEOPLES--CONFERENCE (2014 : NEW YORK) (Agenda Item 69b)</w:t>
      </w:r>
    </w:p>
    <w:p>
      <w:pPr>
        <w:pStyle w:val="itsentry"/>
        <w:keepNext/>
        <w:keepLines/>
        <w:spacing w:after="0"/>
      </w:pPr>
      <w:r>
        <w:t>Cantada, Therese Rodriguez</w:t>
      </w:r>
      <w:r>
        <w:t xml:space="preserve"> - </w:t>
      </w:r>
      <w:r>
        <w:rPr>
          <w:color w:val="000000" w:themeColor="hyperlink"/>
          <w:u w:val="single"/>
        </w:rPr>
        <w:hyperlink r:id="rId276">
          <w:r>
            <w:rPr/>
            <w:t>A/C.3/72/SR.17</w:t>
          </w:r>
        </w:hyperlink>
      </w:r>
    </w:p>
    <w:p>
      <w:pPr>
        <w:pStyle w:val="itssubhead"/>
        <w:keepNext/>
        <w:keepLines/>
        <w:spacing w:after="0"/>
      </w:pPr>
      <w:r>
        <w:t>ECONOMIC COOPERATION AMONG DEVELOPING COUNTRIES (Agenda Item 24b)</w:t>
      </w:r>
    </w:p>
    <w:p>
      <w:pPr>
        <w:pStyle w:val="itsentry"/>
        <w:keepNext/>
        <w:keepLines/>
        <w:spacing w:after="0"/>
      </w:pPr>
      <w:r>
        <w:t>Ponce, Maria Angela</w:t>
      </w:r>
      <w:r>
        <w:t xml:space="preserve"> - </w:t>
      </w:r>
      <w:r>
        <w:rPr>
          <w:color w:val="000000" w:themeColor="hyperlink"/>
          <w:u w:val="single"/>
        </w:rPr>
        <w:hyperlink r:id="rId30">
          <w:r>
            <w:rPr/>
            <w:t>A/C.2/72/SR.22</w:t>
          </w:r>
        </w:hyperlink>
      </w:r>
    </w:p>
    <w:p>
      <w:pPr>
        <w:pStyle w:val="itssubhead"/>
        <w:keepNext/>
        <w:keepLines/>
        <w:spacing w:after="0"/>
      </w:pPr>
      <w:r>
        <w:t>CLIMATE (Agenda Item 19d)</w:t>
      </w:r>
    </w:p>
    <w:p>
      <w:pPr>
        <w:pStyle w:val="itsentry"/>
        <w:keepNext/>
        <w:keepLines/>
        <w:spacing w:after="0"/>
      </w:pPr>
      <w:r>
        <w:t>Ponce, Maria Angela</w:t>
      </w:r>
      <w:r>
        <w:t xml:space="preserve"> - </w:t>
      </w:r>
      <w:r>
        <w:rPr>
          <w:color w:val="000000" w:themeColor="hyperlink"/>
          <w:u w:val="single"/>
        </w:rPr>
        <w:hyperlink r:id="rId113">
          <w:r>
            <w:rPr/>
            <w:t>A/C.2/72/SR.10</w:t>
          </w:r>
        </w:hyperlink>
      </w:r>
    </w:p>
    <w:p>
      <w:pPr>
        <w:pStyle w:val="itssubhead"/>
        <w:keepNext/>
        <w:keepLines/>
        <w:spacing w:after="0"/>
      </w:pPr>
      <w:r>
        <w:t>OPERATIONAL ACTIVITIES--UN SYSTEM (Agenda Item 24a)</w:t>
      </w:r>
    </w:p>
    <w:p>
      <w:pPr>
        <w:pStyle w:val="itsentry"/>
        <w:keepNext/>
        <w:keepLines/>
        <w:spacing w:after="0"/>
      </w:pPr>
      <w:r>
        <w:t>Locsin, Teodoro Lopez</w:t>
      </w:r>
      <w:r>
        <w:t xml:space="preserve"> - </w:t>
      </w:r>
      <w:r>
        <w:rPr>
          <w:color w:val="000000" w:themeColor="hyperlink"/>
          <w:u w:val="single"/>
        </w:rPr>
        <w:hyperlink r:id="rId123">
          <w:r>
            <w:rPr/>
            <w:t>A/72/PV.91</w:t>
          </w:r>
        </w:hyperlink>
      </w:r>
    </w:p>
    <w:p>
      <w:pPr>
        <w:pStyle w:val="itsentry"/>
        <w:keepNext/>
        <w:keepLines/>
        <w:spacing w:after="0"/>
      </w:pPr>
      <w:r>
        <w:t>Ponce, Maria Angela</w:t>
      </w:r>
      <w:r>
        <w:t xml:space="preserve"> - </w:t>
      </w:r>
      <w:r>
        <w:rPr>
          <w:color w:val="000000" w:themeColor="hyperlink"/>
          <w:u w:val="single"/>
        </w:rPr>
        <w:hyperlink r:id="rId30">
          <w:r>
            <w:rPr/>
            <w:t>A/C.2/72/SR.22</w:t>
          </w:r>
        </w:hyperlink>
      </w:r>
    </w:p>
    <w:p>
      <w:pPr>
        <w:pStyle w:val="itssubhead"/>
        <w:keepNext/>
        <w:keepLines/>
        <w:spacing w:after="0"/>
      </w:pPr>
      <w:r>
        <w:t>INFORMATION TECHNOLOGY--DEVELOPMENT (Agenda Item 16)</w:t>
      </w:r>
    </w:p>
    <w:p>
      <w:pPr>
        <w:pStyle w:val="itsentry"/>
        <w:keepNext/>
        <w:keepLines/>
        <w:spacing w:after="0"/>
      </w:pPr>
      <w:r>
        <w:t>Ponce, Maria Angela</w:t>
      </w:r>
      <w:r>
        <w:t xml:space="preserve"> - </w:t>
      </w:r>
      <w:r>
        <w:rPr>
          <w:color w:val="000000" w:themeColor="hyperlink"/>
          <w:u w:val="single"/>
        </w:rPr>
        <w:hyperlink r:id="rId54">
          <w:r>
            <w:rPr/>
            <w:t>A/C.2/72/SR.15</w:t>
          </w:r>
        </w:hyperlink>
      </w:r>
    </w:p>
    <w:p>
      <w:pPr>
        <w:pStyle w:val="itssubhead"/>
        <w:keepNext/>
        <w:keepLines/>
        <w:spacing w:after="0"/>
      </w:pPr>
      <w:r>
        <w:t>DEVELOPMENT COOPERATION--MIDDLE-INCOME COUNTRIES (Agenda Item 21d)</w:t>
      </w:r>
    </w:p>
    <w:p>
      <w:pPr>
        <w:pStyle w:val="itsentry"/>
        <w:keepNext/>
        <w:keepLines/>
        <w:spacing w:after="0"/>
      </w:pPr>
      <w:r>
        <w:t>Ponce, Maria Angela</w:t>
      </w:r>
      <w:r>
        <w:t xml:space="preserve"> - </w:t>
      </w:r>
      <w:r>
        <w:rPr>
          <w:color w:val="000000" w:themeColor="hyperlink"/>
          <w:u w:val="single"/>
        </w:rPr>
        <w:hyperlink r:id="rId51">
          <w:r>
            <w:rPr/>
            <w:t>A/C.2/72/SR.14</w:t>
          </w:r>
        </w:hyperlink>
      </w:r>
    </w:p>
    <w:p>
      <w:pPr>
        <w:pStyle w:val="itssubhead"/>
        <w:keepNext/>
        <w:keepLines/>
        <w:spacing w:after="0"/>
      </w:pPr>
      <w:r>
        <w:t>UN--BUDGET (2018-2019) (Agenda Item 136)</w:t>
      </w:r>
    </w:p>
    <w:p>
      <w:pPr>
        <w:pStyle w:val="itsentry"/>
        <w:keepNext/>
        <w:keepLines/>
        <w:spacing w:after="0"/>
      </w:pPr>
      <w:r>
        <w:t>Valles, Marivil Villa</w:t>
      </w:r>
      <w:r>
        <w:t xml:space="preserve"> - </w:t>
      </w:r>
      <w:r>
        <w:rPr>
          <w:color w:val="000000" w:themeColor="hyperlink"/>
          <w:u w:val="single"/>
        </w:rPr>
        <w:hyperlink r:id="rId277">
          <w:r>
            <w:rPr/>
            <w:t>A/C.5/72/SR.46</w:t>
          </w:r>
        </w:hyperlink>
      </w:r>
    </w:p>
    <w:p>
      <w:pPr>
        <w:pStyle w:val="itssubhead"/>
        <w:keepNext/>
        <w:keepLines/>
        <w:spacing w:after="0"/>
      </w:pPr>
      <w:r>
        <w:t>INTERNATIONAL TRADE (Agenda Item 17a)</w:t>
      </w:r>
    </w:p>
    <w:p>
      <w:pPr>
        <w:pStyle w:val="itsentry"/>
        <w:keepNext/>
        <w:keepLines/>
        <w:spacing w:after="0"/>
      </w:pPr>
      <w:r>
        <w:t>Ponce, Maria Angela</w:t>
      </w:r>
      <w:r>
        <w:t xml:space="preserve"> - </w:t>
      </w:r>
      <w:r>
        <w:rPr>
          <w:color w:val="000000" w:themeColor="hyperlink"/>
          <w:u w:val="single"/>
        </w:rPr>
        <w:hyperlink r:id="rId25">
          <w:r>
            <w:rPr/>
            <w:t>A/C.2/72/SR.6</w:t>
          </w:r>
        </w:hyperlink>
      </w:r>
    </w:p>
    <w:p>
      <w:pPr>
        <w:pStyle w:val="itssubhead"/>
        <w:keepNext/>
        <w:keepLines/>
        <w:spacing w:after="0"/>
      </w:pPr>
      <w:r>
        <w:t>WOMEN'S ADVANCEMENT--CONFERENCES (Agenda Item 28b)</w:t>
      </w:r>
    </w:p>
    <w:p>
      <w:pPr>
        <w:pStyle w:val="itsentry"/>
        <w:keepNext/>
        <w:keepLines/>
        <w:spacing w:after="0"/>
      </w:pPr>
      <w:r>
        <w:t>Locsin, Teodoro Lopez</w:t>
      </w:r>
      <w:r>
        <w:t xml:space="preserve"> - </w:t>
      </w:r>
      <w:r>
        <w:rPr>
          <w:color w:val="000000" w:themeColor="hyperlink"/>
          <w:u w:val="single"/>
        </w:rPr>
        <w:hyperlink r:id="rId142">
          <w:r>
            <w:rPr/>
            <w:t>A/C.3/72/SR.8</w:t>
          </w:r>
        </w:hyperlink>
      </w:r>
    </w:p>
    <w:p>
      <w:pPr>
        <w:pStyle w:val="itssubhead"/>
        <w:keepNext/>
        <w:keepLines/>
        <w:spacing w:after="0"/>
      </w:pPr>
      <w:r>
        <w:t>IAEA--REPORTS (2016) (Agenda Item 89)</w:t>
      </w:r>
    </w:p>
    <w:p>
      <w:pPr>
        <w:pStyle w:val="itsentry"/>
        <w:keepNext/>
        <w:keepLines/>
        <w:spacing w:after="0"/>
      </w:pPr>
      <w:r>
        <w:t>Penaranda, Ariel Rodelas</w:t>
      </w:r>
      <w:r>
        <w:t xml:space="preserve"> - </w:t>
      </w:r>
      <w:r>
        <w:rPr>
          <w:color w:val="000000" w:themeColor="hyperlink"/>
          <w:u w:val="single"/>
        </w:rPr>
        <w:hyperlink r:id="rId175">
          <w:r>
            <w:rPr/>
            <w:t>A/72/PV.47</w:t>
          </w:r>
        </w:hyperlink>
      </w:r>
    </w:p>
    <w:p>
      <w:pPr>
        <w:pStyle w:val="itssubhead"/>
        <w:keepNext/>
        <w:keepLines/>
        <w:spacing w:after="0"/>
      </w:pPr>
      <w:r>
        <w:t>INDIGENOUS PEOPLES (Agenda Item 69a)</w:t>
      </w:r>
    </w:p>
    <w:p>
      <w:pPr>
        <w:pStyle w:val="itsentry"/>
        <w:keepNext/>
        <w:keepLines/>
        <w:spacing w:after="0"/>
      </w:pPr>
      <w:r>
        <w:t>Cantada, Therese Rodriguez</w:t>
      </w:r>
      <w:r>
        <w:t xml:space="preserve"> - </w:t>
      </w:r>
      <w:r>
        <w:rPr>
          <w:color w:val="000000" w:themeColor="hyperlink"/>
          <w:u w:val="single"/>
        </w:rPr>
        <w:hyperlink r:id="rId276">
          <w:r>
            <w:rPr/>
            <w:t>A/C.3/72/SR.17</w:t>
          </w:r>
        </w:hyperlink>
      </w:r>
    </w:p>
    <w:p>
      <w:pPr>
        <w:pStyle w:val="itssubhead"/>
        <w:keepNext/>
        <w:keepLines/>
        <w:spacing w:after="0"/>
      </w:pPr>
      <w:r>
        <w:t>PEACEKEEPING OPERATIONS (Agenda Item 55)</w:t>
      </w:r>
    </w:p>
    <w:p>
      <w:pPr>
        <w:pStyle w:val="itsentry"/>
        <w:keepNext/>
        <w:keepLines/>
        <w:spacing w:after="0"/>
      </w:pPr>
      <w:r>
        <w:t>Fajardo Jr., Ruben Bigay</w:t>
      </w:r>
      <w:r>
        <w:t xml:space="preserve"> - </w:t>
      </w:r>
      <w:r>
        <w:rPr>
          <w:color w:val="000000" w:themeColor="hyperlink"/>
          <w:u w:val="single"/>
        </w:rPr>
        <w:hyperlink r:id="rId251">
          <w:r>
            <w:rPr/>
            <w:t>A/C.4/72/SR.19</w:t>
          </w:r>
        </w:hyperlink>
      </w:r>
    </w:p>
    <w:p>
      <w:pPr>
        <w:pStyle w:val="itssubhead"/>
        <w:keepNext/>
        <w:keepLines/>
        <w:spacing w:after="0"/>
      </w:pPr>
      <w:r>
        <w:t>UN. GENERAL ASSEMBLY (72ND SESS. : 2017-2018). 1ST COMMITTEE--GENERAL DEBATE (Agenda Item 8)</w:t>
      </w:r>
    </w:p>
    <w:p>
      <w:pPr>
        <w:pStyle w:val="itsentry"/>
        <w:keepNext/>
        <w:keepLines/>
        <w:spacing w:after="0"/>
      </w:pPr>
      <w:r>
        <w:t>Locsin, Teodoro Lopez</w:t>
      </w:r>
      <w:r>
        <w:t xml:space="preserve"> - </w:t>
      </w:r>
      <w:r>
        <w:rPr>
          <w:color w:val="000000" w:themeColor="hyperlink"/>
          <w:u w:val="single"/>
        </w:rPr>
        <w:hyperlink r:id="rId156">
          <w:r>
            <w:rPr/>
            <w:t>A/C.1/72/PV.3</w:t>
          </w:r>
        </w:hyperlink>
      </w:r>
    </w:p>
    <w:p>
      <w:pPr>
        <w:pStyle w:val="itssubhead"/>
        <w:keepNext/>
        <w:keepLines/>
        <w:spacing w:after="0"/>
      </w:pPr>
      <w:r>
        <w:t>CHILDREN--UN. GENERAL ASSEMBLY (27TH SPECIAL SESS. : 2002) (Agenda Item 68b)</w:t>
      </w:r>
    </w:p>
    <w:p>
      <w:pPr>
        <w:pStyle w:val="itsentry"/>
        <w:keepNext/>
        <w:keepLines/>
        <w:spacing w:after="0"/>
      </w:pPr>
      <w:r>
        <w:t>Locsin, Teodoro Lopez</w:t>
      </w:r>
      <w:r>
        <w:t xml:space="preserve"> - </w:t>
      </w:r>
      <w:r>
        <w:rPr>
          <w:color w:val="000000" w:themeColor="hyperlink"/>
          <w:u w:val="single"/>
        </w:rPr>
        <w:hyperlink r:id="rId68">
          <w:r>
            <w:rPr/>
            <w:t>A/C.3/72/SR.13</w:t>
          </w:r>
        </w:hyperlink>
      </w:r>
    </w:p>
    <w:p>
      <w:pPr>
        <w:pStyle w:val="itssubhead"/>
        <w:keepNext/>
        <w:keepLines/>
        <w:spacing w:after="0"/>
      </w:pPr>
      <w:r>
        <w:t>COMMODITIES (Agenda Item 17d)</w:t>
      </w:r>
    </w:p>
    <w:p>
      <w:pPr>
        <w:pStyle w:val="itsentry"/>
        <w:keepNext/>
        <w:keepLines/>
        <w:spacing w:after="0"/>
      </w:pPr>
      <w:r>
        <w:t>Ponce, Maria Angela</w:t>
      </w:r>
      <w:r>
        <w:t xml:space="preserve"> - </w:t>
      </w:r>
      <w:r>
        <w:rPr>
          <w:color w:val="000000" w:themeColor="hyperlink"/>
          <w:u w:val="single"/>
        </w:rPr>
        <w:hyperlink r:id="rId25">
          <w:r>
            <w:rPr/>
            <w:t>A/C.2/72/SR.6</w:t>
          </w:r>
        </w:hyperlink>
      </w:r>
    </w:p>
    <w:p>
      <w:pPr>
        <w:pStyle w:val="itssubhead"/>
        <w:keepNext/>
        <w:keepLines/>
        <w:spacing w:after="0"/>
      </w:pPr>
      <w:r>
        <w:t>TRAFFIC SAFETY (Agenda Item 12)</w:t>
      </w:r>
    </w:p>
    <w:p>
      <w:pPr>
        <w:pStyle w:val="itsentry"/>
        <w:keepNext/>
        <w:keepLines/>
        <w:spacing w:after="0"/>
      </w:pPr>
      <w:r>
        <w:t>Sarmiento, Cesar V.</w:t>
      </w:r>
      <w:r>
        <w:t xml:space="preserve"> - </w:t>
      </w:r>
      <w:r>
        <w:rPr>
          <w:color w:val="000000" w:themeColor="hyperlink"/>
          <w:u w:val="single"/>
        </w:rPr>
        <w:hyperlink r:id="rId70">
          <w:r>
            <w:rPr/>
            <w:t>A/72/PV.82</w:t>
          </w:r>
        </w:hyperlink>
      </w:r>
    </w:p>
    <w:p>
      <w:pPr>
        <w:pStyle w:val="itssubhead"/>
        <w:keepNext/>
        <w:keepLines/>
        <w:spacing w:after="0"/>
      </w:pPr>
      <w:r>
        <w:t>LAW OF THE SEA (Agenda Item 77a)</w:t>
      </w:r>
    </w:p>
    <w:p>
      <w:pPr>
        <w:pStyle w:val="itsentry"/>
        <w:keepNext/>
        <w:keepLines/>
        <w:spacing w:after="0"/>
      </w:pPr>
      <w:r>
        <w:t>Locsin, Teodoro Lopez</w:t>
      </w:r>
      <w:r>
        <w:t xml:space="preserve"> - </w:t>
      </w:r>
      <w:r>
        <w:rPr>
          <w:color w:val="000000" w:themeColor="hyperlink"/>
          <w:u w:val="single"/>
        </w:rPr>
        <w:hyperlink r:id="rId171">
          <w:r>
            <w:rPr/>
            <w:t>A/72/PV.63</w:t>
          </w:r>
        </w:hyperlink>
      </w:r>
    </w:p>
    <w:p>
      <w:pPr>
        <w:pStyle w:val="itssubhead"/>
        <w:keepNext/>
        <w:keepLines/>
        <w:spacing w:after="0"/>
      </w:pPr>
      <w:r>
        <w:t>RESPONSIBILITY TO PROTECT (Agenda Item 132)</w:t>
      </w:r>
    </w:p>
    <w:p>
      <w:pPr>
        <w:pStyle w:val="itsentry"/>
        <w:keepNext/>
        <w:keepLines/>
        <w:spacing w:after="0"/>
      </w:pPr>
      <w:r>
        <w:t>Locsin, Teodoro Lopez</w:t>
      </w:r>
      <w:r>
        <w:t xml:space="preserve"> - </w:t>
      </w:r>
      <w:r>
        <w:rPr>
          <w:color w:val="000000" w:themeColor="hyperlink"/>
          <w:u w:val="single"/>
        </w:rPr>
        <w:hyperlink r:id="rId88">
          <w:r>
            <w:rPr/>
            <w:t>A/72/PV.105</w:t>
          </w:r>
        </w:hyperlink>
      </w:r>
    </w:p>
    <w:p>
      <w:pPr>
        <w:pStyle w:val="itssubhead"/>
        <w:keepNext/>
        <w:keepLines/>
        <w:spacing w:after="0"/>
      </w:pPr>
      <w:r>
        <w:t>RIGHTS OF THE CHILD (Agenda Item 68a)</w:t>
      </w:r>
    </w:p>
    <w:p>
      <w:pPr>
        <w:pStyle w:val="itsentry"/>
        <w:keepNext/>
        <w:keepLines/>
        <w:spacing w:after="0"/>
      </w:pPr>
      <w:r>
        <w:t>Locsin, Teodoro Lopez</w:t>
      </w:r>
      <w:r>
        <w:t xml:space="preserve"> - </w:t>
      </w:r>
      <w:r>
        <w:rPr>
          <w:color w:val="000000" w:themeColor="hyperlink"/>
          <w:u w:val="single"/>
        </w:rPr>
        <w:hyperlink r:id="rId68">
          <w:r>
            <w:rPr/>
            <w:t>A/C.3/72/SR.13</w:t>
          </w:r>
        </w:hyperlink>
      </w:r>
    </w:p>
    <w:p>
      <w:pPr>
        <w:pStyle w:val="itssubhead"/>
        <w:keepNext/>
        <w:keepLines/>
        <w:spacing w:after="0"/>
      </w:pPr>
      <w:r>
        <w:t>WOMEN IN DEVELOPMENT (Agenda Item 23b)</w:t>
      </w:r>
    </w:p>
    <w:p>
      <w:pPr>
        <w:pStyle w:val="itsentry"/>
        <w:keepNext/>
        <w:keepLines/>
        <w:spacing w:after="0"/>
      </w:pPr>
      <w:r>
        <w:t>Ponce, Maria Angela</w:t>
      </w:r>
      <w:r>
        <w:t xml:space="preserve"> - </w:t>
      </w:r>
      <w:r>
        <w:rPr>
          <w:color w:val="000000" w:themeColor="hyperlink"/>
          <w:u w:val="single"/>
        </w:rPr>
        <w:hyperlink r:id="rId43">
          <w:r>
            <w:rPr/>
            <w:t>A/C.2/72/SR.12</w:t>
          </w:r>
        </w:hyperlink>
      </w:r>
    </w:p>
    <w:p>
      <w:pPr>
        <w:pStyle w:val="itssubhead"/>
        <w:keepNext/>
        <w:keepLines/>
        <w:spacing w:after="0"/>
      </w:pPr>
      <w:r>
        <w:t>FOOD SECURITY (Agenda Item 25)</w:t>
      </w:r>
    </w:p>
    <w:p>
      <w:pPr>
        <w:pStyle w:val="itsentry"/>
        <w:keepNext/>
        <w:keepLines/>
        <w:spacing w:after="0"/>
      </w:pPr>
      <w:r>
        <w:t>Ponce, Maria Angela</w:t>
      </w:r>
      <w:r>
        <w:t xml:space="preserve"> - </w:t>
      </w:r>
      <w:r>
        <w:rPr>
          <w:color w:val="000000" w:themeColor="hyperlink"/>
          <w:u w:val="single"/>
        </w:rPr>
        <w:hyperlink r:id="rId37">
          <w:r>
            <w:rPr/>
            <w:t>A/C.2/72/SR.16</w:t>
          </w:r>
        </w:hyperlink>
      </w:r>
    </w:p>
    <w:p>
      <w:pPr>
        <w:pStyle w:val="itssubhead"/>
        <w:keepNext/>
        <w:keepLines/>
        <w:spacing w:after="0"/>
      </w:pPr>
      <w:r>
        <w:t>POVERTY--INTERNATIONAL DECADE (2008-2017) (Agenda Item 23a)</w:t>
      </w:r>
    </w:p>
    <w:p>
      <w:pPr>
        <w:pStyle w:val="itsentry"/>
        <w:keepNext/>
        <w:keepLines/>
        <w:spacing w:after="0"/>
      </w:pPr>
      <w:r>
        <w:t>Ponce, Maria Angela</w:t>
      </w:r>
      <w:r>
        <w:t xml:space="preserve"> - </w:t>
      </w:r>
      <w:r>
        <w:rPr>
          <w:color w:val="000000" w:themeColor="hyperlink"/>
          <w:u w:val="single"/>
        </w:rPr>
        <w:hyperlink r:id="rId43">
          <w:r>
            <w:rPr/>
            <w:t>A/C.2/72/SR.12</w:t>
          </w:r>
        </w:hyperlink>
      </w:r>
    </w:p>
    <w:p>
      <w:pPr>
        <w:pStyle w:val="itssubhead"/>
        <w:keepNext/>
        <w:keepLines/>
        <w:spacing w:after="0"/>
      </w:pPr>
      <w:r>
        <w:t>UN. GENERAL ASSEMBLY (72ND SESS. : 2017-2018). 2ND COMMITTEE--GENERAL DEBATE (Agenda Item 8)</w:t>
      </w:r>
    </w:p>
    <w:p>
      <w:pPr>
        <w:pStyle w:val="itsentry"/>
        <w:keepNext/>
        <w:keepLines/>
        <w:spacing w:after="0"/>
      </w:pPr>
      <w:r>
        <w:t>Locsin, Teodoro Lopez</w:t>
      </w:r>
      <w:r>
        <w:t xml:space="preserve"> - </w:t>
      </w:r>
      <w:r>
        <w:rPr>
          <w:color w:val="000000" w:themeColor="hyperlink"/>
          <w:u w:val="single"/>
        </w:rPr>
        <w:hyperlink r:id="rId248">
          <w:r>
            <w:rPr/>
            <w:t>A/C.2/72/SR.4</w:t>
          </w:r>
        </w:hyperlink>
      </w:r>
      <w:r>
        <w:br/>
      </w:r>
    </w:p>
    <w:p>
      <w:pPr>
        <w:pStyle w:val="itshead"/>
        <w:keepNext/>
        <w:keepLines/>
      </w:pPr>
      <w:r>
        <w:t>Poland</w:t>
      </w:r>
    </w:p>
    <w:p>
      <w:pPr>
        <w:pStyle w:val="itssubhead"/>
        <w:keepNext/>
        <w:keepLines/>
        <w:spacing w:after="0"/>
      </w:pPr>
      <w:r>
        <w:t>PEACEBUILDING (Agenda Item 65)</w:t>
      </w:r>
    </w:p>
    <w:p>
      <w:pPr>
        <w:pStyle w:val="itsentry"/>
        <w:keepNext/>
        <w:keepLines/>
        <w:spacing w:after="0"/>
      </w:pPr>
      <w:r>
        <w:t>Czaputowicz, Jacek</w:t>
      </w:r>
      <w:r>
        <w:t xml:space="preserve"> - </w:t>
      </w:r>
      <w:r>
        <w:rPr>
          <w:color w:val="000000" w:themeColor="hyperlink"/>
          <w:u w:val="single"/>
        </w:rPr>
        <w:hyperlink r:id="rId221">
          <w:r>
            <w:rPr/>
            <w:t>A/72/PV.84</w:t>
          </w:r>
        </w:hyperlink>
      </w:r>
    </w:p>
    <w:p>
      <w:pPr>
        <w:pStyle w:val="itssubhead"/>
        <w:keepNext/>
        <w:keepLines/>
        <w:spacing w:after="0"/>
      </w:pPr>
      <w:r>
        <w:t>CHEMICAL WEAPONS--TREATY (1993) (Agenda Item 99l)</w:t>
      </w:r>
    </w:p>
    <w:p>
      <w:pPr>
        <w:pStyle w:val="itsentry"/>
        <w:keepNext/>
        <w:keepLines/>
        <w:spacing w:after="0"/>
      </w:pPr>
      <w:r>
        <w:t>Kawalowski, Marcin</w:t>
      </w:r>
      <w:r>
        <w:t xml:space="preserve"> - </w:t>
      </w:r>
      <w:r>
        <w:rPr>
          <w:color w:val="000000" w:themeColor="hyperlink"/>
          <w:u w:val="single"/>
        </w:rPr>
        <w:hyperlink r:id="rId115">
          <w:r>
            <w:rPr/>
            <w:t>A/C.1/72/PV.15</w:t>
          </w:r>
        </w:hyperlink>
      </w:r>
    </w:p>
    <w:p>
      <w:pPr>
        <w:pStyle w:val="itsentry"/>
        <w:keepNext/>
        <w:keepLines/>
        <w:spacing w:after="0"/>
      </w:pPr>
      <w:r>
        <w:t>Broilo, Miroslaw</w:t>
      </w:r>
      <w:r>
        <w:t xml:space="preserve"> - </w:t>
      </w:r>
      <w:r>
        <w:rPr>
          <w:color w:val="000000" w:themeColor="hyperlink"/>
          <w:u w:val="single"/>
        </w:rPr>
        <w:hyperlink r:id="rId148">
          <w:r>
            <w:rPr/>
            <w:t>A/C.1/72/PV.17</w:t>
          </w:r>
        </w:hyperlink>
      </w:r>
      <w:r>
        <w:t xml:space="preserve">; </w:t>
      </w:r>
      <w:r>
        <w:rPr>
          <w:color w:val="000000" w:themeColor="hyperlink"/>
          <w:u w:val="single"/>
        </w:rPr>
        <w:hyperlink r:id="rId232">
          <w:r>
            <w:rPr/>
            <w:t>A/C.1/72/PV.27</w:t>
          </w:r>
        </w:hyperlink>
      </w:r>
      <w:r>
        <w:t xml:space="preserve">; </w:t>
      </w:r>
      <w:r>
        <w:rPr>
          <w:color w:val="000000" w:themeColor="hyperlink"/>
          <w:u w:val="single"/>
        </w:rPr>
        <w:hyperlink r:id="rId120">
          <w:r>
            <w:rPr/>
            <w:t>A/C.1/72/PV.28</w:t>
          </w:r>
        </w:hyperlink>
      </w:r>
    </w:p>
    <w:p>
      <w:pPr>
        <w:pStyle w:val="itssubhead"/>
        <w:keepNext/>
        <w:keepLines/>
        <w:spacing w:after="0"/>
      </w:pPr>
      <w:r>
        <w:t>RESPONSIBILITY TO PROTECT (Agenda Item 132)</w:t>
      </w:r>
    </w:p>
    <w:p>
      <w:pPr>
        <w:pStyle w:val="itsentry"/>
        <w:keepNext/>
        <w:keepLines/>
        <w:spacing w:after="0"/>
      </w:pPr>
      <w:r>
        <w:t>Radomski, Pawel</w:t>
      </w:r>
      <w:r>
        <w:t xml:space="preserve"> - </w:t>
      </w:r>
      <w:r>
        <w:rPr>
          <w:color w:val="000000" w:themeColor="hyperlink"/>
          <w:u w:val="single"/>
        </w:rPr>
        <w:hyperlink r:id="rId147">
          <w:r>
            <w:rPr/>
            <w:t>A/72/PV.100</w:t>
          </w:r>
        </w:hyperlink>
      </w:r>
    </w:p>
    <w:p>
      <w:pPr>
        <w:pStyle w:val="itssubhead"/>
        <w:keepNext/>
        <w:keepLines/>
        <w:spacing w:after="0"/>
      </w:pPr>
      <w:r>
        <w:t>CLUSTER MUNITIONS (Agenda Item 99hh)</w:t>
      </w:r>
    </w:p>
    <w:p>
      <w:pPr>
        <w:pStyle w:val="itsentry"/>
        <w:keepNext/>
        <w:keepLines/>
        <w:spacing w:after="0"/>
      </w:pPr>
      <w:r>
        <w:t>Broilo, Miroslaw</w:t>
      </w:r>
      <w:r>
        <w:t xml:space="preserve"> - </w:t>
      </w:r>
      <w:r>
        <w:rPr>
          <w:color w:val="000000" w:themeColor="hyperlink"/>
          <w:u w:val="single"/>
        </w:rPr>
        <w:hyperlink r:id="rId63">
          <w:r>
            <w:rPr/>
            <w:t>A/C.1/72/PV.26</w:t>
          </w:r>
        </w:hyperlink>
      </w:r>
    </w:p>
    <w:p>
      <w:pPr>
        <w:pStyle w:val="itssubhead"/>
        <w:keepNext/>
        <w:keepLines/>
        <w:spacing w:after="0"/>
      </w:pPr>
      <w:r>
        <w:t>UN. GENERAL ASSEMBLY (72ND SESS. : 2017-2018). 1ST COMMITTEE--GENERAL DEBATE (Agenda Item 8)</w:t>
      </w:r>
    </w:p>
    <w:p>
      <w:pPr>
        <w:pStyle w:val="itsentry"/>
        <w:keepNext/>
        <w:keepLines/>
        <w:spacing w:after="0"/>
      </w:pPr>
      <w:r>
        <w:t>Wróblewski, Marcin</w:t>
      </w:r>
      <w:r>
        <w:t xml:space="preserve"> - </w:t>
      </w:r>
      <w:r>
        <w:rPr>
          <w:color w:val="000000" w:themeColor="hyperlink"/>
          <w:u w:val="single"/>
        </w:rPr>
        <w:hyperlink r:id="rId215">
          <w:r>
            <w:rPr/>
            <w:t>A/C.1/72/PV.7</w:t>
          </w:r>
        </w:hyperlink>
      </w:r>
    </w:p>
    <w:p>
      <w:pPr>
        <w:pStyle w:val="itssubhead"/>
        <w:keepNext/>
        <w:keepLines/>
        <w:spacing w:after="0"/>
      </w:pPr>
      <w:r>
        <w:t>HUMAN RIGHTS--BELARUS (Agenda Item 72c)</w:t>
      </w:r>
    </w:p>
    <w:p>
      <w:pPr>
        <w:pStyle w:val="itsentry"/>
        <w:keepNext/>
        <w:keepLines/>
        <w:spacing w:after="0"/>
      </w:pPr>
      <w:r>
        <w:t>Duda-Plonka, Agata</w:t>
      </w:r>
      <w:r>
        <w:t xml:space="preserve"> - </w:t>
      </w:r>
      <w:r>
        <w:rPr>
          <w:color w:val="000000" w:themeColor="hyperlink"/>
          <w:u w:val="single"/>
        </w:rPr>
        <w:hyperlink r:id="rId126">
          <w:r>
            <w:rPr/>
            <w:t>A/C.3/72/SR.32</w:t>
          </w:r>
        </w:hyperlink>
      </w:r>
    </w:p>
    <w:p>
      <w:pPr>
        <w:pStyle w:val="itssubhead"/>
        <w:keepNext/>
        <w:keepLines/>
        <w:spacing w:after="0"/>
      </w:pPr>
      <w:r>
        <w:t>UN. SECURITY COUNCIL--MEMBERSHIP (Agenda Item 122)</w:t>
      </w:r>
    </w:p>
    <w:p>
      <w:pPr>
        <w:pStyle w:val="itsentry"/>
        <w:keepNext/>
        <w:keepLines/>
        <w:spacing w:after="0"/>
      </w:pPr>
      <w:r>
        <w:t>Radomski, Pawel</w:t>
      </w:r>
      <w:r>
        <w:t xml:space="preserve"> - </w:t>
      </w:r>
      <w:r>
        <w:rPr>
          <w:color w:val="000000" w:themeColor="hyperlink"/>
          <w:u w:val="single"/>
        </w:rPr>
        <w:hyperlink r:id="rId118">
          <w:r>
            <w:rPr/>
            <w:t>A/72/PV.43</w:t>
          </w:r>
        </w:hyperlink>
      </w:r>
    </w:p>
    <w:p>
      <w:pPr>
        <w:pStyle w:val="itssubhead"/>
        <w:keepNext/>
        <w:keepLines/>
        <w:spacing w:after="0"/>
      </w:pPr>
      <w:r>
        <w:t>MINE CLEARANCE (Agenda Item 50)</w:t>
      </w:r>
    </w:p>
    <w:p>
      <w:pPr>
        <w:pStyle w:val="itsentry"/>
        <w:keepNext/>
        <w:keepLines/>
        <w:spacing w:after="0"/>
      </w:pPr>
      <w:r>
        <w:t>Winid, Boguslaw</w:t>
      </w:r>
      <w:r>
        <w:t xml:space="preserve"> - </w:t>
      </w:r>
      <w:r>
        <w:rPr>
          <w:color w:val="000000" w:themeColor="hyperlink"/>
          <w:u w:val="single"/>
        </w:rPr>
        <w:hyperlink r:id="rId114">
          <w:r>
            <w:rPr/>
            <w:t>A/C.4/72/SR.22</w:t>
          </w:r>
        </w:hyperlink>
      </w:r>
    </w:p>
    <w:p>
      <w:pPr>
        <w:pStyle w:val="itssubhead"/>
        <w:keepNext/>
        <w:keepLines/>
        <w:spacing w:after="0"/>
      </w:pPr>
      <w:r>
        <w:t>DISARMAMENT--UN. GENERAL ASSEMBLY (10TH SPECIAL SESS. : 1978) (Agenda Item 101)</w:t>
      </w:r>
    </w:p>
    <w:p>
      <w:pPr>
        <w:pStyle w:val="itsentry"/>
        <w:keepNext/>
        <w:keepLines/>
        <w:spacing w:after="0"/>
      </w:pPr>
      <w:r>
        <w:t>Broilo, Miroslaw</w:t>
      </w:r>
      <w:r>
        <w:t xml:space="preserve"> - </w:t>
      </w:r>
      <w:r>
        <w:rPr>
          <w:color w:val="000000" w:themeColor="hyperlink"/>
          <w:u w:val="single"/>
        </w:rPr>
        <w:hyperlink r:id="rId44">
          <w:r>
            <w:rPr/>
            <w:t>A/C.1/72/PV.22</w:t>
          </w:r>
        </w:hyperlink>
      </w:r>
    </w:p>
    <w:p>
      <w:pPr>
        <w:pStyle w:val="itssubhead"/>
        <w:keepNext/>
        <w:keepLines/>
        <w:spacing w:after="0"/>
      </w:pPr>
      <w:r>
        <w:t>NUCLEAR DISARMAMENT NEGOTIATIONS (Agenda Item 99bb)</w:t>
      </w:r>
    </w:p>
    <w:p>
      <w:pPr>
        <w:pStyle w:val="itsentry"/>
        <w:keepNext/>
        <w:keepLines/>
        <w:spacing w:after="0"/>
      </w:pPr>
      <w:r>
        <w:t>Przenioslo, Damian</w:t>
      </w:r>
      <w:r>
        <w:t xml:space="preserve"> - </w:t>
      </w:r>
      <w:r>
        <w:rPr>
          <w:color w:val="000000" w:themeColor="hyperlink"/>
          <w:u w:val="single"/>
        </w:rPr>
        <w:hyperlink r:id="rId253">
          <w:r>
            <w:rPr/>
            <w:t>A/C.1/72/PV.14</w:t>
          </w:r>
        </w:hyperlink>
      </w:r>
    </w:p>
    <w:p>
      <w:pPr>
        <w:pStyle w:val="itssubhead"/>
        <w:keepNext/>
        <w:keepLines/>
        <w:spacing w:after="0"/>
      </w:pPr>
      <w:r>
        <w:t>INTERNATIONAL LAW (Agenda Item 81)</w:t>
      </w:r>
    </w:p>
    <w:p>
      <w:pPr>
        <w:pStyle w:val="itsentry"/>
        <w:keepNext/>
        <w:keepLines/>
        <w:spacing w:after="0"/>
      </w:pPr>
      <w:r>
        <w:t>Misztal, Andrzej</w:t>
      </w:r>
      <w:r>
        <w:t xml:space="preserve"> - </w:t>
      </w:r>
      <w:r>
        <w:rPr>
          <w:color w:val="000000" w:themeColor="hyperlink"/>
          <w:u w:val="single"/>
        </w:rPr>
        <w:hyperlink r:id="rId267">
          <w:r>
            <w:rPr/>
            <w:t>A/C.6/72/SR.19</w:t>
          </w:r>
        </w:hyperlink>
      </w:r>
      <w:r>
        <w:t xml:space="preserve">; </w:t>
      </w:r>
      <w:r>
        <w:rPr>
          <w:color w:val="000000" w:themeColor="hyperlink"/>
          <w:u w:val="single"/>
        </w:rPr>
        <w:hyperlink r:id="rId231">
          <w:r>
            <w:rPr/>
            <w:t>A/C.6/72/SR.24</w:t>
          </w:r>
        </w:hyperlink>
      </w:r>
    </w:p>
    <w:p>
      <w:pPr>
        <w:pStyle w:val="itssubhead"/>
        <w:keepNext/>
        <w:keepLines/>
        <w:spacing w:after="0"/>
      </w:pPr>
      <w:r>
        <w:t>HUMAN RIGHTS ACTIVISTS (Agenda Item 72b)</w:t>
      </w:r>
    </w:p>
    <w:p>
      <w:pPr>
        <w:pStyle w:val="itsentry"/>
        <w:keepNext/>
        <w:keepLines/>
        <w:spacing w:after="0"/>
      </w:pPr>
      <w:r>
        <w:t>Ruminowicz, Bogna</w:t>
      </w:r>
      <w:r>
        <w:t xml:space="preserve"> - </w:t>
      </w:r>
      <w:r>
        <w:rPr>
          <w:color w:val="000000" w:themeColor="hyperlink"/>
          <w:u w:val="single"/>
        </w:rPr>
        <w:hyperlink r:id="rId203">
          <w:r>
            <w:rPr/>
            <w:t>A/C.3/72/SR.30</w:t>
          </w:r>
        </w:hyperlink>
      </w:r>
    </w:p>
    <w:p>
      <w:pPr>
        <w:pStyle w:val="itssubhead"/>
        <w:keepNext/>
        <w:keepLines/>
        <w:spacing w:after="0"/>
      </w:pPr>
      <w:r>
        <w:t>RIGHT TO CULTURE (Agenda Item 72b)</w:t>
      </w:r>
    </w:p>
    <w:p>
      <w:pPr>
        <w:pStyle w:val="itsentry"/>
        <w:keepNext/>
        <w:keepLines/>
        <w:spacing w:after="0"/>
      </w:pPr>
      <w:r>
        <w:t>Wegrzynowska, Karina</w:t>
      </w:r>
      <w:r>
        <w:t xml:space="preserve"> - </w:t>
      </w:r>
      <w:r>
        <w:rPr>
          <w:color w:val="000000" w:themeColor="hyperlink"/>
          <w:u w:val="single"/>
        </w:rPr>
        <w:hyperlink r:id="rId203">
          <w:r>
            <w:rPr/>
            <w:t>A/C.3/72/SR.30</w:t>
          </w:r>
        </w:hyperlink>
      </w:r>
    </w:p>
    <w:p>
      <w:pPr>
        <w:pStyle w:val="itssubhead"/>
        <w:keepNext/>
        <w:keepLines/>
        <w:spacing w:after="0"/>
      </w:pPr>
      <w:r>
        <w:t>UN. CONFERENCE ON DISARMAMENT--REPORTS (2017) (Agenda Item 101a)</w:t>
      </w:r>
    </w:p>
    <w:p>
      <w:pPr>
        <w:pStyle w:val="itsentry"/>
        <w:keepNext/>
        <w:keepLines/>
        <w:spacing w:after="0"/>
      </w:pPr>
      <w:r>
        <w:t>Broilo, Miroslaw</w:t>
      </w:r>
      <w:r>
        <w:t xml:space="preserve"> - </w:t>
      </w:r>
      <w:r>
        <w:rPr>
          <w:color w:val="000000" w:themeColor="hyperlink"/>
          <w:u w:val="single"/>
        </w:rPr>
        <w:hyperlink r:id="rId44">
          <w:r>
            <w:rPr/>
            <w:t>A/C.1/72/PV.22</w:t>
          </w:r>
        </w:hyperlink>
      </w:r>
    </w:p>
    <w:p>
      <w:pPr>
        <w:pStyle w:val="itssubhead"/>
        <w:keepNext/>
        <w:keepLines/>
        <w:spacing w:after="0"/>
      </w:pPr>
      <w:r>
        <w:t>NUCLEAR DISARMAMENT (Agenda Item 99b)</w:t>
      </w:r>
    </w:p>
    <w:p>
      <w:pPr>
        <w:pStyle w:val="itsentry"/>
        <w:keepNext/>
        <w:keepLines/>
        <w:spacing w:after="0"/>
      </w:pPr>
      <w:r>
        <w:t>Przenioslo, Damian</w:t>
      </w:r>
      <w:r>
        <w:t xml:space="preserve"> - </w:t>
      </w:r>
      <w:r>
        <w:rPr>
          <w:color w:val="000000" w:themeColor="hyperlink"/>
          <w:u w:val="single"/>
        </w:rPr>
        <w:hyperlink r:id="rId253">
          <w:r>
            <w:rPr/>
            <w:t>A/C.1/72/PV.14</w:t>
          </w:r>
        </w:hyperlink>
      </w:r>
    </w:p>
    <w:p>
      <w:pPr>
        <w:pStyle w:val="itssubhead"/>
        <w:keepNext/>
        <w:keepLines/>
        <w:spacing w:after="0"/>
      </w:pPr>
      <w:r>
        <w:t>INTERNATIONAL CRIMINAL COURT--REPORTS (Agenda Item 76)</w:t>
      </w:r>
    </w:p>
    <w:p>
      <w:pPr>
        <w:pStyle w:val="itsentry"/>
        <w:keepNext/>
        <w:keepLines/>
        <w:spacing w:after="0"/>
      </w:pPr>
      <w:r>
        <w:t>Weckowicz, Michal</w:t>
      </w:r>
      <w:r>
        <w:t xml:space="preserve"> - </w:t>
      </w:r>
      <w:r>
        <w:rPr>
          <w:color w:val="000000" w:themeColor="hyperlink"/>
          <w:u w:val="single"/>
        </w:rPr>
        <w:hyperlink r:id="rId174">
          <w:r>
            <w:rPr/>
            <w:t>A/72/PV.36</w:t>
          </w:r>
        </w:hyperlink>
      </w:r>
    </w:p>
    <w:p>
      <w:pPr>
        <w:pStyle w:val="itssubhead"/>
        <w:keepNext/>
        <w:keepLines/>
        <w:spacing w:after="0"/>
      </w:pPr>
      <w:r>
        <w:t>RELIGIOUS INTOLERANCE (Agenda Item 72b)</w:t>
      </w:r>
    </w:p>
    <w:p>
      <w:pPr>
        <w:pStyle w:val="itsentry"/>
        <w:keepNext/>
        <w:keepLines/>
        <w:spacing w:after="0"/>
      </w:pPr>
      <w:r>
        <w:t>Duda-Plonka, Agata</w:t>
      </w:r>
      <w:r>
        <w:t xml:space="preserve"> - </w:t>
      </w:r>
      <w:r>
        <w:rPr>
          <w:color w:val="000000" w:themeColor="hyperlink"/>
          <w:u w:val="single"/>
        </w:rPr>
        <w:hyperlink r:id="rId90">
          <w:r>
            <w:rPr/>
            <w:t>A/C.3/72/SR.29</w:t>
          </w:r>
        </w:hyperlink>
      </w:r>
    </w:p>
    <w:p>
      <w:pPr>
        <w:pStyle w:val="itssubhead"/>
        <w:keepNext/>
        <w:keepLines/>
        <w:spacing w:after="0"/>
      </w:pPr>
      <w:r>
        <w:t>FREEDOM OF EXPRESSION (Agenda Item 72b)</w:t>
      </w:r>
    </w:p>
    <w:p>
      <w:pPr>
        <w:pStyle w:val="itsentry"/>
        <w:keepNext/>
        <w:keepLines/>
        <w:spacing w:after="0"/>
      </w:pPr>
      <w:r>
        <w:t>Wegrzynowska, Karina</w:t>
      </w:r>
      <w:r>
        <w:t xml:space="preserve"> - </w:t>
      </w:r>
      <w:r>
        <w:rPr>
          <w:color w:val="000000" w:themeColor="hyperlink"/>
          <w:u w:val="single"/>
        </w:rPr>
        <w:hyperlink r:id="rId90">
          <w:r>
            <w:rPr/>
            <w:t>A/C.3/72/SR.29</w:t>
          </w:r>
        </w:hyperlink>
      </w:r>
      <w:r>
        <w:br/>
      </w:r>
    </w:p>
    <w:p>
      <w:pPr>
        <w:pStyle w:val="itshead"/>
        <w:keepNext/>
        <w:keepLines/>
      </w:pPr>
      <w:r>
        <w:t>Poland. President</w:t>
      </w:r>
    </w:p>
    <w:p>
      <w:pPr>
        <w:pStyle w:val="itssubhead"/>
        <w:keepNext/>
        <w:keepLines/>
        <w:spacing w:after="0"/>
      </w:pPr>
      <w:r>
        <w:t>UN. GENERAL ASSEMBLY (72ND SESS. : 2017-2018)--SPECIAL STATEMENTS (Agenda Item )</w:t>
      </w:r>
    </w:p>
    <w:p>
      <w:pPr>
        <w:pStyle w:val="itsentry"/>
        <w:keepNext/>
        <w:keepLines/>
        <w:spacing w:after="0"/>
      </w:pPr>
      <w:r>
        <w:t>Duda, Andrzej</w:t>
      </w:r>
      <w:r>
        <w:t xml:space="preserve"> - </w:t>
      </w:r>
      <w:r>
        <w:rPr>
          <w:color w:val="000000" w:themeColor="hyperlink"/>
          <w:u w:val="single"/>
        </w:rPr>
        <w:hyperlink r:id="rId185">
          <w:r>
            <w:rPr/>
            <w:t>A/72/PV.5</w:t>
          </w:r>
        </w:hyperlink>
      </w:r>
    </w:p>
    <w:p>
      <w:pPr>
        <w:pStyle w:val="itssubhead"/>
        <w:keepNext/>
        <w:keepLines/>
        <w:spacing w:after="0"/>
      </w:pPr>
      <w:r>
        <w:t>UN. GENERAL ASSEMBLY (72ND SESS. : 2017-2018)--GENERAL DEBATE (Agenda Item 8)</w:t>
      </w:r>
    </w:p>
    <w:p>
      <w:pPr>
        <w:pStyle w:val="itsentry"/>
        <w:keepNext/>
        <w:keepLines/>
        <w:spacing w:after="0"/>
      </w:pPr>
      <w:r>
        <w:t>Duda, Andrzej</w:t>
      </w:r>
      <w:r>
        <w:t xml:space="preserve"> - </w:t>
      </w:r>
      <w:r>
        <w:rPr>
          <w:color w:val="000000" w:themeColor="hyperlink"/>
          <w:u w:val="single"/>
        </w:rPr>
        <w:hyperlink r:id="rId185">
          <w:r>
            <w:rPr/>
            <w:t>A/72/PV.5</w:t>
          </w:r>
        </w:hyperlink>
      </w:r>
      <w:r>
        <w:br/>
      </w:r>
    </w:p>
    <w:p>
      <w:pPr>
        <w:pStyle w:val="itshead"/>
        <w:keepNext/>
        <w:keepLines/>
      </w:pPr>
      <w:r>
        <w:t>Polisario</w:t>
      </w:r>
    </w:p>
    <w:p>
      <w:pPr>
        <w:pStyle w:val="itssubhead"/>
        <w:keepNext/>
        <w:keepLines/>
        <w:spacing w:after="0"/>
      </w:pPr>
      <w:r>
        <w:t>WESTERN SAHARA QUESTION (Agenda Item 62)</w:t>
      </w:r>
    </w:p>
    <w:p>
      <w:pPr>
        <w:pStyle w:val="itsentry"/>
        <w:keepNext/>
        <w:keepLines/>
        <w:spacing w:after="0"/>
      </w:pPr>
      <w:r>
        <w:t>Boukhari, Ahmed</w:t>
      </w:r>
      <w:r>
        <w:t xml:space="preserve"> - </w:t>
      </w:r>
      <w:r>
        <w:rPr>
          <w:color w:val="000000" w:themeColor="hyperlink"/>
          <w:u w:val="single"/>
        </w:rPr>
        <w:hyperlink r:id="rId19">
          <w:r>
            <w:rPr/>
            <w:t>A/C.4/72/SR.7</w:t>
          </w:r>
        </w:hyperlink>
      </w:r>
      <w:r>
        <w:br/>
      </w:r>
    </w:p>
    <w:p>
      <w:pPr>
        <w:pStyle w:val="itshead"/>
        <w:keepNext/>
        <w:keepLines/>
      </w:pPr>
      <w:r>
        <w:t>Portugal</w:t>
      </w:r>
    </w:p>
    <w:p>
      <w:pPr>
        <w:pStyle w:val="itssubhead"/>
        <w:keepNext/>
        <w:keepLines/>
        <w:spacing w:after="0"/>
      </w:pPr>
      <w:r>
        <w:t>UN. SECURITY COUNCIL--MEMBERSHIP (Agenda Item 122)</w:t>
      </w:r>
    </w:p>
    <w:p>
      <w:pPr>
        <w:pStyle w:val="itsentry"/>
        <w:keepNext/>
        <w:keepLines/>
        <w:spacing w:after="0"/>
      </w:pPr>
      <w:r>
        <w:t>Duarte Lopes, Francisco</w:t>
      </w:r>
      <w:r>
        <w:t xml:space="preserve"> - </w:t>
      </w:r>
      <w:r>
        <w:rPr>
          <w:color w:val="000000" w:themeColor="hyperlink"/>
          <w:u w:val="single"/>
        </w:rPr>
        <w:hyperlink r:id="rId118">
          <w:r>
            <w:rPr/>
            <w:t>A/72/PV.43</w:t>
          </w:r>
        </w:hyperlink>
      </w:r>
    </w:p>
    <w:p>
      <w:pPr>
        <w:pStyle w:val="itssubhead"/>
        <w:keepNext/>
        <w:keepLines/>
        <w:spacing w:after="0"/>
      </w:pPr>
      <w:r>
        <w:t>RESPONSIBILITY OF INTERNATIONAL ORGANIZATIONS (Agenda Item 87)</w:t>
      </w:r>
    </w:p>
    <w:p>
      <w:pPr>
        <w:pStyle w:val="itsentry"/>
        <w:keepNext/>
        <w:keepLines/>
        <w:spacing w:after="0"/>
      </w:pPr>
      <w:r>
        <w:t>Pucarinho, Cristina Maria Cerqueira</w:t>
      </w:r>
      <w:r>
        <w:t xml:space="preserve"> - </w:t>
      </w:r>
      <w:r>
        <w:rPr>
          <w:color w:val="000000" w:themeColor="hyperlink"/>
          <w:u w:val="single"/>
        </w:rPr>
        <w:hyperlink r:id="rId200">
          <w:r>
            <w:rPr/>
            <w:t>A/C.6/72/SR.15</w:t>
          </w:r>
        </w:hyperlink>
      </w:r>
    </w:p>
    <w:p>
      <w:pPr>
        <w:pStyle w:val="itssubhead"/>
        <w:keepNext/>
        <w:keepLines/>
        <w:spacing w:after="0"/>
      </w:pPr>
      <w:r>
        <w:t>UN. GENERAL ASSEMBLY (72ND SESS. : 2017-2018). 1ST COMMITTEE--GENERAL DEBATE (Agenda Item 8)</w:t>
      </w:r>
    </w:p>
    <w:p>
      <w:pPr>
        <w:pStyle w:val="itsentry"/>
        <w:keepNext/>
        <w:keepLines/>
        <w:spacing w:after="0"/>
      </w:pPr>
      <w:r>
        <w:t>Pucarinho, Cristina Maria Cerqueira</w:t>
      </w:r>
      <w:r>
        <w:t xml:space="preserve"> - </w:t>
      </w:r>
      <w:r>
        <w:rPr>
          <w:color w:val="000000" w:themeColor="hyperlink"/>
          <w:u w:val="single"/>
        </w:rPr>
        <w:hyperlink r:id="rId215">
          <w:r>
            <w:rPr/>
            <w:t>A/C.1/72/PV.7</w:t>
          </w:r>
        </w:hyperlink>
      </w:r>
    </w:p>
    <w:p>
      <w:pPr>
        <w:pStyle w:val="itssubhead"/>
        <w:keepNext/>
        <w:keepLines/>
        <w:spacing w:after="0"/>
      </w:pPr>
      <w:r>
        <w:t>UN. PEACEBUILDING COMMISSION--REPORTS (2016-2017) (Agenda Item 30)</w:t>
      </w:r>
    </w:p>
    <w:p>
      <w:pPr>
        <w:pStyle w:val="itsentry"/>
        <w:keepNext/>
        <w:keepLines/>
        <w:spacing w:after="0"/>
      </w:pPr>
      <w:r>
        <w:t>Duarte Lopes, Francisco</w:t>
      </w:r>
      <w:r>
        <w:t xml:space="preserve"> - </w:t>
      </w:r>
      <w:r>
        <w:rPr>
          <w:color w:val="000000" w:themeColor="hyperlink"/>
          <w:u w:val="single"/>
        </w:rPr>
        <w:hyperlink r:id="rId217">
          <w:r>
            <w:rPr/>
            <w:t>A/72/PV.90</w:t>
          </w:r>
        </w:hyperlink>
      </w:r>
    </w:p>
    <w:p>
      <w:pPr>
        <w:pStyle w:val="itssubhead"/>
        <w:keepNext/>
        <w:keepLines/>
        <w:spacing w:after="0"/>
      </w:pPr>
      <w:r>
        <w:t>NON-CITIZENS--DEPORTATION (Agenda Item 82)</w:t>
      </w:r>
    </w:p>
    <w:p>
      <w:pPr>
        <w:pStyle w:val="itsentry"/>
        <w:keepNext/>
        <w:keepLines/>
        <w:spacing w:after="0"/>
      </w:pPr>
      <w:r>
        <w:t>Pucarinho, Cristina Maria Cerqueira</w:t>
      </w:r>
      <w:r>
        <w:t xml:space="preserve"> - </w:t>
      </w:r>
      <w:r>
        <w:rPr>
          <w:color w:val="000000" w:themeColor="hyperlink"/>
          <w:u w:val="single"/>
        </w:rPr>
        <w:hyperlink r:id="rId200">
          <w:r>
            <w:rPr/>
            <w:t>A/C.6/72/SR.15</w:t>
          </w:r>
        </w:hyperlink>
      </w:r>
    </w:p>
    <w:p>
      <w:pPr>
        <w:pStyle w:val="itssubhead"/>
        <w:keepNext/>
        <w:keepLines/>
        <w:spacing w:after="0"/>
      </w:pPr>
      <w:r>
        <w:t>INTERNATIONAL LAW--TRAINING PROGRAMMES (Agenda Item 80)</w:t>
      </w:r>
    </w:p>
    <w:p>
      <w:pPr>
        <w:pStyle w:val="itsentry"/>
        <w:keepNext/>
        <w:keepLines/>
        <w:spacing w:after="0"/>
      </w:pPr>
      <w:r>
        <w:t>Pucarinho, Cristina Maria Cerqueira</w:t>
      </w:r>
      <w:r>
        <w:t xml:space="preserve"> - </w:t>
      </w:r>
      <w:r>
        <w:rPr>
          <w:color w:val="000000" w:themeColor="hyperlink"/>
          <w:u w:val="single"/>
        </w:rPr>
        <w:hyperlink r:id="rId23">
          <w:r>
            <w:rPr/>
            <w:t>A/C.6/72/SR.16</w:t>
          </w:r>
        </w:hyperlink>
      </w:r>
    </w:p>
    <w:p>
      <w:pPr>
        <w:pStyle w:val="itssubhead"/>
        <w:keepNext/>
        <w:keepLines/>
        <w:spacing w:after="0"/>
      </w:pPr>
      <w:r>
        <w:t>RESPONSIBILITY TO PROTECT (Agenda Item 132)</w:t>
      </w:r>
    </w:p>
    <w:p>
      <w:pPr>
        <w:pStyle w:val="itsentry"/>
        <w:keepNext/>
        <w:keepLines/>
        <w:spacing w:after="0"/>
      </w:pPr>
      <w:r>
        <w:t>Duarte Lopes, Francisco</w:t>
      </w:r>
      <w:r>
        <w:t xml:space="preserve"> - </w:t>
      </w:r>
      <w:r>
        <w:rPr>
          <w:color w:val="000000" w:themeColor="hyperlink"/>
          <w:u w:val="single"/>
        </w:rPr>
        <w:hyperlink r:id="rId88">
          <w:r>
            <w:rPr/>
            <w:t>A/72/PV.105</w:t>
          </w:r>
        </w:hyperlink>
      </w:r>
    </w:p>
    <w:p>
      <w:pPr>
        <w:pStyle w:val="itssubhead"/>
        <w:keepNext/>
        <w:keepLines/>
        <w:spacing w:after="0"/>
      </w:pPr>
      <w:r>
        <w:t>PEACEBUILDING (Agenda Item 65)</w:t>
      </w:r>
    </w:p>
    <w:p>
      <w:pPr>
        <w:pStyle w:val="itsentry"/>
        <w:keepNext/>
        <w:keepLines/>
        <w:spacing w:after="0"/>
      </w:pPr>
      <w:r>
        <w:t>Duarte Lopes, Francisco</w:t>
      </w:r>
      <w:r>
        <w:t xml:space="preserve"> - </w:t>
      </w:r>
      <w:r>
        <w:rPr>
          <w:color w:val="000000" w:themeColor="hyperlink"/>
          <w:u w:val="single"/>
        </w:rPr>
        <w:hyperlink r:id="rId217">
          <w:r>
            <w:rPr/>
            <w:t>A/72/PV.90</w:t>
          </w:r>
        </w:hyperlink>
      </w:r>
    </w:p>
    <w:p>
      <w:pPr>
        <w:pStyle w:val="itsentry"/>
        <w:keepNext/>
        <w:keepLines/>
        <w:spacing w:after="0"/>
      </w:pPr>
      <w:r>
        <w:t>Ribeiro, Teresa</w:t>
      </w:r>
      <w:r>
        <w:t xml:space="preserve"> - </w:t>
      </w:r>
      <w:r>
        <w:rPr>
          <w:color w:val="000000" w:themeColor="hyperlink"/>
          <w:u w:val="single"/>
        </w:rPr>
        <w:hyperlink r:id="rId221">
          <w:r>
            <w:rPr/>
            <w:t>A/72/PV.84</w:t>
          </w:r>
        </w:hyperlink>
      </w:r>
    </w:p>
    <w:p>
      <w:pPr>
        <w:pStyle w:val="itssubhead"/>
        <w:keepNext/>
        <w:keepLines/>
        <w:spacing w:after="0"/>
      </w:pPr>
      <w:r>
        <w:t>UN. CONFERENCE ON DISARMAMENT--REPORTS (2017) (Agenda Item 101a)</w:t>
      </w:r>
    </w:p>
    <w:p>
      <w:pPr>
        <w:pStyle w:val="itsentry"/>
        <w:keepNext/>
        <w:keepLines/>
        <w:spacing w:after="0"/>
      </w:pPr>
      <w:r>
        <w:t>Pucarinho, Cristina Maria Cerqueira</w:t>
      </w:r>
      <w:r>
        <w:t xml:space="preserve"> - </w:t>
      </w:r>
      <w:r>
        <w:rPr>
          <w:color w:val="000000" w:themeColor="hyperlink"/>
          <w:u w:val="single"/>
        </w:rPr>
        <w:hyperlink r:id="rId44">
          <w:r>
            <w:rPr/>
            <w:t>A/C.1/72/PV.22</w:t>
          </w:r>
        </w:hyperlink>
      </w:r>
    </w:p>
    <w:p>
      <w:pPr>
        <w:pStyle w:val="itssubhead"/>
        <w:keepNext/>
        <w:keepLines/>
        <w:spacing w:after="0"/>
      </w:pPr>
      <w:r>
        <w:t>UN. PEACEBUILDING FUND (Agenda Item 111)</w:t>
      </w:r>
    </w:p>
    <w:p>
      <w:pPr>
        <w:pStyle w:val="itsentry"/>
        <w:keepNext/>
        <w:keepLines/>
        <w:spacing w:after="0"/>
      </w:pPr>
      <w:r>
        <w:t>Duarte Lopes, Francisco</w:t>
      </w:r>
      <w:r>
        <w:t xml:space="preserve"> - </w:t>
      </w:r>
      <w:r>
        <w:rPr>
          <w:color w:val="000000" w:themeColor="hyperlink"/>
          <w:u w:val="single"/>
        </w:rPr>
        <w:hyperlink r:id="rId217">
          <w:r>
            <w:rPr/>
            <w:t>A/72/PV.90</w:t>
          </w:r>
        </w:hyperlink>
      </w:r>
    </w:p>
    <w:p>
      <w:pPr>
        <w:pStyle w:val="itssubhead"/>
        <w:keepNext/>
        <w:keepLines/>
        <w:spacing w:after="0"/>
      </w:pPr>
      <w:r>
        <w:t>INTERNATIONAL LAW (Agenda Item 81)</w:t>
      </w:r>
    </w:p>
    <w:p>
      <w:pPr>
        <w:pStyle w:val="itsentry"/>
        <w:keepNext/>
        <w:keepLines/>
        <w:spacing w:after="0"/>
      </w:pPr>
      <w:r>
        <w:t>Patto, Susana Vaz</w:t>
      </w:r>
      <w:r>
        <w:t xml:space="preserve"> - </w:t>
      </w:r>
      <w:r>
        <w:rPr>
          <w:color w:val="000000" w:themeColor="hyperlink"/>
          <w:u w:val="single"/>
        </w:rPr>
        <w:hyperlink r:id="rId189">
          <w:r>
            <w:rPr/>
            <w:t>A/C.6/72/SR.18</w:t>
          </w:r>
        </w:hyperlink>
      </w:r>
      <w:r>
        <w:t xml:space="preserve">; </w:t>
      </w:r>
      <w:r>
        <w:rPr>
          <w:color w:val="000000" w:themeColor="hyperlink"/>
          <w:u w:val="single"/>
        </w:rPr>
        <w:hyperlink r:id="rId190">
          <w:r>
            <w:rPr/>
            <w:t>A/C.6/72/SR.22</w:t>
          </w:r>
        </w:hyperlink>
      </w:r>
    </w:p>
    <w:p>
      <w:pPr>
        <w:pStyle w:val="itsentry"/>
        <w:keepNext/>
        <w:keepLines/>
        <w:spacing w:after="0"/>
      </w:pPr>
      <w:r>
        <w:t>Pucarinho, Cristina Maria Cerqueira</w:t>
      </w:r>
      <w:r>
        <w:t xml:space="preserve"> - </w:t>
      </w:r>
      <w:r>
        <w:rPr>
          <w:color w:val="000000" w:themeColor="hyperlink"/>
          <w:u w:val="single"/>
        </w:rPr>
        <w:hyperlink r:id="rId205">
          <w:r>
            <w:rPr/>
            <w:t>A/C.6/72/SR.25</w:t>
          </w:r>
        </w:hyperlink>
      </w:r>
    </w:p>
    <w:p>
      <w:pPr>
        <w:pStyle w:val="itssubhead"/>
        <w:keepNext/>
        <w:keepLines/>
        <w:spacing w:after="0"/>
      </w:pPr>
      <w:r>
        <w:t>INFORMATION (Agenda Item 57)</w:t>
      </w:r>
    </w:p>
    <w:p>
      <w:pPr>
        <w:pStyle w:val="itsentry"/>
        <w:keepNext/>
        <w:keepLines/>
        <w:spacing w:after="0"/>
      </w:pPr>
      <w:r>
        <w:t>Pucarinho, Cristina Maria Cerqueira</w:t>
      </w:r>
      <w:r>
        <w:t xml:space="preserve"> - </w:t>
      </w:r>
      <w:r>
        <w:rPr>
          <w:color w:val="000000" w:themeColor="hyperlink"/>
          <w:u w:val="single"/>
        </w:rPr>
        <w:hyperlink r:id="rId132">
          <w:r>
            <w:rPr/>
            <w:t>A/C.4/72/SR.15</w:t>
          </w:r>
        </w:hyperlink>
      </w:r>
    </w:p>
    <w:p>
      <w:pPr>
        <w:pStyle w:val="itssubhead"/>
        <w:keepNext/>
        <w:keepLines/>
        <w:spacing w:after="0"/>
      </w:pPr>
      <w:r>
        <w:t>UN. DISARMAMENT COMMISSION--REPORTS (2017) (Agenda Item 101b)</w:t>
      </w:r>
    </w:p>
    <w:p>
      <w:pPr>
        <w:pStyle w:val="itsentry"/>
        <w:keepNext/>
        <w:keepLines/>
        <w:spacing w:after="0"/>
      </w:pPr>
      <w:r>
        <w:t>Pucarinho, Cristina Maria Cerqueira</w:t>
      </w:r>
      <w:r>
        <w:t xml:space="preserve"> - </w:t>
      </w:r>
      <w:r>
        <w:rPr>
          <w:color w:val="000000" w:themeColor="hyperlink"/>
          <w:u w:val="single"/>
        </w:rPr>
        <w:hyperlink r:id="rId44">
          <w:r>
            <w:rPr/>
            <w:t>A/C.1/72/PV.22</w:t>
          </w:r>
        </w:hyperlink>
      </w:r>
    </w:p>
    <w:p>
      <w:pPr>
        <w:pStyle w:val="itssubhead"/>
        <w:keepNext/>
        <w:keepLines/>
        <w:spacing w:after="0"/>
      </w:pPr>
      <w:r>
        <w:t>CRIME PREVENTION (Agenda Item 107)</w:t>
      </w:r>
    </w:p>
    <w:p>
      <w:pPr>
        <w:pStyle w:val="itsentry"/>
        <w:keepNext/>
        <w:keepLines/>
        <w:spacing w:after="0"/>
      </w:pPr>
      <w:r>
        <w:t>Albano, Manuel</w:t>
      </w:r>
      <w:r>
        <w:t xml:space="preserve"> - </w:t>
      </w:r>
      <w:r>
        <w:rPr>
          <w:color w:val="000000" w:themeColor="hyperlink"/>
          <w:u w:val="single"/>
        </w:rPr>
        <w:hyperlink r:id="rId166">
          <w:r>
            <w:rPr/>
            <w:t>A/72/PV.25</w:t>
          </w:r>
        </w:hyperlink>
      </w:r>
    </w:p>
    <w:p>
      <w:pPr>
        <w:pStyle w:val="itssubhead"/>
        <w:keepNext/>
        <w:keepLines/>
        <w:spacing w:after="0"/>
      </w:pPr>
      <w:r>
        <w:t>ARMED CONFLICTS--TREATIES (Agenda Item 86)</w:t>
      </w:r>
    </w:p>
    <w:p>
      <w:pPr>
        <w:pStyle w:val="itsentry"/>
        <w:keepNext/>
        <w:keepLines/>
        <w:spacing w:after="0"/>
      </w:pPr>
      <w:r>
        <w:t>Pucarinho, Cristina Maria Cerqueira</w:t>
      </w:r>
      <w:r>
        <w:t xml:space="preserve"> - </w:t>
      </w:r>
      <w:r>
        <w:rPr>
          <w:color w:val="000000" w:themeColor="hyperlink"/>
          <w:u w:val="single"/>
        </w:rPr>
        <w:hyperlink r:id="rId196">
          <w:r>
            <w:rPr/>
            <w:t>A/C.6/72/SR.17</w:t>
          </w:r>
        </w:hyperlink>
      </w:r>
    </w:p>
    <w:p>
      <w:pPr>
        <w:pStyle w:val="itssubhead"/>
        <w:keepNext/>
        <w:keepLines/>
        <w:spacing w:after="0"/>
      </w:pPr>
      <w:r>
        <w:t>NUCLEAR WEAPON TESTS--TREATY (Agenda Item 105)</w:t>
      </w:r>
    </w:p>
    <w:p>
      <w:pPr>
        <w:pStyle w:val="itsentry"/>
        <w:keepNext/>
        <w:keepLines/>
        <w:spacing w:after="0"/>
      </w:pPr>
      <w:r>
        <w:t>Pucarinho, Cristina Maria Cerqueira</w:t>
      </w:r>
      <w:r>
        <w:t xml:space="preserve"> - </w:t>
      </w:r>
      <w:r>
        <w:rPr>
          <w:color w:val="000000" w:themeColor="hyperlink"/>
          <w:u w:val="single"/>
        </w:rPr>
        <w:hyperlink r:id="rId119">
          <w:r>
            <w:rPr/>
            <w:t>A/C.1/72/PV.13</w:t>
          </w:r>
        </w:hyperlink>
      </w:r>
    </w:p>
    <w:p>
      <w:pPr>
        <w:pStyle w:val="itssubhead"/>
        <w:keepNext/>
        <w:keepLines/>
        <w:spacing w:after="0"/>
      </w:pPr>
      <w:r>
        <w:t>NUCLEAR DISARMAMENT NEGOTIATIONS (Agenda Item 99bb)</w:t>
      </w:r>
    </w:p>
    <w:p>
      <w:pPr>
        <w:pStyle w:val="itsentry"/>
        <w:keepNext/>
        <w:keepLines/>
        <w:spacing w:after="0"/>
      </w:pPr>
      <w:r>
        <w:t>Pucarinho, Cristina Maria Cerqueira</w:t>
      </w:r>
      <w:r>
        <w:t xml:space="preserve"> - </w:t>
      </w:r>
      <w:r>
        <w:rPr>
          <w:color w:val="000000" w:themeColor="hyperlink"/>
          <w:u w:val="single"/>
        </w:rPr>
        <w:hyperlink r:id="rId119">
          <w:r>
            <w:rPr/>
            <w:t>A/C.1/72/PV.13</w:t>
          </w:r>
        </w:hyperlink>
      </w:r>
    </w:p>
    <w:p>
      <w:pPr>
        <w:pStyle w:val="itssubhead"/>
        <w:keepNext/>
        <w:keepLines/>
        <w:spacing w:after="0"/>
      </w:pPr>
      <w:r>
        <w:t>DISARMAMENT--UN. GENERAL ASSEMBLY (10TH SPECIAL SESS. : 1978) (Agenda Item 101)</w:t>
      </w:r>
    </w:p>
    <w:p>
      <w:pPr>
        <w:pStyle w:val="itsentry"/>
        <w:keepNext/>
        <w:keepLines/>
        <w:spacing w:after="0"/>
      </w:pPr>
      <w:r>
        <w:t>Pucarinho, Cristina Maria Cerqueira</w:t>
      </w:r>
      <w:r>
        <w:t xml:space="preserve"> - </w:t>
      </w:r>
      <w:r>
        <w:rPr>
          <w:color w:val="000000" w:themeColor="hyperlink"/>
          <w:u w:val="single"/>
        </w:rPr>
        <w:hyperlink r:id="rId44">
          <w:r>
            <w:rPr/>
            <w:t>A/C.1/72/PV.22</w:t>
          </w:r>
        </w:hyperlink>
      </w:r>
    </w:p>
    <w:p>
      <w:pPr>
        <w:pStyle w:val="itssubhead"/>
        <w:keepNext/>
        <w:keepLines/>
        <w:spacing w:after="0"/>
      </w:pPr>
      <w:r>
        <w:t>YOUTH (Agenda Item 27b)</w:t>
      </w:r>
    </w:p>
    <w:p>
      <w:pPr>
        <w:pStyle w:val="itsentry"/>
        <w:keepNext/>
        <w:keepLines/>
        <w:spacing w:after="0"/>
      </w:pPr>
      <w:r>
        <w:t>Coroa, Maria Inês de Almeida</w:t>
      </w:r>
      <w:r>
        <w:t xml:space="preserve"> - </w:t>
      </w:r>
      <w:r>
        <w:rPr>
          <w:color w:val="000000" w:themeColor="hyperlink"/>
          <w:u w:val="single"/>
        </w:rPr>
        <w:hyperlink r:id="rId146">
          <w:r>
            <w:rPr/>
            <w:t>A/C.3/72/SR.49</w:t>
          </w:r>
        </w:hyperlink>
      </w:r>
    </w:p>
    <w:p>
      <w:pPr>
        <w:pStyle w:val="itssubhead"/>
        <w:keepNext/>
        <w:keepLines/>
        <w:spacing w:after="0"/>
      </w:pPr>
      <w:r>
        <w:t>NUCLEAR DISARMAMENT (Agenda Item 99b)</w:t>
      </w:r>
    </w:p>
    <w:p>
      <w:pPr>
        <w:pStyle w:val="itsentry"/>
        <w:keepNext/>
        <w:keepLines/>
        <w:spacing w:after="0"/>
      </w:pPr>
      <w:r>
        <w:t>Pucarinho, Cristina Maria Cerqueira</w:t>
      </w:r>
      <w:r>
        <w:t xml:space="preserve"> - </w:t>
      </w:r>
      <w:r>
        <w:rPr>
          <w:color w:val="000000" w:themeColor="hyperlink"/>
          <w:u w:val="single"/>
        </w:rPr>
        <w:hyperlink r:id="rId119">
          <w:r>
            <w:rPr/>
            <w:t>A/C.1/72/PV.13</w:t>
          </w:r>
        </w:hyperlink>
      </w:r>
      <w:r>
        <w:br/>
      </w:r>
    </w:p>
    <w:p>
      <w:pPr>
        <w:pStyle w:val="itshead"/>
        <w:keepNext/>
        <w:keepLines/>
      </w:pPr>
      <w:r>
        <w:t>Portugal. President</w:t>
      </w:r>
    </w:p>
    <w:p>
      <w:pPr>
        <w:pStyle w:val="itssubhead"/>
        <w:keepNext/>
        <w:keepLines/>
        <w:spacing w:after="0"/>
      </w:pPr>
      <w:r>
        <w:t>UN. GENERAL ASSEMBLY (72ND SESS. : 2017-2018)--SPECIAL STATEMENTS (Agenda Item )</w:t>
      </w:r>
    </w:p>
    <w:p>
      <w:pPr>
        <w:pStyle w:val="itsentry"/>
        <w:keepNext/>
        <w:keepLines/>
        <w:spacing w:after="0"/>
      </w:pPr>
      <w:r>
        <w:t xml:space="preserve">Da Costa, António Luís Santos </w:t>
      </w:r>
      <w:r>
        <w:t xml:space="preserve"> - </w:t>
      </w:r>
      <w:r>
        <w:rPr>
          <w:color w:val="000000" w:themeColor="hyperlink"/>
          <w:u w:val="single"/>
        </w:rPr>
        <w:hyperlink r:id="rId285">
          <w:r>
            <w:rPr/>
            <w:t>A/72/PV.8</w:t>
          </w:r>
        </w:hyperlink>
      </w:r>
    </w:p>
    <w:p>
      <w:pPr>
        <w:pStyle w:val="itssubhead"/>
        <w:keepNext/>
        <w:keepLines/>
        <w:spacing w:after="0"/>
      </w:pPr>
      <w:r>
        <w:t>UN. GENERAL ASSEMBLY (72ND SESS. : 2017-2018)--GENERAL DEBATE (Agenda Item 8)</w:t>
      </w:r>
    </w:p>
    <w:p>
      <w:pPr>
        <w:pStyle w:val="itsentry"/>
        <w:keepNext/>
        <w:keepLines/>
        <w:spacing w:after="0"/>
      </w:pPr>
      <w:r>
        <w:t xml:space="preserve">Da Costa, António Luís Santos </w:t>
      </w:r>
      <w:r>
        <w:t xml:space="preserve"> - </w:t>
      </w:r>
      <w:r>
        <w:rPr>
          <w:color w:val="000000" w:themeColor="hyperlink"/>
          <w:u w:val="single"/>
        </w:rPr>
        <w:hyperlink r:id="rId285">
          <w:r>
            <w:rPr/>
            <w:t>A/72/PV.8</w:t>
          </w:r>
        </w:hyperlink>
      </w:r>
      <w:r>
        <w:br/>
      </w:r>
    </w:p>
    <w:p>
      <w:pPr>
        <w:pStyle w:val="itshead"/>
        <w:keepNext/>
        <w:keepLines/>
      </w:pPr>
      <w:r>
        <w:t>Potomac School (United States)</w:t>
      </w:r>
    </w:p>
    <w:p>
      <w:pPr>
        <w:pStyle w:val="itssubhead"/>
        <w:keepNext/>
        <w:keepLines/>
        <w:spacing w:after="0"/>
      </w:pPr>
      <w:r>
        <w:t>WESTERN SAHARA QUESTION (Agenda Item 62)</w:t>
      </w:r>
    </w:p>
    <w:p>
      <w:pPr>
        <w:pStyle w:val="itsentry"/>
        <w:keepNext/>
        <w:keepLines/>
        <w:spacing w:after="0"/>
      </w:pPr>
      <w:r>
        <w:t>Smith, Windsor</w:t>
      </w:r>
      <w:r>
        <w:t xml:space="preserve"> - </w:t>
      </w:r>
      <w:r>
        <w:rPr>
          <w:color w:val="000000" w:themeColor="hyperlink"/>
          <w:u w:val="single"/>
        </w:rPr>
        <w:hyperlink r:id="rId13">
          <w:r>
            <w:rPr/>
            <w:t>A/C.4/72/SR.4</w:t>
          </w:r>
        </w:hyperlink>
      </w:r>
      <w:r>
        <w:br/>
      </w:r>
    </w:p>
    <w:p>
      <w:pPr>
        <w:pStyle w:val="itshead"/>
        <w:keepNext/>
        <w:keepLines/>
      </w:pPr>
      <w:r>
        <w:t>Preparatory Commission for the Comprehensive Nuclear Test-Ban Treaty Organization</w:t>
      </w:r>
    </w:p>
    <w:p>
      <w:pPr>
        <w:pStyle w:val="itssubhead"/>
        <w:keepNext/>
        <w:keepLines/>
        <w:spacing w:after="0"/>
      </w:pPr>
      <w:r>
        <w:t>DISARMAMENT--GENERAL AND COMPLETE (Agenda Item 99)</w:t>
      </w:r>
    </w:p>
    <w:p>
      <w:pPr>
        <w:pStyle w:val="itsentry"/>
        <w:keepNext/>
        <w:keepLines/>
        <w:spacing w:after="0"/>
      </w:pPr>
      <w:r>
        <w:t>Zerbo, Lassina</w:t>
      </w:r>
      <w:r>
        <w:t xml:space="preserve"> - </w:t>
      </w:r>
      <w:r>
        <w:rPr>
          <w:color w:val="000000" w:themeColor="hyperlink"/>
          <w:u w:val="single"/>
        </w:rPr>
        <w:hyperlink r:id="rId21">
          <w:r>
            <w:rPr/>
            <w:t>A/72/PV.112</w:t>
          </w:r>
        </w:hyperlink>
      </w:r>
      <w:r>
        <w:br/>
      </w:r>
    </w:p>
    <w:p>
      <w:pPr>
        <w:pStyle w:val="itshead"/>
        <w:keepNext/>
        <w:keepLines/>
      </w:pPr>
      <w:r>
        <w:t>Priority PR Group (Organization)</w:t>
      </w:r>
    </w:p>
    <w:p>
      <w:pPr>
        <w:pStyle w:val="itssubhead"/>
        <w:keepNext/>
        <w:keepLines/>
        <w:spacing w:after="0"/>
      </w:pPr>
      <w:r>
        <w:t>WESTERN SAHARA QUESTION (Agenda Item 62)</w:t>
      </w:r>
    </w:p>
    <w:p>
      <w:pPr>
        <w:pStyle w:val="itsentry"/>
        <w:keepNext/>
        <w:keepLines/>
        <w:spacing w:after="0"/>
      </w:pPr>
      <w:r>
        <w:t>Hardin, Karen</w:t>
      </w:r>
      <w:r>
        <w:t xml:space="preserve"> - </w:t>
      </w:r>
      <w:r>
        <w:rPr>
          <w:color w:val="000000" w:themeColor="hyperlink"/>
          <w:u w:val="single"/>
        </w:rPr>
        <w:hyperlink r:id="rId13">
          <w:r>
            <w:rPr/>
            <w:t>A/C.4/72/SR.4</w:t>
          </w:r>
        </w:hyperlink>
      </w:r>
      <w:r>
        <w:br/>
      </w:r>
    </w:p>
    <w:p>
      <w:pPr>
        <w:pStyle w:val="itshead"/>
        <w:keepNext/>
        <w:keepLines/>
      </w:pPr>
      <w:r>
        <w:t>Project Ploughshares (Canada)</w:t>
      </w:r>
    </w:p>
    <w:p>
      <w:pPr>
        <w:pStyle w:val="itssubhead"/>
        <w:keepNext/>
        <w:keepLines/>
        <w:spacing w:after="0"/>
      </w:pPr>
      <w:r>
        <w:t>SPACE SECURITY (Agenda Item 52b)</w:t>
      </w:r>
    </w:p>
    <w:p>
      <w:pPr>
        <w:pStyle w:val="itsentry"/>
        <w:keepNext/>
        <w:keepLines/>
        <w:spacing w:after="0"/>
      </w:pPr>
      <w:r>
        <w:t xml:space="preserve">West, Jessica </w:t>
      </w:r>
      <w:r>
        <w:t xml:space="preserve"> - </w:t>
      </w:r>
      <w:r>
        <w:rPr>
          <w:color w:val="000000" w:themeColor="hyperlink"/>
          <w:u w:val="single"/>
        </w:rPr>
        <w:hyperlink r:id="rId83">
          <w:r>
            <w:rPr/>
            <w:t>A/C.1/72/PV.11</w:t>
          </w:r>
        </w:hyperlink>
      </w:r>
      <w:r>
        <w:t xml:space="preserve">; </w:t>
      </w:r>
      <w:r>
        <w:rPr>
          <w:color w:val="000000" w:themeColor="hyperlink"/>
          <w:u w:val="single"/>
        </w:rPr>
        <w:hyperlink r:id="rId85">
          <w:r>
            <w:rPr/>
            <w:t>A/C.4/72/SR.11</w:t>
          </w:r>
        </w:hyperlink>
      </w:r>
    </w:p>
    <w:p>
      <w:pPr>
        <w:pStyle w:val="itssubhead"/>
        <w:keepNext/>
        <w:keepLines/>
        <w:spacing w:after="0"/>
      </w:pPr>
      <w:r>
        <w:t>OUTER SPACE--PEACEFUL USES--INTERNATIONAL COOPERATION (Agenda Item 52a)</w:t>
      </w:r>
    </w:p>
    <w:p>
      <w:pPr>
        <w:pStyle w:val="itsentry"/>
        <w:keepNext/>
        <w:keepLines/>
        <w:spacing w:after="0"/>
      </w:pPr>
      <w:r>
        <w:t xml:space="preserve">West, Jessica </w:t>
      </w:r>
      <w:r>
        <w:t xml:space="preserve"> - </w:t>
      </w:r>
      <w:r>
        <w:rPr>
          <w:color w:val="000000" w:themeColor="hyperlink"/>
          <w:u w:val="single"/>
        </w:rPr>
        <w:hyperlink r:id="rId83">
          <w:r>
            <w:rPr/>
            <w:t>A/C.1/72/PV.11</w:t>
          </w:r>
        </w:hyperlink>
      </w:r>
      <w:r>
        <w:t xml:space="preserve">; </w:t>
      </w:r>
      <w:r>
        <w:rPr>
          <w:color w:val="000000" w:themeColor="hyperlink"/>
          <w:u w:val="single"/>
        </w:rPr>
        <w:hyperlink r:id="rId85">
          <w:r>
            <w:rPr/>
            <w:t>A/C.4/72/SR.11</w:t>
          </w:r>
        </w:hyperlink>
      </w:r>
      <w:r>
        <w:br/>
      </w:r>
    </w:p>
    <w:p>
      <w:pPr>
        <w:pStyle w:val="itshead"/>
        <w:keepNext/>
        <w:keepLines/>
      </w:pPr>
      <w:r>
        <w:t>Prutehi Litekyan (Organization : Guam)</w:t>
      </w:r>
    </w:p>
    <w:p>
      <w:pPr>
        <w:pStyle w:val="itssubhead"/>
        <w:keepNext/>
        <w:keepLines/>
        <w:spacing w:after="0"/>
      </w:pPr>
      <w:r>
        <w:t>GUAM QUESTION (Agenda Item 62)</w:t>
      </w:r>
    </w:p>
    <w:p>
      <w:pPr>
        <w:pStyle w:val="itsentry"/>
        <w:keepNext/>
        <w:keepLines/>
        <w:spacing w:after="0"/>
      </w:pPr>
      <w:r>
        <w:t>Barnett, Samantha Babauta Tenorio</w:t>
      </w:r>
      <w:r>
        <w:t xml:space="preserve"> - </w:t>
      </w:r>
      <w:r>
        <w:rPr>
          <w:color w:val="000000" w:themeColor="hyperlink"/>
          <w:u w:val="single"/>
        </w:rPr>
        <w:hyperlink r:id="rId12">
          <w:r>
            <w:rPr/>
            <w:t>A/C.4/72/SR.3</w:t>
          </w:r>
        </w:hyperlink>
      </w:r>
      <w:r>
        <w:br/>
      </w:r>
    </w:p>
    <w:p>
      <w:pPr>
        <w:pStyle w:val="itshead"/>
        <w:keepNext/>
        <w:keepLines/>
      </w:pPr>
      <w:r>
        <w:t>Qatar</w:t>
      </w:r>
    </w:p>
    <w:p>
      <w:pPr>
        <w:pStyle w:val="itssubhead"/>
        <w:keepNext/>
        <w:keepLines/>
        <w:spacing w:after="0"/>
      </w:pPr>
      <w:r>
        <w:t>PEACEBUILDING (Agenda Item 65)</w:t>
      </w:r>
    </w:p>
    <w:p>
      <w:pPr>
        <w:pStyle w:val="itsentry"/>
        <w:keepNext/>
        <w:keepLines/>
        <w:spacing w:after="0"/>
      </w:pPr>
      <w:r>
        <w:t>Al-Muraikhi, Sultan bin Saad</w:t>
      </w:r>
      <w:r>
        <w:t xml:space="preserve"> - </w:t>
      </w:r>
      <w:r>
        <w:rPr>
          <w:color w:val="000000" w:themeColor="hyperlink"/>
          <w:u w:val="single"/>
        </w:rPr>
        <w:hyperlink r:id="rId221">
          <w:r>
            <w:rPr/>
            <w:t>A/72/PV.84</w:t>
          </w:r>
        </w:hyperlink>
      </w:r>
    </w:p>
    <w:p>
      <w:pPr>
        <w:pStyle w:val="itssubhead"/>
        <w:keepNext/>
        <w:keepLines/>
        <w:spacing w:after="0"/>
      </w:pPr>
      <w:r>
        <w:t>UN. GENERAL ASSEMBLY (72ND SESS. : 2017-2018)--GENERAL DEBATE--RIGHT OF REPLY (Agenda Item 8)</w:t>
      </w:r>
    </w:p>
    <w:p>
      <w:pPr>
        <w:pStyle w:val="itsentry"/>
        <w:keepNext/>
        <w:keepLines/>
        <w:spacing w:after="0"/>
      </w:pPr>
      <w:r>
        <w:t xml:space="preserve">Al-Khalifa, Talal Rashid N.M. </w:t>
      </w:r>
      <w:r>
        <w:t xml:space="preserve"> - </w:t>
      </w:r>
      <w:r>
        <w:rPr>
          <w:color w:val="000000" w:themeColor="hyperlink"/>
          <w:u w:val="single"/>
        </w:rPr>
        <w:hyperlink r:id="rId212">
          <w:r>
            <w:rPr/>
            <w:t>A/72/PV.22</w:t>
          </w:r>
        </w:hyperlink>
      </w:r>
    </w:p>
    <w:p>
      <w:pPr>
        <w:pStyle w:val="itsentry"/>
        <w:keepNext/>
        <w:keepLines/>
        <w:spacing w:after="0"/>
      </w:pPr>
      <w:r>
        <w:t>Al-Kuwari, Ahmad Saif Y.A.</w:t>
      </w:r>
      <w:r>
        <w:t xml:space="preserve"> - </w:t>
      </w:r>
      <w:r>
        <w:rPr>
          <w:color w:val="000000" w:themeColor="hyperlink"/>
          <w:u w:val="single"/>
        </w:rPr>
        <w:hyperlink r:id="rId89">
          <w:r>
            <w:rPr/>
            <w:t>A/72/PV.18</w:t>
          </w:r>
        </w:hyperlink>
      </w:r>
    </w:p>
    <w:p>
      <w:pPr>
        <w:pStyle w:val="itssubhead"/>
        <w:keepNext/>
        <w:keepLines/>
        <w:spacing w:after="0"/>
      </w:pPr>
      <w:r>
        <w:t>UN. HUMAN RIGHTS COUNCIL--REPORTS (Agenda Item 67)</w:t>
      </w:r>
    </w:p>
    <w:p>
      <w:pPr>
        <w:pStyle w:val="itsentry"/>
        <w:keepNext/>
        <w:keepLines/>
        <w:spacing w:after="0"/>
      </w:pPr>
      <w:r>
        <w:t>Al-Thani, Alya Ahmed S.A.</w:t>
      </w:r>
      <w:r>
        <w:t xml:space="preserve"> - </w:t>
      </w:r>
      <w:r>
        <w:rPr>
          <w:color w:val="000000" w:themeColor="hyperlink"/>
          <w:u w:val="single"/>
        </w:rPr>
        <w:hyperlink r:id="rId165">
          <w:r>
            <w:rPr/>
            <w:t>A/72/PV.40</w:t>
          </w:r>
        </w:hyperlink>
      </w:r>
    </w:p>
    <w:p>
      <w:pPr>
        <w:pStyle w:val="itssubhead"/>
        <w:keepNext/>
        <w:keepLines/>
        <w:spacing w:after="0"/>
      </w:pPr>
      <w:r>
        <w:t>HUMAN RIGHTS--SYRIAN ARAB REPUBLIC (Agenda Item 72c)</w:t>
      </w:r>
    </w:p>
    <w:p>
      <w:pPr>
        <w:pStyle w:val="itsentry"/>
        <w:keepNext/>
        <w:keepLines/>
        <w:spacing w:after="0"/>
      </w:pPr>
      <w:r>
        <w:t>Al-Thani, Alya Ahmed S.A.</w:t>
      </w:r>
      <w:r>
        <w:t xml:space="preserve"> - </w:t>
      </w:r>
      <w:r>
        <w:rPr>
          <w:color w:val="000000" w:themeColor="hyperlink"/>
          <w:u w:val="single"/>
        </w:rPr>
        <w:hyperlink r:id="rId105">
          <w:r>
            <w:rPr/>
            <w:t>A/C.3/72/SR.46</w:t>
          </w:r>
        </w:hyperlink>
      </w:r>
    </w:p>
    <w:p>
      <w:pPr>
        <w:pStyle w:val="itssubhead"/>
        <w:keepNext/>
        <w:keepLines/>
        <w:spacing w:after="0"/>
      </w:pPr>
      <w:r>
        <w:t>WOMEN'S ADVANCEMENT--CONFERENCES (Agenda Item 28b)</w:t>
      </w:r>
    </w:p>
    <w:p>
      <w:pPr>
        <w:pStyle w:val="itsentry"/>
        <w:keepNext/>
        <w:keepLines/>
        <w:spacing w:after="0"/>
      </w:pPr>
      <w:r>
        <w:t>Al-Temimi, Alanoud Qassim</w:t>
      </w:r>
      <w:r>
        <w:t xml:space="preserve"> - </w:t>
      </w:r>
      <w:r>
        <w:rPr>
          <w:color w:val="000000" w:themeColor="hyperlink"/>
          <w:u w:val="single"/>
        </w:rPr>
        <w:hyperlink r:id="rId75">
          <w:r>
            <w:rPr/>
            <w:t>A/C.3/72/SR.44</w:t>
          </w:r>
        </w:hyperlink>
      </w:r>
    </w:p>
    <w:p>
      <w:pPr>
        <w:pStyle w:val="itsentry"/>
        <w:keepNext/>
        <w:keepLines/>
        <w:spacing w:after="0"/>
      </w:pPr>
      <w:r>
        <w:t>Al Emadi, Sara Mohammad K.</w:t>
      </w:r>
      <w:r>
        <w:t xml:space="preserve"> - </w:t>
      </w:r>
      <w:r>
        <w:rPr>
          <w:color w:val="000000" w:themeColor="hyperlink"/>
          <w:u w:val="single"/>
        </w:rPr>
        <w:hyperlink r:id="rId69">
          <w:r>
            <w:rPr/>
            <w:t>A/C.3/72/SR.9</w:t>
          </w:r>
        </w:hyperlink>
      </w:r>
    </w:p>
    <w:p>
      <w:pPr>
        <w:pStyle w:val="itssubhead"/>
        <w:keepNext/>
        <w:keepLines/>
        <w:spacing w:after="0"/>
      </w:pPr>
      <w:r>
        <w:t>INTERNATIONAL TRADE (Agenda Item 17a)</w:t>
      </w:r>
    </w:p>
    <w:p>
      <w:pPr>
        <w:pStyle w:val="itsentry"/>
        <w:keepNext/>
        <w:keepLines/>
        <w:spacing w:after="0"/>
      </w:pPr>
      <w:r>
        <w:t>Al Shammari, Nouf Abdullah</w:t>
      </w:r>
      <w:r>
        <w:t xml:space="preserve"> - </w:t>
      </w:r>
      <w:r>
        <w:rPr>
          <w:color w:val="000000" w:themeColor="hyperlink"/>
          <w:u w:val="single"/>
        </w:rPr>
        <w:hyperlink r:id="rId25">
          <w:r>
            <w:rPr/>
            <w:t>A/C.2/72/SR.6</w:t>
          </w:r>
        </w:hyperlink>
      </w:r>
    </w:p>
    <w:p>
      <w:pPr>
        <w:pStyle w:val="itssubhead"/>
        <w:keepNext/>
        <w:keepLines/>
        <w:spacing w:after="0"/>
      </w:pPr>
      <w:r>
        <w:t>UN. GENERAL ASSEMBLY (72ND SESS. : 2017-2018). 1ST COMMITTEE--GENERAL DEBATE (Agenda Item 8)</w:t>
      </w:r>
    </w:p>
    <w:p>
      <w:pPr>
        <w:pStyle w:val="itsentry"/>
        <w:keepNext/>
        <w:keepLines/>
        <w:spacing w:after="0"/>
      </w:pPr>
      <w:r>
        <w:t>Al-Hajri, Talal Rashid</w:t>
      </w:r>
      <w:r>
        <w:t xml:space="preserve"> - </w:t>
      </w:r>
      <w:r>
        <w:rPr>
          <w:color w:val="000000" w:themeColor="hyperlink"/>
          <w:u w:val="single"/>
        </w:rPr>
        <w:hyperlink r:id="rId82">
          <w:r>
            <w:rPr/>
            <w:t>A/C.1/72/PV.9</w:t>
          </w:r>
        </w:hyperlink>
      </w:r>
    </w:p>
    <w:p>
      <w:pPr>
        <w:pStyle w:val="itsentry"/>
        <w:keepNext/>
        <w:keepLines/>
        <w:spacing w:after="0"/>
      </w:pPr>
      <w:r>
        <w:t xml:space="preserve">Al-Khalifa, Talal Rashid N.M. </w:t>
      </w:r>
      <w:r>
        <w:t xml:space="preserve"> - </w:t>
      </w:r>
      <w:r>
        <w:rPr>
          <w:color w:val="000000" w:themeColor="hyperlink"/>
          <w:u w:val="single"/>
        </w:rPr>
        <w:hyperlink r:id="rId249">
          <w:r>
            <w:rPr/>
            <w:t>A/C.1/72/PV.4</w:t>
          </w:r>
        </w:hyperlink>
      </w:r>
      <w:r>
        <w:t xml:space="preserve">; </w:t>
      </w:r>
      <w:r>
        <w:rPr>
          <w:color w:val="000000" w:themeColor="hyperlink"/>
          <w:u w:val="single"/>
        </w:rPr>
        <w:hyperlink r:id="rId215">
          <w:r>
            <w:rPr/>
            <w:t>A/C.1/72/PV.7</w:t>
          </w:r>
        </w:hyperlink>
      </w:r>
    </w:p>
    <w:p>
      <w:pPr>
        <w:pStyle w:val="itssubhead"/>
        <w:keepNext/>
        <w:keepLines/>
        <w:spacing w:after="0"/>
      </w:pPr>
      <w:r>
        <w:t>RULE OF LAW (Agenda Item 84)</w:t>
      </w:r>
    </w:p>
    <w:p>
      <w:pPr>
        <w:pStyle w:val="itsentry"/>
        <w:keepNext/>
        <w:keepLines/>
        <w:spacing w:after="0"/>
      </w:pPr>
      <w:r>
        <w:t>Al Sulaiti, Ali Ahmad</w:t>
      </w:r>
      <w:r>
        <w:t xml:space="preserve"> - </w:t>
      </w:r>
      <w:r>
        <w:rPr>
          <w:color w:val="000000" w:themeColor="hyperlink"/>
          <w:u w:val="single"/>
        </w:rPr>
        <w:hyperlink r:id="rId35">
          <w:r>
            <w:rPr/>
            <w:t>A/C.6/72/SR.5</w:t>
          </w:r>
        </w:hyperlink>
      </w:r>
    </w:p>
    <w:p>
      <w:pPr>
        <w:pStyle w:val="itsentry"/>
        <w:keepNext/>
        <w:keepLines/>
        <w:spacing w:after="0"/>
      </w:pPr>
      <w:r>
        <w:t>Al-Thani, Mohamed Hamad S.J.</w:t>
      </w:r>
      <w:r>
        <w:t xml:space="preserve"> - </w:t>
      </w:r>
      <w:r>
        <w:rPr>
          <w:color w:val="000000" w:themeColor="hyperlink"/>
          <w:u w:val="single"/>
        </w:rPr>
        <w:hyperlink r:id="rId176">
          <w:r>
            <w:rPr/>
            <w:t>A/C.6/72/SR.7</w:t>
          </w:r>
        </w:hyperlink>
      </w:r>
    </w:p>
    <w:p>
      <w:pPr>
        <w:pStyle w:val="itssubhead"/>
        <w:keepNext/>
        <w:keepLines/>
        <w:spacing w:after="0"/>
      </w:pPr>
      <w:r>
        <w:t>TERRORISM--HUMAN RIGHTS (Agenda Item 72b)</w:t>
      </w:r>
    </w:p>
    <w:p>
      <w:pPr>
        <w:pStyle w:val="itsentry"/>
        <w:keepNext/>
        <w:keepLines/>
        <w:spacing w:after="0"/>
      </w:pPr>
      <w:r>
        <w:t>Al Emadi, Sara Mohammad K.</w:t>
      </w:r>
      <w:r>
        <w:t xml:space="preserve"> - </w:t>
      </w:r>
      <w:r>
        <w:rPr>
          <w:color w:val="000000" w:themeColor="hyperlink"/>
          <w:u w:val="single"/>
        </w:rPr>
        <w:hyperlink r:id="rId124">
          <w:r>
            <w:rPr/>
            <w:t>A/C.3/72/SR.23</w:t>
          </w:r>
        </w:hyperlink>
      </w:r>
    </w:p>
    <w:p>
      <w:pPr>
        <w:pStyle w:val="itsentry"/>
        <w:keepNext/>
        <w:keepLines/>
        <w:spacing w:after="0"/>
      </w:pPr>
      <w:r>
        <w:t>Al-Temimi, Alanoud Qassim</w:t>
      </w:r>
      <w:r>
        <w:t xml:space="preserve"> - </w:t>
      </w:r>
      <w:r>
        <w:rPr>
          <w:color w:val="000000" w:themeColor="hyperlink"/>
          <w:u w:val="single"/>
        </w:rPr>
        <w:hyperlink r:id="rId168">
          <w:r>
            <w:rPr/>
            <w:t>A/C.3/72/SR.53</w:t>
          </w:r>
        </w:hyperlink>
      </w:r>
    </w:p>
    <w:p>
      <w:pPr>
        <w:pStyle w:val="itssubhead"/>
        <w:keepNext/>
        <w:keepLines/>
        <w:spacing w:after="0"/>
      </w:pPr>
      <w:r>
        <w:t>SOLIDARITY (Agenda Item 72b)</w:t>
      </w:r>
    </w:p>
    <w:p>
      <w:pPr>
        <w:pStyle w:val="itsentry"/>
        <w:keepNext/>
        <w:keepLines/>
        <w:spacing w:after="0"/>
      </w:pPr>
      <w:r>
        <w:t>Al Mansoori, Abdulhadi Said A.M.</w:t>
      </w:r>
      <w:r>
        <w:t xml:space="preserve"> - </w:t>
      </w:r>
      <w:r>
        <w:rPr>
          <w:color w:val="000000" w:themeColor="hyperlink"/>
          <w:u w:val="single"/>
        </w:rPr>
        <w:hyperlink r:id="rId20">
          <w:r>
            <w:rPr/>
            <w:t>A/C.3/72/SR.21</w:t>
          </w:r>
        </w:hyperlink>
      </w:r>
    </w:p>
    <w:p>
      <w:pPr>
        <w:pStyle w:val="itssubhead"/>
        <w:keepNext/>
        <w:keepLines/>
        <w:spacing w:after="0"/>
      </w:pPr>
      <w:r>
        <w:t>COUNTER-TERRORISM (Agenda Item 118)</w:t>
      </w:r>
    </w:p>
    <w:p>
      <w:pPr>
        <w:pStyle w:val="itsentry"/>
        <w:keepNext/>
        <w:keepLines/>
        <w:spacing w:after="0"/>
      </w:pPr>
      <w:r>
        <w:t>Al-Hamadi, Abdulrahman Yaaqob Y.A.</w:t>
      </w:r>
      <w:r>
        <w:t xml:space="preserve"> - </w:t>
      </w:r>
      <w:r>
        <w:rPr>
          <w:color w:val="000000" w:themeColor="hyperlink"/>
          <w:u w:val="single"/>
        </w:rPr>
        <w:hyperlink r:id="rId74">
          <w:r>
            <w:rPr/>
            <w:t>A/72/PV.102</w:t>
          </w:r>
        </w:hyperlink>
      </w:r>
    </w:p>
    <w:p>
      <w:pPr>
        <w:pStyle w:val="itssubhead"/>
        <w:keepNext/>
        <w:keepLines/>
        <w:spacing w:after="0"/>
      </w:pPr>
      <w:r>
        <w:t>CRIME PREVENTION (Agenda Item 107)</w:t>
      </w:r>
    </w:p>
    <w:p>
      <w:pPr>
        <w:pStyle w:val="itsentry"/>
        <w:keepNext/>
        <w:keepLines/>
        <w:spacing w:after="0"/>
      </w:pPr>
      <w:r>
        <w:t>Al Mansoori, Abdulhadi Said A.M.</w:t>
      </w:r>
      <w:r>
        <w:t xml:space="preserve"> - </w:t>
      </w:r>
      <w:r>
        <w:rPr>
          <w:color w:val="000000" w:themeColor="hyperlink"/>
          <w:u w:val="single"/>
        </w:rPr>
        <w:hyperlink r:id="rId27">
          <w:r>
            <w:rPr/>
            <w:t>A/C.3/72/SR.5</w:t>
          </w:r>
        </w:hyperlink>
      </w:r>
    </w:p>
    <w:p>
      <w:pPr>
        <w:pStyle w:val="itsentry"/>
        <w:keepNext/>
        <w:keepLines/>
        <w:spacing w:after="0"/>
      </w:pPr>
      <w:r>
        <w:t>Al-Nuaimi, Issa bin Saad Al-Jafali</w:t>
      </w:r>
      <w:r>
        <w:t xml:space="preserve"> - </w:t>
      </w:r>
      <w:r>
        <w:rPr>
          <w:color w:val="000000" w:themeColor="hyperlink"/>
          <w:u w:val="single"/>
        </w:rPr>
        <w:hyperlink r:id="rId16">
          <w:r>
            <w:rPr/>
            <w:t>A/72/PV.24</w:t>
          </w:r>
        </w:hyperlink>
      </w:r>
    </w:p>
    <w:p>
      <w:pPr>
        <w:pStyle w:val="itssubhead"/>
        <w:keepNext/>
        <w:keepLines/>
        <w:spacing w:after="0"/>
      </w:pPr>
      <w:r>
        <w:t>AGENDA 21--PROGRAMME IMPLEMENTATION (Agenda Item 19a)</w:t>
      </w:r>
    </w:p>
    <w:p>
      <w:pPr>
        <w:pStyle w:val="itsentry"/>
        <w:keepNext/>
        <w:keepLines/>
        <w:spacing w:after="0"/>
      </w:pPr>
      <w:r>
        <w:t>Al-Marri, Mr.</w:t>
      </w:r>
      <w:r>
        <w:t xml:space="preserve"> - </w:t>
      </w:r>
      <w:r>
        <w:rPr>
          <w:color w:val="000000" w:themeColor="hyperlink"/>
          <w:u w:val="single"/>
        </w:rPr>
        <w:hyperlink r:id="rId229">
          <w:r>
            <w:rPr/>
            <w:t>A/C.2/72/SR.9</w:t>
          </w:r>
        </w:hyperlink>
      </w:r>
    </w:p>
    <w:p>
      <w:pPr>
        <w:pStyle w:val="itssubhead"/>
        <w:keepNext/>
        <w:keepLines/>
        <w:spacing w:after="0"/>
      </w:pPr>
      <w:r>
        <w:t>WESTERN SAHARA QUESTION (Agenda Item 62)</w:t>
      </w:r>
    </w:p>
    <w:p>
      <w:pPr>
        <w:pStyle w:val="itsentry"/>
        <w:keepNext/>
        <w:keepLines/>
        <w:spacing w:after="0"/>
      </w:pPr>
      <w:r>
        <w:t>Al-Hamadi, Abdulrahman Yaaqob Y.A.</w:t>
      </w:r>
      <w:r>
        <w:t xml:space="preserve"> - </w:t>
      </w:r>
      <w:r>
        <w:rPr>
          <w:color w:val="000000" w:themeColor="hyperlink"/>
          <w:u w:val="single"/>
        </w:rPr>
        <w:hyperlink r:id="rId17">
          <w:r>
            <w:rPr/>
            <w:t>A/C.4/72/SR.8</w:t>
          </w:r>
        </w:hyperlink>
      </w:r>
    </w:p>
    <w:p>
      <w:pPr>
        <w:pStyle w:val="itssubhead"/>
        <w:keepNext/>
        <w:keepLines/>
        <w:spacing w:after="0"/>
      </w:pPr>
      <w:r>
        <w:t>SANCTIONS--INTERNATIONAL RELATIONS (Agenda Item 72b)</w:t>
      </w:r>
    </w:p>
    <w:p>
      <w:pPr>
        <w:pStyle w:val="itsentry"/>
        <w:keepNext/>
        <w:keepLines/>
        <w:spacing w:after="0"/>
      </w:pPr>
      <w:r>
        <w:t>Al-Temimi, Alanoud Qassim</w:t>
      </w:r>
      <w:r>
        <w:t xml:space="preserve"> - </w:t>
      </w:r>
      <w:r>
        <w:rPr>
          <w:color w:val="000000" w:themeColor="hyperlink"/>
          <w:u w:val="single"/>
        </w:rPr>
        <w:hyperlink r:id="rId124">
          <w:r>
            <w:rPr/>
            <w:t>A/C.3/72/SR.23</w:t>
          </w:r>
        </w:hyperlink>
      </w:r>
    </w:p>
    <w:p>
      <w:pPr>
        <w:pStyle w:val="itssubhead"/>
        <w:keepNext/>
        <w:keepLines/>
        <w:spacing w:after="0"/>
      </w:pPr>
      <w:r>
        <w:t>RIGHT TO EDUCATION (Agenda Item 72b)</w:t>
      </w:r>
    </w:p>
    <w:p>
      <w:pPr>
        <w:pStyle w:val="itsentry"/>
        <w:keepNext/>
        <w:keepLines/>
        <w:spacing w:after="0"/>
      </w:pPr>
      <w:r>
        <w:t>Al Mansoori, Abdulhadi Said A.M.</w:t>
      </w:r>
      <w:r>
        <w:t xml:space="preserve"> - </w:t>
      </w:r>
      <w:r>
        <w:rPr>
          <w:color w:val="000000" w:themeColor="hyperlink"/>
          <w:u w:val="single"/>
        </w:rPr>
        <w:hyperlink r:id="rId255">
          <w:r>
            <w:rPr/>
            <w:t>A/C.3/72/SR.26</w:t>
          </w:r>
        </w:hyperlink>
      </w:r>
    </w:p>
    <w:p>
      <w:pPr>
        <w:pStyle w:val="itssubhead"/>
        <w:keepNext/>
        <w:keepLines/>
        <w:spacing w:after="0"/>
      </w:pPr>
      <w:r>
        <w:t>FAMILY (Agenda Item 27b)</w:t>
      </w:r>
    </w:p>
    <w:p>
      <w:pPr>
        <w:pStyle w:val="itsentry"/>
        <w:keepNext/>
        <w:keepLines/>
        <w:spacing w:after="0"/>
      </w:pPr>
      <w:r>
        <w:t>Al-Temimi, Alanoud Qassim</w:t>
      </w:r>
      <w:r>
        <w:t xml:space="preserve"> - </w:t>
      </w:r>
      <w:r>
        <w:rPr>
          <w:color w:val="000000" w:themeColor="hyperlink"/>
          <w:u w:val="single"/>
        </w:rPr>
        <w:hyperlink r:id="rId76">
          <w:r>
            <w:rPr/>
            <w:t>A/C.3/72/SR.2</w:t>
          </w:r>
        </w:hyperlink>
      </w:r>
    </w:p>
    <w:p>
      <w:pPr>
        <w:pStyle w:val="itssubhead"/>
        <w:keepNext/>
        <w:keepLines/>
        <w:spacing w:after="0"/>
      </w:pPr>
      <w:r>
        <w:t>PARTNERSHIPS (Agenda Item 26)</w:t>
      </w:r>
    </w:p>
    <w:p>
      <w:pPr>
        <w:pStyle w:val="itsentry"/>
        <w:keepNext/>
        <w:keepLines/>
        <w:spacing w:after="0"/>
      </w:pPr>
      <w:r>
        <w:t>Al-Marri, Mr.</w:t>
      </w:r>
      <w:r>
        <w:t xml:space="preserve"> - </w:t>
      </w:r>
      <w:r>
        <w:rPr>
          <w:color w:val="000000" w:themeColor="hyperlink"/>
          <w:u w:val="single"/>
        </w:rPr>
        <w:hyperlink r:id="rId55">
          <w:r>
            <w:rPr/>
            <w:t>A/C.2/72/SR.20</w:t>
          </w:r>
        </w:hyperlink>
      </w:r>
    </w:p>
    <w:p>
      <w:pPr>
        <w:pStyle w:val="itssubhead"/>
        <w:keepNext/>
        <w:keepLines/>
        <w:spacing w:after="0"/>
      </w:pPr>
      <w:r>
        <w:t>TERRITORIES OCCUPIED BY ISRAEL--HUMAN RIGHTS (Agenda Item 54)</w:t>
      </w:r>
    </w:p>
    <w:p>
      <w:pPr>
        <w:pStyle w:val="itsentry"/>
        <w:keepNext/>
        <w:keepLines/>
        <w:spacing w:after="0"/>
      </w:pPr>
      <w:r>
        <w:t>Al-Hamadi, Abdulrahman Yaaqob Y.A.</w:t>
      </w:r>
      <w:r>
        <w:t xml:space="preserve"> - </w:t>
      </w:r>
      <w:r>
        <w:rPr>
          <w:color w:val="000000" w:themeColor="hyperlink"/>
          <w:u w:val="single"/>
        </w:rPr>
        <w:hyperlink r:id="rId106">
          <w:r>
            <w:rPr/>
            <w:t>A/C.4/72/SR.26</w:t>
          </w:r>
        </w:hyperlink>
      </w:r>
    </w:p>
    <w:p>
      <w:pPr>
        <w:pStyle w:val="itssubhead"/>
        <w:keepNext/>
        <w:keepLines/>
        <w:spacing w:after="0"/>
      </w:pPr>
      <w:r>
        <w:t>HUMAN RIGHTS ADVANCEMENT (Agenda Item 72b)</w:t>
      </w:r>
    </w:p>
    <w:p>
      <w:pPr>
        <w:pStyle w:val="itsentry"/>
        <w:keepNext/>
        <w:keepLines/>
        <w:spacing w:after="0"/>
      </w:pPr>
      <w:r>
        <w:t>Al-Temimi, Alanoud Qassim</w:t>
      </w:r>
      <w:r>
        <w:t xml:space="preserve"> - </w:t>
      </w:r>
      <w:r>
        <w:rPr>
          <w:color w:val="000000" w:themeColor="hyperlink"/>
          <w:u w:val="single"/>
        </w:rPr>
        <w:hyperlink r:id="rId170">
          <w:r>
            <w:rPr/>
            <w:t>A/C.3/72/SR.20</w:t>
          </w:r>
        </w:hyperlink>
      </w:r>
    </w:p>
    <w:p>
      <w:pPr>
        <w:pStyle w:val="itssubhead"/>
        <w:keepNext/>
        <w:keepLines/>
        <w:spacing w:after="0"/>
      </w:pPr>
      <w:r>
        <w:t>WOMEN'S ADVANCEMENT (Agenda Item 28a)</w:t>
      </w:r>
    </w:p>
    <w:p>
      <w:pPr>
        <w:pStyle w:val="itsentry"/>
        <w:keepNext/>
        <w:keepLines/>
        <w:spacing w:after="0"/>
      </w:pPr>
      <w:r>
        <w:t>Al Emadi, Sara Mohammad K.</w:t>
      </w:r>
      <w:r>
        <w:t xml:space="preserve"> - </w:t>
      </w:r>
      <w:r>
        <w:rPr>
          <w:color w:val="000000" w:themeColor="hyperlink"/>
          <w:u w:val="single"/>
        </w:rPr>
        <w:hyperlink r:id="rId69">
          <w:r>
            <w:rPr/>
            <w:t>A/C.3/72/SR.9</w:t>
          </w:r>
        </w:hyperlink>
      </w:r>
    </w:p>
    <w:p>
      <w:pPr>
        <w:pStyle w:val="itssubhead"/>
        <w:keepNext/>
        <w:keepLines/>
        <w:spacing w:after="0"/>
      </w:pPr>
      <w:r>
        <w:t>SOCIAL DEVELOPMENT--CONFERENCES (Agenda Item 27a)</w:t>
      </w:r>
    </w:p>
    <w:p>
      <w:pPr>
        <w:pStyle w:val="itsentry"/>
        <w:keepNext/>
        <w:keepLines/>
        <w:spacing w:after="0"/>
      </w:pPr>
      <w:r>
        <w:t>Al-Temimi, Alanoud Qassim</w:t>
      </w:r>
      <w:r>
        <w:t xml:space="preserve"> - </w:t>
      </w:r>
      <w:r>
        <w:rPr>
          <w:color w:val="000000" w:themeColor="hyperlink"/>
          <w:u w:val="single"/>
        </w:rPr>
        <w:hyperlink r:id="rId76">
          <w:r>
            <w:rPr/>
            <w:t>A/C.3/72/SR.2</w:t>
          </w:r>
        </w:hyperlink>
      </w:r>
    </w:p>
    <w:p>
      <w:pPr>
        <w:pStyle w:val="itssubhead"/>
        <w:keepNext/>
        <w:keepLines/>
        <w:spacing w:after="0"/>
      </w:pPr>
      <w:r>
        <w:t>UN CONFERENCES (Agenda Item 14)</w:t>
      </w:r>
    </w:p>
    <w:p>
      <w:pPr>
        <w:pStyle w:val="itsentry"/>
        <w:keepNext/>
        <w:keepLines/>
        <w:spacing w:after="0"/>
      </w:pPr>
      <w:r>
        <w:t>Al-Hamadi, Abdulrahman Yaaqob Y.A.</w:t>
      </w:r>
      <w:r>
        <w:t xml:space="preserve"> - </w:t>
      </w:r>
      <w:r>
        <w:rPr>
          <w:color w:val="000000" w:themeColor="hyperlink"/>
          <w:u w:val="single"/>
        </w:rPr>
        <w:hyperlink r:id="rId57">
          <w:r>
            <w:rPr/>
            <w:t>A/72/PV.107</w:t>
          </w:r>
        </w:hyperlink>
      </w:r>
    </w:p>
    <w:p>
      <w:pPr>
        <w:pStyle w:val="itssubhead"/>
        <w:keepNext/>
        <w:keepLines/>
        <w:spacing w:after="0"/>
      </w:pPr>
      <w:r>
        <w:t>UN--CALENDAR OF MEETINGS (2017-2018) (Agenda Item 139)</w:t>
      </w:r>
    </w:p>
    <w:p>
      <w:pPr>
        <w:pStyle w:val="itsentry"/>
        <w:keepNext/>
        <w:keepLines/>
        <w:spacing w:after="0"/>
      </w:pPr>
      <w:r>
        <w:t>Al-Kuwari, Ghanim Al-Hudaifi</w:t>
      </w:r>
      <w:r>
        <w:t xml:space="preserve"> - </w:t>
      </w:r>
      <w:r>
        <w:rPr>
          <w:color w:val="000000" w:themeColor="hyperlink"/>
          <w:u w:val="single"/>
        </w:rPr>
        <w:hyperlink r:id="rId298">
          <w:r>
            <w:rPr/>
            <w:t>A/C.5/72/SR.12</w:t>
          </w:r>
        </w:hyperlink>
      </w:r>
    </w:p>
    <w:p>
      <w:pPr>
        <w:pStyle w:val="itssubhead"/>
        <w:keepNext/>
        <w:keepLines/>
        <w:spacing w:after="0"/>
      </w:pPr>
      <w:r>
        <w:t>YOUTH (Agenda Item 27b)</w:t>
      </w:r>
    </w:p>
    <w:p>
      <w:pPr>
        <w:pStyle w:val="itsentry"/>
        <w:keepNext/>
        <w:keepLines/>
        <w:spacing w:after="0"/>
      </w:pPr>
      <w:r>
        <w:t>Al-Temimi, Alanoud Qassim</w:t>
      </w:r>
      <w:r>
        <w:t xml:space="preserve"> - </w:t>
      </w:r>
      <w:r>
        <w:rPr>
          <w:color w:val="000000" w:themeColor="hyperlink"/>
          <w:u w:val="single"/>
        </w:rPr>
        <w:hyperlink r:id="rId76">
          <w:r>
            <w:rPr/>
            <w:t>A/C.3/72/SR.2</w:t>
          </w:r>
        </w:hyperlink>
      </w:r>
    </w:p>
    <w:p>
      <w:pPr>
        <w:pStyle w:val="itssubhead"/>
        <w:keepNext/>
        <w:keepLines/>
        <w:spacing w:after="0"/>
      </w:pPr>
      <w:r>
        <w:t>MILLENNIUM SUMMIT (2000 : NEW YORK) (Agenda Item 117)</w:t>
      </w:r>
    </w:p>
    <w:p>
      <w:pPr>
        <w:pStyle w:val="itsentry"/>
        <w:keepNext/>
        <w:keepLines/>
        <w:spacing w:after="0"/>
      </w:pPr>
      <w:r>
        <w:t>Al-Hamadi, Abdulrahman Yaaqob Y.A.</w:t>
      </w:r>
      <w:r>
        <w:t xml:space="preserve"> - </w:t>
      </w:r>
      <w:r>
        <w:rPr>
          <w:color w:val="000000" w:themeColor="hyperlink"/>
          <w:u w:val="single"/>
        </w:rPr>
        <w:hyperlink r:id="rId57">
          <w:r>
            <w:rPr/>
            <w:t>A/72/PV.107</w:t>
          </w:r>
        </w:hyperlink>
      </w:r>
    </w:p>
    <w:p>
      <w:pPr>
        <w:pStyle w:val="itssubhead"/>
        <w:keepNext/>
        <w:keepLines/>
        <w:spacing w:after="0"/>
      </w:pPr>
      <w:r>
        <w:t>DECOLONIZATION (Agenda Item 62)</w:t>
      </w:r>
    </w:p>
    <w:p>
      <w:pPr>
        <w:pStyle w:val="itsentry"/>
        <w:keepNext/>
        <w:keepLines/>
        <w:spacing w:after="0"/>
      </w:pPr>
      <w:r>
        <w:t>Al-Hamadi, Abdulrahman Yaaqob Y.A.</w:t>
      </w:r>
      <w:r>
        <w:t xml:space="preserve"> - </w:t>
      </w:r>
      <w:r>
        <w:rPr>
          <w:color w:val="000000" w:themeColor="hyperlink"/>
          <w:u w:val="single"/>
        </w:rPr>
        <w:hyperlink r:id="rId17">
          <w:r>
            <w:rPr/>
            <w:t>A/C.4/72/SR.8</w:t>
          </w:r>
        </w:hyperlink>
      </w:r>
    </w:p>
    <w:p>
      <w:pPr>
        <w:pStyle w:val="itssubhead"/>
        <w:keepNext/>
        <w:keepLines/>
        <w:spacing w:after="0"/>
      </w:pPr>
      <w:r>
        <w:t>FREEDOM OF EXPRESSION (Agenda Item 72b)</w:t>
      </w:r>
    </w:p>
    <w:p>
      <w:pPr>
        <w:pStyle w:val="itsentry"/>
        <w:keepNext/>
        <w:keepLines/>
        <w:spacing w:after="0"/>
      </w:pPr>
      <w:r>
        <w:t>Al Emadi, Sara Mohammad K.</w:t>
      </w:r>
      <w:r>
        <w:t xml:space="preserve"> - </w:t>
      </w:r>
      <w:r>
        <w:rPr>
          <w:color w:val="000000" w:themeColor="hyperlink"/>
          <w:u w:val="single"/>
        </w:rPr>
        <w:hyperlink r:id="rId90">
          <w:r>
            <w:rPr/>
            <w:t>A/C.3/72/SR.29</w:t>
          </w:r>
        </w:hyperlink>
      </w:r>
    </w:p>
    <w:p>
      <w:pPr>
        <w:pStyle w:val="itssubhead"/>
        <w:keepNext/>
        <w:keepLines/>
        <w:spacing w:after="0"/>
      </w:pPr>
      <w:r>
        <w:t>BIOLOGICAL WEAPONS--TREATY (1972) (Agenda Item 106)</w:t>
      </w:r>
    </w:p>
    <w:p>
      <w:pPr>
        <w:pStyle w:val="itsentry"/>
        <w:keepNext/>
        <w:keepLines/>
        <w:spacing w:after="0"/>
      </w:pPr>
      <w:r>
        <w:t>Al-Thani, Alya Ahmed S.A.</w:t>
      </w:r>
      <w:r>
        <w:t xml:space="preserve"> - </w:t>
      </w:r>
      <w:r>
        <w:rPr>
          <w:color w:val="000000" w:themeColor="hyperlink"/>
          <w:u w:val="single"/>
        </w:rPr>
        <w:hyperlink r:id="rId95">
          <w:r>
            <w:rPr/>
            <w:t>A/C.1/72/PV.16</w:t>
          </w:r>
        </w:hyperlink>
      </w:r>
    </w:p>
    <w:p>
      <w:pPr>
        <w:pStyle w:val="itssubhead"/>
        <w:keepNext/>
        <w:keepLines/>
        <w:spacing w:after="0"/>
      </w:pPr>
      <w:r>
        <w:t>PEACE (Agenda Item 15)</w:t>
      </w:r>
    </w:p>
    <w:p>
      <w:pPr>
        <w:pStyle w:val="itsentry"/>
        <w:keepNext/>
        <w:keepLines/>
        <w:spacing w:after="0"/>
      </w:pPr>
      <w:r>
        <w:t>Al-Thani, Alya Ahmed S.A.</w:t>
      </w:r>
      <w:r>
        <w:t xml:space="preserve"> - </w:t>
      </w:r>
      <w:r>
        <w:rPr>
          <w:color w:val="000000" w:themeColor="hyperlink"/>
          <w:u w:val="single"/>
        </w:rPr>
        <w:hyperlink r:id="rId60">
          <w:r>
            <w:rPr/>
            <w:t>A/72/PV.68</w:t>
          </w:r>
        </w:hyperlink>
      </w:r>
    </w:p>
    <w:p>
      <w:pPr>
        <w:pStyle w:val="itssubhead"/>
        <w:keepNext/>
        <w:keepLines/>
        <w:spacing w:after="0"/>
      </w:pPr>
      <w:r>
        <w:t>HUMAN RIGHTS (Agenda Item 72)</w:t>
      </w:r>
    </w:p>
    <w:p>
      <w:pPr>
        <w:pStyle w:val="itsentry"/>
        <w:keepNext/>
        <w:keepLines/>
        <w:spacing w:after="0"/>
      </w:pPr>
      <w:r>
        <w:t>Al-Temimi, Alanoud Qassim</w:t>
      </w:r>
      <w:r>
        <w:t xml:space="preserve"> - </w:t>
      </w:r>
      <w:r>
        <w:rPr>
          <w:color w:val="000000" w:themeColor="hyperlink"/>
          <w:u w:val="single"/>
        </w:rPr>
        <w:hyperlink r:id="rId92">
          <w:r>
            <w:rPr/>
            <w:t>A/C.3/72/SR.35</w:t>
          </w:r>
        </w:hyperlink>
      </w:r>
    </w:p>
    <w:p>
      <w:pPr>
        <w:pStyle w:val="itssubhead"/>
        <w:keepNext/>
        <w:keepLines/>
        <w:spacing w:after="0"/>
      </w:pPr>
      <w:r>
        <w:t>SPORTS (Agenda Item 11)</w:t>
      </w:r>
    </w:p>
    <w:p>
      <w:pPr>
        <w:pStyle w:val="itsentry"/>
        <w:keepNext/>
        <w:keepLines/>
        <w:spacing w:after="0"/>
      </w:pPr>
      <w:r>
        <w:t>Al-Abdulla, Ms.</w:t>
      </w:r>
      <w:r>
        <w:t xml:space="preserve"> - </w:t>
      </w:r>
      <w:r>
        <w:rPr>
          <w:color w:val="000000" w:themeColor="hyperlink"/>
          <w:u w:val="single"/>
        </w:rPr>
        <w:hyperlink r:id="rId14">
          <w:r>
            <w:rPr/>
            <w:t>A/72/PV.48</w:t>
          </w:r>
        </w:hyperlink>
      </w:r>
    </w:p>
    <w:p>
      <w:pPr>
        <w:pStyle w:val="itssubhead"/>
        <w:keepNext/>
        <w:keepLines/>
        <w:spacing w:after="0"/>
      </w:pPr>
      <w:r>
        <w:t>NUCLEAR DISARMAMENT (Agenda Item 99b)</w:t>
      </w:r>
    </w:p>
    <w:p>
      <w:pPr>
        <w:pStyle w:val="itsentry"/>
        <w:keepNext/>
        <w:keepLines/>
        <w:spacing w:after="0"/>
      </w:pPr>
      <w:r>
        <w:t>Al-Thani, Mohamed Hamad S.J.</w:t>
      </w:r>
      <w:r>
        <w:t xml:space="preserve"> - </w:t>
      </w:r>
      <w:r>
        <w:rPr>
          <w:color w:val="000000" w:themeColor="hyperlink"/>
          <w:u w:val="single"/>
        </w:rPr>
        <w:hyperlink r:id="rId253">
          <w:r>
            <w:rPr/>
            <w:t>A/C.1/72/PV.14</w:t>
          </w:r>
        </w:hyperlink>
      </w:r>
    </w:p>
    <w:p>
      <w:pPr>
        <w:pStyle w:val="itssubhead"/>
        <w:keepNext/>
        <w:keepLines/>
        <w:spacing w:after="0"/>
      </w:pPr>
      <w:r>
        <w:t>MIGRANTS--PROTECTION (Agenda Item 72b)</w:t>
      </w:r>
    </w:p>
    <w:p>
      <w:pPr>
        <w:pStyle w:val="itsentry"/>
        <w:keepNext/>
        <w:keepLines/>
        <w:spacing w:after="0"/>
      </w:pPr>
      <w:r>
        <w:t>Al Mansoori, Abdulhadi Said A.M.</w:t>
      </w:r>
      <w:r>
        <w:t xml:space="preserve"> - </w:t>
      </w:r>
      <w:r>
        <w:rPr>
          <w:color w:val="000000" w:themeColor="hyperlink"/>
          <w:u w:val="single"/>
        </w:rPr>
        <w:hyperlink r:id="rId250">
          <w:r>
            <w:rPr/>
            <w:t>A/C.3/72/SR.25</w:t>
          </w:r>
        </w:hyperlink>
      </w:r>
    </w:p>
    <w:p>
      <w:pPr>
        <w:pStyle w:val="itssubhead"/>
        <w:keepNext/>
        <w:keepLines/>
        <w:spacing w:after="0"/>
      </w:pPr>
      <w:r>
        <w:t>PALESTINE QUESTION (Agenda Item 38)</w:t>
      </w:r>
    </w:p>
    <w:p>
      <w:pPr>
        <w:pStyle w:val="itsentry"/>
        <w:keepNext/>
        <w:keepLines/>
        <w:spacing w:after="0"/>
      </w:pPr>
      <w:r>
        <w:t>Al-Thani, Alya Ahmed S.A.</w:t>
      </w:r>
      <w:r>
        <w:t xml:space="preserve"> - </w:t>
      </w:r>
      <w:r>
        <w:rPr>
          <w:color w:val="000000" w:themeColor="hyperlink"/>
          <w:u w:val="single"/>
        </w:rPr>
        <w:hyperlink r:id="rId178">
          <w:r>
            <w:rPr/>
            <w:t>A/72/PV.59</w:t>
          </w:r>
        </w:hyperlink>
      </w:r>
    </w:p>
    <w:p>
      <w:pPr>
        <w:pStyle w:val="itssubhead"/>
        <w:keepNext/>
        <w:keepLines/>
        <w:spacing w:after="0"/>
      </w:pPr>
      <w:r>
        <w:t>CHILDREN--UN. GENERAL ASSEMBLY (27TH SPECIAL SESS. : 2002) (Agenda Item 68b)</w:t>
      </w:r>
    </w:p>
    <w:p>
      <w:pPr>
        <w:pStyle w:val="itsentry"/>
        <w:keepNext/>
        <w:keepLines/>
        <w:spacing w:after="0"/>
      </w:pPr>
      <w:r>
        <w:t>Al Emadi, Sara Mohammad K.</w:t>
      </w:r>
      <w:r>
        <w:t xml:space="preserve"> - </w:t>
      </w:r>
      <w:r>
        <w:rPr>
          <w:color w:val="000000" w:themeColor="hyperlink"/>
          <w:u w:val="single"/>
        </w:rPr>
        <w:hyperlink r:id="rId136">
          <w:r>
            <w:rPr/>
            <w:t>A/C.3/72/SR.14</w:t>
          </w:r>
        </w:hyperlink>
      </w:r>
    </w:p>
    <w:p>
      <w:pPr>
        <w:pStyle w:val="itssubhead"/>
        <w:keepNext/>
        <w:keepLines/>
        <w:spacing w:after="0"/>
      </w:pPr>
      <w:r>
        <w:t>INFORMATION (Agenda Item 57)</w:t>
      </w:r>
    </w:p>
    <w:p>
      <w:pPr>
        <w:pStyle w:val="itsentry"/>
        <w:keepNext/>
        <w:keepLines/>
        <w:spacing w:after="0"/>
      </w:pPr>
      <w:r>
        <w:t>Al Naser, Fatima Mubarak</w:t>
      </w:r>
      <w:r>
        <w:t xml:space="preserve"> - </w:t>
      </w:r>
      <w:r>
        <w:rPr>
          <w:color w:val="000000" w:themeColor="hyperlink"/>
          <w:u w:val="single"/>
        </w:rPr>
        <w:hyperlink r:id="rId132">
          <w:r>
            <w:rPr/>
            <w:t>A/C.4/72/SR.15</w:t>
          </w:r>
        </w:hyperlink>
      </w:r>
    </w:p>
    <w:p>
      <w:pPr>
        <w:pStyle w:val="itssubhead"/>
        <w:keepNext/>
        <w:keepLines/>
        <w:spacing w:after="0"/>
      </w:pPr>
      <w:r>
        <w:t>HUMAN RIGHTS INSTITUTIONS--SOUTHWEST ASIA AND ARAB COUNTRIES (Agenda Item 72b)</w:t>
      </w:r>
    </w:p>
    <w:p>
      <w:pPr>
        <w:pStyle w:val="itsentry"/>
        <w:keepNext/>
        <w:keepLines/>
        <w:spacing w:after="0"/>
      </w:pPr>
      <w:r>
        <w:t>Al-Temimi, Alanoud Qassim</w:t>
      </w:r>
      <w:r>
        <w:t xml:space="preserve"> - </w:t>
      </w:r>
      <w:r>
        <w:rPr>
          <w:color w:val="000000" w:themeColor="hyperlink"/>
          <w:u w:val="single"/>
        </w:rPr>
        <w:hyperlink r:id="rId191">
          <w:r>
            <w:rPr/>
            <w:t>A/C.3/72/SR.45</w:t>
          </w:r>
        </w:hyperlink>
      </w:r>
    </w:p>
    <w:p>
      <w:pPr>
        <w:pStyle w:val="itssubhead"/>
        <w:keepNext/>
        <w:keepLines/>
        <w:spacing w:after="0"/>
      </w:pPr>
      <w:r>
        <w:t>UNRWA--ACTIVITIES (Agenda Item 53)</w:t>
      </w:r>
    </w:p>
    <w:p>
      <w:pPr>
        <w:pStyle w:val="itsentry"/>
        <w:keepNext/>
        <w:keepLines/>
        <w:spacing w:after="0"/>
      </w:pPr>
      <w:r>
        <w:t>Al-Malki, Amina Salem</w:t>
      </w:r>
      <w:r>
        <w:t xml:space="preserve"> - </w:t>
      </w:r>
      <w:r>
        <w:rPr>
          <w:color w:val="000000" w:themeColor="hyperlink"/>
          <w:u w:val="single"/>
        </w:rPr>
        <w:hyperlink r:id="rId214">
          <w:r>
            <w:rPr/>
            <w:t>A/C.4/72/SR.24</w:t>
          </w:r>
        </w:hyperlink>
      </w:r>
    </w:p>
    <w:p>
      <w:pPr>
        <w:pStyle w:val="itssubhead"/>
        <w:keepNext/>
        <w:keepLines/>
        <w:spacing w:after="0"/>
      </w:pPr>
      <w:r>
        <w:t>UN. SECURITY COUNCIL--MEMBERSHIP (Agenda Item 122)</w:t>
      </w:r>
    </w:p>
    <w:p>
      <w:pPr>
        <w:pStyle w:val="itsentry"/>
        <w:keepNext/>
        <w:keepLines/>
        <w:spacing w:after="0"/>
      </w:pPr>
      <w:r>
        <w:t xml:space="preserve">Al-Khalifa, Talal Rashid N.M. </w:t>
      </w:r>
      <w:r>
        <w:t xml:space="preserve"> - </w:t>
      </w:r>
      <w:r>
        <w:rPr>
          <w:color w:val="000000" w:themeColor="hyperlink"/>
          <w:u w:val="single"/>
        </w:rPr>
        <w:hyperlink r:id="rId254">
          <w:r>
            <w:rPr/>
            <w:t>A/72/PV.42</w:t>
          </w:r>
        </w:hyperlink>
      </w:r>
    </w:p>
    <w:p>
      <w:pPr>
        <w:pStyle w:val="itssubhead"/>
        <w:keepNext/>
        <w:keepLines/>
        <w:spacing w:after="0"/>
      </w:pPr>
      <w:r>
        <w:t>RIGHTS OF THE CHILD (Agenda Item 68a)</w:t>
      </w:r>
    </w:p>
    <w:p>
      <w:pPr>
        <w:pStyle w:val="itsentry"/>
        <w:keepNext/>
        <w:keepLines/>
        <w:spacing w:after="0"/>
      </w:pPr>
      <w:r>
        <w:t>Al Emadi, Sara Mohammad K.</w:t>
      </w:r>
      <w:r>
        <w:t xml:space="preserve"> - </w:t>
      </w:r>
      <w:r>
        <w:rPr>
          <w:color w:val="000000" w:themeColor="hyperlink"/>
          <w:u w:val="single"/>
        </w:rPr>
        <w:hyperlink r:id="rId134">
          <w:r>
            <w:rPr/>
            <w:t>A/C.3/72/SR.11</w:t>
          </w:r>
        </w:hyperlink>
      </w:r>
      <w:r>
        <w:t xml:space="preserve">; </w:t>
      </w:r>
      <w:r>
        <w:rPr>
          <w:color w:val="000000" w:themeColor="hyperlink"/>
          <w:u w:val="single"/>
        </w:rPr>
        <w:hyperlink r:id="rId29">
          <w:r>
            <w:rPr/>
            <w:t>A/C.3/72/SR.12</w:t>
          </w:r>
        </w:hyperlink>
      </w:r>
      <w:r>
        <w:t xml:space="preserve">; </w:t>
      </w:r>
      <w:r>
        <w:rPr>
          <w:color w:val="000000" w:themeColor="hyperlink"/>
          <w:u w:val="single"/>
        </w:rPr>
        <w:hyperlink r:id="rId136">
          <w:r>
            <w:rPr/>
            <w:t>A/C.3/72/SR.14</w:t>
          </w:r>
        </w:hyperlink>
      </w:r>
    </w:p>
    <w:p>
      <w:pPr>
        <w:pStyle w:val="itssubhead"/>
        <w:keepNext/>
        <w:keepLines/>
        <w:spacing w:after="0"/>
      </w:pPr>
      <w:r>
        <w:t>DEVELOPMENT EDUCATION (Agenda Item 19g)</w:t>
      </w:r>
    </w:p>
    <w:p>
      <w:pPr>
        <w:pStyle w:val="itsentry"/>
        <w:keepNext/>
        <w:keepLines/>
        <w:spacing w:after="0"/>
      </w:pPr>
      <w:r>
        <w:t>Al-Marri, Mr.</w:t>
      </w:r>
      <w:r>
        <w:t xml:space="preserve"> - </w:t>
      </w:r>
      <w:r>
        <w:rPr>
          <w:color w:val="000000" w:themeColor="hyperlink"/>
          <w:u w:val="single"/>
        </w:rPr>
        <w:hyperlink r:id="rId229">
          <w:r>
            <w:rPr/>
            <w:t>A/C.2/72/SR.9</w:t>
          </w:r>
        </w:hyperlink>
      </w:r>
    </w:p>
    <w:p>
      <w:pPr>
        <w:pStyle w:val="itssubhead"/>
        <w:keepNext/>
        <w:keepLines/>
        <w:spacing w:after="0"/>
      </w:pPr>
      <w:r>
        <w:t>DEVELOPMENT FINANCE (Agenda Item 17b)</w:t>
      </w:r>
    </w:p>
    <w:p>
      <w:pPr>
        <w:pStyle w:val="itsentry"/>
        <w:keepNext/>
        <w:keepLines/>
        <w:spacing w:after="0"/>
      </w:pPr>
      <w:r>
        <w:t>Al Shammari, Nouf Abdullah</w:t>
      </w:r>
      <w:r>
        <w:t xml:space="preserve"> - </w:t>
      </w:r>
      <w:r>
        <w:rPr>
          <w:color w:val="000000" w:themeColor="hyperlink"/>
          <w:u w:val="single"/>
        </w:rPr>
        <w:hyperlink r:id="rId25">
          <w:r>
            <w:rPr/>
            <w:t>A/C.2/72/SR.6</w:t>
          </w:r>
        </w:hyperlink>
      </w:r>
    </w:p>
    <w:p>
      <w:pPr>
        <w:pStyle w:val="itssubhead"/>
        <w:keepNext/>
        <w:keepLines/>
        <w:spacing w:after="0"/>
      </w:pPr>
      <w:r>
        <w:t>INFORMATION TECHNOLOGY--DEVELOPMENT (Agenda Item 16)</w:t>
      </w:r>
    </w:p>
    <w:p>
      <w:pPr>
        <w:pStyle w:val="itsentry"/>
        <w:keepNext/>
        <w:keepLines/>
        <w:spacing w:after="0"/>
      </w:pPr>
      <w:r>
        <w:t>Al-Kuwari, Ahmad Saif Y.A.</w:t>
      </w:r>
      <w:r>
        <w:t xml:space="preserve"> - </w:t>
      </w:r>
      <w:r>
        <w:rPr>
          <w:color w:val="000000" w:themeColor="hyperlink"/>
          <w:u w:val="single"/>
        </w:rPr>
        <w:hyperlink r:id="rId54">
          <w:r>
            <w:rPr/>
            <w:t>A/C.2/72/SR.15</w:t>
          </w:r>
        </w:hyperlink>
      </w:r>
    </w:p>
    <w:p>
      <w:pPr>
        <w:pStyle w:val="itssubhead"/>
        <w:keepNext/>
        <w:keepLines/>
        <w:spacing w:after="0"/>
      </w:pPr>
      <w:r>
        <w:t>NUCLEAR DISARMAMENT NEGOTIATIONS (Agenda Item 99bb)</w:t>
      </w:r>
    </w:p>
    <w:p>
      <w:pPr>
        <w:pStyle w:val="itsentry"/>
        <w:keepNext/>
        <w:keepLines/>
        <w:spacing w:after="0"/>
      </w:pPr>
      <w:r>
        <w:t>Al-Thani, Mohamed Hamad S.J.</w:t>
      </w:r>
      <w:r>
        <w:t xml:space="preserve"> - </w:t>
      </w:r>
      <w:r>
        <w:rPr>
          <w:color w:val="000000" w:themeColor="hyperlink"/>
          <w:u w:val="single"/>
        </w:rPr>
        <w:hyperlink r:id="rId253">
          <w:r>
            <w:rPr/>
            <w:t>A/C.1/72/PV.14</w:t>
          </w:r>
        </w:hyperlink>
      </w:r>
    </w:p>
    <w:p>
      <w:pPr>
        <w:pStyle w:val="itssubhead"/>
        <w:keepNext/>
        <w:keepLines/>
        <w:spacing w:after="0"/>
      </w:pPr>
      <w:r>
        <w:t>SLAVERY (Agenda Item 72a)</w:t>
      </w:r>
    </w:p>
    <w:p>
      <w:pPr>
        <w:pStyle w:val="itsentry"/>
        <w:keepNext/>
        <w:keepLines/>
        <w:spacing w:after="0"/>
      </w:pPr>
      <w:r>
        <w:t>Al Mansoori, Abdulhadi Said A.M.</w:t>
      </w:r>
      <w:r>
        <w:t xml:space="preserve"> - </w:t>
      </w:r>
      <w:r>
        <w:rPr>
          <w:color w:val="000000" w:themeColor="hyperlink"/>
          <w:u w:val="single"/>
        </w:rPr>
        <w:hyperlink r:id="rId129">
          <w:r>
            <w:rPr/>
            <w:t>A/C.3/72/SR.33</w:t>
          </w:r>
        </w:hyperlink>
      </w:r>
    </w:p>
    <w:p>
      <w:pPr>
        <w:pStyle w:val="itssubhead"/>
        <w:keepNext/>
        <w:keepLines/>
        <w:spacing w:after="0"/>
      </w:pPr>
      <w:r>
        <w:t>TERRITORIES OCCUPIED BY ISRAEL--NATURAL RESOURCES (Agenda Item 63)</w:t>
      </w:r>
    </w:p>
    <w:p>
      <w:pPr>
        <w:pStyle w:val="itsentry"/>
        <w:keepNext/>
        <w:keepLines/>
        <w:spacing w:after="0"/>
      </w:pPr>
      <w:r>
        <w:t>Al Shammari, Nouf Abdullah</w:t>
      </w:r>
      <w:r>
        <w:t xml:space="preserve"> - </w:t>
      </w:r>
      <w:r>
        <w:rPr>
          <w:color w:val="000000" w:themeColor="hyperlink"/>
          <w:u w:val="single"/>
        </w:rPr>
        <w:hyperlink r:id="rId225">
          <w:r>
            <w:rPr/>
            <w:t>A/C.2/72/SR.21</w:t>
          </w:r>
        </w:hyperlink>
      </w:r>
    </w:p>
    <w:p>
      <w:pPr>
        <w:pStyle w:val="itssubhead"/>
        <w:keepNext/>
        <w:keepLines/>
        <w:spacing w:after="0"/>
      </w:pPr>
      <w:r>
        <w:t>DEVELOPMENT FINANCE--CONFERENCES (Agenda Item 18)</w:t>
      </w:r>
    </w:p>
    <w:p>
      <w:pPr>
        <w:pStyle w:val="itsentry"/>
        <w:keepNext/>
        <w:keepLines/>
        <w:spacing w:after="0"/>
      </w:pPr>
      <w:r>
        <w:t>Al Shammari, Nouf Abdullah</w:t>
      </w:r>
      <w:r>
        <w:t xml:space="preserve"> - </w:t>
      </w:r>
      <w:r>
        <w:rPr>
          <w:color w:val="000000" w:themeColor="hyperlink"/>
          <w:u w:val="single"/>
        </w:rPr>
        <w:hyperlink r:id="rId25">
          <w:r>
            <w:rPr/>
            <w:t>A/C.2/72/SR.6</w:t>
          </w:r>
        </w:hyperlink>
      </w:r>
    </w:p>
    <w:p>
      <w:pPr>
        <w:pStyle w:val="itssubhead"/>
        <w:keepNext/>
        <w:keepLines/>
        <w:spacing w:after="0"/>
      </w:pPr>
      <w:r>
        <w:t>REFUGEES (Agenda Item 64)</w:t>
      </w:r>
    </w:p>
    <w:p>
      <w:pPr>
        <w:pStyle w:val="itsentry"/>
        <w:keepNext/>
        <w:keepLines/>
        <w:spacing w:after="0"/>
      </w:pPr>
      <w:r>
        <w:t>Al Emadi, Sara Mohammad K.</w:t>
      </w:r>
      <w:r>
        <w:t xml:space="preserve"> - </w:t>
      </w:r>
      <w:r>
        <w:rPr>
          <w:color w:val="000000" w:themeColor="hyperlink"/>
          <w:u w:val="single"/>
        </w:rPr>
        <w:hyperlink r:id="rId67">
          <w:r>
            <w:rPr/>
            <w:t>A/C.3/72/SR.40</w:t>
          </w:r>
        </w:hyperlink>
      </w:r>
    </w:p>
    <w:p>
      <w:pPr>
        <w:pStyle w:val="itssubhead"/>
        <w:keepNext/>
        <w:keepLines/>
        <w:spacing w:after="0"/>
      </w:pPr>
      <w:r>
        <w:t>UN--CHARTER (Agenda Item 83)</w:t>
      </w:r>
    </w:p>
    <w:p>
      <w:pPr>
        <w:pStyle w:val="itsentry"/>
        <w:keepNext/>
        <w:keepLines/>
        <w:spacing w:after="0"/>
      </w:pPr>
      <w:r>
        <w:t>Al Mohannadi, Essa Ali</w:t>
      </w:r>
      <w:r>
        <w:t xml:space="preserve"> - </w:t>
      </w:r>
      <w:r>
        <w:rPr>
          <w:color w:val="000000" w:themeColor="hyperlink"/>
          <w:u w:val="single"/>
        </w:rPr>
        <w:hyperlink r:id="rId218">
          <w:r>
            <w:rPr/>
            <w:t>A/C.6/72/SR.12</w:t>
          </w:r>
        </w:hyperlink>
      </w:r>
    </w:p>
    <w:p>
      <w:pPr>
        <w:pStyle w:val="itssubhead"/>
        <w:keepNext/>
        <w:keepLines/>
        <w:spacing w:after="0"/>
      </w:pPr>
      <w:r>
        <w:t>EMERGENCY ASSISTANCE (Agenda Item 73a)</w:t>
      </w:r>
    </w:p>
    <w:p>
      <w:pPr>
        <w:pStyle w:val="itsentry"/>
        <w:keepNext/>
        <w:keepLines/>
        <w:spacing w:after="0"/>
      </w:pPr>
      <w:r>
        <w:t>Al-Hamadi, Abdulrahman Yaaqob Y.A.</w:t>
      </w:r>
      <w:r>
        <w:t xml:space="preserve"> - </w:t>
      </w:r>
      <w:r>
        <w:rPr>
          <w:color w:val="000000" w:themeColor="hyperlink"/>
          <w:u w:val="single"/>
        </w:rPr>
        <w:hyperlink r:id="rId56">
          <w:r>
            <w:rPr/>
            <w:t>A/72/PV.69</w:t>
          </w:r>
        </w:hyperlink>
      </w:r>
    </w:p>
    <w:p>
      <w:pPr>
        <w:pStyle w:val="itssubhead"/>
        <w:keepNext/>
        <w:keepLines/>
        <w:spacing w:after="0"/>
      </w:pPr>
      <w:r>
        <w:t>TRAFFICKING IN PERSONS (Agenda Item 72b)</w:t>
      </w:r>
    </w:p>
    <w:p>
      <w:pPr>
        <w:pStyle w:val="itsentry"/>
        <w:keepNext/>
        <w:keepLines/>
        <w:spacing w:after="0"/>
      </w:pPr>
      <w:r>
        <w:t>Al Emadi, Sara Mohammad K.</w:t>
      </w:r>
      <w:r>
        <w:t xml:space="preserve"> - </w:t>
      </w:r>
      <w:r>
        <w:rPr>
          <w:color w:val="000000" w:themeColor="hyperlink"/>
          <w:u w:val="single"/>
        </w:rPr>
        <w:hyperlink r:id="rId29">
          <w:r>
            <w:rPr/>
            <w:t>A/C.3/72/SR.12</w:t>
          </w:r>
        </w:hyperlink>
      </w:r>
    </w:p>
    <w:p>
      <w:pPr>
        <w:pStyle w:val="itssubhead"/>
        <w:keepNext/>
        <w:keepLines/>
        <w:spacing w:after="0"/>
      </w:pPr>
      <w:r>
        <w:t>CHEMICAL WEAPONS--TREATY (1993) (Agenda Item 99l)</w:t>
      </w:r>
    </w:p>
    <w:p>
      <w:pPr>
        <w:pStyle w:val="itsentry"/>
        <w:keepNext/>
        <w:keepLines/>
        <w:spacing w:after="0"/>
      </w:pPr>
      <w:r>
        <w:t>Al-Thani, Alya Ahmed S.A.</w:t>
      </w:r>
      <w:r>
        <w:t xml:space="preserve"> - </w:t>
      </w:r>
      <w:r>
        <w:rPr>
          <w:color w:val="000000" w:themeColor="hyperlink"/>
          <w:u w:val="single"/>
        </w:rPr>
        <w:hyperlink r:id="rId95">
          <w:r>
            <w:rPr/>
            <w:t>A/C.1/72/PV.16</w:t>
          </w:r>
        </w:hyperlink>
      </w:r>
    </w:p>
    <w:p>
      <w:pPr>
        <w:pStyle w:val="itssubhead"/>
        <w:keepNext/>
        <w:keepLines/>
        <w:spacing w:after="0"/>
      </w:pPr>
      <w:r>
        <w:t>JUDICIAL INDEPENDENCE (Agenda Item 72b)</w:t>
      </w:r>
    </w:p>
    <w:p>
      <w:pPr>
        <w:pStyle w:val="itsentry"/>
        <w:keepNext/>
        <w:keepLines/>
        <w:spacing w:after="0"/>
      </w:pPr>
      <w:r>
        <w:t>Al Mansoori, Abdulhadi Said A.M.</w:t>
      </w:r>
      <w:r>
        <w:t xml:space="preserve"> - </w:t>
      </w:r>
      <w:r>
        <w:rPr>
          <w:color w:val="000000" w:themeColor="hyperlink"/>
          <w:u w:val="single"/>
        </w:rPr>
        <w:hyperlink r:id="rId124">
          <w:r>
            <w:rPr/>
            <w:t>A/C.3/72/SR.23</w:t>
          </w:r>
        </w:hyperlink>
      </w:r>
    </w:p>
    <w:p>
      <w:pPr>
        <w:pStyle w:val="itssubhead"/>
        <w:keepNext/>
        <w:keepLines/>
        <w:spacing w:after="0"/>
      </w:pPr>
      <w:r>
        <w:t>TERRORISM (Agenda Item 109)</w:t>
      </w:r>
    </w:p>
    <w:p>
      <w:pPr>
        <w:pStyle w:val="itsentry"/>
        <w:keepNext/>
        <w:keepLines/>
        <w:spacing w:after="0"/>
      </w:pPr>
      <w:r>
        <w:t>Al-Thani, Mohamed Hamad S.J.</w:t>
      </w:r>
      <w:r>
        <w:t xml:space="preserve"> - </w:t>
      </w:r>
      <w:r>
        <w:rPr>
          <w:color w:val="000000" w:themeColor="hyperlink"/>
          <w:u w:val="single"/>
        </w:rPr>
        <w:hyperlink r:id="rId256">
          <w:r>
            <w:rPr/>
            <w:t>A/C.6/72/SR.2</w:t>
          </w:r>
        </w:hyperlink>
      </w:r>
    </w:p>
    <w:p>
      <w:pPr>
        <w:pStyle w:val="itssubhead"/>
        <w:keepNext/>
        <w:keepLines/>
        <w:spacing w:after="0"/>
      </w:pPr>
      <w:r>
        <w:t>UN. GENERAL ASSEMBLY (72ND SESS. : 2017-2018). 2ND COMMITTEE--GENERAL DEBATE (Agenda Item 8)</w:t>
      </w:r>
    </w:p>
    <w:p>
      <w:pPr>
        <w:pStyle w:val="itsentry"/>
        <w:keepNext/>
        <w:keepLines/>
        <w:spacing w:after="0"/>
      </w:pPr>
      <w:r>
        <w:t>Al-Kuwari, Ahmad Saif Y.A.</w:t>
      </w:r>
      <w:r>
        <w:t xml:space="preserve"> - </w:t>
      </w:r>
      <w:r>
        <w:rPr>
          <w:color w:val="000000" w:themeColor="hyperlink"/>
          <w:u w:val="single"/>
        </w:rPr>
        <w:hyperlink r:id="rId248">
          <w:r>
            <w:rPr/>
            <w:t>A/C.2/72/SR.4</w:t>
          </w:r>
        </w:hyperlink>
      </w:r>
    </w:p>
    <w:p>
      <w:pPr>
        <w:pStyle w:val="itssubhead"/>
        <w:keepNext/>
        <w:keepLines/>
        <w:spacing w:after="0"/>
      </w:pPr>
      <w:r>
        <w:t>UN--BUDGET (2018-2019) (Agenda Item 136)</w:t>
      </w:r>
    </w:p>
    <w:p>
      <w:pPr>
        <w:pStyle w:val="itsentry"/>
        <w:keepNext/>
        <w:keepLines/>
        <w:spacing w:after="0"/>
      </w:pPr>
      <w:r>
        <w:t>Al-Thani, Alya Ahmed S.A.</w:t>
      </w:r>
      <w:r>
        <w:t xml:space="preserve"> - </w:t>
      </w:r>
      <w:r>
        <w:rPr>
          <w:color w:val="000000" w:themeColor="hyperlink"/>
          <w:u w:val="single"/>
        </w:rPr>
        <w:hyperlink r:id="rId47">
          <w:r>
            <w:rPr/>
            <w:t>A/C.5/72/SR.4</w:t>
          </w:r>
        </w:hyperlink>
      </w:r>
      <w:r>
        <w:br/>
      </w:r>
    </w:p>
    <w:p>
      <w:pPr>
        <w:pStyle w:val="itshead"/>
        <w:keepNext/>
        <w:keepLines/>
      </w:pPr>
      <w:r>
        <w:t>Qatar. Amir</w:t>
      </w:r>
    </w:p>
    <w:p>
      <w:pPr>
        <w:pStyle w:val="itssubhead"/>
        <w:keepNext/>
        <w:keepLines/>
        <w:spacing w:after="0"/>
      </w:pPr>
      <w:r>
        <w:t>UN. GENERAL ASSEMBLY (72ND SESS. : 2017-2018)--SPECIAL STATEMENTS (Agenda Item )</w:t>
      </w:r>
    </w:p>
    <w:p>
      <w:pPr>
        <w:pStyle w:val="itsentry"/>
        <w:keepNext/>
        <w:keepLines/>
        <w:spacing w:after="0"/>
      </w:pPr>
      <w:r>
        <w:t>Al-Thani, Tamim bin Hamad, Sheikh</w:t>
      </w:r>
      <w:r>
        <w:t xml:space="preserve"> - </w:t>
      </w:r>
      <w:r>
        <w:rPr>
          <w:color w:val="000000" w:themeColor="hyperlink"/>
          <w:u w:val="single"/>
        </w:rPr>
        <w:hyperlink r:id="rId279">
          <w:r>
            <w:rPr/>
            <w:t>A/72/PV.4</w:t>
          </w:r>
        </w:hyperlink>
      </w:r>
    </w:p>
    <w:p>
      <w:pPr>
        <w:pStyle w:val="itssubhead"/>
        <w:keepNext/>
        <w:keepLines/>
        <w:spacing w:after="0"/>
      </w:pPr>
      <w:r>
        <w:t>UN. GENERAL ASSEMBLY (72ND SESS. : 2017-2018)--GENERAL DEBATE (Agenda Item 8)</w:t>
      </w:r>
    </w:p>
    <w:p>
      <w:pPr>
        <w:pStyle w:val="itsentry"/>
        <w:keepNext/>
        <w:keepLines/>
        <w:spacing w:after="0"/>
      </w:pPr>
      <w:r>
        <w:t>Al-Thani, Tamim bin Hamad, Sheikh</w:t>
      </w:r>
      <w:r>
        <w:t xml:space="preserve"> - </w:t>
      </w:r>
      <w:r>
        <w:rPr>
          <w:color w:val="000000" w:themeColor="hyperlink"/>
          <w:u w:val="single"/>
        </w:rPr>
        <w:hyperlink r:id="rId279">
          <w:r>
            <w:rPr/>
            <w:t>A/72/PV.4</w:t>
          </w:r>
        </w:hyperlink>
      </w:r>
      <w:r>
        <w:br/>
      </w:r>
    </w:p>
    <w:p>
      <w:pPr>
        <w:pStyle w:val="itshead"/>
        <w:keepNext/>
        <w:keepLines/>
      </w:pPr>
      <w:r>
        <w:t>Rehabilitación y Esperanza (Organization : Chile)</w:t>
      </w:r>
    </w:p>
    <w:p>
      <w:pPr>
        <w:pStyle w:val="itssubhead"/>
        <w:keepNext/>
        <w:keepLines/>
        <w:spacing w:after="0"/>
      </w:pPr>
      <w:r>
        <w:t>WESTERN SAHARA QUESTION (Agenda Item 62)</w:t>
      </w:r>
    </w:p>
    <w:p>
      <w:pPr>
        <w:pStyle w:val="itsentry"/>
        <w:keepNext/>
        <w:keepLines/>
        <w:spacing w:after="0"/>
      </w:pPr>
      <w:r>
        <w:t>Moraga Duque, Juan Carlos</w:t>
      </w:r>
      <w:r>
        <w:t xml:space="preserve"> - </w:t>
      </w:r>
      <w:r>
        <w:rPr>
          <w:color w:val="000000" w:themeColor="hyperlink"/>
          <w:u w:val="single"/>
        </w:rPr>
        <w:hyperlink r:id="rId19">
          <w:r>
            <w:rPr/>
            <w:t>A/C.4/72/SR.7</w:t>
          </w:r>
        </w:hyperlink>
      </w:r>
      <w:r>
        <w:br/>
      </w:r>
    </w:p>
    <w:p>
      <w:pPr>
        <w:pStyle w:val="itshead"/>
        <w:keepNext/>
        <w:keepLines/>
      </w:pPr>
      <w:r>
        <w:t>Republic of Korea</w:t>
      </w:r>
    </w:p>
    <w:p>
      <w:pPr>
        <w:pStyle w:val="itssubhead"/>
        <w:keepNext/>
        <w:keepLines/>
        <w:spacing w:after="0"/>
      </w:pPr>
      <w:r>
        <w:t>IAEA--REPORTS (2016) (Agenda Item 89)</w:t>
      </w:r>
    </w:p>
    <w:p>
      <w:pPr>
        <w:pStyle w:val="itsentry"/>
        <w:keepNext/>
        <w:keepLines/>
        <w:spacing w:after="0"/>
      </w:pPr>
      <w:r>
        <w:t>Hahn, Choonghee</w:t>
      </w:r>
      <w:r>
        <w:t xml:space="preserve"> - </w:t>
      </w:r>
      <w:r>
        <w:rPr>
          <w:color w:val="000000" w:themeColor="hyperlink"/>
          <w:u w:val="single"/>
        </w:rPr>
        <w:hyperlink r:id="rId127">
          <w:r>
            <w:rPr/>
            <w:t>A/72/PV.46</w:t>
          </w:r>
        </w:hyperlink>
      </w:r>
    </w:p>
    <w:p>
      <w:pPr>
        <w:pStyle w:val="itsentry"/>
        <w:keepNext/>
        <w:keepLines/>
        <w:spacing w:after="0"/>
      </w:pPr>
      <w:r>
        <w:t>Yoon, Seong-mee</w:t>
      </w:r>
      <w:r>
        <w:t xml:space="preserve"> - </w:t>
      </w:r>
      <w:r>
        <w:rPr>
          <w:color w:val="000000" w:themeColor="hyperlink"/>
          <w:u w:val="single"/>
        </w:rPr>
        <w:hyperlink r:id="rId175">
          <w:r>
            <w:rPr/>
            <w:t>A/72/PV.47</w:t>
          </w:r>
        </w:hyperlink>
      </w:r>
    </w:p>
    <w:p>
      <w:pPr>
        <w:pStyle w:val="itssubhead"/>
        <w:keepNext/>
        <w:keepLines/>
        <w:spacing w:after="0"/>
      </w:pPr>
      <w:r>
        <w:t>UN--CHARTER (Agenda Item 83)</w:t>
      </w:r>
    </w:p>
    <w:p>
      <w:pPr>
        <w:pStyle w:val="itsentry"/>
        <w:keepNext/>
        <w:keepLines/>
        <w:spacing w:after="0"/>
      </w:pPr>
      <w:r>
        <w:t>Rhee, Zha-hyoung</w:t>
      </w:r>
      <w:r>
        <w:t xml:space="preserve"> - </w:t>
      </w:r>
      <w:r>
        <w:rPr>
          <w:color w:val="000000" w:themeColor="hyperlink"/>
          <w:u w:val="single"/>
        </w:rPr>
        <w:hyperlink r:id="rId218">
          <w:r>
            <w:rPr/>
            <w:t>A/C.6/72/SR.12</w:t>
          </w:r>
        </w:hyperlink>
      </w:r>
    </w:p>
    <w:p>
      <w:pPr>
        <w:pStyle w:val="itssubhead"/>
        <w:keepNext/>
        <w:keepLines/>
        <w:spacing w:after="0"/>
      </w:pPr>
      <w:r>
        <w:t>NUCLEAR DISARMAMENT (Agenda Item 99b)</w:t>
      </w:r>
    </w:p>
    <w:p>
      <w:pPr>
        <w:pStyle w:val="itsentry"/>
        <w:keepNext/>
        <w:keepLines/>
        <w:spacing w:after="0"/>
      </w:pPr>
      <w:r>
        <w:t>Kim, In-chul</w:t>
      </w:r>
      <w:r>
        <w:t xml:space="preserve"> - </w:t>
      </w:r>
      <w:r>
        <w:rPr>
          <w:color w:val="000000" w:themeColor="hyperlink"/>
          <w:u w:val="single"/>
        </w:rPr>
        <w:hyperlink r:id="rId186">
          <w:r>
            <w:rPr/>
            <w:t>A/C.1/72/PV.12</w:t>
          </w:r>
        </w:hyperlink>
      </w:r>
      <w:r>
        <w:t xml:space="preserve">; </w:t>
      </w:r>
      <w:r>
        <w:rPr>
          <w:color w:val="000000" w:themeColor="hyperlink"/>
          <w:u w:val="single"/>
        </w:rPr>
        <w:hyperlink r:id="rId253">
          <w:r>
            <w:rPr/>
            <w:t>A/C.1/72/PV.14</w:t>
          </w:r>
        </w:hyperlink>
      </w:r>
    </w:p>
    <w:p>
      <w:pPr>
        <w:pStyle w:val="itssubhead"/>
        <w:keepNext/>
        <w:keepLines/>
        <w:spacing w:after="0"/>
      </w:pPr>
      <w:r>
        <w:t>COUNTER-TERRORISM (Agenda Item 118)</w:t>
      </w:r>
    </w:p>
    <w:p>
      <w:pPr>
        <w:pStyle w:val="itsentry"/>
        <w:keepNext/>
        <w:keepLines/>
        <w:spacing w:after="0"/>
      </w:pPr>
      <w:r>
        <w:t>Ham, Sang-wook</w:t>
      </w:r>
      <w:r>
        <w:t xml:space="preserve"> - </w:t>
      </w:r>
      <w:r>
        <w:rPr>
          <w:color w:val="000000" w:themeColor="hyperlink"/>
          <w:u w:val="single"/>
        </w:rPr>
        <w:hyperlink r:id="rId74">
          <w:r>
            <w:rPr/>
            <w:t>A/72/PV.102</w:t>
          </w:r>
        </w:hyperlink>
      </w:r>
    </w:p>
    <w:p>
      <w:pPr>
        <w:pStyle w:val="itssubhead"/>
        <w:keepNext/>
        <w:keepLines/>
        <w:spacing w:after="0"/>
      </w:pPr>
      <w:r>
        <w:t>OUTER SPACE--PEACEFUL USES--INTERNATIONAL COOPERATION (Agenda Item 52a)</w:t>
      </w:r>
    </w:p>
    <w:p>
      <w:pPr>
        <w:pStyle w:val="itsentry"/>
        <w:keepNext/>
        <w:keepLines/>
        <w:spacing w:after="0"/>
      </w:pPr>
      <w:r>
        <w:t>Lee, Hye Jin</w:t>
      </w:r>
      <w:r>
        <w:t xml:space="preserve"> - </w:t>
      </w:r>
      <w:r>
        <w:rPr>
          <w:color w:val="000000" w:themeColor="hyperlink"/>
          <w:u w:val="single"/>
        </w:rPr>
        <w:hyperlink r:id="rId97">
          <w:r>
            <w:rPr/>
            <w:t>A/C.4/72/SR.13</w:t>
          </w:r>
        </w:hyperlink>
      </w:r>
    </w:p>
    <w:p>
      <w:pPr>
        <w:pStyle w:val="itssubhead"/>
        <w:keepNext/>
        <w:keepLines/>
        <w:spacing w:after="0"/>
      </w:pPr>
      <w:r>
        <w:t>INFORMATION (Agenda Item 57)</w:t>
      </w:r>
    </w:p>
    <w:p>
      <w:pPr>
        <w:pStyle w:val="itsentry"/>
        <w:keepNext/>
        <w:keepLines/>
        <w:spacing w:after="0"/>
      </w:pPr>
      <w:r>
        <w:t>Lee, Jooil</w:t>
      </w:r>
      <w:r>
        <w:t xml:space="preserve"> - </w:t>
      </w:r>
      <w:r>
        <w:rPr>
          <w:color w:val="000000" w:themeColor="hyperlink"/>
          <w:u w:val="single"/>
        </w:rPr>
        <w:hyperlink r:id="rId133">
          <w:r>
            <w:rPr/>
            <w:t>A/C.4/72/SR.16</w:t>
          </w:r>
        </w:hyperlink>
      </w:r>
    </w:p>
    <w:p>
      <w:pPr>
        <w:pStyle w:val="itssubhead"/>
        <w:keepNext/>
        <w:keepLines/>
        <w:spacing w:after="0"/>
      </w:pPr>
      <w:r>
        <w:t>LANDMINES--TREATIES (1997) (Agenda Item 99m)</w:t>
      </w:r>
    </w:p>
    <w:p>
      <w:pPr>
        <w:pStyle w:val="itsentry"/>
        <w:keepNext/>
        <w:keepLines/>
        <w:spacing w:after="0"/>
      </w:pPr>
      <w:r>
        <w:t>Seo, Eun-ji</w:t>
      </w:r>
      <w:r>
        <w:t xml:space="preserve"> - </w:t>
      </w:r>
      <w:r>
        <w:rPr>
          <w:color w:val="000000" w:themeColor="hyperlink"/>
          <w:u w:val="single"/>
        </w:rPr>
        <w:hyperlink r:id="rId148">
          <w:r>
            <w:rPr/>
            <w:t>A/C.1/72/PV.17</w:t>
          </w:r>
        </w:hyperlink>
      </w:r>
    </w:p>
    <w:p>
      <w:pPr>
        <w:pStyle w:val="itsentry"/>
        <w:keepNext/>
        <w:keepLines/>
        <w:spacing w:after="0"/>
      </w:pPr>
      <w:r>
        <w:t>Yoon, Seong-mee</w:t>
      </w:r>
      <w:r>
        <w:t xml:space="preserve"> - </w:t>
      </w:r>
      <w:r>
        <w:rPr>
          <w:color w:val="000000" w:themeColor="hyperlink"/>
          <w:u w:val="single"/>
        </w:rPr>
        <w:hyperlink r:id="rId63">
          <w:r>
            <w:rPr/>
            <w:t>A/C.1/72/PV.26</w:t>
          </w:r>
        </w:hyperlink>
      </w:r>
    </w:p>
    <w:p>
      <w:pPr>
        <w:pStyle w:val="itssubhead"/>
        <w:keepNext/>
        <w:keepLines/>
        <w:spacing w:after="0"/>
      </w:pPr>
      <w:r>
        <w:t>ECONOMIC COOPERATION AMONG DEVELOPING COUNTRIES (Agenda Item 24b)</w:t>
      </w:r>
    </w:p>
    <w:p>
      <w:pPr>
        <w:pStyle w:val="itsentry"/>
        <w:keepNext/>
        <w:keepLines/>
        <w:spacing w:after="0"/>
      </w:pPr>
      <w:r>
        <w:t>Doyeon, Won</w:t>
      </w:r>
      <w:r>
        <w:t xml:space="preserve"> - </w:t>
      </w:r>
      <w:r>
        <w:rPr>
          <w:color w:val="000000" w:themeColor="hyperlink"/>
          <w:u w:val="single"/>
        </w:rPr>
        <w:hyperlink r:id="rId107">
          <w:r>
            <w:rPr/>
            <w:t>A/C.2/72/SR.23</w:t>
          </w:r>
        </w:hyperlink>
      </w:r>
    </w:p>
    <w:p>
      <w:pPr>
        <w:pStyle w:val="itssubhead"/>
        <w:keepNext/>
        <w:keepLines/>
        <w:spacing w:after="0"/>
      </w:pPr>
      <w:r>
        <w:t>FREEDOM OF EXPRESSION (Agenda Item 72b)</w:t>
      </w:r>
    </w:p>
    <w:p>
      <w:pPr>
        <w:pStyle w:val="itsentry"/>
        <w:keepNext/>
        <w:keepLines/>
        <w:spacing w:after="0"/>
      </w:pPr>
      <w:r>
        <w:t>Hwang, Yoo Sil</w:t>
      </w:r>
      <w:r>
        <w:t xml:space="preserve"> - </w:t>
      </w:r>
      <w:r>
        <w:rPr>
          <w:color w:val="000000" w:themeColor="hyperlink"/>
          <w:u w:val="single"/>
        </w:rPr>
        <w:hyperlink r:id="rId90">
          <w:r>
            <w:rPr/>
            <w:t>A/C.3/72/SR.29</w:t>
          </w:r>
        </w:hyperlink>
      </w:r>
    </w:p>
    <w:p>
      <w:pPr>
        <w:pStyle w:val="itssubhead"/>
        <w:keepNext/>
        <w:keepLines/>
        <w:spacing w:after="0"/>
      </w:pPr>
      <w:r>
        <w:t>PARTNERSHIPS (Agenda Item 26)</w:t>
      </w:r>
    </w:p>
    <w:p>
      <w:pPr>
        <w:pStyle w:val="itsentry"/>
        <w:keepNext/>
        <w:keepLines/>
        <w:spacing w:after="0"/>
      </w:pPr>
      <w:r>
        <w:t>Song, Mi-young</w:t>
      </w:r>
      <w:r>
        <w:t xml:space="preserve"> - </w:t>
      </w:r>
      <w:r>
        <w:rPr>
          <w:color w:val="000000" w:themeColor="hyperlink"/>
          <w:u w:val="single"/>
        </w:rPr>
        <w:hyperlink r:id="rId55">
          <w:r>
            <w:rPr/>
            <w:t>A/C.2/72/SR.20</w:t>
          </w:r>
        </w:hyperlink>
      </w:r>
    </w:p>
    <w:p>
      <w:pPr>
        <w:pStyle w:val="itssubhead"/>
        <w:keepNext/>
        <w:keepLines/>
        <w:spacing w:after="0"/>
      </w:pPr>
      <w:r>
        <w:t>SMALL ARMS--ILLICIT TRAFFIC (Agenda Item 99p)</w:t>
      </w:r>
    </w:p>
    <w:p>
      <w:pPr>
        <w:pStyle w:val="itsentry"/>
        <w:keepNext/>
        <w:keepLines/>
        <w:spacing w:after="0"/>
      </w:pPr>
      <w:r>
        <w:t>Seo, Eun-ji</w:t>
      </w:r>
      <w:r>
        <w:t xml:space="preserve"> - </w:t>
      </w:r>
      <w:r>
        <w:rPr>
          <w:color w:val="000000" w:themeColor="hyperlink"/>
          <w:u w:val="single"/>
        </w:rPr>
        <w:hyperlink r:id="rId148">
          <w:r>
            <w:rPr/>
            <w:t>A/C.1/72/PV.17</w:t>
          </w:r>
        </w:hyperlink>
      </w:r>
    </w:p>
    <w:p>
      <w:pPr>
        <w:pStyle w:val="itssubhead"/>
        <w:keepNext/>
        <w:keepLines/>
        <w:spacing w:after="0"/>
      </w:pPr>
      <w:r>
        <w:t>UN CONFERENCES (Agenda Item 14)</w:t>
      </w:r>
    </w:p>
    <w:p>
      <w:pPr>
        <w:pStyle w:val="itsentry"/>
        <w:keepNext/>
        <w:keepLines/>
        <w:spacing w:after="0"/>
      </w:pPr>
      <w:r>
        <w:t>Cho, Yeong-moo</w:t>
      </w:r>
      <w:r>
        <w:t xml:space="preserve"> - </w:t>
      </w:r>
      <w:r>
        <w:rPr>
          <w:color w:val="000000" w:themeColor="hyperlink"/>
          <w:u w:val="single"/>
        </w:rPr>
        <w:hyperlink r:id="rId57">
          <w:r>
            <w:rPr/>
            <w:t>A/72/PV.107</w:t>
          </w:r>
        </w:hyperlink>
      </w:r>
    </w:p>
    <w:p>
      <w:pPr>
        <w:pStyle w:val="itssubhead"/>
        <w:keepNext/>
        <w:keepLines/>
        <w:spacing w:after="0"/>
      </w:pPr>
      <w:r>
        <w:t>CONVENTIONAL WEAPONS--TREATY (1980) (Agenda Item 103)</w:t>
      </w:r>
    </w:p>
    <w:p>
      <w:pPr>
        <w:pStyle w:val="itsentry"/>
        <w:keepNext/>
        <w:keepLines/>
        <w:spacing w:after="0"/>
      </w:pPr>
      <w:r>
        <w:t>Seo, Eun-ji</w:t>
      </w:r>
      <w:r>
        <w:t xml:space="preserve"> - </w:t>
      </w:r>
      <w:r>
        <w:rPr>
          <w:color w:val="000000" w:themeColor="hyperlink"/>
          <w:u w:val="single"/>
        </w:rPr>
        <w:hyperlink r:id="rId148">
          <w:r>
            <w:rPr/>
            <w:t>A/C.1/72/PV.17</w:t>
          </w:r>
        </w:hyperlink>
      </w:r>
    </w:p>
    <w:p>
      <w:pPr>
        <w:pStyle w:val="itssubhead"/>
        <w:keepNext/>
        <w:keepLines/>
        <w:spacing w:after="0"/>
      </w:pPr>
      <w:r>
        <w:t>NUCLEAR-WEAPON-FREE ZONE--SOUTHERN HEMISPHERE (Agenda Item 99i)</w:t>
      </w:r>
    </w:p>
    <w:p>
      <w:pPr>
        <w:pStyle w:val="itsentry"/>
        <w:keepNext/>
        <w:keepLines/>
        <w:spacing w:after="0"/>
      </w:pPr>
      <w:r>
        <w:t>Kim, In-chul</w:t>
      </w:r>
      <w:r>
        <w:t xml:space="preserve"> - </w:t>
      </w:r>
      <w:r>
        <w:rPr>
          <w:color w:val="000000" w:themeColor="hyperlink"/>
          <w:u w:val="single"/>
        </w:rPr>
        <w:hyperlink r:id="rId154">
          <w:r>
            <w:rPr/>
            <w:t>A/C.1/72/PV.23</w:t>
          </w:r>
        </w:hyperlink>
      </w:r>
    </w:p>
    <w:p>
      <w:pPr>
        <w:pStyle w:val="itssubhead"/>
        <w:keepNext/>
        <w:keepLines/>
        <w:spacing w:after="0"/>
      </w:pPr>
      <w:r>
        <w:t>DISAPPEARANCE OF PERSONS (Agenda Item 72b)</w:t>
      </w:r>
    </w:p>
    <w:p>
      <w:pPr>
        <w:pStyle w:val="itsentry"/>
        <w:keepNext/>
        <w:keepLines/>
        <w:spacing w:after="0"/>
      </w:pPr>
      <w:r>
        <w:t>Hwang, Hyuni</w:t>
      </w:r>
      <w:r>
        <w:t xml:space="preserve"> - </w:t>
      </w:r>
      <w:r>
        <w:rPr>
          <w:color w:val="000000" w:themeColor="hyperlink"/>
          <w:u w:val="single"/>
        </w:rPr>
        <w:hyperlink r:id="rId61">
          <w:r>
            <w:rPr/>
            <w:t>A/C.3/72/SR.24</w:t>
          </w:r>
        </w:hyperlink>
      </w:r>
    </w:p>
    <w:p>
      <w:pPr>
        <w:pStyle w:val="itssubhead"/>
        <w:keepNext/>
        <w:keepLines/>
        <w:spacing w:after="0"/>
      </w:pPr>
      <w:r>
        <w:t>CLUSTER MUNITIONS (Agenda Item 99hh)</w:t>
      </w:r>
    </w:p>
    <w:p>
      <w:pPr>
        <w:pStyle w:val="itsentry"/>
        <w:keepNext/>
        <w:keepLines/>
        <w:spacing w:after="0"/>
      </w:pPr>
      <w:r>
        <w:t>Yoon, Seong-mee</w:t>
      </w:r>
      <w:r>
        <w:t xml:space="preserve"> - </w:t>
      </w:r>
      <w:r>
        <w:rPr>
          <w:color w:val="000000" w:themeColor="hyperlink"/>
          <w:u w:val="single"/>
        </w:rPr>
        <w:hyperlink r:id="rId63">
          <w:r>
            <w:rPr/>
            <w:t>A/C.1/72/PV.26</w:t>
          </w:r>
        </w:hyperlink>
      </w:r>
    </w:p>
    <w:p>
      <w:pPr>
        <w:pStyle w:val="itsentry"/>
        <w:keepNext/>
        <w:keepLines/>
        <w:spacing w:after="0"/>
      </w:pPr>
      <w:r>
        <w:t>Seo, Eun-ji</w:t>
      </w:r>
      <w:r>
        <w:t xml:space="preserve"> - </w:t>
      </w:r>
      <w:r>
        <w:rPr>
          <w:color w:val="000000" w:themeColor="hyperlink"/>
          <w:u w:val="single"/>
        </w:rPr>
        <w:hyperlink r:id="rId148">
          <w:r>
            <w:rPr/>
            <w:t>A/C.1/72/PV.17</w:t>
          </w:r>
        </w:hyperlink>
      </w:r>
    </w:p>
    <w:p>
      <w:pPr>
        <w:pStyle w:val="itssubhead"/>
        <w:keepNext/>
        <w:keepLines/>
        <w:spacing w:after="0"/>
      </w:pPr>
      <w:r>
        <w:t>HUMAN RIGHTS--DEMOCRATIC PEOPLE'S REPUBLIC OF KOREA (Agenda Item 72c)</w:t>
      </w:r>
    </w:p>
    <w:p>
      <w:pPr>
        <w:pStyle w:val="itsentry"/>
        <w:keepNext/>
        <w:keepLines/>
        <w:spacing w:after="0"/>
      </w:pPr>
      <w:r>
        <w:t>Hahn, Choonghee</w:t>
      </w:r>
      <w:r>
        <w:t xml:space="preserve"> - </w:t>
      </w:r>
      <w:r>
        <w:rPr>
          <w:color w:val="000000" w:themeColor="hyperlink"/>
          <w:u w:val="single"/>
        </w:rPr>
        <w:hyperlink r:id="rId126">
          <w:r>
            <w:rPr/>
            <w:t>A/C.3/72/SR.32</w:t>
          </w:r>
        </w:hyperlink>
      </w:r>
    </w:p>
    <w:p>
      <w:pPr>
        <w:pStyle w:val="itssubhead"/>
        <w:keepNext/>
        <w:keepLines/>
        <w:spacing w:after="0"/>
      </w:pPr>
      <w:r>
        <w:t>RIGHTS OF THE CHILD (Agenda Item 68a)</w:t>
      </w:r>
    </w:p>
    <w:p>
      <w:pPr>
        <w:pStyle w:val="itsentry"/>
        <w:keepNext/>
        <w:keepLines/>
        <w:spacing w:after="0"/>
      </w:pPr>
      <w:r>
        <w:t>Hwang, Yoo Sil</w:t>
      </w:r>
      <w:r>
        <w:t xml:space="preserve"> - </w:t>
      </w:r>
      <w:r>
        <w:rPr>
          <w:color w:val="000000" w:themeColor="hyperlink"/>
          <w:u w:val="single"/>
        </w:rPr>
        <w:hyperlink r:id="rId136">
          <w:r>
            <w:rPr/>
            <w:t>A/C.3/72/SR.14</w:t>
          </w:r>
        </w:hyperlink>
      </w:r>
    </w:p>
    <w:p>
      <w:pPr>
        <w:pStyle w:val="itssubhead"/>
        <w:keepNext/>
        <w:keepLines/>
        <w:spacing w:after="0"/>
      </w:pPr>
      <w:r>
        <w:t>RULE OF LAW (Agenda Item 84)</w:t>
      </w:r>
    </w:p>
    <w:p>
      <w:pPr>
        <w:pStyle w:val="itsentry"/>
        <w:keepNext/>
        <w:keepLines/>
        <w:spacing w:after="0"/>
      </w:pPr>
      <w:r>
        <w:t>Yang, Jaiho</w:t>
      </w:r>
      <w:r>
        <w:t xml:space="preserve"> - </w:t>
      </w:r>
      <w:r>
        <w:rPr>
          <w:color w:val="000000" w:themeColor="hyperlink"/>
          <w:u w:val="single"/>
        </w:rPr>
        <w:hyperlink r:id="rId71">
          <w:r>
            <w:rPr/>
            <w:t>A/C.6/72/SR.6</w:t>
          </w:r>
        </w:hyperlink>
      </w:r>
    </w:p>
    <w:p>
      <w:pPr>
        <w:pStyle w:val="itssubhead"/>
        <w:keepNext/>
        <w:keepLines/>
        <w:spacing w:after="0"/>
      </w:pPr>
      <w:r>
        <w:t>UN--BUDGET (2018-2019) (Agenda Item 136)</w:t>
      </w:r>
    </w:p>
    <w:p>
      <w:pPr>
        <w:pStyle w:val="itsentry"/>
        <w:keepNext/>
        <w:keepLines/>
        <w:spacing w:after="0"/>
      </w:pPr>
      <w:r>
        <w:t>Cho, Tae-Yul</w:t>
      </w:r>
      <w:r>
        <w:t xml:space="preserve"> - </w:t>
      </w:r>
      <w:r>
        <w:rPr>
          <w:color w:val="000000" w:themeColor="hyperlink"/>
          <w:u w:val="single"/>
        </w:rPr>
        <w:hyperlink r:id="rId201">
          <w:r>
            <w:rPr/>
            <w:t>A/C.5/72/SR.39</w:t>
          </w:r>
        </w:hyperlink>
      </w:r>
    </w:p>
    <w:p>
      <w:pPr>
        <w:pStyle w:val="itssubhead"/>
        <w:keepNext/>
        <w:keepLines/>
        <w:spacing w:after="0"/>
      </w:pPr>
      <w:r>
        <w:t>INTERNATIONAL CRIMINAL COURT--REPORTS (Agenda Item 76)</w:t>
      </w:r>
    </w:p>
    <w:p>
      <w:pPr>
        <w:pStyle w:val="itsentry"/>
        <w:keepNext/>
        <w:keepLines/>
        <w:spacing w:after="0"/>
      </w:pPr>
      <w:r>
        <w:t>Cho, Tae-Yul</w:t>
      </w:r>
      <w:r>
        <w:t xml:space="preserve"> - </w:t>
      </w:r>
      <w:r>
        <w:rPr>
          <w:color w:val="000000" w:themeColor="hyperlink"/>
          <w:u w:val="single"/>
        </w:rPr>
        <w:hyperlink r:id="rId174">
          <w:r>
            <w:rPr/>
            <w:t>A/72/PV.36</w:t>
          </w:r>
        </w:hyperlink>
      </w:r>
    </w:p>
    <w:p>
      <w:pPr>
        <w:pStyle w:val="itssubhead"/>
        <w:keepNext/>
        <w:keepLines/>
        <w:spacing w:after="0"/>
      </w:pPr>
      <w:r>
        <w:t>PEACEKEEPING OPERATIONS--CRIMINAL LIABILITY (Agenda Item 78)</w:t>
      </w:r>
    </w:p>
    <w:p>
      <w:pPr>
        <w:pStyle w:val="itsentry"/>
        <w:keepNext/>
        <w:keepLines/>
        <w:spacing w:after="0"/>
      </w:pPr>
      <w:r>
        <w:t>Shin, Seoung Ho</w:t>
      </w:r>
      <w:r>
        <w:t xml:space="preserve"> - </w:t>
      </w:r>
      <w:r>
        <w:rPr>
          <w:color w:val="000000" w:themeColor="hyperlink"/>
          <w:u w:val="single"/>
        </w:rPr>
        <w:hyperlink r:id="rId216">
          <w:r>
            <w:rPr/>
            <w:t>A/C.6/72/SR.9</w:t>
          </w:r>
        </w:hyperlink>
      </w:r>
    </w:p>
    <w:p>
      <w:pPr>
        <w:pStyle w:val="itssubhead"/>
        <w:keepNext/>
        <w:keepLines/>
        <w:spacing w:after="0"/>
      </w:pPr>
      <w:r>
        <w:t>TERRORISM (Agenda Item 109)</w:t>
      </w:r>
    </w:p>
    <w:p>
      <w:pPr>
        <w:pStyle w:val="itsentry"/>
        <w:keepNext/>
        <w:keepLines/>
        <w:spacing w:after="0"/>
      </w:pPr>
      <w:r>
        <w:t>Jeon, Yu Jin</w:t>
      </w:r>
      <w:r>
        <w:t xml:space="preserve"> - </w:t>
      </w:r>
      <w:r>
        <w:rPr>
          <w:color w:val="000000" w:themeColor="hyperlink"/>
          <w:u w:val="single"/>
        </w:rPr>
        <w:hyperlink r:id="rId110">
          <w:r>
            <w:rPr/>
            <w:t>A/C.6/72/SR.4</w:t>
          </w:r>
        </w:hyperlink>
      </w:r>
    </w:p>
    <w:p>
      <w:pPr>
        <w:pStyle w:val="itssubhead"/>
        <w:keepNext/>
        <w:keepLines/>
        <w:spacing w:after="0"/>
      </w:pPr>
      <w:r>
        <w:t>WOMEN'S ADVANCEMENT--CONFERENCES (Agenda Item 28b)</w:t>
      </w:r>
    </w:p>
    <w:p>
      <w:pPr>
        <w:pStyle w:val="itsentry"/>
        <w:keepNext/>
        <w:keepLines/>
        <w:spacing w:after="0"/>
      </w:pPr>
      <w:r>
        <w:t>Kang, Sangwook</w:t>
      </w:r>
      <w:r>
        <w:t xml:space="preserve"> - </w:t>
      </w:r>
      <w:r>
        <w:rPr>
          <w:color w:val="000000" w:themeColor="hyperlink"/>
          <w:u w:val="single"/>
        </w:rPr>
        <w:hyperlink r:id="rId121">
          <w:r>
            <w:rPr/>
            <w:t>A/C.3/72/SR.10</w:t>
          </w:r>
        </w:hyperlink>
      </w:r>
      <w:r>
        <w:t xml:space="preserve">; </w:t>
      </w:r>
      <w:r>
        <w:rPr>
          <w:color w:val="000000" w:themeColor="hyperlink"/>
          <w:u w:val="single"/>
        </w:rPr>
        <w:hyperlink r:id="rId69">
          <w:r>
            <w:rPr/>
            <w:t>A/C.3/72/SR.9</w:t>
          </w:r>
        </w:hyperlink>
      </w:r>
    </w:p>
    <w:p>
      <w:pPr>
        <w:pStyle w:val="itssubhead"/>
        <w:keepNext/>
        <w:keepLines/>
        <w:spacing w:after="0"/>
      </w:pPr>
      <w:r>
        <w:t>UN. CONFERENCE ON DISARMAMENT--REPORTS (2017) (Agenda Item 101a)</w:t>
      </w:r>
    </w:p>
    <w:p>
      <w:pPr>
        <w:pStyle w:val="itsentry"/>
        <w:keepNext/>
        <w:keepLines/>
        <w:spacing w:after="0"/>
      </w:pPr>
      <w:r>
        <w:t>Kim, In-chul</w:t>
      </w:r>
      <w:r>
        <w:t xml:space="preserve"> - </w:t>
      </w:r>
      <w:r>
        <w:rPr>
          <w:color w:val="000000" w:themeColor="hyperlink"/>
          <w:u w:val="single"/>
        </w:rPr>
        <w:hyperlink r:id="rId44">
          <w:r>
            <w:rPr/>
            <w:t>A/C.1/72/PV.22</w:t>
          </w:r>
        </w:hyperlink>
      </w:r>
    </w:p>
    <w:p>
      <w:pPr>
        <w:pStyle w:val="itssubhead"/>
        <w:keepNext/>
        <w:keepLines/>
        <w:spacing w:after="0"/>
      </w:pPr>
      <w:r>
        <w:t>UN. HUMAN RIGHTS COUNCIL--REPORTS (Agenda Item 67)</w:t>
      </w:r>
    </w:p>
    <w:p>
      <w:pPr>
        <w:pStyle w:val="itsentry"/>
        <w:keepNext/>
        <w:keepLines/>
        <w:spacing w:after="0"/>
      </w:pPr>
      <w:r>
        <w:t>Kang, Sangwook</w:t>
      </w:r>
      <w:r>
        <w:t xml:space="preserve"> - </w:t>
      </w:r>
      <w:r>
        <w:rPr>
          <w:color w:val="000000" w:themeColor="hyperlink"/>
          <w:u w:val="single"/>
        </w:rPr>
        <w:hyperlink r:id="rId111">
          <w:r>
            <w:rPr/>
            <w:t>A/C.3/72/SR.42</w:t>
          </w:r>
        </w:hyperlink>
      </w:r>
    </w:p>
    <w:p>
      <w:pPr>
        <w:pStyle w:val="itssubhead"/>
        <w:keepNext/>
        <w:keepLines/>
        <w:spacing w:after="0"/>
      </w:pPr>
      <w:r>
        <w:t>UN. GENERAL ASSEMBLY (72ND SESS. : 2017-2018). 2ND COMMITTEE--GENERAL DEBATE (Agenda Item 8)</w:t>
      </w:r>
    </w:p>
    <w:p>
      <w:pPr>
        <w:pStyle w:val="itsentry"/>
        <w:keepNext/>
        <w:keepLines/>
        <w:spacing w:after="0"/>
      </w:pPr>
      <w:r>
        <w:t>Hahn, Choonghee</w:t>
      </w:r>
      <w:r>
        <w:t xml:space="preserve"> - </w:t>
      </w:r>
      <w:r>
        <w:rPr>
          <w:color w:val="000000" w:themeColor="hyperlink"/>
          <w:u w:val="single"/>
        </w:rPr>
        <w:hyperlink r:id="rId238">
          <w:r>
            <w:rPr/>
            <w:t>A/C.2/72/SR.3</w:t>
          </w:r>
        </w:hyperlink>
      </w:r>
    </w:p>
    <w:p>
      <w:pPr>
        <w:pStyle w:val="itssubhead"/>
        <w:keepNext/>
        <w:keepLines/>
        <w:spacing w:after="0"/>
      </w:pPr>
      <w:r>
        <w:t>ARMS TRANSFERS--INTERNATIONAL INSTRUMENTS (Agenda Item 99x)</w:t>
      </w:r>
    </w:p>
    <w:p>
      <w:pPr>
        <w:pStyle w:val="itsentry"/>
        <w:keepNext/>
        <w:keepLines/>
        <w:spacing w:after="0"/>
      </w:pPr>
      <w:r>
        <w:t>Seo, Eun-ji</w:t>
      </w:r>
      <w:r>
        <w:t xml:space="preserve"> - </w:t>
      </w:r>
      <w:r>
        <w:rPr>
          <w:color w:val="000000" w:themeColor="hyperlink"/>
          <w:u w:val="single"/>
        </w:rPr>
        <w:hyperlink r:id="rId148">
          <w:r>
            <w:rPr/>
            <w:t>A/C.1/72/PV.17</w:t>
          </w:r>
        </w:hyperlink>
      </w:r>
    </w:p>
    <w:p>
      <w:pPr>
        <w:pStyle w:val="itssubhead"/>
        <w:keepNext/>
        <w:keepLines/>
        <w:spacing w:after="0"/>
      </w:pPr>
      <w:r>
        <w:t>NON-NUCLEAR-WEAPON STATES--SECURITY (Agenda Item 96)</w:t>
      </w:r>
    </w:p>
    <w:p>
      <w:pPr>
        <w:pStyle w:val="itsentry"/>
        <w:keepNext/>
        <w:keepLines/>
        <w:spacing w:after="0"/>
      </w:pPr>
      <w:r>
        <w:t>Kim, In-chul</w:t>
      </w:r>
      <w:r>
        <w:t xml:space="preserve"> - </w:t>
      </w:r>
      <w:r>
        <w:rPr>
          <w:color w:val="000000" w:themeColor="hyperlink"/>
          <w:u w:val="single"/>
        </w:rPr>
        <w:hyperlink r:id="rId154">
          <w:r>
            <w:rPr/>
            <w:t>A/C.1/72/PV.23</w:t>
          </w:r>
        </w:hyperlink>
      </w:r>
    </w:p>
    <w:p>
      <w:pPr>
        <w:pStyle w:val="itssubhead"/>
        <w:keepNext/>
        <w:keepLines/>
        <w:spacing w:after="0"/>
      </w:pPr>
      <w:r>
        <w:t>CHILDREN--UN. GENERAL ASSEMBLY (27TH SPECIAL SESS. : 2002) (Agenda Item 68b)</w:t>
      </w:r>
    </w:p>
    <w:p>
      <w:pPr>
        <w:pStyle w:val="itsentry"/>
        <w:keepNext/>
        <w:keepLines/>
        <w:spacing w:after="0"/>
      </w:pPr>
      <w:r>
        <w:t>Hwang, Yoo Sil</w:t>
      </w:r>
      <w:r>
        <w:t xml:space="preserve"> - </w:t>
      </w:r>
      <w:r>
        <w:rPr>
          <w:color w:val="000000" w:themeColor="hyperlink"/>
          <w:u w:val="single"/>
        </w:rPr>
        <w:hyperlink r:id="rId136">
          <w:r>
            <w:rPr/>
            <w:t>A/C.3/72/SR.14</w:t>
          </w:r>
        </w:hyperlink>
      </w:r>
    </w:p>
    <w:p>
      <w:pPr>
        <w:pStyle w:val="itssubhead"/>
        <w:keepNext/>
        <w:keepLines/>
        <w:spacing w:after="0"/>
      </w:pPr>
      <w:r>
        <w:t>UN--ADMINISTRATION (Agenda Item 134)</w:t>
      </w:r>
    </w:p>
    <w:p>
      <w:pPr>
        <w:pStyle w:val="itsentry"/>
        <w:keepNext/>
        <w:keepLines/>
        <w:spacing w:after="0"/>
      </w:pPr>
      <w:r>
        <w:t>Chang, Wook-jin</w:t>
      </w:r>
      <w:r>
        <w:t xml:space="preserve"> - </w:t>
      </w:r>
      <w:r>
        <w:rPr>
          <w:color w:val="000000" w:themeColor="hyperlink"/>
          <w:u w:val="single"/>
        </w:rPr>
        <w:hyperlink r:id="rId31">
          <w:r>
            <w:rPr/>
            <w:t>A/C.5/72/SR.19</w:t>
          </w:r>
        </w:hyperlink>
      </w:r>
    </w:p>
    <w:p>
      <w:pPr>
        <w:pStyle w:val="itssubhead"/>
        <w:keepNext/>
        <w:keepLines/>
        <w:spacing w:after="0"/>
      </w:pPr>
      <w:r>
        <w:t>CHEMICAL WEAPONS--TREATY (1993) (Agenda Item 99l)</w:t>
      </w:r>
    </w:p>
    <w:p>
      <w:pPr>
        <w:pStyle w:val="itsentry"/>
        <w:keepNext/>
        <w:keepLines/>
        <w:spacing w:after="0"/>
      </w:pPr>
      <w:r>
        <w:t>Kim, In-chul</w:t>
      </w:r>
      <w:r>
        <w:t xml:space="preserve"> - </w:t>
      </w:r>
      <w:r>
        <w:rPr>
          <w:color w:val="000000" w:themeColor="hyperlink"/>
          <w:u w:val="single"/>
        </w:rPr>
        <w:hyperlink r:id="rId115">
          <w:r>
            <w:rPr/>
            <w:t>A/C.1/72/PV.15</w:t>
          </w:r>
        </w:hyperlink>
      </w:r>
    </w:p>
    <w:p>
      <w:pPr>
        <w:pStyle w:val="itssubhead"/>
        <w:keepNext/>
        <w:keepLines/>
        <w:spacing w:after="0"/>
      </w:pPr>
      <w:r>
        <w:t>PEACEKEEPING OPERATIONS (Agenda Item 55)</w:t>
      </w:r>
    </w:p>
    <w:p>
      <w:pPr>
        <w:pStyle w:val="itsentry"/>
        <w:keepNext/>
        <w:keepLines/>
        <w:spacing w:after="0"/>
      </w:pPr>
      <w:r>
        <w:t>Cheon, Kyeongjin</w:t>
      </w:r>
      <w:r>
        <w:t xml:space="preserve"> - </w:t>
      </w:r>
      <w:r>
        <w:rPr>
          <w:color w:val="000000" w:themeColor="hyperlink"/>
          <w:u w:val="single"/>
        </w:rPr>
        <w:hyperlink r:id="rId251">
          <w:r>
            <w:rPr/>
            <w:t>A/C.4/72/SR.19</w:t>
          </w:r>
        </w:hyperlink>
      </w:r>
    </w:p>
    <w:p>
      <w:pPr>
        <w:pStyle w:val="itssubhead"/>
        <w:keepNext/>
        <w:keepLines/>
        <w:spacing w:after="0"/>
      </w:pPr>
      <w:r>
        <w:t>REFUGEES (Agenda Item 64)</w:t>
      </w:r>
    </w:p>
    <w:p>
      <w:pPr>
        <w:pStyle w:val="itsentry"/>
        <w:keepNext/>
        <w:keepLines/>
        <w:spacing w:after="0"/>
      </w:pPr>
      <w:r>
        <w:t>Hwang, Yoo Sil</w:t>
      </w:r>
      <w:r>
        <w:t xml:space="preserve"> - </w:t>
      </w:r>
      <w:r>
        <w:rPr>
          <w:color w:val="000000" w:themeColor="hyperlink"/>
          <w:u w:val="single"/>
        </w:rPr>
        <w:hyperlink r:id="rId125">
          <w:r>
            <w:rPr/>
            <w:t>A/C.3/72/SR.41</w:t>
          </w:r>
        </w:hyperlink>
      </w:r>
    </w:p>
    <w:p>
      <w:pPr>
        <w:pStyle w:val="itssubhead"/>
        <w:keepNext/>
        <w:keepLines/>
        <w:spacing w:after="0"/>
      </w:pPr>
      <w:r>
        <w:t>OPERATIONAL ACTIVITIES--UN SYSTEM (Agenda Item 24a)</w:t>
      </w:r>
    </w:p>
    <w:p>
      <w:pPr>
        <w:pStyle w:val="itsentry"/>
        <w:keepNext/>
        <w:keepLines/>
        <w:spacing w:after="0"/>
      </w:pPr>
      <w:r>
        <w:t>Doyeon, Won</w:t>
      </w:r>
      <w:r>
        <w:t xml:space="preserve"> - </w:t>
      </w:r>
      <w:r>
        <w:rPr>
          <w:color w:val="000000" w:themeColor="hyperlink"/>
          <w:u w:val="single"/>
        </w:rPr>
        <w:hyperlink r:id="rId107">
          <w:r>
            <w:rPr/>
            <w:t>A/C.2/72/SR.23</w:t>
          </w:r>
        </w:hyperlink>
      </w:r>
    </w:p>
    <w:p>
      <w:pPr>
        <w:pStyle w:val="itsentry"/>
        <w:keepNext/>
        <w:keepLines/>
        <w:spacing w:after="0"/>
      </w:pPr>
      <w:r>
        <w:t>Park, Chull-joo</w:t>
      </w:r>
      <w:r>
        <w:t xml:space="preserve"> - </w:t>
      </w:r>
      <w:r>
        <w:rPr>
          <w:color w:val="000000" w:themeColor="hyperlink"/>
          <w:u w:val="single"/>
        </w:rPr>
        <w:hyperlink r:id="rId123">
          <w:r>
            <w:rPr/>
            <w:t>A/72/PV.91</w:t>
          </w:r>
        </w:hyperlink>
      </w:r>
    </w:p>
    <w:p>
      <w:pPr>
        <w:pStyle w:val="itssubhead"/>
        <w:keepNext/>
        <w:keepLines/>
        <w:spacing w:after="0"/>
      </w:pPr>
      <w:r>
        <w:t>TORTURE AND OTHER CRUEL TREATMENT (Agenda Item 72a)</w:t>
      </w:r>
    </w:p>
    <w:p>
      <w:pPr>
        <w:pStyle w:val="itsentry"/>
        <w:keepNext/>
        <w:keepLines/>
        <w:spacing w:after="0"/>
      </w:pPr>
      <w:r>
        <w:t>Hwang, Hyuni</w:t>
      </w:r>
      <w:r>
        <w:t xml:space="preserve"> - </w:t>
      </w:r>
      <w:r>
        <w:rPr>
          <w:color w:val="000000" w:themeColor="hyperlink"/>
          <w:u w:val="single"/>
        </w:rPr>
        <w:hyperlink r:id="rId236">
          <w:r>
            <w:rPr/>
            <w:t>A/C.3/72/SR.18</w:t>
          </w:r>
        </w:hyperlink>
      </w:r>
    </w:p>
    <w:p>
      <w:pPr>
        <w:pStyle w:val="itssubhead"/>
        <w:keepNext/>
        <w:keepLines/>
        <w:spacing w:after="0"/>
      </w:pPr>
      <w:r>
        <w:t>RESPONSIBILITY TO PROTECT (Agenda Item 132)</w:t>
      </w:r>
    </w:p>
    <w:p>
      <w:pPr>
        <w:pStyle w:val="itsentry"/>
        <w:keepNext/>
        <w:keepLines/>
        <w:spacing w:after="0"/>
      </w:pPr>
      <w:r>
        <w:t>Ham, Sang-wook</w:t>
      </w:r>
      <w:r>
        <w:t xml:space="preserve"> - </w:t>
      </w:r>
      <w:r>
        <w:rPr>
          <w:color w:val="000000" w:themeColor="hyperlink"/>
          <w:u w:val="single"/>
        </w:rPr>
        <w:hyperlink r:id="rId147">
          <w:r>
            <w:rPr/>
            <w:t>A/72/PV.100</w:t>
          </w:r>
        </w:hyperlink>
      </w:r>
    </w:p>
    <w:p>
      <w:pPr>
        <w:pStyle w:val="itssubhead"/>
        <w:keepNext/>
        <w:keepLines/>
        <w:spacing w:after="0"/>
      </w:pPr>
      <w:r>
        <w:t>NUCLEAR WEAPONS USE--ICJ OPINION (Agenda Item 99k)</w:t>
      </w:r>
    </w:p>
    <w:p>
      <w:pPr>
        <w:pStyle w:val="itsentry"/>
        <w:keepNext/>
        <w:keepLines/>
        <w:spacing w:after="0"/>
      </w:pPr>
      <w:r>
        <w:t>Kim, In-chul</w:t>
      </w:r>
      <w:r>
        <w:t xml:space="preserve"> - </w:t>
      </w:r>
      <w:r>
        <w:rPr>
          <w:color w:val="000000" w:themeColor="hyperlink"/>
          <w:u w:val="single"/>
        </w:rPr>
        <w:hyperlink r:id="rId154">
          <w:r>
            <w:rPr/>
            <w:t>A/C.1/72/PV.23</w:t>
          </w:r>
        </w:hyperlink>
      </w:r>
    </w:p>
    <w:p>
      <w:pPr>
        <w:pStyle w:val="itssubhead"/>
        <w:keepNext/>
        <w:keepLines/>
        <w:spacing w:after="0"/>
      </w:pPr>
      <w:r>
        <w:t>CRIME PREVENTION (Agenda Item 107)</w:t>
      </w:r>
    </w:p>
    <w:p>
      <w:pPr>
        <w:pStyle w:val="itsentry"/>
        <w:keepNext/>
        <w:keepLines/>
        <w:spacing w:after="0"/>
      </w:pPr>
      <w:r>
        <w:t>Seo, Jungmin</w:t>
      </w:r>
      <w:r>
        <w:t xml:space="preserve"> - </w:t>
      </w:r>
      <w:r>
        <w:rPr>
          <w:color w:val="000000" w:themeColor="hyperlink"/>
          <w:u w:val="single"/>
        </w:rPr>
        <w:hyperlink r:id="rId166">
          <w:r>
            <w:rPr/>
            <w:t>A/72/PV.25</w:t>
          </w:r>
        </w:hyperlink>
      </w:r>
    </w:p>
    <w:p>
      <w:pPr>
        <w:pStyle w:val="itssubhead"/>
        <w:keepNext/>
        <w:keepLines/>
        <w:spacing w:after="0"/>
      </w:pPr>
      <w:r>
        <w:t>UN. GENERAL ASSEMBLY (72ND SESS. : 2017-2018). 1ST COMMITTEE--GENERAL DEBATE (Agenda Item 8)</w:t>
      </w:r>
    </w:p>
    <w:p>
      <w:pPr>
        <w:pStyle w:val="itsentry"/>
        <w:keepNext/>
        <w:keepLines/>
        <w:spacing w:after="0"/>
      </w:pPr>
      <w:r>
        <w:t>Yoon, Seong-mee</w:t>
      </w:r>
      <w:r>
        <w:t xml:space="preserve"> - </w:t>
      </w:r>
      <w:r>
        <w:rPr>
          <w:color w:val="000000" w:themeColor="hyperlink"/>
          <w:u w:val="single"/>
        </w:rPr>
        <w:hyperlink r:id="rId138">
          <w:r>
            <w:rPr/>
            <w:t>A/C.1/72/PV.6</w:t>
          </w:r>
        </w:hyperlink>
      </w:r>
      <w:r>
        <w:t xml:space="preserve">; </w:t>
      </w:r>
      <w:r>
        <w:rPr>
          <w:color w:val="000000" w:themeColor="hyperlink"/>
          <w:u w:val="single"/>
        </w:rPr>
        <w:hyperlink r:id="rId215">
          <w:r>
            <w:rPr/>
            <w:t>A/C.1/72/PV.7</w:t>
          </w:r>
        </w:hyperlink>
      </w:r>
    </w:p>
    <w:p>
      <w:pPr>
        <w:pStyle w:val="itsentry"/>
        <w:keepNext/>
        <w:keepLines/>
        <w:spacing w:after="0"/>
      </w:pPr>
      <w:r>
        <w:t>Cho, Tae-Yul</w:t>
      </w:r>
      <w:r>
        <w:t xml:space="preserve"> - </w:t>
      </w:r>
      <w:r>
        <w:rPr>
          <w:color w:val="000000" w:themeColor="hyperlink"/>
          <w:u w:val="single"/>
        </w:rPr>
        <w:hyperlink r:id="rId138">
          <w:r>
            <w:rPr/>
            <w:t>A/C.1/72/PV.6</w:t>
          </w:r>
        </w:hyperlink>
      </w:r>
    </w:p>
    <w:p>
      <w:pPr>
        <w:pStyle w:val="itssubhead"/>
        <w:keepNext/>
        <w:keepLines/>
        <w:spacing w:after="0"/>
      </w:pPr>
      <w:r>
        <w:t>WOMEN'S ADVANCEMENT (Agenda Item 28a)</w:t>
      </w:r>
    </w:p>
    <w:p>
      <w:pPr>
        <w:pStyle w:val="itsentry"/>
        <w:keepNext/>
        <w:keepLines/>
        <w:spacing w:after="0"/>
      </w:pPr>
      <w:r>
        <w:t>Kang, Sangwook</w:t>
      </w:r>
      <w:r>
        <w:t xml:space="preserve"> - </w:t>
      </w:r>
      <w:r>
        <w:rPr>
          <w:color w:val="000000" w:themeColor="hyperlink"/>
          <w:u w:val="single"/>
        </w:rPr>
        <w:hyperlink r:id="rId121">
          <w:r>
            <w:rPr/>
            <w:t>A/C.3/72/SR.10</w:t>
          </w:r>
        </w:hyperlink>
      </w:r>
      <w:r>
        <w:t xml:space="preserve">; </w:t>
      </w:r>
      <w:r>
        <w:rPr>
          <w:color w:val="000000" w:themeColor="hyperlink"/>
          <w:u w:val="single"/>
        </w:rPr>
        <w:hyperlink r:id="rId69">
          <w:r>
            <w:rPr/>
            <w:t>A/C.3/72/SR.9</w:t>
          </w:r>
        </w:hyperlink>
      </w:r>
    </w:p>
    <w:p>
      <w:pPr>
        <w:pStyle w:val="itssubhead"/>
        <w:keepNext/>
        <w:keepLines/>
        <w:spacing w:after="0"/>
      </w:pPr>
      <w:r>
        <w:t>DISARMAMENT--UN. GENERAL ASSEMBLY (10TH SPECIAL SESS. : 1978) (Agenda Item 101)</w:t>
      </w:r>
    </w:p>
    <w:p>
      <w:pPr>
        <w:pStyle w:val="itsentry"/>
        <w:keepNext/>
        <w:keepLines/>
        <w:spacing w:after="0"/>
      </w:pPr>
      <w:r>
        <w:t>Kim, In-chul</w:t>
      </w:r>
      <w:r>
        <w:t xml:space="preserve"> - </w:t>
      </w:r>
      <w:r>
        <w:rPr>
          <w:color w:val="000000" w:themeColor="hyperlink"/>
          <w:u w:val="single"/>
        </w:rPr>
        <w:hyperlink r:id="rId44">
          <w:r>
            <w:rPr/>
            <w:t>A/C.1/72/PV.22</w:t>
          </w:r>
        </w:hyperlink>
      </w:r>
    </w:p>
    <w:p>
      <w:pPr>
        <w:pStyle w:val="itssubhead"/>
        <w:keepNext/>
        <w:keepLines/>
        <w:spacing w:after="0"/>
      </w:pPr>
      <w:r>
        <w:t>OUTER SPACE--CONFIDENCE-BUILDING MEASURES (Agenda Item 99v)</w:t>
      </w:r>
    </w:p>
    <w:p>
      <w:pPr>
        <w:pStyle w:val="itsentry"/>
        <w:keepNext/>
        <w:keepLines/>
        <w:spacing w:after="0"/>
      </w:pPr>
      <w:r>
        <w:t>Kim, In-chul</w:t>
      </w:r>
      <w:r>
        <w:t xml:space="preserve"> - </w:t>
      </w:r>
      <w:r>
        <w:rPr>
          <w:color w:val="000000" w:themeColor="hyperlink"/>
          <w:u w:val="single"/>
        </w:rPr>
        <w:hyperlink r:id="rId95">
          <w:r>
            <w:rPr/>
            <w:t>A/C.1/72/PV.16</w:t>
          </w:r>
        </w:hyperlink>
      </w:r>
    </w:p>
    <w:p>
      <w:pPr>
        <w:pStyle w:val="itssubhead"/>
        <w:keepNext/>
        <w:keepLines/>
        <w:spacing w:after="0"/>
      </w:pPr>
      <w:r>
        <w:t>BIOLOGICAL WEAPONS--TREATY (1972) (Agenda Item 106)</w:t>
      </w:r>
    </w:p>
    <w:p>
      <w:pPr>
        <w:pStyle w:val="itsentry"/>
        <w:keepNext/>
        <w:keepLines/>
        <w:spacing w:after="0"/>
      </w:pPr>
      <w:r>
        <w:t>Kim, In-chul</w:t>
      </w:r>
      <w:r>
        <w:t xml:space="preserve"> - </w:t>
      </w:r>
      <w:r>
        <w:rPr>
          <w:color w:val="000000" w:themeColor="hyperlink"/>
          <w:u w:val="single"/>
        </w:rPr>
        <w:hyperlink r:id="rId115">
          <w:r>
            <w:rPr/>
            <w:t>A/C.1/72/PV.15</w:t>
          </w:r>
        </w:hyperlink>
      </w:r>
    </w:p>
    <w:p>
      <w:pPr>
        <w:pStyle w:val="itssubhead"/>
        <w:keepNext/>
        <w:keepLines/>
        <w:spacing w:after="0"/>
      </w:pPr>
      <w:r>
        <w:t>PEACEBUILDING (Agenda Item 65)</w:t>
      </w:r>
    </w:p>
    <w:p>
      <w:pPr>
        <w:pStyle w:val="itsentry"/>
        <w:keepNext/>
        <w:keepLines/>
        <w:spacing w:after="0"/>
      </w:pPr>
      <w:r>
        <w:t>Cho, Tae-Yul</w:t>
      </w:r>
      <w:r>
        <w:t xml:space="preserve"> - </w:t>
      </w:r>
      <w:r>
        <w:rPr>
          <w:color w:val="000000" w:themeColor="hyperlink"/>
          <w:u w:val="single"/>
        </w:rPr>
        <w:hyperlink r:id="rId264">
          <w:r>
            <w:rPr/>
            <w:t>A/72/PV.85</w:t>
          </w:r>
        </w:hyperlink>
      </w:r>
    </w:p>
    <w:p>
      <w:pPr>
        <w:pStyle w:val="itssubhead"/>
        <w:keepNext/>
        <w:keepLines/>
        <w:spacing w:after="0"/>
      </w:pPr>
      <w:r>
        <w:t>MILLENNIUM SUMMIT (2000 : NEW YORK) (Agenda Item 117)</w:t>
      </w:r>
    </w:p>
    <w:p>
      <w:pPr>
        <w:pStyle w:val="itsentry"/>
        <w:keepNext/>
        <w:keepLines/>
        <w:spacing w:after="0"/>
      </w:pPr>
      <w:r>
        <w:t>Cho, Yeong-moo</w:t>
      </w:r>
      <w:r>
        <w:t xml:space="preserve"> - </w:t>
      </w:r>
      <w:r>
        <w:rPr>
          <w:color w:val="000000" w:themeColor="hyperlink"/>
          <w:u w:val="single"/>
        </w:rPr>
        <w:hyperlink r:id="rId57">
          <w:r>
            <w:rPr/>
            <w:t>A/72/PV.107</w:t>
          </w:r>
        </w:hyperlink>
      </w:r>
    </w:p>
    <w:p>
      <w:pPr>
        <w:pStyle w:val="itssubhead"/>
        <w:keepNext/>
        <w:keepLines/>
        <w:spacing w:after="0"/>
      </w:pPr>
      <w:r>
        <w:t>YOUTH (Agenda Item 27b)</w:t>
      </w:r>
    </w:p>
    <w:p>
      <w:pPr>
        <w:pStyle w:val="itsentry"/>
        <w:keepNext/>
        <w:keepLines/>
        <w:spacing w:after="0"/>
      </w:pPr>
      <w:r>
        <w:t>Hyeon, Gyo Suh</w:t>
      </w:r>
      <w:r>
        <w:t xml:space="preserve"> - </w:t>
      </w:r>
      <w:r>
        <w:rPr>
          <w:color w:val="000000" w:themeColor="hyperlink"/>
          <w:u w:val="single"/>
        </w:rPr>
        <w:hyperlink r:id="rId76">
          <w:r>
            <w:rPr/>
            <w:t>A/C.3/72/SR.2</w:t>
          </w:r>
        </w:hyperlink>
      </w:r>
    </w:p>
    <w:p>
      <w:pPr>
        <w:pStyle w:val="itssubhead"/>
        <w:keepNext/>
        <w:keepLines/>
        <w:spacing w:after="0"/>
      </w:pPr>
      <w:r>
        <w:t>HUMAN RIGHTS--MYANMAR (Agenda Item 72c)</w:t>
      </w:r>
    </w:p>
    <w:p>
      <w:pPr>
        <w:pStyle w:val="itsentry"/>
        <w:keepNext/>
        <w:keepLines/>
        <w:spacing w:after="0"/>
      </w:pPr>
      <w:r>
        <w:t>Hahn, Choonghee</w:t>
      </w:r>
      <w:r>
        <w:t xml:space="preserve"> - </w:t>
      </w:r>
      <w:r>
        <w:rPr>
          <w:color w:val="000000" w:themeColor="hyperlink"/>
          <w:u w:val="single"/>
        </w:rPr>
        <w:hyperlink r:id="rId195">
          <w:r>
            <w:rPr/>
            <w:t>A/C.3/72/SR.31</w:t>
          </w:r>
        </w:hyperlink>
      </w:r>
    </w:p>
    <w:p>
      <w:pPr>
        <w:pStyle w:val="itssubhead"/>
        <w:keepNext/>
        <w:keepLines/>
        <w:spacing w:after="0"/>
      </w:pPr>
      <w:r>
        <w:t>UN. SECURITY COUNCIL--MEMBERSHIP (Agenda Item 122)</w:t>
      </w:r>
    </w:p>
    <w:p>
      <w:pPr>
        <w:pStyle w:val="itsentry"/>
        <w:keepNext/>
        <w:keepLines/>
        <w:spacing w:after="0"/>
      </w:pPr>
      <w:r>
        <w:t>Hahn, Choonghee</w:t>
      </w:r>
      <w:r>
        <w:t xml:space="preserve"> - </w:t>
      </w:r>
      <w:r>
        <w:rPr>
          <w:color w:val="000000" w:themeColor="hyperlink"/>
          <w:u w:val="single"/>
        </w:rPr>
        <w:hyperlink r:id="rId81">
          <w:r>
            <w:rPr/>
            <w:t>A/72/PV.41</w:t>
          </w:r>
        </w:hyperlink>
      </w:r>
    </w:p>
    <w:p>
      <w:pPr>
        <w:pStyle w:val="itssubhead"/>
        <w:keepNext/>
        <w:keepLines/>
        <w:spacing w:after="0"/>
      </w:pPr>
      <w:r>
        <w:t>SPORTS (Agenda Item 11)</w:t>
      </w:r>
    </w:p>
    <w:p>
      <w:pPr>
        <w:pStyle w:val="itsentry"/>
        <w:keepNext/>
        <w:keepLines/>
        <w:spacing w:after="0"/>
      </w:pPr>
      <w:r>
        <w:t>Lee, Hee-Beom</w:t>
      </w:r>
      <w:r>
        <w:t xml:space="preserve"> - </w:t>
      </w:r>
      <w:r>
        <w:rPr>
          <w:color w:val="000000" w:themeColor="hyperlink"/>
          <w:u w:val="single"/>
        </w:rPr>
        <w:hyperlink r:id="rId14">
          <w:r>
            <w:rPr/>
            <w:t>A/72/PV.48</w:t>
          </w:r>
        </w:hyperlink>
      </w:r>
    </w:p>
    <w:p>
      <w:pPr>
        <w:pStyle w:val="itssubhead"/>
        <w:keepNext/>
        <w:keepLines/>
        <w:spacing w:after="0"/>
      </w:pPr>
      <w:r>
        <w:t>WEAPONS--OUTER SPACE (Agenda Item 97b)</w:t>
      </w:r>
    </w:p>
    <w:p>
      <w:pPr>
        <w:pStyle w:val="itsentry"/>
        <w:keepNext/>
        <w:keepLines/>
        <w:spacing w:after="0"/>
      </w:pPr>
      <w:r>
        <w:t>Kim, In-chul</w:t>
      </w:r>
      <w:r>
        <w:t xml:space="preserve"> - </w:t>
      </w:r>
      <w:r>
        <w:rPr>
          <w:color w:val="000000" w:themeColor="hyperlink"/>
          <w:u w:val="single"/>
        </w:rPr>
        <w:hyperlink r:id="rId95">
          <w:r>
            <w:rPr/>
            <w:t>A/C.1/72/PV.16</w:t>
          </w:r>
        </w:hyperlink>
      </w:r>
    </w:p>
    <w:p>
      <w:pPr>
        <w:pStyle w:val="itssubhead"/>
        <w:keepNext/>
        <w:keepLines/>
        <w:spacing w:after="0"/>
      </w:pPr>
      <w:r>
        <w:t>NUCLEAR DISARMAMENT NEGOTIATIONS (Agenda Item 99bb)</w:t>
      </w:r>
    </w:p>
    <w:p>
      <w:pPr>
        <w:pStyle w:val="itsentry"/>
        <w:keepNext/>
        <w:keepLines/>
        <w:spacing w:after="0"/>
      </w:pPr>
      <w:r>
        <w:t>Kim, In-chul</w:t>
      </w:r>
      <w:r>
        <w:t xml:space="preserve"> - </w:t>
      </w:r>
      <w:r>
        <w:rPr>
          <w:color w:val="000000" w:themeColor="hyperlink"/>
          <w:u w:val="single"/>
        </w:rPr>
        <w:hyperlink r:id="rId186">
          <w:r>
            <w:rPr/>
            <w:t>A/C.1/72/PV.12</w:t>
          </w:r>
        </w:hyperlink>
      </w:r>
    </w:p>
    <w:p>
      <w:pPr>
        <w:pStyle w:val="itssubhead"/>
        <w:keepNext/>
        <w:keepLines/>
        <w:spacing w:after="0"/>
      </w:pPr>
      <w:r>
        <w:t>INTERNATIONAL LAW (Agenda Item 81)</w:t>
      </w:r>
    </w:p>
    <w:p>
      <w:pPr>
        <w:pStyle w:val="itsentry"/>
        <w:keepNext/>
        <w:keepLines/>
        <w:spacing w:after="0"/>
      </w:pPr>
      <w:r>
        <w:t>Shin, Seoung Ho</w:t>
      </w:r>
      <w:r>
        <w:t xml:space="preserve"> - </w:t>
      </w:r>
      <w:r>
        <w:rPr>
          <w:color w:val="000000" w:themeColor="hyperlink"/>
          <w:u w:val="single"/>
        </w:rPr>
        <w:hyperlink r:id="rId131">
          <w:r>
            <w:rPr/>
            <w:t>A/C.6/72/SR.21</w:t>
          </w:r>
        </w:hyperlink>
      </w:r>
      <w:r>
        <w:t xml:space="preserve">; </w:t>
      </w:r>
      <w:r>
        <w:rPr>
          <w:color w:val="000000" w:themeColor="hyperlink"/>
          <w:u w:val="single"/>
        </w:rPr>
        <w:hyperlink r:id="rId155">
          <w:r>
            <w:rPr/>
            <w:t>A/C.6/72/SR.26</w:t>
          </w:r>
        </w:hyperlink>
      </w:r>
    </w:p>
    <w:p>
      <w:pPr>
        <w:pStyle w:val="itsentry"/>
        <w:keepNext/>
        <w:keepLines/>
        <w:spacing w:after="0"/>
      </w:pPr>
      <w:r>
        <w:t>Jeon, Yu Jin</w:t>
      </w:r>
      <w:r>
        <w:t xml:space="preserve"> - </w:t>
      </w:r>
      <w:r>
        <w:rPr>
          <w:color w:val="000000" w:themeColor="hyperlink"/>
          <w:u w:val="single"/>
        </w:rPr>
        <w:hyperlink r:id="rId231">
          <w:r>
            <w:rPr/>
            <w:t>A/C.6/72/SR.24</w:t>
          </w:r>
        </w:hyperlink>
      </w:r>
    </w:p>
    <w:p>
      <w:pPr>
        <w:pStyle w:val="itssubhead"/>
        <w:keepNext/>
        <w:keepLines/>
        <w:spacing w:after="0"/>
      </w:pPr>
      <w:r>
        <w:t>EMERGENCY ASSISTANCE (Agenda Item 73a)</w:t>
      </w:r>
    </w:p>
    <w:p>
      <w:pPr>
        <w:pStyle w:val="itsentry"/>
        <w:keepNext/>
        <w:keepLines/>
        <w:spacing w:after="0"/>
      </w:pPr>
      <w:r>
        <w:t>Doyeon, Won</w:t>
      </w:r>
      <w:r>
        <w:t xml:space="preserve"> - </w:t>
      </w:r>
      <w:r>
        <w:rPr>
          <w:color w:val="000000" w:themeColor="hyperlink"/>
          <w:u w:val="single"/>
        </w:rPr>
        <w:hyperlink r:id="rId56">
          <w:r>
            <w:rPr/>
            <w:t>A/72/PV.69</w:t>
          </w:r>
        </w:hyperlink>
      </w:r>
      <w:r>
        <w:br/>
      </w:r>
    </w:p>
    <w:p>
      <w:pPr>
        <w:pStyle w:val="itshead"/>
        <w:keepNext/>
        <w:keepLines/>
      </w:pPr>
      <w:r>
        <w:t>Republic of Korea. President</w:t>
      </w:r>
    </w:p>
    <w:p>
      <w:pPr>
        <w:pStyle w:val="itssubhead"/>
        <w:keepNext/>
        <w:keepLines/>
        <w:spacing w:after="0"/>
      </w:pPr>
      <w:r>
        <w:t>UN. GENERAL ASSEMBLY (72ND SESS. : 2017-2018)--SPECIAL STATEMENTS (Agenda Item )</w:t>
      </w:r>
    </w:p>
    <w:p>
      <w:pPr>
        <w:pStyle w:val="itsentry"/>
        <w:keepNext/>
        <w:keepLines/>
        <w:spacing w:after="0"/>
      </w:pPr>
      <w:r>
        <w:t>Moon, Jae-in</w:t>
      </w:r>
      <w:r>
        <w:t xml:space="preserve"> - </w:t>
      </w:r>
      <w:r>
        <w:rPr>
          <w:color w:val="000000" w:themeColor="hyperlink"/>
          <w:u w:val="single"/>
        </w:rPr>
        <w:hyperlink r:id="rId257">
          <w:r>
            <w:rPr/>
            <w:t>A/72/PV.11</w:t>
          </w:r>
        </w:hyperlink>
      </w:r>
    </w:p>
    <w:p>
      <w:pPr>
        <w:pStyle w:val="itssubhead"/>
        <w:keepNext/>
        <w:keepLines/>
        <w:spacing w:after="0"/>
      </w:pPr>
      <w:r>
        <w:t>UN. GENERAL ASSEMBLY (72ND SESS. : 2017-2018)--GENERAL DEBATE (Agenda Item 8)</w:t>
      </w:r>
    </w:p>
    <w:p>
      <w:pPr>
        <w:pStyle w:val="itsentry"/>
        <w:keepNext/>
        <w:keepLines/>
        <w:spacing w:after="0"/>
      </w:pPr>
      <w:r>
        <w:t>Moon, Jae-in</w:t>
      </w:r>
      <w:r>
        <w:t xml:space="preserve"> - </w:t>
      </w:r>
      <w:r>
        <w:rPr>
          <w:color w:val="000000" w:themeColor="hyperlink"/>
          <w:u w:val="single"/>
        </w:rPr>
        <w:hyperlink r:id="rId257">
          <w:r>
            <w:rPr/>
            <w:t>A/72/PV.11</w:t>
          </w:r>
        </w:hyperlink>
      </w:r>
      <w:r>
        <w:br/>
      </w:r>
    </w:p>
    <w:p>
      <w:pPr>
        <w:pStyle w:val="itshead"/>
        <w:keepNext/>
        <w:keepLines/>
      </w:pPr>
      <w:r>
        <w:t>Republic of Moldova</w:t>
      </w:r>
    </w:p>
    <w:p>
      <w:pPr>
        <w:pStyle w:val="itssubhead"/>
        <w:keepNext/>
        <w:keepLines/>
        <w:spacing w:after="0"/>
      </w:pPr>
      <w:r>
        <w:t>LEAST DEVELOPED COUNTRIES--CONFERENCE (4TH : 2011 : ISTANBUL) (Agenda Item 22a)</w:t>
      </w:r>
    </w:p>
    <w:p>
      <w:pPr>
        <w:pStyle w:val="itsentry"/>
        <w:keepNext/>
        <w:keepLines/>
        <w:spacing w:after="0"/>
      </w:pPr>
      <w:r>
        <w:t>Nipomici, Galina</w:t>
      </w:r>
      <w:r>
        <w:t xml:space="preserve"> - </w:t>
      </w:r>
      <w:r>
        <w:rPr>
          <w:color w:val="000000" w:themeColor="hyperlink"/>
          <w:u w:val="single"/>
        </w:rPr>
        <w:hyperlink r:id="rId22">
          <w:r>
            <w:rPr/>
            <w:t>A/C.2/72/SR.18</w:t>
          </w:r>
        </w:hyperlink>
      </w:r>
    </w:p>
    <w:p>
      <w:pPr>
        <w:pStyle w:val="itssubhead"/>
        <w:keepNext/>
        <w:keepLines/>
        <w:spacing w:after="0"/>
      </w:pPr>
      <w:r>
        <w:t>TRAFFIC SAFETY (Agenda Item 12)</w:t>
      </w:r>
    </w:p>
    <w:p>
      <w:pPr>
        <w:pStyle w:val="itsentry"/>
        <w:keepNext/>
        <w:keepLines/>
        <w:spacing w:after="0"/>
      </w:pPr>
      <w:r>
        <w:t>Candu, Andrian</w:t>
      </w:r>
      <w:r>
        <w:t xml:space="preserve"> - </w:t>
      </w:r>
      <w:r>
        <w:rPr>
          <w:color w:val="000000" w:themeColor="hyperlink"/>
          <w:u w:val="single"/>
        </w:rPr>
        <w:hyperlink r:id="rId70">
          <w:r>
            <w:rPr/>
            <w:t>A/72/PV.82</w:t>
          </w:r>
        </w:hyperlink>
      </w:r>
    </w:p>
    <w:p>
      <w:pPr>
        <w:pStyle w:val="itssubhead"/>
        <w:keepNext/>
        <w:keepLines/>
        <w:spacing w:after="0"/>
      </w:pPr>
      <w:r>
        <w:t>PEACEBUILDING (Agenda Item 65)</w:t>
      </w:r>
    </w:p>
    <w:p>
      <w:pPr>
        <w:pStyle w:val="itsentry"/>
        <w:keepNext/>
        <w:keepLines/>
        <w:spacing w:after="0"/>
      </w:pPr>
      <w:r>
        <w:t>Ulianovschi, Tudor</w:t>
      </w:r>
      <w:r>
        <w:t xml:space="preserve"> - </w:t>
      </w:r>
      <w:r>
        <w:rPr>
          <w:color w:val="000000" w:themeColor="hyperlink"/>
          <w:u w:val="single"/>
        </w:rPr>
        <w:hyperlink r:id="rId221">
          <w:r>
            <w:rPr/>
            <w:t>A/72/PV.84</w:t>
          </w:r>
        </w:hyperlink>
      </w:r>
    </w:p>
    <w:p>
      <w:pPr>
        <w:pStyle w:val="itssubhead"/>
        <w:keepNext/>
        <w:keepLines/>
        <w:spacing w:after="0"/>
      </w:pPr>
      <w:r>
        <w:t>AGENDA 21--PROGRAMME IMPLEMENTATION (Agenda Item 19a)</w:t>
      </w:r>
    </w:p>
    <w:p>
      <w:pPr>
        <w:pStyle w:val="itsentry"/>
        <w:keepNext/>
        <w:keepLines/>
        <w:spacing w:after="0"/>
      </w:pPr>
      <w:r>
        <w:t>Nipomici, Galina</w:t>
      </w:r>
      <w:r>
        <w:t xml:space="preserve"> - </w:t>
      </w:r>
      <w:r>
        <w:rPr>
          <w:color w:val="000000" w:themeColor="hyperlink"/>
          <w:u w:val="single"/>
        </w:rPr>
        <w:hyperlink r:id="rId229">
          <w:r>
            <w:rPr/>
            <w:t>A/C.2/72/SR.9</w:t>
          </w:r>
        </w:hyperlink>
      </w:r>
    </w:p>
    <w:p>
      <w:pPr>
        <w:pStyle w:val="itssubhead"/>
        <w:keepNext/>
        <w:keepLines/>
        <w:spacing w:after="0"/>
      </w:pPr>
      <w:r>
        <w:t>LANDLOCKED DEVELOPING COUNTRIES--CONFERENCE (2ND : 2014 : VIENNA) (Agenda Item 22b)</w:t>
      </w:r>
    </w:p>
    <w:p>
      <w:pPr>
        <w:pStyle w:val="itsentry"/>
        <w:keepNext/>
        <w:keepLines/>
        <w:spacing w:after="0"/>
      </w:pPr>
      <w:r>
        <w:t>Nipomici, Galina</w:t>
      </w:r>
      <w:r>
        <w:t xml:space="preserve"> - </w:t>
      </w:r>
      <w:r>
        <w:rPr>
          <w:color w:val="000000" w:themeColor="hyperlink"/>
          <w:u w:val="single"/>
        </w:rPr>
        <w:hyperlink r:id="rId22">
          <w:r>
            <w:rPr/>
            <w:t>A/C.2/72/SR.18</w:t>
          </w:r>
        </w:hyperlink>
      </w:r>
    </w:p>
    <w:p>
      <w:pPr>
        <w:pStyle w:val="itssubhead"/>
        <w:keepNext/>
        <w:keepLines/>
        <w:spacing w:after="0"/>
      </w:pPr>
      <w:r>
        <w:t>ORGANIZATION FOR DEMOCRACY AND ECONOMIC DEVELOPMENT--GUAM (Agenda Item 35)</w:t>
      </w:r>
    </w:p>
    <w:p>
      <w:pPr>
        <w:pStyle w:val="itsentry"/>
        <w:keepNext/>
        <w:keepLines/>
        <w:spacing w:after="0"/>
      </w:pPr>
      <w:r>
        <w:t>Moraru, Victor</w:t>
      </w:r>
      <w:r>
        <w:t xml:space="preserve"> - </w:t>
      </w:r>
      <w:r>
        <w:rPr>
          <w:color w:val="000000" w:themeColor="hyperlink"/>
          <w:u w:val="single"/>
        </w:rPr>
        <w:hyperlink r:id="rId235">
          <w:r>
            <w:rPr/>
            <w:t>A/72/PV.98</w:t>
          </w:r>
        </w:hyperlink>
      </w:r>
    </w:p>
    <w:p>
      <w:pPr>
        <w:pStyle w:val="itsentry"/>
        <w:keepNext/>
        <w:keepLines/>
        <w:spacing w:after="0"/>
      </w:pPr>
      <w:r>
        <w:t>Ulianovschi, Tudor</w:t>
      </w:r>
      <w:r>
        <w:t xml:space="preserve"> - </w:t>
      </w:r>
      <w:r>
        <w:rPr>
          <w:color w:val="000000" w:themeColor="hyperlink"/>
          <w:u w:val="single"/>
        </w:rPr>
        <w:hyperlink r:id="rId235">
          <w:r>
            <w:rPr/>
            <w:t>A/72/PV.98</w:t>
          </w:r>
        </w:hyperlink>
      </w:r>
      <w:r>
        <w:br/>
      </w:r>
    </w:p>
    <w:p>
      <w:pPr>
        <w:pStyle w:val="itshead"/>
        <w:keepNext/>
        <w:keepLines/>
      </w:pPr>
      <w:r>
        <w:t>Republic of Moldova. Prime Minister</w:t>
      </w:r>
    </w:p>
    <w:p>
      <w:pPr>
        <w:pStyle w:val="itssubhead"/>
        <w:keepNext/>
        <w:keepLines/>
        <w:spacing w:after="0"/>
      </w:pPr>
      <w:r>
        <w:t>UN. GENERAL ASSEMBLY (72ND SESS. : 2017-2018)--SPECIAL STATEMENTS (Agenda Item )</w:t>
      </w:r>
    </w:p>
    <w:p>
      <w:pPr>
        <w:pStyle w:val="itsentry"/>
        <w:keepNext/>
        <w:keepLines/>
        <w:spacing w:after="0"/>
      </w:pPr>
      <w:r>
        <w:t>Filip, Pavel</w:t>
      </w:r>
      <w:r>
        <w:t xml:space="preserve"> - </w:t>
      </w:r>
      <w:r>
        <w:rPr>
          <w:color w:val="000000" w:themeColor="hyperlink"/>
          <w:u w:val="single"/>
        </w:rPr>
        <w:hyperlink r:id="rId91">
          <w:r>
            <w:rPr/>
            <w:t>A/72/PV.15</w:t>
          </w:r>
        </w:hyperlink>
      </w:r>
    </w:p>
    <w:p>
      <w:pPr>
        <w:pStyle w:val="itssubhead"/>
        <w:keepNext/>
        <w:keepLines/>
        <w:spacing w:after="0"/>
      </w:pPr>
      <w:r>
        <w:t>UN. GENERAL ASSEMBLY (72ND SESS. : 2017-2018)--GENERAL DEBATE (Agenda Item 8)</w:t>
      </w:r>
    </w:p>
    <w:p>
      <w:pPr>
        <w:pStyle w:val="itsentry"/>
        <w:keepNext/>
        <w:keepLines/>
        <w:spacing w:after="0"/>
      </w:pPr>
      <w:r>
        <w:t>Filip, Pavel</w:t>
      </w:r>
      <w:r>
        <w:t xml:space="preserve"> - </w:t>
      </w:r>
      <w:r>
        <w:rPr>
          <w:color w:val="000000" w:themeColor="hyperlink"/>
          <w:u w:val="single"/>
        </w:rPr>
        <w:hyperlink r:id="rId91">
          <w:r>
            <w:rPr/>
            <w:t>A/72/PV.15</w:t>
          </w:r>
        </w:hyperlink>
      </w:r>
      <w:r>
        <w:br/>
      </w:r>
    </w:p>
    <w:p>
      <w:pPr>
        <w:pStyle w:val="itshead"/>
        <w:keepNext/>
        <w:keepLines/>
      </w:pPr>
      <w:r>
        <w:t>Review Conference of the State Parties to the Convention on the Prohibition of the Development, Production and Stockpiling of Bacteriological (Biological) and Toxin Weapons and on Their Destruction. President</w:t>
      </w:r>
    </w:p>
    <w:p>
      <w:pPr>
        <w:pStyle w:val="itssubhead"/>
        <w:keepNext/>
        <w:keepLines/>
        <w:spacing w:after="0"/>
      </w:pPr>
      <w:r>
        <w:t>BIOLOGICAL WEAPONS--TREATY (1972) (Agenda Item 106)</w:t>
      </w:r>
    </w:p>
    <w:p>
      <w:pPr>
        <w:pStyle w:val="itsentry"/>
        <w:keepNext/>
        <w:keepLines/>
        <w:spacing w:after="0"/>
      </w:pPr>
      <w:r>
        <w:t>Molnar, György (Hungary)</w:t>
      </w:r>
      <w:r>
        <w:t xml:space="preserve"> - </w:t>
      </w:r>
      <w:r>
        <w:rPr>
          <w:color w:val="000000" w:themeColor="hyperlink"/>
          <w:u w:val="single"/>
        </w:rPr>
        <w:hyperlink r:id="rId253">
          <w:r>
            <w:rPr/>
            <w:t>A/C.1/72/PV.14</w:t>
          </w:r>
        </w:hyperlink>
      </w:r>
      <w:r>
        <w:br/>
      </w:r>
    </w:p>
    <w:p>
      <w:pPr>
        <w:pStyle w:val="itshead"/>
        <w:keepNext/>
        <w:keepLines/>
      </w:pPr>
      <w:r>
        <w:t>Review Conference of the States Parties to the Convention on Prohibitions or Restrictions on the Use of Certain Conventional Weapons</w:t>
      </w:r>
    </w:p>
    <w:p>
      <w:pPr>
        <w:pStyle w:val="itssubhead"/>
        <w:keepNext/>
        <w:keepLines/>
        <w:spacing w:after="0"/>
      </w:pPr>
      <w:r>
        <w:t>CONVENTIONAL WEAPONS--TREATY (1980) (Agenda Item 103)</w:t>
      </w:r>
    </w:p>
    <w:p>
      <w:pPr>
        <w:pStyle w:val="itsentry"/>
        <w:keepNext/>
        <w:keepLines/>
        <w:spacing w:after="0"/>
      </w:pPr>
      <w:r>
        <w:t>Amil, Farukh (Pakistan)</w:t>
      </w:r>
      <w:r>
        <w:t xml:space="preserve"> - </w:t>
      </w:r>
      <w:r>
        <w:rPr>
          <w:color w:val="000000" w:themeColor="hyperlink"/>
          <w:u w:val="single"/>
        </w:rPr>
        <w:hyperlink r:id="rId148">
          <w:r>
            <w:rPr/>
            <w:t>A/C.1/72/PV.17</w:t>
          </w:r>
        </w:hyperlink>
      </w:r>
      <w:r>
        <w:br/>
      </w:r>
    </w:p>
    <w:p>
      <w:pPr>
        <w:pStyle w:val="itshead"/>
        <w:keepNext/>
        <w:keepLines/>
      </w:pPr>
      <w:r>
        <w:t>Romania</w:t>
      </w:r>
    </w:p>
    <w:p>
      <w:pPr>
        <w:pStyle w:val="itssubhead"/>
        <w:keepNext/>
        <w:keepLines/>
        <w:spacing w:after="0"/>
      </w:pPr>
      <w:r>
        <w:t>UN. GENERAL ASSEMBLY (72ND SESS. : 2017-2018). 2ND COMMITTEE--GENERAL DEBATE (Agenda Item 8)</w:t>
      </w:r>
    </w:p>
    <w:p>
      <w:pPr>
        <w:pStyle w:val="itsentry"/>
        <w:keepNext/>
        <w:keepLines/>
        <w:spacing w:after="0"/>
      </w:pPr>
      <w:r>
        <w:t>Jinga, Ion</w:t>
      </w:r>
      <w:r>
        <w:t xml:space="preserve"> - </w:t>
      </w:r>
      <w:r>
        <w:rPr>
          <w:color w:val="000000" w:themeColor="hyperlink"/>
          <w:u w:val="single"/>
        </w:rPr>
        <w:hyperlink r:id="rId248">
          <w:r>
            <w:rPr/>
            <w:t>A/C.2/72/SR.4</w:t>
          </w:r>
        </w:hyperlink>
      </w:r>
    </w:p>
    <w:p>
      <w:pPr>
        <w:pStyle w:val="itssubhead"/>
        <w:keepNext/>
        <w:keepLines/>
        <w:spacing w:after="0"/>
      </w:pPr>
      <w:r>
        <w:t>ICJ--REPORTS (2016-2017) (Agenda Item 74)</w:t>
      </w:r>
    </w:p>
    <w:p>
      <w:pPr>
        <w:pStyle w:val="itsentry"/>
        <w:keepNext/>
        <w:keepLines/>
        <w:spacing w:after="0"/>
      </w:pPr>
      <w:r>
        <w:t>Orosan, Alina</w:t>
      </w:r>
      <w:r>
        <w:t xml:space="preserve"> - </w:t>
      </w:r>
      <w:r>
        <w:rPr>
          <w:color w:val="000000" w:themeColor="hyperlink"/>
          <w:u w:val="single"/>
        </w:rPr>
        <w:hyperlink r:id="rId224">
          <w:r>
            <w:rPr/>
            <w:t>A/72/PV.34</w:t>
          </w:r>
        </w:hyperlink>
      </w:r>
    </w:p>
    <w:p>
      <w:pPr>
        <w:pStyle w:val="itssubhead"/>
        <w:keepNext/>
        <w:keepLines/>
        <w:spacing w:after="0"/>
      </w:pPr>
      <w:r>
        <w:t>INTERNATIONAL LAW (Agenda Item 81)</w:t>
      </w:r>
    </w:p>
    <w:p>
      <w:pPr>
        <w:pStyle w:val="itsentry"/>
        <w:keepNext/>
        <w:keepLines/>
        <w:spacing w:after="0"/>
      </w:pPr>
      <w:r>
        <w:t>Orosan, Alina</w:t>
      </w:r>
      <w:r>
        <w:t xml:space="preserve"> - </w:t>
      </w:r>
      <w:r>
        <w:rPr>
          <w:color w:val="000000" w:themeColor="hyperlink"/>
          <w:u w:val="single"/>
        </w:rPr>
        <w:hyperlink r:id="rId267">
          <w:r>
            <w:rPr/>
            <w:t>A/C.6/72/SR.19</w:t>
          </w:r>
        </w:hyperlink>
      </w:r>
      <w:r>
        <w:t xml:space="preserve">; </w:t>
      </w:r>
      <w:r>
        <w:rPr>
          <w:color w:val="000000" w:themeColor="hyperlink"/>
          <w:u w:val="single"/>
        </w:rPr>
        <w:hyperlink r:id="rId15">
          <w:r>
            <w:rPr/>
            <w:t>A/C.6/72/SR.23</w:t>
          </w:r>
        </w:hyperlink>
      </w:r>
    </w:p>
    <w:p>
      <w:pPr>
        <w:pStyle w:val="itsentry"/>
        <w:keepNext/>
        <w:keepLines/>
        <w:spacing w:after="0"/>
      </w:pPr>
      <w:r>
        <w:t>Racovita, Stefan</w:t>
      </w:r>
      <w:r>
        <w:t xml:space="preserve"> - </w:t>
      </w:r>
      <w:r>
        <w:rPr>
          <w:color w:val="000000" w:themeColor="hyperlink"/>
          <w:u w:val="single"/>
        </w:rPr>
        <w:hyperlink r:id="rId155">
          <w:r>
            <w:rPr/>
            <w:t>A/C.6/72/SR.26</w:t>
          </w:r>
        </w:hyperlink>
      </w:r>
    </w:p>
    <w:p>
      <w:pPr>
        <w:pStyle w:val="itssubhead"/>
        <w:keepNext/>
        <w:keepLines/>
        <w:spacing w:after="0"/>
      </w:pPr>
      <w:r>
        <w:t>YOUTH (Agenda Item 27b)</w:t>
      </w:r>
    </w:p>
    <w:p>
      <w:pPr>
        <w:pStyle w:val="itsentry"/>
        <w:keepNext/>
        <w:keepLines/>
        <w:spacing w:after="0"/>
      </w:pPr>
      <w:r>
        <w:t>Covei, Ioana-Gabriela</w:t>
      </w:r>
      <w:r>
        <w:t xml:space="preserve"> - </w:t>
      </w:r>
      <w:r>
        <w:rPr>
          <w:color w:val="000000" w:themeColor="hyperlink"/>
          <w:u w:val="single"/>
        </w:rPr>
        <w:hyperlink r:id="rId100">
          <w:r>
            <w:rPr/>
            <w:t>A/C.3/72/SR.3</w:t>
          </w:r>
        </w:hyperlink>
      </w:r>
    </w:p>
    <w:p>
      <w:pPr>
        <w:pStyle w:val="itsentry"/>
        <w:keepNext/>
        <w:keepLines/>
        <w:spacing w:after="0"/>
      </w:pPr>
      <w:r>
        <w:t>Macelaru, Vlad</w:t>
      </w:r>
      <w:r>
        <w:t xml:space="preserve"> - </w:t>
      </w:r>
      <w:r>
        <w:rPr>
          <w:color w:val="000000" w:themeColor="hyperlink"/>
          <w:u w:val="single"/>
        </w:rPr>
        <w:hyperlink r:id="rId100">
          <w:r>
            <w:rPr/>
            <w:t>A/C.3/72/SR.3</w:t>
          </w:r>
        </w:hyperlink>
      </w:r>
    </w:p>
    <w:p>
      <w:pPr>
        <w:pStyle w:val="itssubhead"/>
        <w:keepNext/>
        <w:keepLines/>
        <w:spacing w:after="0"/>
      </w:pPr>
      <w:r>
        <w:t>UN. GENERAL ASSEMBLY (72ND SESS. : 2017-2018)--OFFICERS (Agenda Item 5)</w:t>
      </w:r>
    </w:p>
    <w:p>
      <w:pPr>
        <w:pStyle w:val="itsentry"/>
        <w:keepNext/>
        <w:keepLines/>
        <w:spacing w:after="0"/>
      </w:pPr>
      <w:r>
        <w:t>Jinga, Ion</w:t>
      </w:r>
      <w:r>
        <w:t xml:space="preserve"> - </w:t>
      </w:r>
      <w:r>
        <w:rPr>
          <w:color w:val="000000" w:themeColor="hyperlink"/>
          <w:u w:val="single"/>
        </w:rPr>
        <w:hyperlink r:id="rId318">
          <w:r>
            <w:rPr/>
            <w:t>A/C.1/72/PV.29</w:t>
          </w:r>
        </w:hyperlink>
      </w:r>
    </w:p>
    <w:p>
      <w:pPr>
        <w:pStyle w:val="itssubhead"/>
        <w:keepNext/>
        <w:keepLines/>
        <w:spacing w:after="0"/>
      </w:pPr>
      <w:r>
        <w:t>INTERNATIONAL CRIMINAL COURT--REPORTS (Agenda Item 76)</w:t>
      </w:r>
    </w:p>
    <w:p>
      <w:pPr>
        <w:pStyle w:val="itsentry"/>
        <w:keepNext/>
        <w:keepLines/>
        <w:spacing w:after="0"/>
      </w:pPr>
      <w:r>
        <w:t>Racovita, Stefan</w:t>
      </w:r>
      <w:r>
        <w:t xml:space="preserve"> - </w:t>
      </w:r>
      <w:r>
        <w:rPr>
          <w:color w:val="000000" w:themeColor="hyperlink"/>
          <w:u w:val="single"/>
        </w:rPr>
        <w:hyperlink r:id="rId174">
          <w:r>
            <w:rPr/>
            <w:t>A/72/PV.36</w:t>
          </w:r>
        </w:hyperlink>
      </w:r>
      <w:r>
        <w:br/>
      </w:r>
    </w:p>
    <w:p>
      <w:pPr>
        <w:pStyle w:val="itshead"/>
        <w:keepNext/>
        <w:keepLines/>
      </w:pPr>
      <w:r>
        <w:t>Romania. President</w:t>
      </w:r>
    </w:p>
    <w:p>
      <w:pPr>
        <w:pStyle w:val="itssubhead"/>
        <w:keepNext/>
        <w:keepLines/>
        <w:spacing w:after="0"/>
      </w:pPr>
      <w:r>
        <w:t>UN. GENERAL ASSEMBLY (72ND SESS. : 2017-2018)--GENERAL DEBATE (Agenda Item 8)</w:t>
      </w:r>
    </w:p>
    <w:p>
      <w:pPr>
        <w:pStyle w:val="itsentry"/>
        <w:keepNext/>
        <w:keepLines/>
        <w:spacing w:after="0"/>
      </w:pPr>
      <w:r>
        <w:t>Iohannis, Klaus Werner</w:t>
      </w:r>
      <w:r>
        <w:t xml:space="preserve"> - </w:t>
      </w:r>
      <w:r>
        <w:rPr>
          <w:color w:val="000000" w:themeColor="hyperlink"/>
          <w:u w:val="single"/>
        </w:rPr>
        <w:hyperlink r:id="rId287">
          <w:r>
            <w:rPr/>
            <w:t>A/72/PV.10</w:t>
          </w:r>
        </w:hyperlink>
      </w:r>
    </w:p>
    <w:p>
      <w:pPr>
        <w:pStyle w:val="itssubhead"/>
        <w:keepNext/>
        <w:keepLines/>
        <w:spacing w:after="0"/>
      </w:pPr>
      <w:r>
        <w:t>UN. GENERAL ASSEMBLY (72ND SESS. : 2017-2018)--SPECIAL STATEMENTS (Agenda Item )</w:t>
      </w:r>
    </w:p>
    <w:p>
      <w:pPr>
        <w:pStyle w:val="itsentry"/>
        <w:keepNext/>
        <w:keepLines/>
        <w:spacing w:after="0"/>
      </w:pPr>
      <w:r>
        <w:t>Iohannis, Klaus Werner</w:t>
      </w:r>
      <w:r>
        <w:t xml:space="preserve"> - </w:t>
      </w:r>
      <w:r>
        <w:rPr>
          <w:color w:val="000000" w:themeColor="hyperlink"/>
          <w:u w:val="single"/>
        </w:rPr>
        <w:hyperlink r:id="rId287">
          <w:r>
            <w:rPr/>
            <w:t>A/72/PV.10</w:t>
          </w:r>
        </w:hyperlink>
      </w:r>
      <w:r>
        <w:br/>
      </w:r>
    </w:p>
    <w:p>
      <w:pPr>
        <w:pStyle w:val="itshead"/>
        <w:keepNext/>
        <w:keepLines/>
      </w:pPr>
      <w:r>
        <w:t>Russian Federation</w:t>
      </w:r>
    </w:p>
    <w:p>
      <w:pPr>
        <w:pStyle w:val="itssubhead"/>
        <w:keepNext/>
        <w:keepLines/>
        <w:spacing w:after="0"/>
      </w:pPr>
      <w:r>
        <w:t>UN DISENGAGEMENT OBSERVER FORCE--FINANCING (Agenda Item 160a)</w:t>
      </w:r>
    </w:p>
    <w:p>
      <w:pPr>
        <w:pStyle w:val="itsentry"/>
        <w:keepNext/>
        <w:keepLines/>
        <w:spacing w:after="0"/>
      </w:pPr>
      <w:r>
        <w:t>Khalizov, Sergey V.</w:t>
      </w:r>
      <w:r>
        <w:t xml:space="preserve"> - </w:t>
      </w:r>
      <w:r>
        <w:rPr>
          <w:color w:val="000000" w:themeColor="hyperlink"/>
          <w:u w:val="single"/>
        </w:rPr>
        <w:hyperlink r:id="rId202">
          <w:r>
            <w:rPr/>
            <w:t>A/C.5/72/SR.48</w:t>
          </w:r>
        </w:hyperlink>
      </w:r>
    </w:p>
    <w:p>
      <w:pPr>
        <w:pStyle w:val="itssubhead"/>
        <w:keepNext/>
        <w:keepLines/>
        <w:spacing w:after="0"/>
      </w:pPr>
      <w:r>
        <w:t>LANDMINES--TREATIES (1997) (Agenda Item 99m)</w:t>
      </w:r>
    </w:p>
    <w:p>
      <w:pPr>
        <w:pStyle w:val="itsentry"/>
        <w:keepNext/>
        <w:keepLines/>
        <w:spacing w:after="0"/>
      </w:pPr>
      <w:r>
        <w:t>Ermakov, Vladimir I.</w:t>
      </w:r>
      <w:r>
        <w:t xml:space="preserve"> - </w:t>
      </w:r>
      <w:r>
        <w:rPr>
          <w:color w:val="000000" w:themeColor="hyperlink"/>
          <w:u w:val="single"/>
        </w:rPr>
        <w:hyperlink r:id="rId36">
          <w:r>
            <w:rPr/>
            <w:t>A/C.1/72/PV.18</w:t>
          </w:r>
        </w:hyperlink>
      </w:r>
    </w:p>
    <w:p>
      <w:pPr>
        <w:pStyle w:val="itssubhead"/>
        <w:keepNext/>
        <w:keepLines/>
        <w:spacing w:after="0"/>
      </w:pPr>
      <w:r>
        <w:t>CLIMATE (Agenda Item 19d)</w:t>
      </w:r>
    </w:p>
    <w:p>
      <w:pPr>
        <w:pStyle w:val="itsentry"/>
        <w:keepNext/>
        <w:keepLines/>
        <w:spacing w:after="0"/>
      </w:pPr>
      <w:r>
        <w:t>Kononuchenko, Sergei</w:t>
      </w:r>
      <w:r>
        <w:t xml:space="preserve"> - </w:t>
      </w:r>
      <w:r>
        <w:rPr>
          <w:color w:val="000000" w:themeColor="hyperlink"/>
          <w:u w:val="single"/>
        </w:rPr>
        <w:hyperlink r:id="rId229">
          <w:r>
            <w:rPr/>
            <w:t>A/C.2/72/SR.9</w:t>
          </w:r>
        </w:hyperlink>
      </w:r>
    </w:p>
    <w:p>
      <w:pPr>
        <w:pStyle w:val="itssubhead"/>
        <w:keepNext/>
        <w:keepLines/>
        <w:spacing w:after="0"/>
      </w:pPr>
      <w:r>
        <w:t>POVERTY--INTERNATIONAL DECADE (2008-2017) (Agenda Item 23a)</w:t>
      </w:r>
    </w:p>
    <w:p>
      <w:pPr>
        <w:pStyle w:val="itsentry"/>
        <w:keepNext/>
        <w:keepLines/>
        <w:spacing w:after="0"/>
      </w:pPr>
      <w:r>
        <w:t>Ravilova-Borovik, Dilyara S.</w:t>
      </w:r>
      <w:r>
        <w:t xml:space="preserve"> - </w:t>
      </w:r>
      <w:r>
        <w:rPr>
          <w:color w:val="000000" w:themeColor="hyperlink"/>
          <w:u w:val="single"/>
        </w:rPr>
        <w:hyperlink r:id="rId213">
          <w:r>
            <w:rPr/>
            <w:t>A/C.2/72/SR.13</w:t>
          </w:r>
        </w:hyperlink>
      </w:r>
    </w:p>
    <w:p>
      <w:pPr>
        <w:pStyle w:val="itssubhead"/>
        <w:keepNext/>
        <w:keepLines/>
        <w:spacing w:after="0"/>
      </w:pPr>
      <w:r>
        <w:t>INDIGENOUS PEOPLES--CONFERENCE (2014 : NEW YORK) (Agenda Item 69b)</w:t>
      </w:r>
    </w:p>
    <w:p>
      <w:pPr>
        <w:pStyle w:val="itsentry"/>
        <w:keepNext/>
        <w:keepLines/>
        <w:spacing w:after="0"/>
      </w:pPr>
      <w:r>
        <w:t>Likina, Ms.</w:t>
      </w:r>
      <w:r>
        <w:t xml:space="preserve"> - </w:t>
      </w:r>
      <w:r>
        <w:rPr>
          <w:color w:val="000000" w:themeColor="hyperlink"/>
          <w:u w:val="single"/>
        </w:rPr>
        <w:hyperlink r:id="rId276">
          <w:r>
            <w:rPr/>
            <w:t>A/C.3/72/SR.17</w:t>
          </w:r>
        </w:hyperlink>
      </w:r>
    </w:p>
    <w:p>
      <w:pPr>
        <w:pStyle w:val="itssubhead"/>
        <w:keepNext/>
        <w:keepLines/>
        <w:spacing w:after="0"/>
      </w:pPr>
      <w:r>
        <w:t>UN. GENERAL ASSEMBLY (72ND SESS. : 2017-2018)--AGENDA (Agenda Item 7)</w:t>
      </w:r>
    </w:p>
    <w:p>
      <w:pPr>
        <w:pStyle w:val="itsentry"/>
        <w:keepNext/>
        <w:keepLines/>
        <w:spacing w:after="0"/>
      </w:pPr>
      <w:r>
        <w:t>Ravilova-Borovik, Dilyara S.</w:t>
      </w:r>
      <w:r>
        <w:t xml:space="preserve"> - </w:t>
      </w:r>
      <w:r>
        <w:rPr>
          <w:color w:val="000000" w:themeColor="hyperlink"/>
          <w:u w:val="single"/>
        </w:rPr>
        <w:hyperlink r:id="rId275">
          <w:r>
            <w:rPr/>
            <w:t>A/BUR/72/SR.3</w:t>
          </w:r>
        </w:hyperlink>
      </w:r>
    </w:p>
    <w:p>
      <w:pPr>
        <w:pStyle w:val="itsentry"/>
        <w:keepNext/>
        <w:keepLines/>
        <w:spacing w:after="0"/>
      </w:pPr>
      <w:r>
        <w:t>Zagaynov, Evgeny T.</w:t>
      </w:r>
      <w:r>
        <w:t xml:space="preserve"> - </w:t>
      </w:r>
      <w:r>
        <w:rPr>
          <w:color w:val="000000" w:themeColor="hyperlink"/>
          <w:u w:val="single"/>
        </w:rPr>
        <w:hyperlink r:id="rId99">
          <w:r>
            <w:rPr/>
            <w:t>A/72/PV.2</w:t>
          </w:r>
        </w:hyperlink>
      </w:r>
      <w:r>
        <w:t xml:space="preserve">; </w:t>
      </w:r>
      <w:r>
        <w:rPr>
          <w:color w:val="000000" w:themeColor="hyperlink"/>
          <w:u w:val="single"/>
        </w:rPr>
        <w:hyperlink r:id="rId66">
          <w:r>
            <w:rPr/>
            <w:t>A/BUR/72/SR.1</w:t>
          </w:r>
        </w:hyperlink>
      </w:r>
    </w:p>
    <w:p>
      <w:pPr>
        <w:pStyle w:val="itssubhead"/>
        <w:keepNext/>
        <w:keepLines/>
        <w:spacing w:after="0"/>
      </w:pPr>
      <w:r>
        <w:t>UN. HUMAN RIGHTS COMMITTEE--ACTIVITIES (Agenda Item 72a)</w:t>
      </w:r>
    </w:p>
    <w:p>
      <w:pPr>
        <w:pStyle w:val="itsentry"/>
        <w:keepNext/>
        <w:keepLines/>
        <w:spacing w:after="0"/>
      </w:pPr>
      <w:r>
        <w:t>Kashaev, Roman G.</w:t>
      </w:r>
      <w:r>
        <w:t xml:space="preserve"> - </w:t>
      </w:r>
      <w:r>
        <w:rPr>
          <w:color w:val="000000" w:themeColor="hyperlink"/>
          <w:u w:val="single"/>
        </w:rPr>
        <w:hyperlink r:id="rId64">
          <w:r>
            <w:rPr/>
            <w:t>A/C.3/72/SR.19</w:t>
          </w:r>
        </w:hyperlink>
      </w:r>
    </w:p>
    <w:p>
      <w:pPr>
        <w:pStyle w:val="itssubhead"/>
        <w:keepNext/>
        <w:keepLines/>
        <w:spacing w:after="0"/>
      </w:pPr>
      <w:r>
        <w:t>YOUTH (Agenda Item 27b)</w:t>
      </w:r>
    </w:p>
    <w:p>
      <w:pPr>
        <w:pStyle w:val="itsentry"/>
        <w:keepNext/>
        <w:keepLines/>
        <w:spacing w:after="0"/>
      </w:pPr>
      <w:r>
        <w:t>Likina, Ms.</w:t>
      </w:r>
      <w:r>
        <w:t xml:space="preserve"> - </w:t>
      </w:r>
      <w:r>
        <w:rPr>
          <w:color w:val="000000" w:themeColor="hyperlink"/>
          <w:u w:val="single"/>
        </w:rPr>
        <w:hyperlink r:id="rId76">
          <w:r>
            <w:rPr/>
            <w:t>A/C.3/72/SR.2</w:t>
          </w:r>
        </w:hyperlink>
      </w:r>
    </w:p>
    <w:p>
      <w:pPr>
        <w:pStyle w:val="itssubhead"/>
        <w:keepNext/>
        <w:keepLines/>
        <w:spacing w:after="0"/>
      </w:pPr>
      <w:r>
        <w:t>HUMAN RIGHTS--TERRITORIES OCCUPIED BY ISRAEL (Agenda Item 72c)</w:t>
      </w:r>
    </w:p>
    <w:p>
      <w:pPr>
        <w:pStyle w:val="itsentry"/>
        <w:keepNext/>
        <w:keepLines/>
        <w:spacing w:after="0"/>
      </w:pPr>
      <w:r>
        <w:t>Ustinov, Evgeny A.</w:t>
      </w:r>
      <w:r>
        <w:t xml:space="preserve"> - </w:t>
      </w:r>
      <w:r>
        <w:rPr>
          <w:color w:val="000000" w:themeColor="hyperlink"/>
          <w:u w:val="single"/>
        </w:rPr>
        <w:hyperlink r:id="rId86">
          <w:r>
            <w:rPr/>
            <w:t>A/C.3/72/SR.34</w:t>
          </w:r>
        </w:hyperlink>
      </w:r>
    </w:p>
    <w:p>
      <w:pPr>
        <w:pStyle w:val="itssubhead"/>
        <w:keepNext/>
        <w:keepLines/>
        <w:spacing w:after="0"/>
      </w:pPr>
      <w:r>
        <w:t>CUBA--UNITED STATES (Agenda Item 42)</w:t>
      </w:r>
    </w:p>
    <w:p>
      <w:pPr>
        <w:pStyle w:val="itsentry"/>
        <w:keepNext/>
        <w:keepLines/>
        <w:spacing w:after="0"/>
      </w:pPr>
      <w:r>
        <w:t>Nebenzia, Vasilii</w:t>
      </w:r>
      <w:r>
        <w:t xml:space="preserve"> - </w:t>
      </w:r>
      <w:r>
        <w:rPr>
          <w:color w:val="000000" w:themeColor="hyperlink"/>
          <w:u w:val="single"/>
        </w:rPr>
        <w:hyperlink r:id="rId41">
          <w:r>
            <w:rPr/>
            <w:t>A/72/PV.38</w:t>
          </w:r>
        </w:hyperlink>
      </w:r>
    </w:p>
    <w:p>
      <w:pPr>
        <w:pStyle w:val="itssubhead"/>
        <w:keepNext/>
        <w:keepLines/>
        <w:spacing w:after="0"/>
      </w:pPr>
      <w:r>
        <w:t>DISPLACED PERSONS (Agenda Item 72b)</w:t>
      </w:r>
    </w:p>
    <w:p>
      <w:pPr>
        <w:pStyle w:val="itsentry"/>
        <w:keepNext/>
        <w:keepLines/>
        <w:spacing w:after="0"/>
      </w:pPr>
      <w:r>
        <w:t xml:space="preserve">Mozolina, Olga V. </w:t>
      </w:r>
      <w:r>
        <w:t xml:space="preserve"> - </w:t>
      </w:r>
      <w:r>
        <w:rPr>
          <w:color w:val="000000" w:themeColor="hyperlink"/>
          <w:u w:val="single"/>
        </w:rPr>
        <w:hyperlink r:id="rId152">
          <w:r>
            <w:rPr/>
            <w:t>A/C.3/72/SR.50</w:t>
          </w:r>
        </w:hyperlink>
      </w:r>
    </w:p>
    <w:p>
      <w:pPr>
        <w:pStyle w:val="itsentry"/>
        <w:keepNext/>
        <w:keepLines/>
        <w:spacing w:after="0"/>
      </w:pPr>
      <w:r>
        <w:t>Naumkin, Yan S.</w:t>
      </w:r>
      <w:r>
        <w:t xml:space="preserve"> - </w:t>
      </w:r>
      <w:r>
        <w:rPr>
          <w:color w:val="000000" w:themeColor="hyperlink"/>
          <w:u w:val="single"/>
        </w:rPr>
        <w:hyperlink r:id="rId145">
          <w:r>
            <w:rPr/>
            <w:t>A/C.3/72/SR.51</w:t>
          </w:r>
        </w:hyperlink>
      </w:r>
    </w:p>
    <w:p>
      <w:pPr>
        <w:pStyle w:val="itssubhead"/>
        <w:keepNext/>
        <w:keepLines/>
        <w:spacing w:after="0"/>
      </w:pPr>
      <w:r>
        <w:t>UN. HUMAN RIGHTS COUNCIL--REPORTS (Agenda Item 67)</w:t>
      </w:r>
    </w:p>
    <w:p>
      <w:pPr>
        <w:pStyle w:val="itsentry"/>
        <w:keepNext/>
        <w:keepLines/>
        <w:spacing w:after="0"/>
      </w:pPr>
      <w:r>
        <w:t>Lukiyantsev, Grigory Y.</w:t>
      </w:r>
      <w:r>
        <w:t xml:space="preserve"> - </w:t>
      </w:r>
      <w:r>
        <w:rPr>
          <w:color w:val="000000" w:themeColor="hyperlink"/>
          <w:u w:val="single"/>
        </w:rPr>
        <w:hyperlink r:id="rId165">
          <w:r>
            <w:rPr/>
            <w:t>A/72/PV.40</w:t>
          </w:r>
        </w:hyperlink>
      </w:r>
    </w:p>
    <w:p>
      <w:pPr>
        <w:pStyle w:val="itssubhead"/>
        <w:keepNext/>
        <w:keepLines/>
        <w:spacing w:after="0"/>
      </w:pPr>
      <w:r>
        <w:t>UN--HOST COUNTRY RELATIONS (Agenda Item 166)</w:t>
      </w:r>
    </w:p>
    <w:p>
      <w:pPr>
        <w:pStyle w:val="itsentry"/>
        <w:keepNext/>
        <w:keepLines/>
        <w:spacing w:after="0"/>
      </w:pPr>
      <w:r>
        <w:t>Musikhin, Maxim V.</w:t>
      </w:r>
      <w:r>
        <w:t xml:space="preserve"> - </w:t>
      </w:r>
      <w:r>
        <w:rPr>
          <w:color w:val="000000" w:themeColor="hyperlink"/>
          <w:u w:val="single"/>
        </w:rPr>
        <w:hyperlink r:id="rId222">
          <w:r>
            <w:rPr/>
            <w:t>A/C.6/72/SR.27</w:t>
          </w:r>
        </w:hyperlink>
      </w:r>
      <w:r>
        <w:t xml:space="preserve">; </w:t>
      </w:r>
      <w:r>
        <w:rPr>
          <w:color w:val="000000" w:themeColor="hyperlink"/>
          <w:u w:val="single"/>
        </w:rPr>
        <w:hyperlink r:id="rId197">
          <w:r>
            <w:rPr/>
            <w:t>A/C.6/72/SR.30</w:t>
          </w:r>
        </w:hyperlink>
      </w:r>
    </w:p>
    <w:p>
      <w:pPr>
        <w:pStyle w:val="itssubhead"/>
        <w:keepNext/>
        <w:keepLines/>
        <w:spacing w:after="0"/>
      </w:pPr>
      <w:r>
        <w:t>UN. GENERAL ASSEMBLY (72ND SESS. : 2017-2018). 5TH COMMITTEE--WORK ORGANIZATION (Agenda Item 7)</w:t>
      </w:r>
    </w:p>
    <w:p>
      <w:pPr>
        <w:pStyle w:val="itsentry"/>
        <w:keepNext/>
        <w:keepLines/>
        <w:spacing w:after="0"/>
      </w:pPr>
      <w:r>
        <w:t>Frolova, Maria V.</w:t>
      </w:r>
      <w:r>
        <w:t xml:space="preserve"> - </w:t>
      </w:r>
      <w:r>
        <w:rPr>
          <w:color w:val="000000" w:themeColor="hyperlink"/>
          <w:u w:val="single"/>
        </w:rPr>
        <w:hyperlink r:id="rId234">
          <w:r>
            <w:rPr/>
            <w:t>A/C.5/72/SR.30</w:t>
          </w:r>
        </w:hyperlink>
      </w:r>
    </w:p>
    <w:p>
      <w:pPr>
        <w:pStyle w:val="itsentry"/>
        <w:keepNext/>
        <w:keepLines/>
        <w:spacing w:after="0"/>
      </w:pPr>
      <w:r>
        <w:t>Khalizov, Sergey V.</w:t>
      </w:r>
      <w:r>
        <w:t xml:space="preserve"> - </w:t>
      </w:r>
      <w:r>
        <w:rPr>
          <w:color w:val="000000" w:themeColor="hyperlink"/>
          <w:u w:val="single"/>
        </w:rPr>
        <w:hyperlink r:id="rId59">
          <w:r>
            <w:rPr/>
            <w:t>A/C.5/72/SR.1</w:t>
          </w:r>
        </w:hyperlink>
      </w:r>
      <w:r>
        <w:t xml:space="preserve">; </w:t>
      </w:r>
      <w:r>
        <w:rPr>
          <w:color w:val="000000" w:themeColor="hyperlink"/>
          <w:u w:val="single"/>
        </w:rPr>
        <w:hyperlink r:id="rId260">
          <w:r>
            <w:rPr/>
            <w:t>A/C.5/72/SR.34</w:t>
          </w:r>
        </w:hyperlink>
      </w:r>
      <w:r>
        <w:t xml:space="preserve">; </w:t>
      </w:r>
      <w:r>
        <w:rPr>
          <w:color w:val="000000" w:themeColor="hyperlink"/>
          <w:u w:val="single"/>
        </w:rPr>
        <w:hyperlink r:id="rId272">
          <w:r>
            <w:rPr/>
            <w:t>A/C.5/72/SR.35</w:t>
          </w:r>
        </w:hyperlink>
      </w:r>
    </w:p>
    <w:p>
      <w:pPr>
        <w:pStyle w:val="itssubhead"/>
        <w:keepNext/>
        <w:keepLines/>
        <w:spacing w:after="0"/>
      </w:pPr>
      <w:r>
        <w:t>SUSTAINABLE DEVELOPMENT--DEVELOPING ISLAND COUNTRIES (Agenda Item 19b)</w:t>
      </w:r>
    </w:p>
    <w:p>
      <w:pPr>
        <w:pStyle w:val="itsentry"/>
        <w:keepNext/>
        <w:keepLines/>
        <w:spacing w:after="0"/>
      </w:pPr>
      <w:r>
        <w:t>Kononuchenko, Sergei</w:t>
      </w:r>
      <w:r>
        <w:t xml:space="preserve"> - </w:t>
      </w:r>
      <w:r>
        <w:rPr>
          <w:color w:val="000000" w:themeColor="hyperlink"/>
          <w:u w:val="single"/>
        </w:rPr>
        <w:hyperlink r:id="rId229">
          <w:r>
            <w:rPr/>
            <w:t>A/C.2/72/SR.9</w:t>
          </w:r>
        </w:hyperlink>
      </w:r>
    </w:p>
    <w:p>
      <w:pPr>
        <w:pStyle w:val="itssubhead"/>
        <w:keepNext/>
        <w:keepLines/>
        <w:spacing w:after="0"/>
      </w:pPr>
      <w:r>
        <w:t>HIV/AIDS--DECLARATIONS (Agenda Item 10)</w:t>
      </w:r>
    </w:p>
    <w:p>
      <w:pPr>
        <w:pStyle w:val="itsentry"/>
        <w:keepNext/>
        <w:keepLines/>
        <w:spacing w:after="0"/>
      </w:pPr>
      <w:r>
        <w:t>Kononuchenko, Sergei</w:t>
      </w:r>
      <w:r>
        <w:t xml:space="preserve"> - </w:t>
      </w:r>
      <w:r>
        <w:rPr>
          <w:color w:val="000000" w:themeColor="hyperlink"/>
          <w:u w:val="single"/>
        </w:rPr>
        <w:hyperlink r:id="rId160">
          <w:r>
            <w:rPr/>
            <w:t>A/72/PV.94</w:t>
          </w:r>
        </w:hyperlink>
      </w:r>
    </w:p>
    <w:p>
      <w:pPr>
        <w:pStyle w:val="itssubhead"/>
        <w:keepNext/>
        <w:keepLines/>
        <w:spacing w:after="0"/>
      </w:pPr>
      <w:r>
        <w:t>HUMAN RIGHTS--UKRAINE (Agenda Item 72c)</w:t>
      </w:r>
    </w:p>
    <w:p>
      <w:pPr>
        <w:pStyle w:val="itsentry"/>
        <w:keepNext/>
        <w:keepLines/>
        <w:spacing w:after="0"/>
      </w:pPr>
      <w:r>
        <w:t>Zagaynov, Evgeny T.</w:t>
      </w:r>
      <w:r>
        <w:t xml:space="preserve"> - </w:t>
      </w:r>
      <w:r>
        <w:rPr>
          <w:color w:val="000000" w:themeColor="hyperlink"/>
          <w:u w:val="single"/>
        </w:rPr>
        <w:hyperlink r:id="rId273">
          <w:r>
            <w:rPr/>
            <w:t>A/72/PV.73</w:t>
          </w:r>
        </w:hyperlink>
      </w:r>
    </w:p>
    <w:p>
      <w:pPr>
        <w:pStyle w:val="itsentry"/>
        <w:keepNext/>
        <w:keepLines/>
        <w:spacing w:after="0"/>
      </w:pPr>
      <w:r>
        <w:t>Shlychkova, Tatyana</w:t>
      </w:r>
      <w:r>
        <w:t xml:space="preserve"> - </w:t>
      </w:r>
      <w:r>
        <w:rPr>
          <w:color w:val="000000" w:themeColor="hyperlink"/>
          <w:u w:val="single"/>
        </w:rPr>
        <w:hyperlink r:id="rId208">
          <w:r>
            <w:rPr/>
            <w:t>A/C.3/72/SR.36</w:t>
          </w:r>
        </w:hyperlink>
      </w:r>
    </w:p>
    <w:p>
      <w:pPr>
        <w:pStyle w:val="itsentry"/>
        <w:keepNext/>
        <w:keepLines/>
        <w:spacing w:after="0"/>
      </w:pPr>
      <w:r>
        <w:t>Viktorov, Anatoly D.</w:t>
      </w:r>
      <w:r>
        <w:t xml:space="preserve"> - </w:t>
      </w:r>
      <w:r>
        <w:rPr>
          <w:color w:val="000000" w:themeColor="hyperlink"/>
          <w:u w:val="single"/>
        </w:rPr>
        <w:hyperlink r:id="rId191">
          <w:r>
            <w:rPr/>
            <w:t>A/C.3/72/SR.45</w:t>
          </w:r>
        </w:hyperlink>
      </w:r>
    </w:p>
    <w:p>
      <w:pPr>
        <w:pStyle w:val="itssubhead"/>
        <w:keepNext/>
        <w:keepLines/>
        <w:spacing w:after="0"/>
      </w:pPr>
      <w:r>
        <w:t>EMERGENCY ASSISTANCE (Agenda Item 73a)</w:t>
      </w:r>
    </w:p>
    <w:p>
      <w:pPr>
        <w:pStyle w:val="itsentry"/>
        <w:keepNext/>
        <w:keepLines/>
        <w:spacing w:after="0"/>
      </w:pPr>
      <w:r>
        <w:t>Kononuchenko, Sergei</w:t>
      </w:r>
      <w:r>
        <w:t xml:space="preserve"> - </w:t>
      </w:r>
      <w:r>
        <w:rPr>
          <w:color w:val="000000" w:themeColor="hyperlink"/>
          <w:u w:val="single"/>
        </w:rPr>
        <w:hyperlink r:id="rId56">
          <w:r>
            <w:rPr/>
            <w:t>A/72/PV.69</w:t>
          </w:r>
        </w:hyperlink>
      </w:r>
    </w:p>
    <w:p>
      <w:pPr>
        <w:pStyle w:val="itsentry"/>
        <w:keepNext/>
        <w:keepLines/>
        <w:spacing w:after="0"/>
      </w:pPr>
      <w:r>
        <w:t>Pronin, Andrey A.</w:t>
      </w:r>
      <w:r>
        <w:t xml:space="preserve"> - </w:t>
      </w:r>
      <w:r>
        <w:rPr>
          <w:color w:val="000000" w:themeColor="hyperlink"/>
          <w:u w:val="single"/>
        </w:rPr>
        <w:hyperlink r:id="rId263">
          <w:r>
            <w:rPr/>
            <w:t>A/72/PV.70</w:t>
          </w:r>
        </w:hyperlink>
      </w:r>
    </w:p>
    <w:p>
      <w:pPr>
        <w:pStyle w:val="itssubhead"/>
        <w:keepNext/>
        <w:keepLines/>
        <w:spacing w:after="0"/>
      </w:pPr>
      <w:r>
        <w:t>CONVENTIONAL ARMS--REGIONAL PROGRAMMES (Agenda Item 99g)</w:t>
      </w:r>
    </w:p>
    <w:p>
      <w:pPr>
        <w:pStyle w:val="itsentry"/>
        <w:keepNext/>
        <w:keepLines/>
        <w:spacing w:after="0"/>
      </w:pPr>
      <w:r>
        <w:t>Ermakov, Vladimir I.</w:t>
      </w:r>
      <w:r>
        <w:t xml:space="preserve"> - </w:t>
      </w:r>
      <w:r>
        <w:rPr>
          <w:color w:val="000000" w:themeColor="hyperlink"/>
          <w:u w:val="single"/>
        </w:rPr>
        <w:hyperlink r:id="rId117">
          <w:r>
            <w:rPr/>
            <w:t>A/C.1/72/PV.21</w:t>
          </w:r>
        </w:hyperlink>
      </w:r>
    </w:p>
    <w:p>
      <w:pPr>
        <w:pStyle w:val="itssubhead"/>
        <w:keepNext/>
        <w:keepLines/>
        <w:spacing w:after="0"/>
      </w:pPr>
      <w:r>
        <w:t>REFUGEES (Agenda Item 64)</w:t>
      </w:r>
    </w:p>
    <w:p>
      <w:pPr>
        <w:pStyle w:val="itsentry"/>
        <w:keepNext/>
        <w:keepLines/>
        <w:spacing w:after="0"/>
      </w:pPr>
      <w:r>
        <w:t>Kashaev, Roman G.</w:t>
      </w:r>
      <w:r>
        <w:t xml:space="preserve"> - </w:t>
      </w:r>
      <w:r>
        <w:rPr>
          <w:color w:val="000000" w:themeColor="hyperlink"/>
          <w:u w:val="single"/>
        </w:rPr>
        <w:hyperlink r:id="rId67">
          <w:r>
            <w:rPr/>
            <w:t>A/C.3/72/SR.40</w:t>
          </w:r>
        </w:hyperlink>
      </w:r>
      <w:r>
        <w:t xml:space="preserve">; </w:t>
      </w:r>
      <w:r>
        <w:rPr>
          <w:color w:val="000000" w:themeColor="hyperlink"/>
          <w:u w:val="single"/>
        </w:rPr>
        <w:hyperlink r:id="rId75">
          <w:r>
            <w:rPr/>
            <w:t>A/C.3/72/SR.44</w:t>
          </w:r>
        </w:hyperlink>
      </w:r>
    </w:p>
    <w:p>
      <w:pPr>
        <w:pStyle w:val="itsentry"/>
        <w:keepNext/>
        <w:keepLines/>
        <w:spacing w:after="0"/>
      </w:pPr>
      <w:r>
        <w:t>Shlychkova, Tatyana</w:t>
      </w:r>
      <w:r>
        <w:t xml:space="preserve"> - </w:t>
      </w:r>
      <w:r>
        <w:rPr>
          <w:color w:val="000000" w:themeColor="hyperlink"/>
          <w:u w:val="single"/>
        </w:rPr>
        <w:hyperlink r:id="rId125">
          <w:r>
            <w:rPr/>
            <w:t>A/C.3/72/SR.41</w:t>
          </w:r>
        </w:hyperlink>
      </w:r>
    </w:p>
    <w:p>
      <w:pPr>
        <w:pStyle w:val="itssubhead"/>
        <w:keepNext/>
        <w:keepLines/>
        <w:spacing w:after="0"/>
      </w:pPr>
      <w:r>
        <w:t>RESPONSIBILITY TO PROTECT (Agenda Item 132)</w:t>
      </w:r>
    </w:p>
    <w:p>
      <w:pPr>
        <w:pStyle w:val="itsentry"/>
        <w:keepNext/>
        <w:keepLines/>
        <w:spacing w:after="0"/>
      </w:pPr>
      <w:r>
        <w:t>Musikhin, Maxim V.</w:t>
      </w:r>
      <w:r>
        <w:t xml:space="preserve"> - </w:t>
      </w:r>
      <w:r>
        <w:rPr>
          <w:color w:val="000000" w:themeColor="hyperlink"/>
          <w:u w:val="single"/>
        </w:rPr>
        <w:hyperlink r:id="rId88">
          <w:r>
            <w:rPr/>
            <w:t>A/72/PV.105</w:t>
          </w:r>
        </w:hyperlink>
      </w:r>
    </w:p>
    <w:p>
      <w:pPr>
        <w:pStyle w:val="itsentry"/>
        <w:keepNext/>
        <w:keepLines/>
        <w:spacing w:after="0"/>
      </w:pPr>
      <w:r>
        <w:t>Zagaynov, Evgeny T.</w:t>
      </w:r>
      <w:r>
        <w:t xml:space="preserve"> - </w:t>
      </w:r>
      <w:r>
        <w:rPr>
          <w:color w:val="000000" w:themeColor="hyperlink"/>
          <w:u w:val="single"/>
        </w:rPr>
        <w:hyperlink r:id="rId99">
          <w:r>
            <w:rPr/>
            <w:t>A/72/PV.2</w:t>
          </w:r>
        </w:hyperlink>
      </w:r>
    </w:p>
    <w:p>
      <w:pPr>
        <w:pStyle w:val="itssubhead"/>
        <w:keepNext/>
        <w:keepLines/>
        <w:spacing w:after="0"/>
      </w:pPr>
      <w:r>
        <w:t>SOCIAL DEVELOPMENT--CONFERENCES (Agenda Item 27a)</w:t>
      </w:r>
    </w:p>
    <w:p>
      <w:pPr>
        <w:pStyle w:val="itsentry"/>
        <w:keepNext/>
        <w:keepLines/>
        <w:spacing w:after="0"/>
      </w:pPr>
      <w:r>
        <w:t xml:space="preserve">Mozolina, Olga V. </w:t>
      </w:r>
      <w:r>
        <w:t xml:space="preserve"> - </w:t>
      </w:r>
      <w:r>
        <w:rPr>
          <w:color w:val="000000" w:themeColor="hyperlink"/>
          <w:u w:val="single"/>
        </w:rPr>
        <w:hyperlink r:id="rId153">
          <w:r>
            <w:rPr/>
            <w:t>A/C.3/72/SR.52</w:t>
          </w:r>
        </w:hyperlink>
      </w:r>
    </w:p>
    <w:p>
      <w:pPr>
        <w:pStyle w:val="itsentry"/>
        <w:keepNext/>
        <w:keepLines/>
        <w:spacing w:after="0"/>
      </w:pPr>
      <w:r>
        <w:t>Likina, Ms.</w:t>
      </w:r>
      <w:r>
        <w:t xml:space="preserve"> - </w:t>
      </w:r>
      <w:r>
        <w:rPr>
          <w:color w:val="000000" w:themeColor="hyperlink"/>
          <w:u w:val="single"/>
        </w:rPr>
        <w:hyperlink r:id="rId76">
          <w:r>
            <w:rPr/>
            <w:t>A/C.3/72/SR.2</w:t>
          </w:r>
        </w:hyperlink>
      </w:r>
    </w:p>
    <w:p>
      <w:pPr>
        <w:pStyle w:val="itssubhead"/>
        <w:keepNext/>
        <w:keepLines/>
        <w:spacing w:after="0"/>
      </w:pPr>
      <w:r>
        <w:t>ECONOMIC COOPERATION AMONG DEVELOPING COUNTRIES (Agenda Item 24b)</w:t>
      </w:r>
    </w:p>
    <w:p>
      <w:pPr>
        <w:pStyle w:val="itsentry"/>
        <w:keepNext/>
        <w:keepLines/>
        <w:spacing w:after="0"/>
      </w:pPr>
      <w:r>
        <w:t>Zvereva, Tatiana A.</w:t>
      </w:r>
      <w:r>
        <w:t xml:space="preserve"> - </w:t>
      </w:r>
      <w:r>
        <w:rPr>
          <w:color w:val="000000" w:themeColor="hyperlink"/>
          <w:u w:val="single"/>
        </w:rPr>
        <w:hyperlink r:id="rId30">
          <w:r>
            <w:rPr/>
            <w:t>A/C.2/72/SR.22</w:t>
          </w:r>
        </w:hyperlink>
      </w:r>
    </w:p>
    <w:p>
      <w:pPr>
        <w:pStyle w:val="itssubhead"/>
        <w:keepNext/>
        <w:keepLines/>
        <w:spacing w:after="0"/>
      </w:pPr>
      <w:r>
        <w:t>PEACEKEEPING OPERATIONS (Agenda Item 55)</w:t>
      </w:r>
    </w:p>
    <w:p>
      <w:pPr>
        <w:pStyle w:val="itsentry"/>
        <w:keepNext/>
        <w:keepLines/>
        <w:spacing w:after="0"/>
      </w:pPr>
      <w:r>
        <w:t>Gilmutdinova, Dina A.</w:t>
      </w:r>
      <w:r>
        <w:t xml:space="preserve"> - </w:t>
      </w:r>
      <w:r>
        <w:rPr>
          <w:color w:val="000000" w:themeColor="hyperlink"/>
          <w:u w:val="single"/>
        </w:rPr>
        <w:hyperlink r:id="rId157">
          <w:r>
            <w:rPr/>
            <w:t>A/C.4/72/SR.18</w:t>
          </w:r>
        </w:hyperlink>
      </w:r>
    </w:p>
    <w:p>
      <w:pPr>
        <w:pStyle w:val="itssubhead"/>
        <w:keepNext/>
        <w:keepLines/>
        <w:spacing w:after="0"/>
      </w:pPr>
      <w:r>
        <w:t>UN. SECRETARY-GENERAL--REPORTS (2016-2017) (Agenda Item 110)</w:t>
      </w:r>
    </w:p>
    <w:p>
      <w:pPr>
        <w:pStyle w:val="itsentry"/>
        <w:keepNext/>
        <w:keepLines/>
        <w:spacing w:after="0"/>
      </w:pPr>
      <w:r>
        <w:t>Nebenzia, Vasilii</w:t>
      </w:r>
      <w:r>
        <w:t xml:space="preserve"> - </w:t>
      </w:r>
      <w:r>
        <w:rPr>
          <w:color w:val="000000" w:themeColor="hyperlink"/>
          <w:u w:val="single"/>
        </w:rPr>
        <w:hyperlink r:id="rId181">
          <w:r>
            <w:rPr/>
            <w:t>A/72/PV.28</w:t>
          </w:r>
        </w:hyperlink>
      </w:r>
    </w:p>
    <w:p>
      <w:pPr>
        <w:pStyle w:val="itssubhead"/>
        <w:keepNext/>
        <w:keepLines/>
        <w:spacing w:after="0"/>
      </w:pPr>
      <w:r>
        <w:t>HUMAN RIGHTS ADVANCEMENT (Agenda Item 72b)</w:t>
      </w:r>
    </w:p>
    <w:p>
      <w:pPr>
        <w:pStyle w:val="itsentry"/>
        <w:keepNext/>
        <w:keepLines/>
        <w:spacing w:after="0"/>
      </w:pPr>
      <w:r>
        <w:t xml:space="preserve">Sukacheva, Kristina </w:t>
      </w:r>
      <w:r>
        <w:t xml:space="preserve"> - </w:t>
      </w:r>
      <w:r>
        <w:rPr>
          <w:color w:val="000000" w:themeColor="hyperlink"/>
          <w:u w:val="single"/>
        </w:rPr>
        <w:hyperlink r:id="rId170">
          <w:r>
            <w:rPr/>
            <w:t>A/C.3/72/SR.20</w:t>
          </w:r>
        </w:hyperlink>
      </w:r>
    </w:p>
    <w:p>
      <w:pPr>
        <w:pStyle w:val="itsentry"/>
        <w:keepNext/>
        <w:keepLines/>
        <w:spacing w:after="0"/>
      </w:pPr>
      <w:r>
        <w:t>Kashaev, Roman G.</w:t>
      </w:r>
      <w:r>
        <w:t xml:space="preserve"> - </w:t>
      </w:r>
      <w:r>
        <w:rPr>
          <w:color w:val="000000" w:themeColor="hyperlink"/>
          <w:u w:val="single"/>
        </w:rPr>
        <w:hyperlink r:id="rId145">
          <w:r>
            <w:rPr/>
            <w:t>A/C.3/72/SR.51</w:t>
          </w:r>
        </w:hyperlink>
      </w:r>
    </w:p>
    <w:p>
      <w:pPr>
        <w:pStyle w:val="itssubhead"/>
        <w:keepNext/>
        <w:keepLines/>
        <w:spacing w:after="0"/>
      </w:pPr>
      <w:r>
        <w:t>TORTURE AND OTHER CRUEL TREATMENT (Agenda Item 72a)</w:t>
      </w:r>
    </w:p>
    <w:p>
      <w:pPr>
        <w:pStyle w:val="itsentry"/>
        <w:keepNext/>
        <w:keepLines/>
        <w:spacing w:after="0"/>
      </w:pPr>
      <w:r>
        <w:t>Kashaev, Roman G.</w:t>
      </w:r>
      <w:r>
        <w:t xml:space="preserve"> - </w:t>
      </w:r>
      <w:r>
        <w:rPr>
          <w:color w:val="000000" w:themeColor="hyperlink"/>
          <w:u w:val="single"/>
        </w:rPr>
        <w:hyperlink r:id="rId236">
          <w:r>
            <w:rPr/>
            <w:t>A/C.3/72/SR.18</w:t>
          </w:r>
        </w:hyperlink>
      </w:r>
    </w:p>
    <w:p>
      <w:pPr>
        <w:pStyle w:val="itssubhead"/>
        <w:keepNext/>
        <w:keepLines/>
        <w:spacing w:after="0"/>
      </w:pPr>
      <w:r>
        <w:t>TRAFFIC SAFETY (Agenda Item 12)</w:t>
      </w:r>
    </w:p>
    <w:p>
      <w:pPr>
        <w:pStyle w:val="itsentry"/>
        <w:keepNext/>
        <w:keepLines/>
        <w:spacing w:after="0"/>
      </w:pPr>
      <w:r>
        <w:t>Gorovoy, Aleksandr</w:t>
      </w:r>
      <w:r>
        <w:t xml:space="preserve"> - </w:t>
      </w:r>
      <w:r>
        <w:rPr>
          <w:color w:val="000000" w:themeColor="hyperlink"/>
          <w:u w:val="single"/>
        </w:rPr>
        <w:hyperlink r:id="rId70">
          <w:r>
            <w:rPr/>
            <w:t>A/72/PV.82</w:t>
          </w:r>
        </w:hyperlink>
      </w:r>
    </w:p>
    <w:p>
      <w:pPr>
        <w:pStyle w:val="itssubhead"/>
        <w:keepNext/>
        <w:keepLines/>
        <w:spacing w:after="0"/>
      </w:pPr>
      <w:r>
        <w:t>NUCLEAR DISARMAMENT (Agenda Item 99b)</w:t>
      </w:r>
    </w:p>
    <w:p>
      <w:pPr>
        <w:pStyle w:val="itsentry"/>
        <w:keepNext/>
        <w:keepLines/>
        <w:spacing w:after="0"/>
      </w:pPr>
      <w:r>
        <w:t>Ermakov, Vladimir I.</w:t>
      </w:r>
      <w:r>
        <w:t xml:space="preserve"> - </w:t>
      </w:r>
      <w:r>
        <w:rPr>
          <w:color w:val="000000" w:themeColor="hyperlink"/>
          <w:u w:val="single"/>
        </w:rPr>
        <w:hyperlink r:id="rId154">
          <w:r>
            <w:rPr/>
            <w:t>A/C.1/72/PV.23</w:t>
          </w:r>
        </w:hyperlink>
      </w:r>
    </w:p>
    <w:p>
      <w:pPr>
        <w:pStyle w:val="itsentry"/>
        <w:keepNext/>
        <w:keepLines/>
        <w:spacing w:after="0"/>
      </w:pPr>
      <w:r>
        <w:t>Deyneko, Alexander M.</w:t>
      </w:r>
      <w:r>
        <w:t xml:space="preserve"> - </w:t>
      </w:r>
      <w:r>
        <w:rPr>
          <w:color w:val="000000" w:themeColor="hyperlink"/>
          <w:u w:val="single"/>
        </w:rPr>
        <w:hyperlink r:id="rId253">
          <w:r>
            <w:rPr/>
            <w:t>A/C.1/72/PV.14</w:t>
          </w:r>
        </w:hyperlink>
      </w:r>
    </w:p>
    <w:p>
      <w:pPr>
        <w:pStyle w:val="itssubhead"/>
        <w:keepNext/>
        <w:keepLines/>
        <w:spacing w:after="0"/>
      </w:pPr>
      <w:r>
        <w:t>SOCIAL SITUATION (Agenda Item 27b)</w:t>
      </w:r>
    </w:p>
    <w:p>
      <w:pPr>
        <w:pStyle w:val="itsentry"/>
        <w:keepNext/>
        <w:keepLines/>
        <w:spacing w:after="0"/>
      </w:pPr>
      <w:r>
        <w:t>Likina, Ms.</w:t>
      </w:r>
      <w:r>
        <w:t xml:space="preserve"> - </w:t>
      </w:r>
      <w:r>
        <w:rPr>
          <w:color w:val="000000" w:themeColor="hyperlink"/>
          <w:u w:val="single"/>
        </w:rPr>
        <w:hyperlink r:id="rId76">
          <w:r>
            <w:rPr/>
            <w:t>A/C.3/72/SR.2</w:t>
          </w:r>
        </w:hyperlink>
      </w:r>
      <w:r>
        <w:t xml:space="preserve">; </w:t>
      </w:r>
      <w:r>
        <w:rPr>
          <w:color w:val="000000" w:themeColor="hyperlink"/>
          <w:u w:val="single"/>
        </w:rPr>
        <w:hyperlink r:id="rId223">
          <w:r>
            <w:rPr/>
            <w:t>A/C.3/72/SR.4</w:t>
          </w:r>
        </w:hyperlink>
      </w:r>
    </w:p>
    <w:p>
      <w:pPr>
        <w:pStyle w:val="itssubhead"/>
        <w:keepNext/>
        <w:keepLines/>
        <w:spacing w:after="0"/>
      </w:pPr>
      <w:r>
        <w:t>ELECTION VERIFICATION--UN (Agenda Item 72b)</w:t>
      </w:r>
    </w:p>
    <w:p>
      <w:pPr>
        <w:pStyle w:val="itsentry"/>
        <w:keepNext/>
        <w:keepLines/>
        <w:spacing w:after="0"/>
      </w:pPr>
      <w:r>
        <w:t xml:space="preserve">Mozolina, Olga V. </w:t>
      </w:r>
      <w:r>
        <w:t xml:space="preserve"> - </w:t>
      </w:r>
      <w:r>
        <w:rPr>
          <w:color w:val="000000" w:themeColor="hyperlink"/>
          <w:u w:val="single"/>
        </w:rPr>
        <w:hyperlink r:id="rId75">
          <w:r>
            <w:rPr/>
            <w:t>A/C.3/72/SR.44</w:t>
          </w:r>
        </w:hyperlink>
      </w:r>
    </w:p>
    <w:p>
      <w:pPr>
        <w:pStyle w:val="itssubhead"/>
        <w:keepNext/>
        <w:keepLines/>
        <w:spacing w:after="0"/>
      </w:pPr>
      <w:r>
        <w:t>PEACEKEEPING OPERATIONS--CRIMINAL LIABILITY (Agenda Item 78)</w:t>
      </w:r>
    </w:p>
    <w:p>
      <w:pPr>
        <w:pStyle w:val="itsentry"/>
        <w:keepNext/>
        <w:keepLines/>
        <w:spacing w:after="0"/>
      </w:pPr>
      <w:r>
        <w:t>Chernysheva, Larisa B.</w:t>
      </w:r>
      <w:r>
        <w:t xml:space="preserve"> - </w:t>
      </w:r>
      <w:r>
        <w:rPr>
          <w:color w:val="000000" w:themeColor="hyperlink"/>
          <w:u w:val="single"/>
        </w:rPr>
        <w:hyperlink r:id="rId216">
          <w:r>
            <w:rPr/>
            <w:t>A/C.6/72/SR.9</w:t>
          </w:r>
        </w:hyperlink>
      </w:r>
    </w:p>
    <w:p>
      <w:pPr>
        <w:pStyle w:val="itssubhead"/>
        <w:keepNext/>
        <w:keepLines/>
        <w:spacing w:after="0"/>
      </w:pPr>
      <w:r>
        <w:t>TRAFFICKING IN PERSONS (Agenda Item 72b)</w:t>
      </w:r>
    </w:p>
    <w:p>
      <w:pPr>
        <w:pStyle w:val="itsentry"/>
        <w:keepNext/>
        <w:keepLines/>
        <w:spacing w:after="0"/>
      </w:pPr>
      <w:r>
        <w:t>Likina, Ms.</w:t>
      </w:r>
      <w:r>
        <w:t xml:space="preserve"> - </w:t>
      </w:r>
      <w:r>
        <w:rPr>
          <w:color w:val="000000" w:themeColor="hyperlink"/>
          <w:u w:val="single"/>
        </w:rPr>
        <w:hyperlink r:id="rId29">
          <w:r>
            <w:rPr/>
            <w:t>A/C.3/72/SR.12</w:t>
          </w:r>
        </w:hyperlink>
      </w:r>
    </w:p>
    <w:p>
      <w:pPr>
        <w:pStyle w:val="itssubhead"/>
        <w:keepNext/>
        <w:keepLines/>
        <w:spacing w:after="0"/>
      </w:pPr>
      <w:r>
        <w:t>DISARMAMENT--GENERAL AND COMPLETE (Agenda Item 99)</w:t>
      </w:r>
    </w:p>
    <w:p>
      <w:pPr>
        <w:pStyle w:val="itsentry"/>
        <w:keepNext/>
        <w:keepLines/>
        <w:spacing w:after="0"/>
      </w:pPr>
      <w:r>
        <w:t>Ermakov, Vladimir I.</w:t>
      </w:r>
      <w:r>
        <w:t xml:space="preserve"> - </w:t>
      </w:r>
      <w:r>
        <w:rPr>
          <w:color w:val="000000" w:themeColor="hyperlink"/>
          <w:u w:val="single"/>
        </w:rPr>
        <w:hyperlink r:id="rId117">
          <w:r>
            <w:rPr/>
            <w:t>A/C.1/72/PV.21</w:t>
          </w:r>
        </w:hyperlink>
      </w:r>
      <w:r>
        <w:t xml:space="preserve">; </w:t>
      </w:r>
      <w:r>
        <w:rPr>
          <w:color w:val="000000" w:themeColor="hyperlink"/>
          <w:u w:val="single"/>
        </w:rPr>
        <w:hyperlink r:id="rId158">
          <w:r>
            <w:rPr/>
            <w:t>A/C.1/72/PV.25</w:t>
          </w:r>
        </w:hyperlink>
      </w:r>
    </w:p>
    <w:p>
      <w:pPr>
        <w:pStyle w:val="itssubhead"/>
        <w:keepNext/>
        <w:keepLines/>
        <w:spacing w:after="0"/>
      </w:pPr>
      <w:r>
        <w:t>ARMS RACE--OUTER SPACE (Agenda Item 97a)</w:t>
      </w:r>
    </w:p>
    <w:p>
      <w:pPr>
        <w:pStyle w:val="itsentry"/>
        <w:keepNext/>
        <w:keepLines/>
        <w:spacing w:after="0"/>
      </w:pPr>
      <w:r>
        <w:t>Ermakov, Vladimir I.</w:t>
      </w:r>
      <w:r>
        <w:t xml:space="preserve"> - </w:t>
      </w:r>
      <w:r>
        <w:rPr>
          <w:color w:val="000000" w:themeColor="hyperlink"/>
          <w:u w:val="single"/>
        </w:rPr>
        <w:hyperlink r:id="rId95">
          <w:r>
            <w:rPr/>
            <w:t>A/C.1/72/PV.16</w:t>
          </w:r>
        </w:hyperlink>
      </w:r>
      <w:r>
        <w:t xml:space="preserve">; </w:t>
      </w:r>
      <w:r>
        <w:rPr>
          <w:color w:val="000000" w:themeColor="hyperlink"/>
          <w:u w:val="single"/>
        </w:rPr>
        <w:hyperlink r:id="rId158">
          <w:r>
            <w:rPr/>
            <w:t>A/C.1/72/PV.25</w:t>
          </w:r>
        </w:hyperlink>
      </w:r>
    </w:p>
    <w:p>
      <w:pPr>
        <w:pStyle w:val="itssubhead"/>
        <w:keepNext/>
        <w:keepLines/>
        <w:spacing w:after="0"/>
      </w:pPr>
      <w:r>
        <w:t>NUCLEAR DISARMAMENT NEGOTIATIONS (Agenda Item 99bb)</w:t>
      </w:r>
    </w:p>
    <w:p>
      <w:pPr>
        <w:pStyle w:val="itsentry"/>
        <w:keepNext/>
        <w:keepLines/>
        <w:spacing w:after="0"/>
      </w:pPr>
      <w:r>
        <w:t>Deyneko, Alexander M.</w:t>
      </w:r>
      <w:r>
        <w:t xml:space="preserve"> - </w:t>
      </w:r>
      <w:r>
        <w:rPr>
          <w:color w:val="000000" w:themeColor="hyperlink"/>
          <w:u w:val="single"/>
        </w:rPr>
        <w:hyperlink r:id="rId253">
          <w:r>
            <w:rPr/>
            <w:t>A/C.1/72/PV.14</w:t>
          </w:r>
        </w:hyperlink>
      </w:r>
      <w:r>
        <w:t xml:space="preserve">; </w:t>
      </w:r>
      <w:r>
        <w:rPr>
          <w:color w:val="000000" w:themeColor="hyperlink"/>
          <w:u w:val="single"/>
        </w:rPr>
        <w:hyperlink r:id="rId112">
          <w:r>
            <w:rPr/>
            <w:t>A/C.1/72/PV.24</w:t>
          </w:r>
        </w:hyperlink>
      </w:r>
    </w:p>
    <w:p>
      <w:pPr>
        <w:pStyle w:val="itssubhead"/>
        <w:keepNext/>
        <w:keepLines/>
        <w:spacing w:after="0"/>
      </w:pPr>
      <w:r>
        <w:t>HUMAN RIGHTS ACTIVISTS (Agenda Item 72b)</w:t>
      </w:r>
    </w:p>
    <w:p>
      <w:pPr>
        <w:pStyle w:val="itsentry"/>
        <w:keepNext/>
        <w:keepLines/>
        <w:spacing w:after="0"/>
      </w:pPr>
      <w:r>
        <w:t>Shlychkova, Tatyana</w:t>
      </w:r>
      <w:r>
        <w:t xml:space="preserve"> - </w:t>
      </w:r>
      <w:r>
        <w:rPr>
          <w:color w:val="000000" w:themeColor="hyperlink"/>
          <w:u w:val="single"/>
        </w:rPr>
        <w:hyperlink r:id="rId203">
          <w:r>
            <w:rPr/>
            <w:t>A/C.3/72/SR.30</w:t>
          </w:r>
        </w:hyperlink>
      </w:r>
    </w:p>
    <w:p>
      <w:pPr>
        <w:pStyle w:val="itsentry"/>
        <w:keepNext/>
        <w:keepLines/>
        <w:spacing w:after="0"/>
      </w:pPr>
      <w:r>
        <w:t xml:space="preserve">Mozolina, Olga V. </w:t>
      </w:r>
      <w:r>
        <w:t xml:space="preserve"> - </w:t>
      </w:r>
      <w:r>
        <w:rPr>
          <w:color w:val="000000" w:themeColor="hyperlink"/>
          <w:u w:val="single"/>
        </w:rPr>
        <w:hyperlink r:id="rId145">
          <w:r>
            <w:rPr/>
            <w:t>A/C.3/72/SR.51</w:t>
          </w:r>
        </w:hyperlink>
      </w:r>
    </w:p>
    <w:p>
      <w:pPr>
        <w:pStyle w:val="itssubhead"/>
        <w:keepNext/>
        <w:keepLines/>
        <w:spacing w:after="0"/>
      </w:pPr>
      <w:r>
        <w:t>PERSONS WITH DISABILITIES--HUMAN RIGHTS (Agenda Item 72a)</w:t>
      </w:r>
    </w:p>
    <w:p>
      <w:pPr>
        <w:pStyle w:val="itsentry"/>
        <w:keepNext/>
        <w:keepLines/>
        <w:spacing w:after="0"/>
      </w:pPr>
      <w:r>
        <w:t>Goltyaev, Alexei O.</w:t>
      </w:r>
      <w:r>
        <w:t xml:space="preserve"> - </w:t>
      </w:r>
      <w:r>
        <w:rPr>
          <w:color w:val="000000" w:themeColor="hyperlink"/>
          <w:u w:val="single"/>
        </w:rPr>
        <w:hyperlink r:id="rId167">
          <w:r>
            <w:rPr/>
            <w:t>A/C.3/72/SR.28</w:t>
          </w:r>
        </w:hyperlink>
      </w:r>
    </w:p>
    <w:p>
      <w:pPr>
        <w:pStyle w:val="itsentry"/>
        <w:keepNext/>
        <w:keepLines/>
        <w:spacing w:after="0"/>
      </w:pPr>
      <w:r>
        <w:t xml:space="preserve">Mozolina, Olga V. </w:t>
      </w:r>
      <w:r>
        <w:t xml:space="preserve"> - </w:t>
      </w:r>
      <w:r>
        <w:rPr>
          <w:color w:val="000000" w:themeColor="hyperlink"/>
          <w:u w:val="single"/>
        </w:rPr>
        <w:hyperlink r:id="rId168">
          <w:r>
            <w:rPr/>
            <w:t>A/C.3/72/SR.53</w:t>
          </w:r>
        </w:hyperlink>
      </w:r>
    </w:p>
    <w:p>
      <w:pPr>
        <w:pStyle w:val="itssubhead"/>
        <w:keepNext/>
        <w:keepLines/>
        <w:spacing w:after="0"/>
      </w:pPr>
      <w:r>
        <w:t>HUMAN RIGHTS--ERITREA (Agenda Item 72c)</w:t>
      </w:r>
    </w:p>
    <w:p>
      <w:pPr>
        <w:pStyle w:val="itsentry"/>
        <w:keepNext/>
        <w:keepLines/>
        <w:spacing w:after="0"/>
      </w:pPr>
      <w:r>
        <w:t>Ustinov, Evgeny A.</w:t>
      </w:r>
      <w:r>
        <w:t xml:space="preserve"> - </w:t>
      </w:r>
      <w:r>
        <w:rPr>
          <w:color w:val="000000" w:themeColor="hyperlink"/>
          <w:u w:val="single"/>
        </w:rPr>
        <w:hyperlink r:id="rId126">
          <w:r>
            <w:rPr/>
            <w:t>A/C.3/72/SR.32</w:t>
          </w:r>
        </w:hyperlink>
      </w:r>
    </w:p>
    <w:p>
      <w:pPr>
        <w:pStyle w:val="itssubhead"/>
        <w:keepNext/>
        <w:keepLines/>
        <w:spacing w:after="0"/>
      </w:pPr>
      <w:r>
        <w:t>CHEMICAL WEAPONS--TREATY (1993) (Agenda Item 99l)</w:t>
      </w:r>
    </w:p>
    <w:p>
      <w:pPr>
        <w:pStyle w:val="itsentry"/>
        <w:keepNext/>
        <w:keepLines/>
        <w:spacing w:after="0"/>
      </w:pPr>
      <w:r>
        <w:t>Ermakov, Vladimir I.</w:t>
      </w:r>
      <w:r>
        <w:t xml:space="preserve"> - </w:t>
      </w:r>
      <w:r>
        <w:rPr>
          <w:color w:val="000000" w:themeColor="hyperlink"/>
          <w:u w:val="single"/>
        </w:rPr>
        <w:hyperlink r:id="rId95">
          <w:r>
            <w:rPr/>
            <w:t>A/C.1/72/PV.16</w:t>
          </w:r>
        </w:hyperlink>
      </w:r>
      <w:r>
        <w:t xml:space="preserve">; </w:t>
      </w:r>
      <w:r>
        <w:rPr>
          <w:color w:val="000000" w:themeColor="hyperlink"/>
          <w:u w:val="single"/>
        </w:rPr>
        <w:hyperlink r:id="rId148">
          <w:r>
            <w:rPr/>
            <w:t>A/C.1/72/PV.17</w:t>
          </w:r>
        </w:hyperlink>
      </w:r>
      <w:r>
        <w:t xml:space="preserve">; </w:t>
      </w:r>
      <w:r>
        <w:rPr>
          <w:color w:val="000000" w:themeColor="hyperlink"/>
          <w:u w:val="single"/>
        </w:rPr>
        <w:hyperlink r:id="rId232">
          <w:r>
            <w:rPr/>
            <w:t>A/C.1/72/PV.27</w:t>
          </w:r>
        </w:hyperlink>
      </w:r>
      <w:r>
        <w:t xml:space="preserve">; </w:t>
      </w:r>
      <w:r>
        <w:rPr>
          <w:color w:val="000000" w:themeColor="hyperlink"/>
          <w:u w:val="single"/>
        </w:rPr>
        <w:hyperlink r:id="rId120">
          <w:r>
            <w:rPr/>
            <w:t>A/C.1/72/PV.28</w:t>
          </w:r>
        </w:hyperlink>
      </w:r>
    </w:p>
    <w:p>
      <w:pPr>
        <w:pStyle w:val="itssubhead"/>
        <w:keepNext/>
        <w:keepLines/>
        <w:spacing w:after="0"/>
      </w:pPr>
      <w:r>
        <w:t>LEAST DEVELOPED COUNTRIES--CONFERENCE (4TH : 2011 : ISTANBUL) (Agenda Item 22a)</w:t>
      </w:r>
    </w:p>
    <w:p>
      <w:pPr>
        <w:pStyle w:val="itsentry"/>
        <w:keepNext/>
        <w:keepLines/>
        <w:spacing w:after="0"/>
      </w:pPr>
      <w:r>
        <w:t>Maslov, Mikhail F.</w:t>
      </w:r>
      <w:r>
        <w:t xml:space="preserve"> - </w:t>
      </w:r>
      <w:r>
        <w:rPr>
          <w:color w:val="000000" w:themeColor="hyperlink"/>
          <w:u w:val="single"/>
        </w:rPr>
        <w:hyperlink r:id="rId22">
          <w:r>
            <w:rPr/>
            <w:t>A/C.2/72/SR.18</w:t>
          </w:r>
        </w:hyperlink>
      </w:r>
    </w:p>
    <w:p>
      <w:pPr>
        <w:pStyle w:val="itssubhead"/>
        <w:keepNext/>
        <w:keepLines/>
        <w:spacing w:after="0"/>
      </w:pPr>
      <w:r>
        <w:t>AFRICA--DEVELOPMENT (Agenda Item 66b)</w:t>
      </w:r>
    </w:p>
    <w:p>
      <w:pPr>
        <w:pStyle w:val="itsentry"/>
        <w:keepNext/>
        <w:keepLines/>
        <w:spacing w:after="0"/>
      </w:pPr>
      <w:r>
        <w:t>Kononuchenko, Sergei</w:t>
      </w:r>
      <w:r>
        <w:t xml:space="preserve"> - </w:t>
      </w:r>
      <w:r>
        <w:rPr>
          <w:color w:val="000000" w:themeColor="hyperlink"/>
          <w:u w:val="single"/>
        </w:rPr>
        <w:hyperlink r:id="rId38">
          <w:r>
            <w:rPr/>
            <w:t>A/72/PV.33</w:t>
          </w:r>
        </w:hyperlink>
      </w:r>
    </w:p>
    <w:p>
      <w:pPr>
        <w:pStyle w:val="itssubhead"/>
        <w:keepNext/>
        <w:keepLines/>
        <w:spacing w:after="0"/>
      </w:pPr>
      <w:r>
        <w:t>UN. GENERAL ASSEMBLY (72ND SESS. : 2017-2018). 2ND COMMITTEE--GENERAL DEBATE (Agenda Item 8)</w:t>
      </w:r>
    </w:p>
    <w:p>
      <w:pPr>
        <w:pStyle w:val="itsentry"/>
        <w:keepNext/>
        <w:keepLines/>
        <w:spacing w:after="0"/>
      </w:pPr>
      <w:r>
        <w:t>Kononuchenko, Sergei</w:t>
      </w:r>
      <w:r>
        <w:t xml:space="preserve"> - </w:t>
      </w:r>
      <w:r>
        <w:rPr>
          <w:color w:val="000000" w:themeColor="hyperlink"/>
          <w:u w:val="single"/>
        </w:rPr>
        <w:hyperlink r:id="rId238">
          <w:r>
            <w:rPr/>
            <w:t>A/C.2/72/SR.3</w:t>
          </w:r>
        </w:hyperlink>
      </w:r>
    </w:p>
    <w:p>
      <w:pPr>
        <w:pStyle w:val="itssubhead"/>
        <w:keepNext/>
        <w:keepLines/>
        <w:spacing w:after="0"/>
      </w:pPr>
      <w:r>
        <w:t>UN SYSTEM--STRENGTHENING (Agenda Item 123)</w:t>
      </w:r>
    </w:p>
    <w:p>
      <w:pPr>
        <w:pStyle w:val="itsentry"/>
        <w:keepNext/>
        <w:keepLines/>
        <w:spacing w:after="0"/>
      </w:pPr>
      <w:r>
        <w:t>Iliichev, Petr V.</w:t>
      </w:r>
      <w:r>
        <w:t xml:space="preserve"> - </w:t>
      </w:r>
      <w:r>
        <w:rPr>
          <w:color w:val="000000" w:themeColor="hyperlink"/>
          <w:u w:val="single"/>
        </w:rPr>
        <w:hyperlink r:id="rId312">
          <w:r>
            <w:rPr/>
            <w:t>A/72/PV.30</w:t>
          </w:r>
        </w:hyperlink>
      </w:r>
      <w:r>
        <w:t xml:space="preserve">; </w:t>
      </w:r>
      <w:r>
        <w:rPr>
          <w:color w:val="000000" w:themeColor="hyperlink"/>
          <w:u w:val="single"/>
        </w:rPr>
        <w:hyperlink r:id="rId164">
          <w:r>
            <w:rPr/>
            <w:t>A/72/PV.74</w:t>
          </w:r>
        </w:hyperlink>
      </w:r>
    </w:p>
    <w:p>
      <w:pPr>
        <w:pStyle w:val="itssubhead"/>
        <w:keepNext/>
        <w:keepLines/>
        <w:spacing w:after="0"/>
      </w:pPr>
      <w:r>
        <w:t>ARMS TRANSFERS--INTERNATIONAL INSTRUMENTS (Agenda Item 99x)</w:t>
      </w:r>
    </w:p>
    <w:p>
      <w:pPr>
        <w:pStyle w:val="itsentry"/>
        <w:keepNext/>
        <w:keepLines/>
        <w:spacing w:after="0"/>
      </w:pPr>
      <w:r>
        <w:t>Ermakov, Vladimir I.</w:t>
      </w:r>
      <w:r>
        <w:t xml:space="preserve"> - </w:t>
      </w:r>
      <w:r>
        <w:rPr>
          <w:color w:val="000000" w:themeColor="hyperlink"/>
          <w:u w:val="single"/>
        </w:rPr>
        <w:hyperlink r:id="rId36">
          <w:r>
            <w:rPr/>
            <w:t>A/C.1/72/PV.18</w:t>
          </w:r>
        </w:hyperlink>
      </w:r>
    </w:p>
    <w:p>
      <w:pPr>
        <w:pStyle w:val="itssubhead"/>
        <w:keepNext/>
        <w:keepLines/>
        <w:spacing w:after="0"/>
      </w:pPr>
      <w:r>
        <w:t>MINORITIES (Agenda Item 72b)</w:t>
      </w:r>
    </w:p>
    <w:p>
      <w:pPr>
        <w:pStyle w:val="itsentry"/>
        <w:keepNext/>
        <w:keepLines/>
        <w:spacing w:after="0"/>
      </w:pPr>
      <w:r>
        <w:t>Shlychkova, Tatyana</w:t>
      </w:r>
      <w:r>
        <w:t xml:space="preserve"> - </w:t>
      </w:r>
      <w:r>
        <w:rPr>
          <w:color w:val="000000" w:themeColor="hyperlink"/>
          <w:u w:val="single"/>
        </w:rPr>
        <w:hyperlink r:id="rId203">
          <w:r>
            <w:rPr/>
            <w:t>A/C.3/72/SR.30</w:t>
          </w:r>
        </w:hyperlink>
      </w:r>
    </w:p>
    <w:p>
      <w:pPr>
        <w:pStyle w:val="itssubhead"/>
        <w:keepNext/>
        <w:keepLines/>
        <w:spacing w:after="0"/>
      </w:pPr>
      <w:r>
        <w:t>NUCLEAR NON-PROLIFERATION--INTERNATIONAL OBLIGATIONS (Agenda Item 99w)</w:t>
      </w:r>
    </w:p>
    <w:p>
      <w:pPr>
        <w:pStyle w:val="itsentry"/>
        <w:keepNext/>
        <w:keepLines/>
        <w:spacing w:after="0"/>
      </w:pPr>
      <w:r>
        <w:t>Ermakov, Vladimir I.</w:t>
      </w:r>
      <w:r>
        <w:t xml:space="preserve"> - </w:t>
      </w:r>
      <w:r>
        <w:rPr>
          <w:color w:val="000000" w:themeColor="hyperlink"/>
          <w:u w:val="single"/>
        </w:rPr>
        <w:hyperlink r:id="rId112">
          <w:r>
            <w:rPr/>
            <w:t>A/C.1/72/PV.24</w:t>
          </w:r>
        </w:hyperlink>
      </w:r>
    </w:p>
    <w:p>
      <w:pPr>
        <w:pStyle w:val="itssubhead"/>
        <w:keepNext/>
        <w:keepLines/>
        <w:spacing w:after="0"/>
      </w:pPr>
      <w:r>
        <w:t>INTERNATIONAL TRADE LAW (Agenda Item 79)</w:t>
      </w:r>
    </w:p>
    <w:p>
      <w:pPr>
        <w:pStyle w:val="itsentry"/>
        <w:keepNext/>
        <w:keepLines/>
        <w:spacing w:after="0"/>
      </w:pPr>
      <w:r>
        <w:t>Musikhin, Maxim V.</w:t>
      </w:r>
      <w:r>
        <w:t xml:space="preserve"> - </w:t>
      </w:r>
      <w:r>
        <w:rPr>
          <w:color w:val="000000" w:themeColor="hyperlink"/>
          <w:u w:val="single"/>
        </w:rPr>
        <w:hyperlink r:id="rId162">
          <w:r>
            <w:rPr/>
            <w:t>A/C.6/72/SR.10</w:t>
          </w:r>
        </w:hyperlink>
      </w:r>
    </w:p>
    <w:p>
      <w:pPr>
        <w:pStyle w:val="itssubhead"/>
        <w:keepNext/>
        <w:keepLines/>
        <w:spacing w:after="0"/>
      </w:pPr>
      <w:r>
        <w:t>SANCTIONS--INTERNATIONAL RELATIONS (Agenda Item 72b)</w:t>
      </w:r>
    </w:p>
    <w:p>
      <w:pPr>
        <w:pStyle w:val="itsentry"/>
        <w:keepNext/>
        <w:keepLines/>
        <w:spacing w:after="0"/>
      </w:pPr>
      <w:r>
        <w:t xml:space="preserve">Sukacheva, Kristina </w:t>
      </w:r>
      <w:r>
        <w:t xml:space="preserve"> - </w:t>
      </w:r>
      <w:r>
        <w:rPr>
          <w:color w:val="000000" w:themeColor="hyperlink"/>
          <w:u w:val="single"/>
        </w:rPr>
        <w:hyperlink r:id="rId124">
          <w:r>
            <w:rPr/>
            <w:t>A/C.3/72/SR.23</w:t>
          </w:r>
        </w:hyperlink>
      </w:r>
    </w:p>
    <w:p>
      <w:pPr>
        <w:pStyle w:val="itssubhead"/>
        <w:keepNext/>
        <w:keepLines/>
        <w:spacing w:after="0"/>
      </w:pPr>
      <w:r>
        <w:t>MIDDLE EAST SITUATION (Agenda Item 37)</w:t>
      </w:r>
    </w:p>
    <w:p>
      <w:pPr>
        <w:pStyle w:val="itsentry"/>
        <w:keepNext/>
        <w:keepLines/>
        <w:spacing w:after="0"/>
      </w:pPr>
      <w:r>
        <w:t>Nebenzia, Vasilii</w:t>
      </w:r>
      <w:r>
        <w:t xml:space="preserve"> - </w:t>
      </w:r>
      <w:r>
        <w:rPr>
          <w:color w:val="000000" w:themeColor="hyperlink"/>
          <w:u w:val="single"/>
        </w:rPr>
        <w:hyperlink r:id="rId109">
          <w:r>
            <w:rPr/>
            <w:t>A/72/PV.60</w:t>
          </w:r>
        </w:hyperlink>
      </w:r>
    </w:p>
    <w:p>
      <w:pPr>
        <w:pStyle w:val="itssubhead"/>
        <w:keepNext/>
        <w:keepLines/>
        <w:spacing w:after="0"/>
      </w:pPr>
      <w:r>
        <w:t>RIGHT TO EDUCATION (Agenda Item 72b)</w:t>
      </w:r>
    </w:p>
    <w:p>
      <w:pPr>
        <w:pStyle w:val="itsentry"/>
        <w:keepNext/>
        <w:keepLines/>
        <w:spacing w:after="0"/>
      </w:pPr>
      <w:r>
        <w:t>Ustinov, Evgeny A.</w:t>
      </w:r>
      <w:r>
        <w:t xml:space="preserve"> - </w:t>
      </w:r>
      <w:r>
        <w:rPr>
          <w:color w:val="000000" w:themeColor="hyperlink"/>
          <w:u w:val="single"/>
        </w:rPr>
        <w:hyperlink r:id="rId255">
          <w:r>
            <w:rPr/>
            <w:t>A/C.3/72/SR.26</w:t>
          </w:r>
        </w:hyperlink>
      </w:r>
    </w:p>
    <w:p>
      <w:pPr>
        <w:pStyle w:val="itssubhead"/>
        <w:keepNext/>
        <w:keepLines/>
        <w:spacing w:after="0"/>
      </w:pPr>
      <w:r>
        <w:t>CONFIDENCE-BUILDING MEASURES (Agenda Item 99t)</w:t>
      </w:r>
    </w:p>
    <w:p>
      <w:pPr>
        <w:pStyle w:val="itsentry"/>
        <w:keepNext/>
        <w:keepLines/>
        <w:spacing w:after="0"/>
      </w:pPr>
      <w:r>
        <w:t>Ermakov, Vladimir I.</w:t>
      </w:r>
      <w:r>
        <w:t xml:space="preserve"> - </w:t>
      </w:r>
      <w:r>
        <w:rPr>
          <w:color w:val="000000" w:themeColor="hyperlink"/>
          <w:u w:val="single"/>
        </w:rPr>
        <w:hyperlink r:id="rId117">
          <w:r>
            <w:rPr/>
            <w:t>A/C.1/72/PV.21</w:t>
          </w:r>
        </w:hyperlink>
      </w:r>
    </w:p>
    <w:p>
      <w:pPr>
        <w:pStyle w:val="itssubhead"/>
        <w:keepNext/>
        <w:keepLines/>
        <w:spacing w:after="0"/>
      </w:pPr>
      <w:r>
        <w:t>ICJ--REPORTS (2016-2017) (Agenda Item 74)</w:t>
      </w:r>
    </w:p>
    <w:p>
      <w:pPr>
        <w:pStyle w:val="itsentry"/>
        <w:keepNext/>
        <w:keepLines/>
        <w:spacing w:after="0"/>
      </w:pPr>
      <w:r>
        <w:t>Musikhin, Maxim V.</w:t>
      </w:r>
      <w:r>
        <w:t xml:space="preserve"> - </w:t>
      </w:r>
      <w:r>
        <w:rPr>
          <w:color w:val="000000" w:themeColor="hyperlink"/>
          <w:u w:val="single"/>
        </w:rPr>
        <w:hyperlink r:id="rId239">
          <w:r>
            <w:rPr/>
            <w:t>A/72/PV.35</w:t>
          </w:r>
        </w:hyperlink>
      </w:r>
    </w:p>
    <w:p>
      <w:pPr>
        <w:pStyle w:val="itssubhead"/>
        <w:keepNext/>
        <w:keepLines/>
        <w:spacing w:after="0"/>
      </w:pPr>
      <w:r>
        <w:t>INFORMATION--INTERNATIONAL SECURITY (Agenda Item 94)</w:t>
      </w:r>
    </w:p>
    <w:p>
      <w:pPr>
        <w:pStyle w:val="itsentry"/>
        <w:keepNext/>
        <w:keepLines/>
        <w:spacing w:after="0"/>
      </w:pPr>
      <w:r>
        <w:t>Ermakov, Vladimir I.</w:t>
      </w:r>
      <w:r>
        <w:t xml:space="preserve"> - </w:t>
      </w:r>
      <w:r>
        <w:rPr>
          <w:color w:val="000000" w:themeColor="hyperlink"/>
          <w:u w:val="single"/>
        </w:rPr>
        <w:hyperlink r:id="rId33">
          <w:r>
            <w:rPr/>
            <w:t>A/C.1/72/PV.20</w:t>
          </w:r>
        </w:hyperlink>
      </w:r>
    </w:p>
    <w:p>
      <w:pPr>
        <w:pStyle w:val="itssubhead"/>
        <w:keepNext/>
        <w:keepLines/>
        <w:spacing w:after="0"/>
      </w:pPr>
      <w:r>
        <w:t>UKRAINE--POLITICAL CONDITIONS (Agenda Item )</w:t>
      </w:r>
    </w:p>
    <w:p>
      <w:pPr>
        <w:pStyle w:val="itsentry"/>
        <w:keepNext/>
        <w:keepLines/>
        <w:spacing w:after="0"/>
      </w:pPr>
      <w:r>
        <w:t>Ermakov, Vladimir I.</w:t>
      </w:r>
      <w:r>
        <w:t xml:space="preserve"> - </w:t>
      </w:r>
      <w:r>
        <w:rPr>
          <w:color w:val="000000" w:themeColor="hyperlink"/>
          <w:u w:val="single"/>
        </w:rPr>
        <w:hyperlink r:id="rId36">
          <w:r>
            <w:rPr/>
            <w:t>A/C.1/72/PV.18</w:t>
          </w:r>
        </w:hyperlink>
      </w:r>
    </w:p>
    <w:p>
      <w:pPr>
        <w:pStyle w:val="itssubhead"/>
        <w:keepNext/>
        <w:keepLines/>
        <w:spacing w:after="0"/>
      </w:pPr>
      <w:r>
        <w:t>STRADDLING FISH STOCKS (Agenda Item 77b)</w:t>
      </w:r>
    </w:p>
    <w:p>
      <w:pPr>
        <w:pStyle w:val="itsentry"/>
        <w:keepNext/>
        <w:keepLines/>
        <w:spacing w:after="0"/>
      </w:pPr>
      <w:r>
        <w:t>Musikhin, Maxim V.</w:t>
      </w:r>
      <w:r>
        <w:t xml:space="preserve"> - </w:t>
      </w:r>
      <w:r>
        <w:rPr>
          <w:color w:val="000000" w:themeColor="hyperlink"/>
          <w:u w:val="single"/>
        </w:rPr>
        <w:hyperlink r:id="rId172">
          <w:r>
            <w:rPr/>
            <w:t>A/72/PV.64</w:t>
          </w:r>
        </w:hyperlink>
      </w:r>
    </w:p>
    <w:p>
      <w:pPr>
        <w:pStyle w:val="itssubhead"/>
        <w:keepNext/>
        <w:keepLines/>
        <w:spacing w:after="0"/>
      </w:pPr>
      <w:r>
        <w:t>OPERATIONAL ACTIVITIES--UN SYSTEM (Agenda Item 24a)</w:t>
      </w:r>
    </w:p>
    <w:p>
      <w:pPr>
        <w:pStyle w:val="itsentry"/>
        <w:keepNext/>
        <w:keepLines/>
        <w:spacing w:after="0"/>
      </w:pPr>
      <w:r>
        <w:t>Zvereva, Tatiana A.</w:t>
      </w:r>
      <w:r>
        <w:t xml:space="preserve"> - </w:t>
      </w:r>
      <w:r>
        <w:rPr>
          <w:color w:val="000000" w:themeColor="hyperlink"/>
          <w:u w:val="single"/>
        </w:rPr>
        <w:hyperlink r:id="rId30">
          <w:r>
            <w:rPr/>
            <w:t>A/C.2/72/SR.22</w:t>
          </w:r>
        </w:hyperlink>
      </w:r>
    </w:p>
    <w:p>
      <w:pPr>
        <w:pStyle w:val="itsentry"/>
        <w:keepNext/>
        <w:keepLines/>
        <w:spacing w:after="0"/>
      </w:pPr>
      <w:r>
        <w:t>Kononuchenko, Sergei</w:t>
      </w:r>
      <w:r>
        <w:t xml:space="preserve"> - </w:t>
      </w:r>
      <w:r>
        <w:rPr>
          <w:color w:val="000000" w:themeColor="hyperlink"/>
          <w:u w:val="single"/>
        </w:rPr>
        <w:hyperlink r:id="rId123">
          <w:r>
            <w:rPr/>
            <w:t>A/72/PV.91</w:t>
          </w:r>
        </w:hyperlink>
      </w:r>
    </w:p>
    <w:p>
      <w:pPr>
        <w:pStyle w:val="itssubhead"/>
        <w:keepNext/>
        <w:keepLines/>
        <w:spacing w:after="0"/>
      </w:pPr>
      <w:r>
        <w:t>RESPONSIBILITY OF INTERNATIONAL ORGANIZATIONS (Agenda Item 87)</w:t>
      </w:r>
    </w:p>
    <w:p>
      <w:pPr>
        <w:pStyle w:val="itsentry"/>
        <w:keepNext/>
        <w:keepLines/>
        <w:spacing w:after="0"/>
      </w:pPr>
      <w:r>
        <w:t>Melikbekyan, Elena A.</w:t>
      </w:r>
      <w:r>
        <w:t xml:space="preserve"> - </w:t>
      </w:r>
      <w:r>
        <w:rPr>
          <w:color w:val="000000" w:themeColor="hyperlink"/>
          <w:u w:val="single"/>
        </w:rPr>
        <w:hyperlink r:id="rId200">
          <w:r>
            <w:rPr/>
            <w:t>A/C.6/72/SR.15</w:t>
          </w:r>
        </w:hyperlink>
      </w:r>
    </w:p>
    <w:p>
      <w:pPr>
        <w:pStyle w:val="itssubhead"/>
        <w:keepNext/>
        <w:keepLines/>
        <w:spacing w:after="0"/>
      </w:pPr>
      <w:r>
        <w:t>CLUSTER MUNITIONS (Agenda Item 99hh)</w:t>
      </w:r>
    </w:p>
    <w:p>
      <w:pPr>
        <w:pStyle w:val="itsentry"/>
        <w:keepNext/>
        <w:keepLines/>
        <w:spacing w:after="0"/>
      </w:pPr>
      <w:r>
        <w:t>Ermakov, Vladimir I.</w:t>
      </w:r>
      <w:r>
        <w:t xml:space="preserve"> - </w:t>
      </w:r>
      <w:r>
        <w:rPr>
          <w:color w:val="000000" w:themeColor="hyperlink"/>
          <w:u w:val="single"/>
        </w:rPr>
        <w:hyperlink r:id="rId36">
          <w:r>
            <w:rPr/>
            <w:t>A/C.1/72/PV.18</w:t>
          </w:r>
        </w:hyperlink>
      </w:r>
    </w:p>
    <w:p>
      <w:pPr>
        <w:pStyle w:val="itssubhead"/>
        <w:keepNext/>
        <w:keepLines/>
        <w:spacing w:after="0"/>
      </w:pPr>
      <w:r>
        <w:t>DEVELOPMENT FINANCE--CONFERENCES (Agenda Item 18)</w:t>
      </w:r>
    </w:p>
    <w:p>
      <w:pPr>
        <w:pStyle w:val="itsentry"/>
        <w:keepNext/>
        <w:keepLines/>
        <w:spacing w:after="0"/>
      </w:pPr>
      <w:r>
        <w:t>Maslov, Mikhail F.</w:t>
      </w:r>
      <w:r>
        <w:t xml:space="preserve"> - </w:t>
      </w:r>
      <w:r>
        <w:rPr>
          <w:color w:val="000000" w:themeColor="hyperlink"/>
          <w:u w:val="single"/>
        </w:rPr>
        <w:hyperlink r:id="rId25">
          <w:r>
            <w:rPr/>
            <w:t>A/C.2/72/SR.6</w:t>
          </w:r>
        </w:hyperlink>
      </w:r>
    </w:p>
    <w:p>
      <w:pPr>
        <w:pStyle w:val="itssubhead"/>
        <w:keepNext/>
        <w:keepLines/>
        <w:spacing w:after="0"/>
      </w:pPr>
      <w:r>
        <w:t>WOMEN'S ADVANCEMENT (Agenda Item 28a)</w:t>
      </w:r>
    </w:p>
    <w:p>
      <w:pPr>
        <w:pStyle w:val="itsentry"/>
        <w:keepNext/>
        <w:keepLines/>
        <w:spacing w:after="0"/>
      </w:pPr>
      <w:r>
        <w:t>Likina, Ms.</w:t>
      </w:r>
      <w:r>
        <w:t xml:space="preserve"> - </w:t>
      </w:r>
      <w:r>
        <w:rPr>
          <w:color w:val="000000" w:themeColor="hyperlink"/>
          <w:u w:val="single"/>
        </w:rPr>
        <w:hyperlink r:id="rId142">
          <w:r>
            <w:rPr/>
            <w:t>A/C.3/72/SR.8</w:t>
          </w:r>
        </w:hyperlink>
      </w:r>
    </w:p>
    <w:p>
      <w:pPr>
        <w:pStyle w:val="itssubhead"/>
        <w:keepNext/>
        <w:keepLines/>
        <w:spacing w:after="0"/>
      </w:pPr>
      <w:r>
        <w:t>WOMEN'S ADVANCEMENT--CONFERENCES (Agenda Item 28b)</w:t>
      </w:r>
    </w:p>
    <w:p>
      <w:pPr>
        <w:pStyle w:val="itsentry"/>
        <w:keepNext/>
        <w:keepLines/>
        <w:spacing w:after="0"/>
      </w:pPr>
      <w:r>
        <w:t>Likina, Ms.</w:t>
      </w:r>
      <w:r>
        <w:t xml:space="preserve"> - </w:t>
      </w:r>
      <w:r>
        <w:rPr>
          <w:color w:val="000000" w:themeColor="hyperlink"/>
          <w:u w:val="single"/>
        </w:rPr>
        <w:hyperlink r:id="rId142">
          <w:r>
            <w:rPr/>
            <w:t>A/C.3/72/SR.8</w:t>
          </w:r>
        </w:hyperlink>
      </w:r>
    </w:p>
    <w:p>
      <w:pPr>
        <w:pStyle w:val="itssubhead"/>
        <w:keepNext/>
        <w:keepLines/>
        <w:spacing w:after="0"/>
      </w:pPr>
      <w:r>
        <w:t>PEACEBUILDING (Agenda Item 65)</w:t>
      </w:r>
    </w:p>
    <w:p>
      <w:pPr>
        <w:pStyle w:val="itsentry"/>
        <w:keepNext/>
        <w:keepLines/>
        <w:spacing w:after="0"/>
      </w:pPr>
      <w:r>
        <w:t>Nebenzia, Vasilii</w:t>
      </w:r>
      <w:r>
        <w:t xml:space="preserve"> - </w:t>
      </w:r>
      <w:r>
        <w:rPr>
          <w:color w:val="000000" w:themeColor="hyperlink"/>
          <w:u w:val="single"/>
        </w:rPr>
        <w:hyperlink r:id="rId94">
          <w:r>
            <w:rPr/>
            <w:t>A/72/PV.87</w:t>
          </w:r>
        </w:hyperlink>
      </w:r>
    </w:p>
    <w:p>
      <w:pPr>
        <w:pStyle w:val="itssubhead"/>
        <w:keepNext/>
        <w:keepLines/>
        <w:spacing w:after="0"/>
      </w:pPr>
      <w:r>
        <w:t>HUMAN RIGHTS--PROGRAMMES OF ACTION (1993) (Agenda Item 72d)</w:t>
      </w:r>
    </w:p>
    <w:p>
      <w:pPr>
        <w:pStyle w:val="itsentry"/>
        <w:keepNext/>
        <w:keepLines/>
        <w:spacing w:after="0"/>
      </w:pPr>
      <w:r>
        <w:t>Kashaev, Roman G.</w:t>
      </w:r>
      <w:r>
        <w:t xml:space="preserve"> - </w:t>
      </w:r>
      <w:r>
        <w:rPr>
          <w:color w:val="000000" w:themeColor="hyperlink"/>
          <w:u w:val="single"/>
        </w:rPr>
        <w:hyperlink r:id="rId64">
          <w:r>
            <w:rPr/>
            <w:t>A/C.3/72/SR.19</w:t>
          </w:r>
        </w:hyperlink>
      </w:r>
    </w:p>
    <w:p>
      <w:pPr>
        <w:pStyle w:val="itssubhead"/>
        <w:keepNext/>
        <w:keepLines/>
        <w:spacing w:after="0"/>
      </w:pPr>
      <w:r>
        <w:t>MIGRANTS--PROTECTION (Agenda Item 72b)</w:t>
      </w:r>
    </w:p>
    <w:p>
      <w:pPr>
        <w:pStyle w:val="itsentry"/>
        <w:keepNext/>
        <w:keepLines/>
        <w:spacing w:after="0"/>
      </w:pPr>
      <w:r>
        <w:t xml:space="preserve">Sukacheva, Kristina </w:t>
      </w:r>
      <w:r>
        <w:t xml:space="preserve"> - </w:t>
      </w:r>
      <w:r>
        <w:rPr>
          <w:color w:val="000000" w:themeColor="hyperlink"/>
          <w:u w:val="single"/>
        </w:rPr>
        <w:hyperlink r:id="rId250">
          <w:r>
            <w:rPr/>
            <w:t>A/C.3/72/SR.25</w:t>
          </w:r>
        </w:hyperlink>
      </w:r>
    </w:p>
    <w:p>
      <w:pPr>
        <w:pStyle w:val="itssubhead"/>
        <w:keepNext/>
        <w:keepLines/>
        <w:spacing w:after="0"/>
      </w:pPr>
      <w:r>
        <w:t>HUMAN RIGHTS--IRAN (ISLAMIC REPUBLIC OF) (Agenda Item 72c)</w:t>
      </w:r>
    </w:p>
    <w:p>
      <w:pPr>
        <w:pStyle w:val="itsentry"/>
        <w:keepNext/>
        <w:keepLines/>
        <w:spacing w:after="0"/>
      </w:pPr>
      <w:r>
        <w:t>Viktorov, Anatoly D.</w:t>
      </w:r>
      <w:r>
        <w:t xml:space="preserve"> - </w:t>
      </w:r>
      <w:r>
        <w:rPr>
          <w:color w:val="000000" w:themeColor="hyperlink"/>
          <w:u w:val="single"/>
        </w:rPr>
        <w:hyperlink r:id="rId191">
          <w:r>
            <w:rPr/>
            <w:t>A/C.3/72/SR.45</w:t>
          </w:r>
        </w:hyperlink>
      </w:r>
    </w:p>
    <w:p>
      <w:pPr>
        <w:pStyle w:val="itsentry"/>
        <w:keepNext/>
        <w:keepLines/>
        <w:spacing w:after="0"/>
      </w:pPr>
      <w:r>
        <w:t>Ustinov, Evgeny A.</w:t>
      </w:r>
      <w:r>
        <w:t xml:space="preserve"> - </w:t>
      </w:r>
      <w:r>
        <w:rPr>
          <w:color w:val="000000" w:themeColor="hyperlink"/>
          <w:u w:val="single"/>
        </w:rPr>
        <w:hyperlink r:id="rId195">
          <w:r>
            <w:rPr/>
            <w:t>A/C.3/72/SR.31</w:t>
          </w:r>
        </w:hyperlink>
      </w:r>
    </w:p>
    <w:p>
      <w:pPr>
        <w:pStyle w:val="itsentry"/>
        <w:keepNext/>
        <w:keepLines/>
        <w:spacing w:after="0"/>
      </w:pPr>
      <w:r>
        <w:t>Zagaynov, Evgeny T.</w:t>
      </w:r>
      <w:r>
        <w:t xml:space="preserve"> - </w:t>
      </w:r>
      <w:r>
        <w:rPr>
          <w:color w:val="000000" w:themeColor="hyperlink"/>
          <w:u w:val="single"/>
        </w:rPr>
        <w:hyperlink r:id="rId273">
          <w:r>
            <w:rPr/>
            <w:t>A/72/PV.73</w:t>
          </w:r>
        </w:hyperlink>
      </w:r>
    </w:p>
    <w:p>
      <w:pPr>
        <w:pStyle w:val="itssubhead"/>
        <w:keepNext/>
        <w:keepLines/>
        <w:spacing w:after="0"/>
      </w:pPr>
      <w:r>
        <w:t>HUMAN RIGHTS--REPORTS (Agenda Item 72c)</w:t>
      </w:r>
    </w:p>
    <w:p>
      <w:pPr>
        <w:pStyle w:val="itsentry"/>
        <w:keepNext/>
        <w:keepLines/>
        <w:spacing w:after="0"/>
      </w:pPr>
      <w:r>
        <w:t>Shlychkova, Tatyana</w:t>
      </w:r>
      <w:r>
        <w:t xml:space="preserve"> - </w:t>
      </w:r>
      <w:r>
        <w:rPr>
          <w:color w:val="000000" w:themeColor="hyperlink"/>
          <w:u w:val="single"/>
        </w:rPr>
        <w:hyperlink r:id="rId129">
          <w:r>
            <w:rPr/>
            <w:t>A/C.3/72/SR.33</w:t>
          </w:r>
        </w:hyperlink>
      </w:r>
    </w:p>
    <w:p>
      <w:pPr>
        <w:pStyle w:val="itsentry"/>
        <w:keepNext/>
        <w:keepLines/>
        <w:spacing w:after="0"/>
      </w:pPr>
      <w:r>
        <w:t>Zagaynov, Evgeny T.</w:t>
      </w:r>
      <w:r>
        <w:t xml:space="preserve"> - </w:t>
      </w:r>
      <w:r>
        <w:rPr>
          <w:color w:val="000000" w:themeColor="hyperlink"/>
          <w:u w:val="single"/>
        </w:rPr>
        <w:hyperlink r:id="rId273">
          <w:r>
            <w:rPr/>
            <w:t>A/72/PV.73</w:t>
          </w:r>
        </w:hyperlink>
      </w:r>
    </w:p>
    <w:p>
      <w:pPr>
        <w:pStyle w:val="itssubhead"/>
        <w:keepNext/>
        <w:keepLines/>
        <w:spacing w:after="0"/>
      </w:pPr>
      <w:r>
        <w:t>SMALL ARMS--ILLICIT TRAFFIC (Agenda Item 99p)</w:t>
      </w:r>
    </w:p>
    <w:p>
      <w:pPr>
        <w:pStyle w:val="itsentry"/>
        <w:keepNext/>
        <w:keepLines/>
        <w:spacing w:after="0"/>
      </w:pPr>
      <w:r>
        <w:t>Ermakov, Vladimir I.</w:t>
      </w:r>
      <w:r>
        <w:t xml:space="preserve"> - </w:t>
      </w:r>
      <w:r>
        <w:rPr>
          <w:color w:val="000000" w:themeColor="hyperlink"/>
          <w:u w:val="single"/>
        </w:rPr>
        <w:hyperlink r:id="rId36">
          <w:r>
            <w:rPr/>
            <w:t>A/C.1/72/PV.18</w:t>
          </w:r>
        </w:hyperlink>
      </w:r>
    </w:p>
    <w:p>
      <w:pPr>
        <w:pStyle w:val="itssubhead"/>
        <w:keepNext/>
        <w:keepLines/>
        <w:spacing w:after="0"/>
      </w:pPr>
      <w:r>
        <w:t>HUMAN RIGHTS--BELARUS (Agenda Item 72c)</w:t>
      </w:r>
    </w:p>
    <w:p>
      <w:pPr>
        <w:pStyle w:val="itsentry"/>
        <w:keepNext/>
        <w:keepLines/>
        <w:spacing w:after="0"/>
      </w:pPr>
      <w:r>
        <w:t>Ustinov, Evgeny A.</w:t>
      </w:r>
      <w:r>
        <w:t xml:space="preserve"> - </w:t>
      </w:r>
      <w:r>
        <w:rPr>
          <w:color w:val="000000" w:themeColor="hyperlink"/>
          <w:u w:val="single"/>
        </w:rPr>
        <w:hyperlink r:id="rId126">
          <w:r>
            <w:rPr/>
            <w:t>A/C.3/72/SR.32</w:t>
          </w:r>
        </w:hyperlink>
      </w:r>
    </w:p>
    <w:p>
      <w:pPr>
        <w:pStyle w:val="itssubhead"/>
        <w:keepNext/>
        <w:keepLines/>
        <w:spacing w:after="0"/>
      </w:pPr>
      <w:r>
        <w:t>UN RESOLUTIONS--IMPLEMENTATION (Agenda Item 120)</w:t>
      </w:r>
    </w:p>
    <w:p>
      <w:pPr>
        <w:pStyle w:val="itsentry"/>
        <w:keepNext/>
        <w:keepLines/>
        <w:spacing w:after="0"/>
      </w:pPr>
      <w:r>
        <w:t>Iliichev, Petr V.</w:t>
      </w:r>
      <w:r>
        <w:t xml:space="preserve"> - </w:t>
      </w:r>
      <w:r>
        <w:rPr>
          <w:color w:val="000000" w:themeColor="hyperlink"/>
          <w:u w:val="single"/>
        </w:rPr>
        <w:hyperlink r:id="rId219">
          <w:r>
            <w:rPr/>
            <w:t>A/72/PV.54</w:t>
          </w:r>
        </w:hyperlink>
      </w:r>
    </w:p>
    <w:p>
      <w:pPr>
        <w:pStyle w:val="itssubhead"/>
        <w:keepNext/>
        <w:keepLines/>
        <w:spacing w:after="0"/>
      </w:pPr>
      <w:r>
        <w:t>SUSTAINABLE ENERGY (Agenda Item 19i)</w:t>
      </w:r>
    </w:p>
    <w:p>
      <w:pPr>
        <w:pStyle w:val="itsentry"/>
        <w:keepNext/>
        <w:keepLines/>
        <w:spacing w:after="0"/>
      </w:pPr>
      <w:r>
        <w:t>Kononuchenko, Sergei</w:t>
      </w:r>
      <w:r>
        <w:t xml:space="preserve"> - </w:t>
      </w:r>
      <w:r>
        <w:rPr>
          <w:color w:val="000000" w:themeColor="hyperlink"/>
          <w:u w:val="single"/>
        </w:rPr>
        <w:hyperlink r:id="rId229">
          <w:r>
            <w:rPr/>
            <w:t>A/C.2/72/SR.9</w:t>
          </w:r>
        </w:hyperlink>
      </w:r>
    </w:p>
    <w:p>
      <w:pPr>
        <w:pStyle w:val="itssubhead"/>
        <w:keepNext/>
        <w:keepLines/>
        <w:spacing w:after="0"/>
      </w:pPr>
      <w:r>
        <w:t>RULE OF LAW (Agenda Item 84)</w:t>
      </w:r>
    </w:p>
    <w:p>
      <w:pPr>
        <w:pStyle w:val="itsentry"/>
        <w:keepNext/>
        <w:keepLines/>
        <w:spacing w:after="0"/>
      </w:pPr>
      <w:r>
        <w:t>Chernysheva, Larisa B.</w:t>
      </w:r>
      <w:r>
        <w:t xml:space="preserve"> - </w:t>
      </w:r>
      <w:r>
        <w:rPr>
          <w:color w:val="000000" w:themeColor="hyperlink"/>
          <w:u w:val="single"/>
        </w:rPr>
        <w:hyperlink r:id="rId71">
          <w:r>
            <w:rPr/>
            <w:t>A/C.6/72/SR.6</w:t>
          </w:r>
        </w:hyperlink>
      </w:r>
      <w:r>
        <w:t xml:space="preserve">; </w:t>
      </w:r>
      <w:r>
        <w:rPr>
          <w:color w:val="000000" w:themeColor="hyperlink"/>
          <w:u w:val="single"/>
        </w:rPr>
        <w:hyperlink r:id="rId176">
          <w:r>
            <w:rPr/>
            <w:t>A/C.6/72/SR.7</w:t>
          </w:r>
        </w:hyperlink>
      </w:r>
    </w:p>
    <w:p>
      <w:pPr>
        <w:pStyle w:val="itsentry"/>
        <w:keepNext/>
        <w:keepLines/>
        <w:spacing w:after="0"/>
      </w:pPr>
      <w:r>
        <w:t>Musikhin, Maxim V.</w:t>
      </w:r>
      <w:r>
        <w:t xml:space="preserve"> - </w:t>
      </w:r>
      <w:r>
        <w:rPr>
          <w:color w:val="000000" w:themeColor="hyperlink"/>
          <w:u w:val="single"/>
        </w:rPr>
        <w:hyperlink r:id="rId197">
          <w:r>
            <w:rPr/>
            <w:t>A/C.6/72/SR.30</w:t>
          </w:r>
        </w:hyperlink>
      </w:r>
    </w:p>
    <w:p>
      <w:pPr>
        <w:pStyle w:val="itssubhead"/>
        <w:keepNext/>
        <w:keepLines/>
        <w:spacing w:after="0"/>
      </w:pPr>
      <w:r>
        <w:t>RIGHTS OF THE CHILD (Agenda Item 68a)</w:t>
      </w:r>
    </w:p>
    <w:p>
      <w:pPr>
        <w:pStyle w:val="itsentry"/>
        <w:keepNext/>
        <w:keepLines/>
        <w:spacing w:after="0"/>
      </w:pPr>
      <w:r>
        <w:t xml:space="preserve">Mozolina, Olga V. </w:t>
      </w:r>
      <w:r>
        <w:t xml:space="preserve"> - </w:t>
      </w:r>
      <w:r>
        <w:rPr>
          <w:color w:val="000000" w:themeColor="hyperlink"/>
          <w:u w:val="single"/>
        </w:rPr>
        <w:hyperlink r:id="rId152">
          <w:r>
            <w:rPr/>
            <w:t>A/C.3/72/SR.50</w:t>
          </w:r>
        </w:hyperlink>
      </w:r>
      <w:r>
        <w:t xml:space="preserve">; </w:t>
      </w:r>
      <w:r>
        <w:rPr>
          <w:color w:val="000000" w:themeColor="hyperlink"/>
          <w:u w:val="single"/>
        </w:rPr>
        <w:hyperlink r:id="rId153">
          <w:r>
            <w:rPr/>
            <w:t>A/C.3/72/SR.52</w:t>
          </w:r>
        </w:hyperlink>
      </w:r>
    </w:p>
    <w:p>
      <w:pPr>
        <w:pStyle w:val="itsentry"/>
        <w:keepNext/>
        <w:keepLines/>
        <w:spacing w:after="0"/>
      </w:pPr>
      <w:r>
        <w:t>Likina, Ms.</w:t>
      </w:r>
      <w:r>
        <w:t xml:space="preserve"> - </w:t>
      </w:r>
      <w:r>
        <w:rPr>
          <w:color w:val="000000" w:themeColor="hyperlink"/>
          <w:u w:val="single"/>
        </w:rPr>
        <w:hyperlink r:id="rId134">
          <w:r>
            <w:rPr/>
            <w:t>A/C.3/72/SR.11</w:t>
          </w:r>
        </w:hyperlink>
      </w:r>
      <w:r>
        <w:t xml:space="preserve">; </w:t>
      </w:r>
      <w:r>
        <w:rPr>
          <w:color w:val="000000" w:themeColor="hyperlink"/>
          <w:u w:val="single"/>
        </w:rPr>
        <w:hyperlink r:id="rId29">
          <w:r>
            <w:rPr/>
            <w:t>A/C.3/72/SR.12</w:t>
          </w:r>
        </w:hyperlink>
      </w:r>
      <w:r>
        <w:t xml:space="preserve">; </w:t>
      </w:r>
      <w:r>
        <w:rPr>
          <w:color w:val="000000" w:themeColor="hyperlink"/>
          <w:u w:val="single"/>
        </w:rPr>
        <w:hyperlink r:id="rId122">
          <w:r>
            <w:rPr/>
            <w:t>A/C.3/72/SR.15</w:t>
          </w:r>
        </w:hyperlink>
      </w:r>
    </w:p>
    <w:p>
      <w:pPr>
        <w:pStyle w:val="itsentry"/>
        <w:keepNext/>
        <w:keepLines/>
        <w:spacing w:after="0"/>
      </w:pPr>
      <w:r>
        <w:t>Khusanova, Guzal</w:t>
      </w:r>
      <w:r>
        <w:t xml:space="preserve"> - </w:t>
      </w:r>
      <w:r>
        <w:rPr>
          <w:color w:val="000000" w:themeColor="hyperlink"/>
          <w:u w:val="single"/>
        </w:rPr>
        <w:hyperlink r:id="rId153">
          <w:r>
            <w:rPr/>
            <w:t>A/C.3/72/SR.52</w:t>
          </w:r>
        </w:hyperlink>
      </w:r>
    </w:p>
    <w:p>
      <w:pPr>
        <w:pStyle w:val="itssubhead"/>
        <w:keepNext/>
        <w:keepLines/>
        <w:spacing w:after="0"/>
      </w:pPr>
      <w:r>
        <w:t>INDIGENOUS PEOPLES (Agenda Item 69a)</w:t>
      </w:r>
    </w:p>
    <w:p>
      <w:pPr>
        <w:pStyle w:val="itsentry"/>
        <w:keepNext/>
        <w:keepLines/>
        <w:spacing w:after="0"/>
      </w:pPr>
      <w:r>
        <w:t>Likina, Ms.</w:t>
      </w:r>
      <w:r>
        <w:t xml:space="preserve"> - </w:t>
      </w:r>
      <w:r>
        <w:rPr>
          <w:color w:val="000000" w:themeColor="hyperlink"/>
          <w:u w:val="single"/>
        </w:rPr>
        <w:hyperlink r:id="rId199">
          <w:r>
            <w:rPr/>
            <w:t>A/C.3/72/SR.16</w:t>
          </w:r>
        </w:hyperlink>
      </w:r>
      <w:r>
        <w:t xml:space="preserve">; </w:t>
      </w:r>
      <w:r>
        <w:rPr>
          <w:color w:val="000000" w:themeColor="hyperlink"/>
          <w:u w:val="single"/>
        </w:rPr>
        <w:hyperlink r:id="rId276">
          <w:r>
            <w:rPr/>
            <w:t>A/C.3/72/SR.17</w:t>
          </w:r>
        </w:hyperlink>
      </w:r>
    </w:p>
    <w:p>
      <w:pPr>
        <w:pStyle w:val="itssubhead"/>
        <w:keepNext/>
        <w:keepLines/>
        <w:spacing w:after="0"/>
      </w:pPr>
      <w:r>
        <w:t>INTERNATIONAL LAW (Agenda Item 81)</w:t>
      </w:r>
    </w:p>
    <w:p>
      <w:pPr>
        <w:pStyle w:val="itsentry"/>
        <w:keepNext/>
        <w:keepLines/>
        <w:spacing w:after="0"/>
      </w:pPr>
      <w:r>
        <w:t>Musikhin, Maxim V.</w:t>
      </w:r>
      <w:r>
        <w:t xml:space="preserve"> - </w:t>
      </w:r>
      <w:r>
        <w:rPr>
          <w:color w:val="000000" w:themeColor="hyperlink"/>
          <w:u w:val="single"/>
        </w:rPr>
        <w:hyperlink r:id="rId267">
          <w:r>
            <w:rPr/>
            <w:t>A/C.6/72/SR.19</w:t>
          </w:r>
        </w:hyperlink>
      </w:r>
    </w:p>
    <w:p>
      <w:pPr>
        <w:pStyle w:val="itssubhead"/>
        <w:keepNext/>
        <w:keepLines/>
        <w:spacing w:after="0"/>
      </w:pPr>
      <w:r>
        <w:t>CONVENTIONAL WEAPONS--TREATY (1980) (Agenda Item 103)</w:t>
      </w:r>
    </w:p>
    <w:p>
      <w:pPr>
        <w:pStyle w:val="itsentry"/>
        <w:keepNext/>
        <w:keepLines/>
        <w:spacing w:after="0"/>
      </w:pPr>
      <w:r>
        <w:t>Ermakov, Vladimir I.</w:t>
      </w:r>
      <w:r>
        <w:t xml:space="preserve"> - </w:t>
      </w:r>
      <w:r>
        <w:rPr>
          <w:color w:val="000000" w:themeColor="hyperlink"/>
          <w:u w:val="single"/>
        </w:rPr>
        <w:hyperlink r:id="rId36">
          <w:r>
            <w:rPr/>
            <w:t>A/C.1/72/PV.18</w:t>
          </w:r>
        </w:hyperlink>
      </w:r>
    </w:p>
    <w:p>
      <w:pPr>
        <w:pStyle w:val="itssubhead"/>
        <w:keepNext/>
        <w:keepLines/>
        <w:spacing w:after="0"/>
      </w:pPr>
      <w:r>
        <w:t>NARCOTIC DRUGS (Agenda Item 108)</w:t>
      </w:r>
    </w:p>
    <w:p>
      <w:pPr>
        <w:pStyle w:val="itsentry"/>
        <w:keepNext/>
        <w:keepLines/>
        <w:spacing w:after="0"/>
      </w:pPr>
      <w:r>
        <w:t>Mukhametzyanova, Elena S.</w:t>
      </w:r>
      <w:r>
        <w:t xml:space="preserve"> - </w:t>
      </w:r>
      <w:r>
        <w:rPr>
          <w:color w:val="000000" w:themeColor="hyperlink"/>
          <w:u w:val="single"/>
        </w:rPr>
        <w:hyperlink r:id="rId27">
          <w:r>
            <w:rPr/>
            <w:t>A/C.3/72/SR.5</w:t>
          </w:r>
        </w:hyperlink>
      </w:r>
    </w:p>
    <w:p>
      <w:pPr>
        <w:pStyle w:val="itssubhead"/>
        <w:keepNext/>
        <w:keepLines/>
        <w:spacing w:after="0"/>
      </w:pPr>
      <w:r>
        <w:t>PEACE (Agenda Item 15)</w:t>
      </w:r>
    </w:p>
    <w:p>
      <w:pPr>
        <w:pStyle w:val="itsentry"/>
        <w:keepNext/>
        <w:keepLines/>
        <w:spacing w:after="0"/>
      </w:pPr>
      <w:r>
        <w:t>Mukhametzyanova, Elena S.</w:t>
      </w:r>
      <w:r>
        <w:t xml:space="preserve"> - </w:t>
      </w:r>
      <w:r>
        <w:rPr>
          <w:color w:val="000000" w:themeColor="hyperlink"/>
          <w:u w:val="single"/>
        </w:rPr>
        <w:hyperlink r:id="rId164">
          <w:r>
            <w:rPr/>
            <w:t>A/72/PV.74</w:t>
          </w:r>
        </w:hyperlink>
      </w:r>
    </w:p>
    <w:p>
      <w:pPr>
        <w:pStyle w:val="itssubhead"/>
        <w:keepNext/>
        <w:keepLines/>
        <w:spacing w:after="0"/>
      </w:pPr>
      <w:r>
        <w:t>HUMAN RIGHTS--DEMOCRATIC PEOPLE'S REPUBLIC OF KOREA (Agenda Item 72c)</w:t>
      </w:r>
    </w:p>
    <w:p>
      <w:pPr>
        <w:pStyle w:val="itsentry"/>
        <w:keepNext/>
        <w:keepLines/>
        <w:spacing w:after="0"/>
      </w:pPr>
      <w:r>
        <w:t>Ustinov, Evgeny A.</w:t>
      </w:r>
      <w:r>
        <w:t xml:space="preserve"> - </w:t>
      </w:r>
      <w:r>
        <w:rPr>
          <w:color w:val="000000" w:themeColor="hyperlink"/>
          <w:u w:val="single"/>
        </w:rPr>
        <w:hyperlink r:id="rId126">
          <w:r>
            <w:rPr/>
            <w:t>A/C.3/72/SR.32</w:t>
          </w:r>
        </w:hyperlink>
      </w:r>
    </w:p>
    <w:p>
      <w:pPr>
        <w:pStyle w:val="itsentry"/>
        <w:keepNext/>
        <w:keepLines/>
        <w:spacing w:after="0"/>
      </w:pPr>
      <w:r>
        <w:t>Zagaynov, Evgeny T.</w:t>
      </w:r>
      <w:r>
        <w:t xml:space="preserve"> - </w:t>
      </w:r>
      <w:r>
        <w:rPr>
          <w:color w:val="000000" w:themeColor="hyperlink"/>
          <w:u w:val="single"/>
        </w:rPr>
        <w:hyperlink r:id="rId273">
          <w:r>
            <w:rPr/>
            <w:t>A/72/PV.73</w:t>
          </w:r>
        </w:hyperlink>
      </w:r>
    </w:p>
    <w:p>
      <w:pPr>
        <w:pStyle w:val="itsentry"/>
        <w:keepNext/>
        <w:keepLines/>
        <w:spacing w:after="0"/>
      </w:pPr>
      <w:r>
        <w:t xml:space="preserve">Mozolina, Olga V. </w:t>
      </w:r>
      <w:r>
        <w:t xml:space="preserve"> - </w:t>
      </w:r>
      <w:r>
        <w:rPr>
          <w:color w:val="000000" w:themeColor="hyperlink"/>
          <w:u w:val="single"/>
        </w:rPr>
        <w:hyperlink r:id="rId191">
          <w:r>
            <w:rPr/>
            <w:t>A/C.3/72/SR.45</w:t>
          </w:r>
        </w:hyperlink>
      </w:r>
    </w:p>
    <w:p>
      <w:pPr>
        <w:pStyle w:val="itssubhead"/>
        <w:keepNext/>
        <w:keepLines/>
        <w:spacing w:after="0"/>
      </w:pPr>
      <w:r>
        <w:t>HEALTH (Agenda Item 127)</w:t>
      </w:r>
    </w:p>
    <w:p>
      <w:pPr>
        <w:pStyle w:val="itsentry"/>
        <w:keepNext/>
        <w:keepLines/>
        <w:spacing w:after="0"/>
      </w:pPr>
      <w:r>
        <w:t>Kononuchenko, Sergei</w:t>
      </w:r>
      <w:r>
        <w:t xml:space="preserve"> - </w:t>
      </w:r>
      <w:r>
        <w:rPr>
          <w:color w:val="000000" w:themeColor="hyperlink"/>
          <w:u w:val="single"/>
        </w:rPr>
        <w:hyperlink r:id="rId313">
          <w:r>
            <w:rPr/>
            <w:t>A/72/PV.72</w:t>
          </w:r>
        </w:hyperlink>
      </w:r>
    </w:p>
    <w:p>
      <w:pPr>
        <w:pStyle w:val="itssubhead"/>
        <w:keepNext/>
        <w:keepLines/>
        <w:spacing w:after="0"/>
      </w:pPr>
      <w:r>
        <w:t>INTERNATIONAL TRADE (Agenda Item 17a)</w:t>
      </w:r>
    </w:p>
    <w:p>
      <w:pPr>
        <w:pStyle w:val="itsentry"/>
        <w:keepNext/>
        <w:keepLines/>
        <w:spacing w:after="0"/>
      </w:pPr>
      <w:r>
        <w:t>Maslov, Mikhail F.</w:t>
      </w:r>
      <w:r>
        <w:t xml:space="preserve"> - </w:t>
      </w:r>
      <w:r>
        <w:rPr>
          <w:color w:val="000000" w:themeColor="hyperlink"/>
          <w:u w:val="single"/>
        </w:rPr>
        <w:hyperlink r:id="rId25">
          <w:r>
            <w:rPr/>
            <w:t>A/C.2/72/SR.6</w:t>
          </w:r>
        </w:hyperlink>
      </w:r>
    </w:p>
    <w:p>
      <w:pPr>
        <w:pStyle w:val="itssubhead"/>
        <w:keepNext/>
        <w:keepLines/>
        <w:spacing w:after="0"/>
      </w:pPr>
      <w:r>
        <w:t>INFORMATION TECHNOLOGY--DEVELOPMENT (Agenda Item 16)</w:t>
      </w:r>
    </w:p>
    <w:p>
      <w:pPr>
        <w:pStyle w:val="itsentry"/>
        <w:keepNext/>
        <w:keepLines/>
        <w:spacing w:after="0"/>
      </w:pPr>
      <w:r>
        <w:t xml:space="preserve">Kulikov, Konstantin E. </w:t>
      </w:r>
      <w:r>
        <w:t xml:space="preserve"> - </w:t>
      </w:r>
      <w:r>
        <w:rPr>
          <w:color w:val="000000" w:themeColor="hyperlink"/>
          <w:u w:val="single"/>
        </w:rPr>
        <w:hyperlink r:id="rId54">
          <w:r>
            <w:rPr/>
            <w:t>A/C.2/72/SR.15</w:t>
          </w:r>
        </w:hyperlink>
      </w:r>
    </w:p>
    <w:p>
      <w:pPr>
        <w:pStyle w:val="itssubhead"/>
        <w:keepNext/>
        <w:keepLines/>
        <w:spacing w:after="0"/>
      </w:pPr>
      <w:r>
        <w:t>CHILDREN--UN. GENERAL ASSEMBLY (27TH SPECIAL SESS. : 2002) (Agenda Item 68b)</w:t>
      </w:r>
    </w:p>
    <w:p>
      <w:pPr>
        <w:pStyle w:val="itsentry"/>
        <w:keepNext/>
        <w:keepLines/>
        <w:spacing w:after="0"/>
      </w:pPr>
      <w:r>
        <w:t>Likina, Ms.</w:t>
      </w:r>
      <w:r>
        <w:t xml:space="preserve"> - </w:t>
      </w:r>
      <w:r>
        <w:rPr>
          <w:color w:val="000000" w:themeColor="hyperlink"/>
          <w:u w:val="single"/>
        </w:rPr>
        <w:hyperlink r:id="rId122">
          <w:r>
            <w:rPr/>
            <w:t>A/C.3/72/SR.15</w:t>
          </w:r>
        </w:hyperlink>
      </w:r>
    </w:p>
    <w:p>
      <w:pPr>
        <w:pStyle w:val="itssubhead"/>
        <w:keepNext/>
        <w:keepLines/>
        <w:spacing w:after="0"/>
      </w:pPr>
      <w:r>
        <w:t>INTER-PARLIAMENTARY UNION--UN (Agenda Item 126)</w:t>
      </w:r>
    </w:p>
    <w:p>
      <w:pPr>
        <w:pStyle w:val="itsentry"/>
        <w:keepNext/>
        <w:keepLines/>
        <w:spacing w:after="0"/>
      </w:pPr>
      <w:r>
        <w:t>Kuzmenkov, Stepan Y.</w:t>
      </w:r>
      <w:r>
        <w:t xml:space="preserve"> - </w:t>
      </w:r>
      <w:r>
        <w:rPr>
          <w:color w:val="000000" w:themeColor="hyperlink"/>
          <w:u w:val="single"/>
        </w:rPr>
        <w:hyperlink r:id="rId130">
          <w:r>
            <w:rPr/>
            <w:t>A/72/PV.89</w:t>
          </w:r>
        </w:hyperlink>
      </w:r>
    </w:p>
    <w:p>
      <w:pPr>
        <w:pStyle w:val="itssubhead"/>
        <w:keepNext/>
        <w:keepLines/>
        <w:spacing w:after="0"/>
      </w:pPr>
      <w:r>
        <w:t>UN. GENERAL ASSEMBLY--WORK PROGRAMME (Agenda Item 121)</w:t>
      </w:r>
    </w:p>
    <w:p>
      <w:pPr>
        <w:pStyle w:val="itsentry"/>
        <w:keepNext/>
        <w:keepLines/>
        <w:spacing w:after="0"/>
      </w:pPr>
      <w:r>
        <w:t>Iliichev, Petr V.</w:t>
      </w:r>
      <w:r>
        <w:t xml:space="preserve"> - </w:t>
      </w:r>
      <w:r>
        <w:rPr>
          <w:color w:val="000000" w:themeColor="hyperlink"/>
          <w:u w:val="single"/>
        </w:rPr>
        <w:hyperlink r:id="rId219">
          <w:r>
            <w:rPr/>
            <w:t>A/72/PV.54</w:t>
          </w:r>
        </w:hyperlink>
      </w:r>
    </w:p>
    <w:p>
      <w:pPr>
        <w:pStyle w:val="itssubhead"/>
        <w:keepNext/>
        <w:keepLines/>
        <w:spacing w:after="0"/>
      </w:pPr>
      <w:r>
        <w:t>HUMAN SETTLEMENTS (Agenda Item 20)</w:t>
      </w:r>
    </w:p>
    <w:p>
      <w:pPr>
        <w:pStyle w:val="itsentry"/>
        <w:keepNext/>
        <w:keepLines/>
        <w:spacing w:after="0"/>
      </w:pPr>
      <w:r>
        <w:t>Naumkin, Yan S.</w:t>
      </w:r>
      <w:r>
        <w:t xml:space="preserve"> - </w:t>
      </w:r>
      <w:r>
        <w:rPr>
          <w:color w:val="000000" w:themeColor="hyperlink"/>
          <w:u w:val="single"/>
        </w:rPr>
        <w:hyperlink r:id="rId42">
          <w:r>
            <w:rPr/>
            <w:t>A/C.2/72/SR.19</w:t>
          </w:r>
        </w:hyperlink>
      </w:r>
    </w:p>
    <w:p>
      <w:pPr>
        <w:pStyle w:val="itssubhead"/>
        <w:keepNext/>
        <w:keepLines/>
        <w:spacing w:after="0"/>
      </w:pPr>
      <w:r>
        <w:t>SELF-DETERMINATION OF PEOPLES (Agenda Item 71)</w:t>
      </w:r>
    </w:p>
    <w:p>
      <w:pPr>
        <w:pStyle w:val="itsentry"/>
        <w:keepNext/>
        <w:keepLines/>
        <w:spacing w:after="0"/>
      </w:pPr>
      <w:r>
        <w:t>Lukiyantsev, Grigory Y.</w:t>
      </w:r>
      <w:r>
        <w:t xml:space="preserve"> - </w:t>
      </w:r>
      <w:r>
        <w:rPr>
          <w:color w:val="000000" w:themeColor="hyperlink"/>
          <w:u w:val="single"/>
        </w:rPr>
        <w:hyperlink r:id="rId102">
          <w:r>
            <w:rPr/>
            <w:t>A/C.3/72/SR.39</w:t>
          </w:r>
        </w:hyperlink>
      </w:r>
    </w:p>
    <w:p>
      <w:pPr>
        <w:pStyle w:val="itssubhead"/>
        <w:keepNext/>
        <w:keepLines/>
        <w:spacing w:after="0"/>
      </w:pPr>
      <w:r>
        <w:t>INTERNATIONAL TRIBUNAL--FORMER YUGOSLAVIA--REPORTS (Agenda Item 75)</w:t>
      </w:r>
    </w:p>
    <w:p>
      <w:pPr>
        <w:pStyle w:val="itsentry"/>
        <w:keepNext/>
        <w:keepLines/>
        <w:spacing w:after="0"/>
      </w:pPr>
      <w:r>
        <w:t>Zagaynov, Evgeny T.</w:t>
      </w:r>
      <w:r>
        <w:t xml:space="preserve"> - </w:t>
      </w:r>
      <w:r>
        <w:rPr>
          <w:color w:val="000000" w:themeColor="hyperlink"/>
          <w:u w:val="single"/>
        </w:rPr>
        <w:hyperlink r:id="rId266">
          <w:r>
            <w:rPr/>
            <w:t>A/72/PV.32</w:t>
          </w:r>
        </w:hyperlink>
      </w:r>
    </w:p>
    <w:p>
      <w:pPr>
        <w:pStyle w:val="itssubhead"/>
        <w:keepNext/>
        <w:keepLines/>
        <w:spacing w:after="0"/>
      </w:pPr>
      <w:r>
        <w:t>ORGANIZATION FOR DEMOCRACY AND ECONOMIC DEVELOPMENT--GUAM (Agenda Item 35)</w:t>
      </w:r>
    </w:p>
    <w:p>
      <w:pPr>
        <w:pStyle w:val="itsentry"/>
        <w:keepNext/>
        <w:keepLines/>
        <w:spacing w:after="0"/>
      </w:pPr>
      <w:r>
        <w:t>Polyanskiy, Dmitry A.</w:t>
      </w:r>
      <w:r>
        <w:t xml:space="preserve"> - </w:t>
      </w:r>
      <w:r>
        <w:rPr>
          <w:color w:val="000000" w:themeColor="hyperlink"/>
          <w:u w:val="single"/>
        </w:rPr>
        <w:hyperlink r:id="rId235">
          <w:r>
            <w:rPr/>
            <w:t>A/72/PV.98</w:t>
          </w:r>
        </w:hyperlink>
      </w:r>
    </w:p>
    <w:p>
      <w:pPr>
        <w:pStyle w:val="itsentry"/>
        <w:keepNext/>
        <w:keepLines/>
        <w:spacing w:after="0"/>
      </w:pPr>
      <w:r>
        <w:t>Kuzmin, Gennady V.</w:t>
      </w:r>
      <w:r>
        <w:t xml:space="preserve"> - </w:t>
      </w:r>
      <w:r>
        <w:rPr>
          <w:color w:val="000000" w:themeColor="hyperlink"/>
          <w:u w:val="single"/>
        </w:rPr>
        <w:hyperlink r:id="rId233">
          <w:r>
            <w:rPr/>
            <w:t>A/72/PV.95</w:t>
          </w:r>
        </w:hyperlink>
      </w:r>
    </w:p>
    <w:p>
      <w:pPr>
        <w:pStyle w:val="itssubhead"/>
        <w:keepNext/>
        <w:keepLines/>
        <w:spacing w:after="0"/>
      </w:pPr>
      <w:r>
        <w:t>WEAPONS--OUTER SPACE (Agenda Item 97b)</w:t>
      </w:r>
    </w:p>
    <w:p>
      <w:pPr>
        <w:pStyle w:val="itsentry"/>
        <w:keepNext/>
        <w:keepLines/>
        <w:spacing w:after="0"/>
      </w:pPr>
      <w:r>
        <w:t>Ermakov, Vladimir I.</w:t>
      </w:r>
      <w:r>
        <w:t xml:space="preserve"> - </w:t>
      </w:r>
      <w:r>
        <w:rPr>
          <w:color w:val="000000" w:themeColor="hyperlink"/>
          <w:u w:val="single"/>
        </w:rPr>
        <w:hyperlink r:id="rId95">
          <w:r>
            <w:rPr/>
            <w:t>A/C.1/72/PV.16</w:t>
          </w:r>
        </w:hyperlink>
      </w:r>
      <w:r>
        <w:t xml:space="preserve">; </w:t>
      </w:r>
      <w:r>
        <w:rPr>
          <w:color w:val="000000" w:themeColor="hyperlink"/>
          <w:u w:val="single"/>
        </w:rPr>
        <w:hyperlink r:id="rId158">
          <w:r>
            <w:rPr/>
            <w:t>A/C.1/72/PV.25</w:t>
          </w:r>
        </w:hyperlink>
      </w:r>
    </w:p>
    <w:p>
      <w:pPr>
        <w:pStyle w:val="itssubhead"/>
        <w:keepNext/>
        <w:keepLines/>
        <w:spacing w:after="0"/>
      </w:pPr>
      <w:r>
        <w:t>UN. SECURITY COUNCIL--MEMBERSHIP (Agenda Item 122)</w:t>
      </w:r>
    </w:p>
    <w:p>
      <w:pPr>
        <w:pStyle w:val="itsentry"/>
        <w:keepNext/>
        <w:keepLines/>
        <w:spacing w:after="0"/>
      </w:pPr>
      <w:r>
        <w:t>Polyanskiy, Dmitry A.</w:t>
      </w:r>
      <w:r>
        <w:t xml:space="preserve"> - </w:t>
      </w:r>
      <w:r>
        <w:rPr>
          <w:color w:val="000000" w:themeColor="hyperlink"/>
          <w:u w:val="single"/>
        </w:rPr>
        <w:hyperlink r:id="rId80">
          <w:r>
            <w:rPr/>
            <w:t>A/72/PV.104</w:t>
          </w:r>
        </w:hyperlink>
      </w:r>
    </w:p>
    <w:p>
      <w:pPr>
        <w:pStyle w:val="itsentry"/>
        <w:keepNext/>
        <w:keepLines/>
        <w:spacing w:after="0"/>
      </w:pPr>
      <w:r>
        <w:t>Filimonov, Oleg</w:t>
      </w:r>
      <w:r>
        <w:t xml:space="preserve"> - </w:t>
      </w:r>
      <w:r>
        <w:rPr>
          <w:color w:val="000000" w:themeColor="hyperlink"/>
          <w:u w:val="single"/>
        </w:rPr>
        <w:hyperlink r:id="rId254">
          <w:r>
            <w:rPr/>
            <w:t>A/72/PV.42</w:t>
          </w:r>
        </w:hyperlink>
      </w:r>
    </w:p>
    <w:p>
      <w:pPr>
        <w:pStyle w:val="itssubhead"/>
        <w:keepNext/>
        <w:keepLines/>
        <w:spacing w:after="0"/>
      </w:pPr>
      <w:r>
        <w:t>COUNTER-TERRORISM (Agenda Item 118)</w:t>
      </w:r>
    </w:p>
    <w:p>
      <w:pPr>
        <w:pStyle w:val="itsentry"/>
        <w:keepNext/>
        <w:keepLines/>
        <w:spacing w:after="0"/>
      </w:pPr>
      <w:r>
        <w:t>Shabaltas, Mikhail I.</w:t>
      </w:r>
      <w:r>
        <w:t xml:space="preserve"> - </w:t>
      </w:r>
      <w:r>
        <w:rPr>
          <w:color w:val="000000" w:themeColor="hyperlink"/>
          <w:u w:val="single"/>
        </w:rPr>
        <w:hyperlink r:id="rId74">
          <w:r>
            <w:rPr/>
            <w:t>A/72/PV.102</w:t>
          </w:r>
        </w:hyperlink>
      </w:r>
    </w:p>
    <w:p>
      <w:pPr>
        <w:pStyle w:val="itssubhead"/>
        <w:keepNext/>
        <w:keepLines/>
        <w:spacing w:after="0"/>
      </w:pPr>
      <w:r>
        <w:t>HUMAN RIGHTS--TREATIES--IMPLEMENTATION (Agenda Item 72a)</w:t>
      </w:r>
    </w:p>
    <w:p>
      <w:pPr>
        <w:pStyle w:val="itsentry"/>
        <w:keepNext/>
        <w:keepLines/>
        <w:spacing w:after="0"/>
      </w:pPr>
      <w:r>
        <w:t>Kashaev, Roman G.</w:t>
      </w:r>
      <w:r>
        <w:t xml:space="preserve"> - </w:t>
      </w:r>
      <w:r>
        <w:rPr>
          <w:color w:val="000000" w:themeColor="hyperlink"/>
          <w:u w:val="single"/>
        </w:rPr>
        <w:hyperlink r:id="rId64">
          <w:r>
            <w:rPr/>
            <w:t>A/C.3/72/SR.19</w:t>
          </w:r>
        </w:hyperlink>
      </w:r>
    </w:p>
    <w:p>
      <w:pPr>
        <w:pStyle w:val="itssubhead"/>
        <w:keepNext/>
        <w:keepLines/>
        <w:spacing w:after="0"/>
      </w:pPr>
      <w:r>
        <w:t>SPECIAL POLITICAL MISSIONS (Agenda Item 56)</w:t>
      </w:r>
    </w:p>
    <w:p>
      <w:pPr>
        <w:pStyle w:val="itsentry"/>
        <w:keepNext/>
        <w:keepLines/>
        <w:spacing w:after="0"/>
      </w:pPr>
      <w:r>
        <w:t>Kuzmin, Gennady V.</w:t>
      </w:r>
      <w:r>
        <w:t xml:space="preserve"> - </w:t>
      </w:r>
      <w:r>
        <w:rPr>
          <w:color w:val="000000" w:themeColor="hyperlink"/>
          <w:u w:val="single"/>
        </w:rPr>
        <w:hyperlink r:id="rId98">
          <w:r>
            <w:rPr/>
            <w:t>A/C.4/72/SR.23</w:t>
          </w:r>
        </w:hyperlink>
      </w:r>
    </w:p>
    <w:p>
      <w:pPr>
        <w:pStyle w:val="itssubhead"/>
        <w:keepNext/>
        <w:keepLines/>
        <w:spacing w:after="0"/>
      </w:pPr>
      <w:r>
        <w:t>SPACE SECURITY (Agenda Item 52b)</w:t>
      </w:r>
    </w:p>
    <w:p>
      <w:pPr>
        <w:pStyle w:val="itsentry"/>
        <w:keepNext/>
        <w:keepLines/>
        <w:spacing w:after="0"/>
      </w:pPr>
      <w:r>
        <w:t>Gudnov, Vasily</w:t>
      </w:r>
      <w:r>
        <w:t xml:space="preserve"> - </w:t>
      </w:r>
      <w:r>
        <w:rPr>
          <w:color w:val="000000" w:themeColor="hyperlink"/>
          <w:u w:val="single"/>
        </w:rPr>
        <w:hyperlink r:id="rId83">
          <w:r>
            <w:rPr/>
            <w:t>A/C.1/72/PV.11</w:t>
          </w:r>
        </w:hyperlink>
      </w:r>
      <w:r>
        <w:t xml:space="preserve">; </w:t>
      </w:r>
      <w:r>
        <w:rPr>
          <w:color w:val="000000" w:themeColor="hyperlink"/>
          <w:u w:val="single"/>
        </w:rPr>
        <w:hyperlink r:id="rId84">
          <w:r>
            <w:rPr/>
            <w:t>A/C.1/72/SR.11</w:t>
          </w:r>
        </w:hyperlink>
      </w:r>
      <w:r>
        <w:t xml:space="preserve">; </w:t>
      </w:r>
      <w:r>
        <w:rPr>
          <w:color w:val="000000" w:themeColor="hyperlink"/>
          <w:u w:val="single"/>
        </w:rPr>
        <w:hyperlink r:id="rId85">
          <w:r>
            <w:rPr/>
            <w:t>A/C.4/72/SR.11</w:t>
          </w:r>
        </w:hyperlink>
      </w:r>
    </w:p>
    <w:p>
      <w:pPr>
        <w:pStyle w:val="itssubhead"/>
        <w:keepNext/>
        <w:keepLines/>
        <w:spacing w:after="0"/>
      </w:pPr>
      <w:r>
        <w:t>OUTER SPACE--CONFIDENCE-BUILDING MEASURES (Agenda Item 99v)</w:t>
      </w:r>
    </w:p>
    <w:p>
      <w:pPr>
        <w:pStyle w:val="itsentry"/>
        <w:keepNext/>
        <w:keepLines/>
        <w:spacing w:after="0"/>
      </w:pPr>
      <w:r>
        <w:t>Ermakov, Vladimir I.</w:t>
      </w:r>
      <w:r>
        <w:t xml:space="preserve"> - </w:t>
      </w:r>
      <w:r>
        <w:rPr>
          <w:color w:val="000000" w:themeColor="hyperlink"/>
          <w:u w:val="single"/>
        </w:rPr>
        <w:hyperlink r:id="rId95">
          <w:r>
            <w:rPr/>
            <w:t>A/C.1/72/PV.16</w:t>
          </w:r>
        </w:hyperlink>
      </w:r>
    </w:p>
    <w:p>
      <w:pPr>
        <w:pStyle w:val="itssubhead"/>
        <w:keepNext/>
        <w:keepLines/>
        <w:spacing w:after="0"/>
      </w:pPr>
      <w:r>
        <w:t>JUDICIAL INDEPENDENCE (Agenda Item 72b)</w:t>
      </w:r>
    </w:p>
    <w:p>
      <w:pPr>
        <w:pStyle w:val="itsentry"/>
        <w:keepNext/>
        <w:keepLines/>
        <w:spacing w:after="0"/>
      </w:pPr>
      <w:r>
        <w:t xml:space="preserve">Sukacheva, Kristina </w:t>
      </w:r>
      <w:r>
        <w:t xml:space="preserve"> - </w:t>
      </w:r>
      <w:r>
        <w:rPr>
          <w:color w:val="000000" w:themeColor="hyperlink"/>
          <w:u w:val="single"/>
        </w:rPr>
        <w:hyperlink r:id="rId124">
          <w:r>
            <w:rPr/>
            <w:t>A/C.3/72/SR.23</w:t>
          </w:r>
        </w:hyperlink>
      </w:r>
    </w:p>
    <w:p>
      <w:pPr>
        <w:pStyle w:val="itssubhead"/>
        <w:keepNext/>
        <w:keepLines/>
        <w:spacing w:after="0"/>
      </w:pPr>
      <w:r>
        <w:t>RACIAL DISCRIMINATION--PROGRAMME IMPLEMENTATION (Agenda Item 70b)</w:t>
      </w:r>
    </w:p>
    <w:p>
      <w:pPr>
        <w:pStyle w:val="itsentry"/>
        <w:keepNext/>
        <w:keepLines/>
        <w:spacing w:after="0"/>
      </w:pPr>
      <w:r>
        <w:t>Lukiyantsev, Grigory Y.</w:t>
      </w:r>
      <w:r>
        <w:t xml:space="preserve"> - </w:t>
      </w:r>
      <w:r>
        <w:rPr>
          <w:color w:val="000000" w:themeColor="hyperlink"/>
          <w:u w:val="single"/>
        </w:rPr>
        <w:hyperlink r:id="rId245">
          <w:r>
            <w:rPr/>
            <w:t>A/C.3/72/SR.37</w:t>
          </w:r>
        </w:hyperlink>
      </w:r>
      <w:r>
        <w:t xml:space="preserve">; </w:t>
      </w:r>
      <w:r>
        <w:rPr>
          <w:color w:val="000000" w:themeColor="hyperlink"/>
          <w:u w:val="single"/>
        </w:rPr>
        <w:hyperlink r:id="rId182">
          <w:r>
            <w:rPr/>
            <w:t>A/C.3/72/SR.38</w:t>
          </w:r>
        </w:hyperlink>
      </w:r>
    </w:p>
    <w:p>
      <w:pPr>
        <w:pStyle w:val="itssubhead"/>
        <w:keepNext/>
        <w:keepLines/>
        <w:spacing w:after="0"/>
      </w:pPr>
      <w:r>
        <w:t>UN. GENERAL ASSEMBLY (72ND SESS. : 2017-2018). 1ST COMMITTEE--GENERAL DEBATE (Agenda Item 8)</w:t>
      </w:r>
    </w:p>
    <w:p>
      <w:pPr>
        <w:pStyle w:val="itsentry"/>
        <w:keepNext/>
        <w:keepLines/>
        <w:spacing w:after="0"/>
      </w:pPr>
      <w:r>
        <w:t>Ulyanov, Mikhail I.</w:t>
      </w:r>
      <w:r>
        <w:t xml:space="preserve"> - </w:t>
      </w:r>
      <w:r>
        <w:rPr>
          <w:color w:val="000000" w:themeColor="hyperlink"/>
          <w:u w:val="single"/>
        </w:rPr>
        <w:hyperlink r:id="rId249">
          <w:r>
            <w:rPr/>
            <w:t>A/C.1/72/PV.4</w:t>
          </w:r>
        </w:hyperlink>
      </w:r>
    </w:p>
    <w:p>
      <w:pPr>
        <w:pStyle w:val="itssubhead"/>
        <w:keepNext/>
        <w:keepLines/>
        <w:spacing w:after="0"/>
      </w:pPr>
      <w:r>
        <w:t>INTERNATIONAL LAW--TRAINING PROGRAMMES (Agenda Item 80)</w:t>
      </w:r>
    </w:p>
    <w:p>
      <w:pPr>
        <w:pStyle w:val="itsentry"/>
        <w:keepNext/>
        <w:keepLines/>
        <w:spacing w:after="0"/>
      </w:pPr>
      <w:r>
        <w:t>Melikbekyan, Elena A.</w:t>
      </w:r>
      <w:r>
        <w:t xml:space="preserve"> - </w:t>
      </w:r>
      <w:r>
        <w:rPr>
          <w:color w:val="000000" w:themeColor="hyperlink"/>
          <w:u w:val="single"/>
        </w:rPr>
        <w:hyperlink r:id="rId23">
          <w:r>
            <w:rPr/>
            <w:t>A/C.6/72/SR.16</w:t>
          </w:r>
        </w:hyperlink>
      </w:r>
    </w:p>
    <w:p>
      <w:pPr>
        <w:pStyle w:val="itssubhead"/>
        <w:keepNext/>
        <w:keepLines/>
        <w:spacing w:after="0"/>
      </w:pPr>
      <w:r>
        <w:t>AFGHANISTAN SITUATION (Agenda Item 39)</w:t>
      </w:r>
    </w:p>
    <w:p>
      <w:pPr>
        <w:pStyle w:val="itsentry"/>
        <w:keepNext/>
        <w:keepLines/>
        <w:spacing w:after="0"/>
      </w:pPr>
      <w:r>
        <w:t>Nebenzia, Vasilii</w:t>
      </w:r>
      <w:r>
        <w:t xml:space="preserve"> - </w:t>
      </w:r>
      <w:r>
        <w:rPr>
          <w:color w:val="000000" w:themeColor="hyperlink"/>
          <w:u w:val="single"/>
        </w:rPr>
        <w:hyperlink r:id="rId78">
          <w:r>
            <w:rPr/>
            <w:t>A/72/PV.56</w:t>
          </w:r>
        </w:hyperlink>
      </w:r>
    </w:p>
    <w:p>
      <w:pPr>
        <w:pStyle w:val="itssubhead"/>
        <w:keepNext/>
        <w:keepLines/>
        <w:spacing w:after="0"/>
      </w:pPr>
      <w:r>
        <w:t>UN--BUDGET (2018-2019) (Agenda Item 136)</w:t>
      </w:r>
    </w:p>
    <w:p>
      <w:pPr>
        <w:pStyle w:val="itsentry"/>
        <w:keepNext/>
        <w:keepLines/>
        <w:spacing w:after="0"/>
      </w:pPr>
      <w:r>
        <w:t>Khalizov, Sergey V.</w:t>
      </w:r>
      <w:r>
        <w:t xml:space="preserve"> - </w:t>
      </w:r>
      <w:r>
        <w:rPr>
          <w:color w:val="000000" w:themeColor="hyperlink"/>
          <w:u w:val="single"/>
        </w:rPr>
        <w:hyperlink r:id="rId228">
          <w:r>
            <w:rPr/>
            <w:t>A/C.5/72/SR.29</w:t>
          </w:r>
        </w:hyperlink>
      </w:r>
      <w:r>
        <w:t xml:space="preserve">; </w:t>
      </w:r>
      <w:r>
        <w:rPr>
          <w:color w:val="000000" w:themeColor="hyperlink"/>
          <w:u w:val="single"/>
        </w:rPr>
        <w:hyperlink r:id="rId47">
          <w:r>
            <w:rPr/>
            <w:t>A/C.5/72/SR.4</w:t>
          </w:r>
        </w:hyperlink>
      </w:r>
    </w:p>
    <w:p>
      <w:pPr>
        <w:pStyle w:val="itssubhead"/>
        <w:keepNext/>
        <w:keepLines/>
        <w:spacing w:after="0"/>
      </w:pPr>
      <w:r>
        <w:t>ARMED CONFLICTS--TREATIES (Agenda Item 86)</w:t>
      </w:r>
    </w:p>
    <w:p>
      <w:pPr>
        <w:pStyle w:val="itsentry"/>
        <w:keepNext/>
        <w:keepLines/>
        <w:spacing w:after="0"/>
      </w:pPr>
      <w:r>
        <w:t>Melikbekyan, Elena A.</w:t>
      </w:r>
      <w:r>
        <w:t xml:space="preserve"> - </w:t>
      </w:r>
      <w:r>
        <w:rPr>
          <w:color w:val="000000" w:themeColor="hyperlink"/>
          <w:u w:val="single"/>
        </w:rPr>
        <w:hyperlink r:id="rId196">
          <w:r>
            <w:rPr/>
            <w:t>A/C.6/72/SR.17</w:t>
          </w:r>
        </w:hyperlink>
      </w:r>
    </w:p>
    <w:p>
      <w:pPr>
        <w:pStyle w:val="itssubhead"/>
        <w:keepNext/>
        <w:keepLines/>
        <w:spacing w:after="0"/>
      </w:pPr>
      <w:r>
        <w:t>NUCLEAR-WEAPON-FREE ZONE--MIDDLE EAST (Agenda Item 95)</w:t>
      </w:r>
    </w:p>
    <w:p>
      <w:pPr>
        <w:pStyle w:val="itsentry"/>
        <w:keepNext/>
        <w:keepLines/>
        <w:spacing w:after="0"/>
      </w:pPr>
      <w:r>
        <w:t>Deyneko, Alexander M.</w:t>
      </w:r>
      <w:r>
        <w:t xml:space="preserve"> - </w:t>
      </w:r>
      <w:r>
        <w:rPr>
          <w:color w:val="000000" w:themeColor="hyperlink"/>
          <w:u w:val="single"/>
        </w:rPr>
        <w:hyperlink r:id="rId253">
          <w:r>
            <w:rPr/>
            <w:t>A/C.1/72/PV.14</w:t>
          </w:r>
        </w:hyperlink>
      </w:r>
    </w:p>
    <w:p>
      <w:pPr>
        <w:pStyle w:val="itssubhead"/>
        <w:keepNext/>
        <w:keepLines/>
        <w:spacing w:after="0"/>
      </w:pPr>
      <w:r>
        <w:t>FOOD SECURITY (Agenda Item 25)</w:t>
      </w:r>
    </w:p>
    <w:p>
      <w:pPr>
        <w:pStyle w:val="itsentry"/>
        <w:keepNext/>
        <w:keepLines/>
        <w:spacing w:after="0"/>
      </w:pPr>
      <w:r>
        <w:t>Alimov, Alexander S.</w:t>
      </w:r>
      <w:r>
        <w:t xml:space="preserve"> - </w:t>
      </w:r>
      <w:r>
        <w:rPr>
          <w:color w:val="000000" w:themeColor="hyperlink"/>
          <w:u w:val="single"/>
        </w:rPr>
        <w:hyperlink r:id="rId37">
          <w:r>
            <w:rPr/>
            <w:t>A/C.2/72/SR.16</w:t>
          </w:r>
        </w:hyperlink>
      </w:r>
    </w:p>
    <w:p>
      <w:pPr>
        <w:pStyle w:val="itssubhead"/>
        <w:keepNext/>
        <w:keepLines/>
        <w:spacing w:after="0"/>
      </w:pPr>
      <w:r>
        <w:t>LAW OF THE SEA (Agenda Item 77a)</w:t>
      </w:r>
    </w:p>
    <w:p>
      <w:pPr>
        <w:pStyle w:val="itsentry"/>
        <w:keepNext/>
        <w:keepLines/>
        <w:spacing w:after="0"/>
      </w:pPr>
      <w:r>
        <w:t>Musikhin, Maxim V.</w:t>
      </w:r>
      <w:r>
        <w:t xml:space="preserve"> - </w:t>
      </w:r>
      <w:r>
        <w:rPr>
          <w:color w:val="000000" w:themeColor="hyperlink"/>
          <w:u w:val="single"/>
        </w:rPr>
        <w:hyperlink r:id="rId172">
          <w:r>
            <w:rPr/>
            <w:t>A/72/PV.64</w:t>
          </w:r>
        </w:hyperlink>
      </w:r>
    </w:p>
    <w:p>
      <w:pPr>
        <w:pStyle w:val="itsentry"/>
        <w:keepNext/>
        <w:keepLines/>
        <w:spacing w:after="0"/>
      </w:pPr>
      <w:r>
        <w:t>Chernysheva, Larisa B.</w:t>
      </w:r>
      <w:r>
        <w:t xml:space="preserve"> - </w:t>
      </w:r>
      <w:r>
        <w:rPr>
          <w:color w:val="000000" w:themeColor="hyperlink"/>
          <w:u w:val="single"/>
        </w:rPr>
        <w:hyperlink r:id="rId227">
          <w:r>
            <w:rPr/>
            <w:t>A/72/PV.76</w:t>
          </w:r>
        </w:hyperlink>
      </w:r>
    </w:p>
    <w:p>
      <w:pPr>
        <w:pStyle w:val="itssubhead"/>
        <w:keepNext/>
        <w:keepLines/>
        <w:spacing w:after="0"/>
      </w:pPr>
      <w:r>
        <w:t>RACIAL DISCRIMINATION--ELIMINATION (Agenda Item 70a)</w:t>
      </w:r>
    </w:p>
    <w:p>
      <w:pPr>
        <w:pStyle w:val="itsentry"/>
        <w:keepNext/>
        <w:keepLines/>
        <w:spacing w:after="0"/>
      </w:pPr>
      <w:r>
        <w:t>Lukiyantsev, Grigory Y.</w:t>
      </w:r>
      <w:r>
        <w:t xml:space="preserve"> - </w:t>
      </w:r>
      <w:r>
        <w:rPr>
          <w:color w:val="000000" w:themeColor="hyperlink"/>
          <w:u w:val="single"/>
        </w:rPr>
        <w:hyperlink r:id="rId245">
          <w:r>
            <w:rPr/>
            <w:t>A/C.3/72/SR.37</w:t>
          </w:r>
        </w:hyperlink>
      </w:r>
      <w:r>
        <w:t xml:space="preserve">; </w:t>
      </w:r>
      <w:r>
        <w:rPr>
          <w:color w:val="000000" w:themeColor="hyperlink"/>
          <w:u w:val="single"/>
        </w:rPr>
        <w:hyperlink r:id="rId182">
          <w:r>
            <w:rPr/>
            <w:t>A/C.3/72/SR.38</w:t>
          </w:r>
        </w:hyperlink>
      </w:r>
      <w:r>
        <w:t xml:space="preserve">; </w:t>
      </w:r>
      <w:r>
        <w:rPr>
          <w:color w:val="000000" w:themeColor="hyperlink"/>
          <w:u w:val="single"/>
        </w:rPr>
        <w:hyperlink r:id="rId194">
          <w:r>
            <w:rPr/>
            <w:t>A/C.3/72/SR.43</w:t>
          </w:r>
        </w:hyperlink>
      </w:r>
    </w:p>
    <w:p>
      <w:pPr>
        <w:pStyle w:val="itsentry"/>
        <w:keepNext/>
        <w:keepLines/>
        <w:spacing w:after="0"/>
      </w:pPr>
      <w:r>
        <w:t>Kashaev, Roman G.</w:t>
      </w:r>
      <w:r>
        <w:t xml:space="preserve"> - </w:t>
      </w:r>
      <w:r>
        <w:rPr>
          <w:color w:val="000000" w:themeColor="hyperlink"/>
          <w:u w:val="single"/>
        </w:rPr>
        <w:hyperlink r:id="rId173">
          <w:r>
            <w:rPr/>
            <w:t>A/C.3/72/SR.47</w:t>
          </w:r>
        </w:hyperlink>
      </w:r>
    </w:p>
    <w:p>
      <w:pPr>
        <w:pStyle w:val="itssubhead"/>
        <w:keepNext/>
        <w:keepLines/>
        <w:spacing w:after="0"/>
      </w:pPr>
      <w:r>
        <w:t>BIOLOGICAL WEAPONS--TREATY (1972) (Agenda Item 106)</w:t>
      </w:r>
    </w:p>
    <w:p>
      <w:pPr>
        <w:pStyle w:val="itsentry"/>
        <w:keepNext/>
        <w:keepLines/>
        <w:spacing w:after="0"/>
      </w:pPr>
      <w:r>
        <w:t>Ermakov, Vladimir I.</w:t>
      </w:r>
      <w:r>
        <w:t xml:space="preserve"> - </w:t>
      </w:r>
      <w:r>
        <w:rPr>
          <w:color w:val="000000" w:themeColor="hyperlink"/>
          <w:u w:val="single"/>
        </w:rPr>
        <w:hyperlink r:id="rId95">
          <w:r>
            <w:rPr/>
            <w:t>A/C.1/72/PV.16</w:t>
          </w:r>
        </w:hyperlink>
      </w:r>
    </w:p>
    <w:p>
      <w:pPr>
        <w:pStyle w:val="itssubhead"/>
        <w:keepNext/>
        <w:keepLines/>
        <w:spacing w:after="0"/>
      </w:pPr>
      <w:r>
        <w:t>UN--CHARTER (Agenda Item 83)</w:t>
      </w:r>
    </w:p>
    <w:p>
      <w:pPr>
        <w:pStyle w:val="itsentry"/>
        <w:keepNext/>
        <w:keepLines/>
        <w:spacing w:after="0"/>
      </w:pPr>
      <w:r>
        <w:t>Melikbekyan, Elena A.</w:t>
      </w:r>
      <w:r>
        <w:t xml:space="preserve"> - </w:t>
      </w:r>
      <w:r>
        <w:rPr>
          <w:color w:val="000000" w:themeColor="hyperlink"/>
          <w:u w:val="single"/>
        </w:rPr>
        <w:hyperlink r:id="rId218">
          <w:r>
            <w:rPr/>
            <w:t>A/C.6/72/SR.12</w:t>
          </w:r>
        </w:hyperlink>
      </w:r>
    </w:p>
    <w:p>
      <w:pPr>
        <w:pStyle w:val="itssubhead"/>
        <w:keepNext/>
        <w:keepLines/>
        <w:spacing w:after="0"/>
      </w:pPr>
      <w:r>
        <w:t>FREEDOM OF EXPRESSION (Agenda Item 72b)</w:t>
      </w:r>
    </w:p>
    <w:p>
      <w:pPr>
        <w:pStyle w:val="itsentry"/>
        <w:keepNext/>
        <w:keepLines/>
        <w:spacing w:after="0"/>
      </w:pPr>
      <w:r>
        <w:t>Goltyaev, Alexei O.</w:t>
      </w:r>
      <w:r>
        <w:t xml:space="preserve"> - </w:t>
      </w:r>
      <w:r>
        <w:rPr>
          <w:color w:val="000000" w:themeColor="hyperlink"/>
          <w:u w:val="single"/>
        </w:rPr>
        <w:hyperlink r:id="rId90">
          <w:r>
            <w:rPr/>
            <w:t>A/C.3/72/SR.29</w:t>
          </w:r>
        </w:hyperlink>
      </w:r>
    </w:p>
    <w:p>
      <w:pPr>
        <w:pStyle w:val="itssubhead"/>
        <w:keepNext/>
        <w:keepLines/>
        <w:spacing w:after="0"/>
      </w:pPr>
      <w:r>
        <w:t>INTERNATIONAL CRIMINAL COURT--REPORTS (Agenda Item 76)</w:t>
      </w:r>
    </w:p>
    <w:p>
      <w:pPr>
        <w:pStyle w:val="itsentry"/>
        <w:keepNext/>
        <w:keepLines/>
        <w:spacing w:after="0"/>
      </w:pPr>
      <w:r>
        <w:t>Musikhin, Maxim V.</w:t>
      </w:r>
      <w:r>
        <w:t xml:space="preserve"> - </w:t>
      </w:r>
      <w:r>
        <w:rPr>
          <w:color w:val="000000" w:themeColor="hyperlink"/>
          <w:u w:val="single"/>
        </w:rPr>
        <w:hyperlink r:id="rId226">
          <w:r>
            <w:rPr/>
            <w:t>A/72/PV.37</w:t>
          </w:r>
        </w:hyperlink>
      </w:r>
    </w:p>
    <w:p>
      <w:pPr>
        <w:pStyle w:val="itssubhead"/>
        <w:keepNext/>
        <w:keepLines/>
        <w:spacing w:after="0"/>
      </w:pPr>
      <w:r>
        <w:t>LANDLOCKED DEVELOPING COUNTRIES--CONFERENCE (2ND : 2014 : VIENNA) (Agenda Item 22b)</w:t>
      </w:r>
    </w:p>
    <w:p>
      <w:pPr>
        <w:pStyle w:val="itsentry"/>
        <w:keepNext/>
        <w:keepLines/>
        <w:spacing w:after="0"/>
      </w:pPr>
      <w:r>
        <w:t>Naumkin, Yan S.</w:t>
      </w:r>
      <w:r>
        <w:t xml:space="preserve"> - </w:t>
      </w:r>
      <w:r>
        <w:rPr>
          <w:color w:val="000000" w:themeColor="hyperlink"/>
          <w:u w:val="single"/>
        </w:rPr>
        <w:hyperlink r:id="rId262">
          <w:r>
            <w:rPr/>
            <w:t>A/C.2/72/SR.27</w:t>
          </w:r>
        </w:hyperlink>
      </w:r>
    </w:p>
    <w:p>
      <w:pPr>
        <w:pStyle w:val="itsentry"/>
        <w:keepNext/>
        <w:keepLines/>
        <w:spacing w:after="0"/>
      </w:pPr>
      <w:r>
        <w:t>Maslov, Mikhail F.</w:t>
      </w:r>
      <w:r>
        <w:t xml:space="preserve"> - </w:t>
      </w:r>
      <w:r>
        <w:rPr>
          <w:color w:val="000000" w:themeColor="hyperlink"/>
          <w:u w:val="single"/>
        </w:rPr>
        <w:hyperlink r:id="rId22">
          <w:r>
            <w:rPr/>
            <w:t>A/C.2/72/SR.18</w:t>
          </w:r>
        </w:hyperlink>
      </w:r>
    </w:p>
    <w:p>
      <w:pPr>
        <w:pStyle w:val="itssubhead"/>
        <w:keepNext/>
        <w:keepLines/>
        <w:spacing w:after="0"/>
      </w:pPr>
      <w:r>
        <w:t>HUMAN RIGHTS (Agenda Item 72)</w:t>
      </w:r>
    </w:p>
    <w:p>
      <w:pPr>
        <w:pStyle w:val="itsentry"/>
        <w:keepNext/>
        <w:keepLines/>
        <w:spacing w:after="0"/>
      </w:pPr>
      <w:r>
        <w:t>Shlychkova, Tatyana</w:t>
      </w:r>
      <w:r>
        <w:t xml:space="preserve"> - </w:t>
      </w:r>
      <w:r>
        <w:rPr>
          <w:color w:val="000000" w:themeColor="hyperlink"/>
          <w:u w:val="single"/>
        </w:rPr>
        <w:hyperlink r:id="rId92">
          <w:r>
            <w:rPr/>
            <w:t>A/C.3/72/SR.35</w:t>
          </w:r>
        </w:hyperlink>
      </w:r>
    </w:p>
    <w:p>
      <w:pPr>
        <w:pStyle w:val="itssubhead"/>
        <w:keepNext/>
        <w:keepLines/>
        <w:spacing w:after="0"/>
      </w:pPr>
      <w:r>
        <w:t>OUTER SPACE--PEACEFUL USES--INTERNATIONAL COOPERATION (Agenda Item 52a)</w:t>
      </w:r>
    </w:p>
    <w:p>
      <w:pPr>
        <w:pStyle w:val="itsentry"/>
        <w:keepNext/>
        <w:keepLines/>
        <w:spacing w:after="0"/>
      </w:pPr>
      <w:r>
        <w:t>Gudnov, Vasily</w:t>
      </w:r>
      <w:r>
        <w:t xml:space="preserve"> - </w:t>
      </w:r>
      <w:r>
        <w:rPr>
          <w:color w:val="000000" w:themeColor="hyperlink"/>
          <w:u w:val="single"/>
        </w:rPr>
        <w:hyperlink r:id="rId83">
          <w:r>
            <w:rPr/>
            <w:t>A/C.1/72/PV.11</w:t>
          </w:r>
        </w:hyperlink>
      </w:r>
      <w:r>
        <w:t xml:space="preserve">; </w:t>
      </w:r>
      <w:r>
        <w:rPr>
          <w:color w:val="000000" w:themeColor="hyperlink"/>
          <w:u w:val="single"/>
        </w:rPr>
        <w:hyperlink r:id="rId84">
          <w:r>
            <w:rPr/>
            <w:t>A/C.1/72/SR.11</w:t>
          </w:r>
        </w:hyperlink>
      </w:r>
      <w:r>
        <w:t xml:space="preserve">; </w:t>
      </w:r>
      <w:r>
        <w:rPr>
          <w:color w:val="000000" w:themeColor="hyperlink"/>
          <w:u w:val="single"/>
        </w:rPr>
        <w:hyperlink r:id="rId85">
          <w:r>
            <w:rPr/>
            <w:t>A/C.4/72/SR.11</w:t>
          </w:r>
        </w:hyperlink>
      </w:r>
    </w:p>
    <w:p>
      <w:pPr>
        <w:pStyle w:val="itsentry"/>
        <w:keepNext/>
        <w:keepLines/>
        <w:spacing w:after="0"/>
      </w:pPr>
      <w:r>
        <w:t>Musikhin, Maxim V.</w:t>
      </w:r>
      <w:r>
        <w:t xml:space="preserve"> - </w:t>
      </w:r>
      <w:r>
        <w:rPr>
          <w:color w:val="000000" w:themeColor="hyperlink"/>
          <w:u w:val="single"/>
        </w:rPr>
        <w:hyperlink r:id="rId96">
          <w:r>
            <w:rPr/>
            <w:t>A/C.4/72/SR.12</w:t>
          </w:r>
        </w:hyperlink>
      </w:r>
    </w:p>
    <w:p>
      <w:pPr>
        <w:pStyle w:val="itssubhead"/>
        <w:keepNext/>
        <w:keepLines/>
        <w:spacing w:after="0"/>
      </w:pPr>
      <w:r>
        <w:t>HUMAN RIGHTS--MYANMAR (Agenda Item 72c)</w:t>
      </w:r>
    </w:p>
    <w:p>
      <w:pPr>
        <w:pStyle w:val="itsentry"/>
        <w:keepNext/>
        <w:keepLines/>
        <w:spacing w:after="0"/>
      </w:pPr>
      <w:r>
        <w:t>Ustinov, Evgeny A.</w:t>
      </w:r>
      <w:r>
        <w:t xml:space="preserve"> - </w:t>
      </w:r>
      <w:r>
        <w:rPr>
          <w:color w:val="000000" w:themeColor="hyperlink"/>
          <w:u w:val="single"/>
        </w:rPr>
        <w:hyperlink r:id="rId195">
          <w:r>
            <w:rPr/>
            <w:t>A/C.3/72/SR.31</w:t>
          </w:r>
        </w:hyperlink>
      </w:r>
    </w:p>
    <w:p>
      <w:pPr>
        <w:pStyle w:val="itsentry"/>
        <w:keepNext/>
        <w:keepLines/>
        <w:spacing w:after="0"/>
      </w:pPr>
      <w:r>
        <w:t>Kashaev, Roman G.</w:t>
      </w:r>
      <w:r>
        <w:t xml:space="preserve"> - </w:t>
      </w:r>
      <w:r>
        <w:rPr>
          <w:color w:val="000000" w:themeColor="hyperlink"/>
          <w:u w:val="single"/>
        </w:rPr>
        <w:hyperlink r:id="rId173">
          <w:r>
            <w:rPr/>
            <w:t>A/C.3/72/SR.47</w:t>
          </w:r>
        </w:hyperlink>
      </w:r>
    </w:p>
    <w:p>
      <w:pPr>
        <w:pStyle w:val="itssubhead"/>
        <w:keepNext/>
        <w:keepLines/>
        <w:spacing w:after="0"/>
      </w:pPr>
      <w:r>
        <w:t>AFRICA--SUSTAINABLE DEVELOPMENT--PARTNERSHIP (Agenda Item 66a)</w:t>
      </w:r>
    </w:p>
    <w:p>
      <w:pPr>
        <w:pStyle w:val="itsentry"/>
        <w:keepNext/>
        <w:keepLines/>
        <w:spacing w:after="0"/>
      </w:pPr>
      <w:r>
        <w:t>Kononuchenko, Sergei</w:t>
      </w:r>
      <w:r>
        <w:t xml:space="preserve"> - </w:t>
      </w:r>
      <w:r>
        <w:rPr>
          <w:color w:val="000000" w:themeColor="hyperlink"/>
          <w:u w:val="single"/>
        </w:rPr>
        <w:hyperlink r:id="rId38">
          <w:r>
            <w:rPr/>
            <w:t>A/72/PV.33</w:t>
          </w:r>
        </w:hyperlink>
      </w:r>
    </w:p>
    <w:p>
      <w:pPr>
        <w:pStyle w:val="itssubhead"/>
        <w:keepNext/>
        <w:keepLines/>
        <w:spacing w:after="0"/>
      </w:pPr>
      <w:r>
        <w:t>TERRORISM--HUMAN RIGHTS (Agenda Item 72b)</w:t>
      </w:r>
    </w:p>
    <w:p>
      <w:pPr>
        <w:pStyle w:val="itsentry"/>
        <w:keepNext/>
        <w:keepLines/>
        <w:spacing w:after="0"/>
      </w:pPr>
      <w:r>
        <w:t xml:space="preserve">Mozolina, Olga V. </w:t>
      </w:r>
      <w:r>
        <w:t xml:space="preserve"> - </w:t>
      </w:r>
      <w:r>
        <w:rPr>
          <w:color w:val="000000" w:themeColor="hyperlink"/>
          <w:u w:val="single"/>
        </w:rPr>
        <w:hyperlink r:id="rId146">
          <w:r>
            <w:rPr/>
            <w:t>A/C.3/72/SR.49</w:t>
          </w:r>
        </w:hyperlink>
      </w:r>
    </w:p>
    <w:p>
      <w:pPr>
        <w:pStyle w:val="itsentry"/>
        <w:keepNext/>
        <w:keepLines/>
        <w:spacing w:after="0"/>
      </w:pPr>
      <w:r>
        <w:t xml:space="preserve">Sukacheva, Kristina </w:t>
      </w:r>
      <w:r>
        <w:t xml:space="preserve"> - </w:t>
      </w:r>
      <w:r>
        <w:rPr>
          <w:color w:val="000000" w:themeColor="hyperlink"/>
          <w:u w:val="single"/>
        </w:rPr>
        <w:hyperlink r:id="rId124">
          <w:r>
            <w:rPr/>
            <w:t>A/C.3/72/SR.23</w:t>
          </w:r>
        </w:hyperlink>
      </w:r>
    </w:p>
    <w:p>
      <w:pPr>
        <w:pStyle w:val="itssubhead"/>
        <w:keepNext/>
        <w:keepLines/>
        <w:spacing w:after="0"/>
      </w:pPr>
      <w:r>
        <w:t>RELIGIOUS INTOLERANCE (Agenda Item 72b)</w:t>
      </w:r>
    </w:p>
    <w:p>
      <w:pPr>
        <w:pStyle w:val="itsentry"/>
        <w:keepNext/>
        <w:keepLines/>
        <w:spacing w:after="0"/>
      </w:pPr>
      <w:r>
        <w:t>Goltyaev, Alexei O.</w:t>
      </w:r>
      <w:r>
        <w:t xml:space="preserve"> - </w:t>
      </w:r>
      <w:r>
        <w:rPr>
          <w:color w:val="000000" w:themeColor="hyperlink"/>
          <w:u w:val="single"/>
        </w:rPr>
        <w:hyperlink r:id="rId90">
          <w:r>
            <w:rPr/>
            <w:t>A/C.3/72/SR.29</w:t>
          </w:r>
        </w:hyperlink>
      </w:r>
    </w:p>
    <w:p>
      <w:pPr>
        <w:pStyle w:val="itsentry"/>
        <w:keepNext/>
        <w:keepLines/>
        <w:spacing w:after="0"/>
      </w:pPr>
      <w:r>
        <w:t xml:space="preserve">Mozolina, Olga V. </w:t>
      </w:r>
      <w:r>
        <w:t xml:space="preserve"> - </w:t>
      </w:r>
      <w:r>
        <w:rPr>
          <w:color w:val="000000" w:themeColor="hyperlink"/>
          <w:u w:val="single"/>
        </w:rPr>
        <w:hyperlink r:id="rId146">
          <w:r>
            <w:rPr/>
            <w:t>A/C.3/72/SR.49</w:t>
          </w:r>
        </w:hyperlink>
      </w:r>
    </w:p>
    <w:p>
      <w:pPr>
        <w:pStyle w:val="itssubhead"/>
        <w:keepNext/>
        <w:keepLines/>
        <w:spacing w:after="0"/>
      </w:pPr>
      <w:r>
        <w:t>CRIME PREVENTION (Agenda Item 107)</w:t>
      </w:r>
    </w:p>
    <w:p>
      <w:pPr>
        <w:pStyle w:val="itsentry"/>
        <w:keepNext/>
        <w:keepLines/>
        <w:spacing w:after="0"/>
      </w:pPr>
      <w:r>
        <w:t>Mukhametzyanova, Elena S.</w:t>
      </w:r>
      <w:r>
        <w:t xml:space="preserve"> - </w:t>
      </w:r>
      <w:r>
        <w:rPr>
          <w:color w:val="000000" w:themeColor="hyperlink"/>
          <w:u w:val="single"/>
        </w:rPr>
        <w:hyperlink r:id="rId27">
          <w:r>
            <w:rPr/>
            <w:t>A/C.3/72/SR.5</w:t>
          </w:r>
        </w:hyperlink>
      </w:r>
    </w:p>
    <w:p>
      <w:pPr>
        <w:pStyle w:val="itsentry"/>
        <w:keepNext/>
        <w:keepLines/>
        <w:spacing w:after="0"/>
      </w:pPr>
      <w:r>
        <w:t xml:space="preserve">Mozolina, Olga V. </w:t>
      </w:r>
      <w:r>
        <w:t xml:space="preserve"> - </w:t>
      </w:r>
      <w:r>
        <w:rPr>
          <w:color w:val="000000" w:themeColor="hyperlink"/>
          <w:u w:val="single"/>
        </w:rPr>
        <w:hyperlink r:id="rId207">
          <w:r>
            <w:rPr/>
            <w:t>A/72/PV.26</w:t>
          </w:r>
        </w:hyperlink>
      </w:r>
    </w:p>
    <w:p>
      <w:pPr>
        <w:pStyle w:val="itsentry"/>
        <w:keepNext/>
        <w:keepLines/>
        <w:spacing w:after="0"/>
      </w:pPr>
      <w:r>
        <w:t>Nebenzia, Vasilii</w:t>
      </w:r>
      <w:r>
        <w:t xml:space="preserve"> - </w:t>
      </w:r>
      <w:r>
        <w:rPr>
          <w:color w:val="000000" w:themeColor="hyperlink"/>
          <w:u w:val="single"/>
        </w:rPr>
        <w:hyperlink r:id="rId166">
          <w:r>
            <w:rPr/>
            <w:t>A/72/PV.25</w:t>
          </w:r>
        </w:hyperlink>
      </w:r>
    </w:p>
    <w:p>
      <w:pPr>
        <w:pStyle w:val="itssubhead"/>
        <w:keepNext/>
        <w:keepLines/>
        <w:spacing w:after="0"/>
      </w:pPr>
      <w:r>
        <w:t>RIGHT TO CULTURE (Agenda Item 72b)</w:t>
      </w:r>
    </w:p>
    <w:p>
      <w:pPr>
        <w:pStyle w:val="itsentry"/>
        <w:keepNext/>
        <w:keepLines/>
        <w:spacing w:after="0"/>
      </w:pPr>
      <w:r>
        <w:t>Shlychkova, Tatyana</w:t>
      </w:r>
      <w:r>
        <w:t xml:space="preserve"> - </w:t>
      </w:r>
      <w:r>
        <w:rPr>
          <w:color w:val="000000" w:themeColor="hyperlink"/>
          <w:u w:val="single"/>
        </w:rPr>
        <w:hyperlink r:id="rId203">
          <w:r>
            <w:rPr/>
            <w:t>A/C.3/72/SR.30</w:t>
          </w:r>
        </w:hyperlink>
      </w:r>
    </w:p>
    <w:p>
      <w:pPr>
        <w:pStyle w:val="itssubhead"/>
        <w:keepNext/>
        <w:keepLines/>
        <w:spacing w:after="0"/>
      </w:pPr>
      <w:r>
        <w:t>DISARMAMENT--UN. GENERAL ASSEMBLY (10TH SPECIAL SESS. : 1978) (Agenda Item 101)</w:t>
      </w:r>
    </w:p>
    <w:p>
      <w:pPr>
        <w:pStyle w:val="itsentry"/>
        <w:keepNext/>
        <w:keepLines/>
        <w:spacing w:after="0"/>
      </w:pPr>
      <w:r>
        <w:t>Ermakov, Vladimir I.</w:t>
      </w:r>
      <w:r>
        <w:t xml:space="preserve"> - </w:t>
      </w:r>
      <w:r>
        <w:rPr>
          <w:color w:val="000000" w:themeColor="hyperlink"/>
          <w:u w:val="single"/>
        </w:rPr>
        <w:hyperlink r:id="rId154">
          <w:r>
            <w:rPr/>
            <w:t>A/C.1/72/PV.23</w:t>
          </w:r>
        </w:hyperlink>
      </w:r>
    </w:p>
    <w:p>
      <w:pPr>
        <w:pStyle w:val="itssubhead"/>
        <w:keepNext/>
        <w:keepLines/>
        <w:spacing w:after="0"/>
      </w:pPr>
      <w:r>
        <w:t>INTERNATIONAL RESIDUAL MECHANISM FOR CRIMINAL TRIBUNALS (Agenda Item 129)</w:t>
      </w:r>
    </w:p>
    <w:p>
      <w:pPr>
        <w:pStyle w:val="itsentry"/>
        <w:keepNext/>
        <w:keepLines/>
        <w:spacing w:after="0"/>
      </w:pPr>
      <w:r>
        <w:t>Zagaynov, Evgeny T.</w:t>
      </w:r>
      <w:r>
        <w:t xml:space="preserve"> - </w:t>
      </w:r>
      <w:r>
        <w:rPr>
          <w:color w:val="000000" w:themeColor="hyperlink"/>
          <w:u w:val="single"/>
        </w:rPr>
        <w:hyperlink r:id="rId266">
          <w:r>
            <w:rPr/>
            <w:t>A/72/PV.32</w:t>
          </w:r>
        </w:hyperlink>
      </w:r>
    </w:p>
    <w:p>
      <w:pPr>
        <w:pStyle w:val="itssubhead"/>
        <w:keepNext/>
        <w:keepLines/>
        <w:spacing w:after="0"/>
      </w:pPr>
      <w:r>
        <w:t>NUCLEAR NON-PROLIFERATION--TREATY COMPLIANCE (Agenda Item 99aa)</w:t>
      </w:r>
    </w:p>
    <w:p>
      <w:pPr>
        <w:pStyle w:val="itsentry"/>
        <w:keepNext/>
        <w:keepLines/>
        <w:spacing w:after="0"/>
      </w:pPr>
      <w:r>
        <w:t>Ermakov, Vladimir I.</w:t>
      </w:r>
      <w:r>
        <w:t xml:space="preserve"> - </w:t>
      </w:r>
      <w:r>
        <w:rPr>
          <w:color w:val="000000" w:themeColor="hyperlink"/>
          <w:u w:val="single"/>
        </w:rPr>
        <w:hyperlink r:id="rId232">
          <w:r>
            <w:rPr/>
            <w:t>A/C.1/72/PV.27</w:t>
          </w:r>
        </w:hyperlink>
      </w:r>
    </w:p>
    <w:p>
      <w:pPr>
        <w:pStyle w:val="itssubhead"/>
        <w:keepNext/>
        <w:keepLines/>
        <w:spacing w:after="0"/>
      </w:pPr>
      <w:r>
        <w:t>UN--ORGANIZATIONAL REFORM (Agenda Item 124)</w:t>
      </w:r>
    </w:p>
    <w:p>
      <w:pPr>
        <w:pStyle w:val="itsentry"/>
        <w:keepNext/>
        <w:keepLines/>
        <w:spacing w:after="0"/>
      </w:pPr>
      <w:r>
        <w:t>Iliichev, Petr V.</w:t>
      </w:r>
      <w:r>
        <w:t xml:space="preserve"> - </w:t>
      </w:r>
      <w:r>
        <w:rPr>
          <w:color w:val="000000" w:themeColor="hyperlink"/>
          <w:u w:val="single"/>
        </w:rPr>
        <w:hyperlink r:id="rId312">
          <w:r>
            <w:rPr/>
            <w:t>A/72/PV.30</w:t>
          </w:r>
        </w:hyperlink>
      </w:r>
      <w:r>
        <w:t xml:space="preserve">; </w:t>
      </w:r>
      <w:r>
        <w:rPr>
          <w:color w:val="000000" w:themeColor="hyperlink"/>
          <w:u w:val="single"/>
        </w:rPr>
        <w:hyperlink r:id="rId164">
          <w:r>
            <w:rPr/>
            <w:t>A/72/PV.74</w:t>
          </w:r>
        </w:hyperlink>
      </w:r>
    </w:p>
    <w:p>
      <w:pPr>
        <w:pStyle w:val="itssubhead"/>
        <w:keepNext/>
        <w:keepLines/>
        <w:spacing w:after="0"/>
      </w:pPr>
      <w:r>
        <w:t>UN--ADMINISTRATION (Agenda Item 134)</w:t>
      </w:r>
    </w:p>
    <w:p>
      <w:pPr>
        <w:pStyle w:val="itsentry"/>
        <w:keepNext/>
        <w:keepLines/>
        <w:spacing w:after="0"/>
      </w:pPr>
      <w:r>
        <w:t>Frolova, Maria V.</w:t>
      </w:r>
      <w:r>
        <w:t xml:space="preserve"> - </w:t>
      </w:r>
      <w:r>
        <w:rPr>
          <w:color w:val="000000" w:themeColor="hyperlink"/>
          <w:u w:val="single"/>
        </w:rPr>
        <w:hyperlink r:id="rId32">
          <w:r>
            <w:rPr/>
            <w:t>A/C.5/72/SR.43</w:t>
          </w:r>
        </w:hyperlink>
      </w:r>
    </w:p>
    <w:p>
      <w:pPr>
        <w:pStyle w:val="itsentry"/>
        <w:keepNext/>
        <w:keepLines/>
        <w:spacing w:after="0"/>
      </w:pPr>
      <w:r>
        <w:t>Iliichev, Petr V.</w:t>
      </w:r>
      <w:r>
        <w:t xml:space="preserve"> - </w:t>
      </w:r>
      <w:r>
        <w:rPr>
          <w:color w:val="000000" w:themeColor="hyperlink"/>
          <w:u w:val="single"/>
        </w:rPr>
        <w:hyperlink r:id="rId31">
          <w:r>
            <w:rPr/>
            <w:t>A/C.5/72/SR.19</w:t>
          </w:r>
        </w:hyperlink>
      </w:r>
    </w:p>
    <w:p>
      <w:pPr>
        <w:pStyle w:val="itssubhead"/>
        <w:keepNext/>
        <w:keepLines/>
        <w:spacing w:after="0"/>
      </w:pPr>
      <w:r>
        <w:t>UN. CONFERENCE ON DISARMAMENT--REPORTS (2017) (Agenda Item 101a)</w:t>
      </w:r>
    </w:p>
    <w:p>
      <w:pPr>
        <w:pStyle w:val="itsentry"/>
        <w:keepNext/>
        <w:keepLines/>
        <w:spacing w:after="0"/>
      </w:pPr>
      <w:r>
        <w:t>Ermakov, Vladimir I.</w:t>
      </w:r>
      <w:r>
        <w:t xml:space="preserve"> - </w:t>
      </w:r>
      <w:r>
        <w:rPr>
          <w:color w:val="000000" w:themeColor="hyperlink"/>
          <w:u w:val="single"/>
        </w:rPr>
        <w:hyperlink r:id="rId154">
          <w:r>
            <w:rPr/>
            <w:t>A/C.1/72/PV.23</w:t>
          </w:r>
        </w:hyperlink>
      </w:r>
    </w:p>
    <w:p>
      <w:pPr>
        <w:pStyle w:val="itssubhead"/>
        <w:keepNext/>
        <w:keepLines/>
        <w:spacing w:after="0"/>
      </w:pPr>
      <w:r>
        <w:t>NUCLEAR DISARMAMENT--CONFERENCE (2013 : NEW YORK) (Agenda Item 99cc)</w:t>
      </w:r>
    </w:p>
    <w:p>
      <w:pPr>
        <w:pStyle w:val="itsentry"/>
        <w:keepNext/>
        <w:keepLines/>
        <w:spacing w:after="0"/>
      </w:pPr>
      <w:r>
        <w:t>Deyneko, Alexander M.</w:t>
      </w:r>
      <w:r>
        <w:t xml:space="preserve"> - </w:t>
      </w:r>
      <w:r>
        <w:rPr>
          <w:color w:val="000000" w:themeColor="hyperlink"/>
          <w:u w:val="single"/>
        </w:rPr>
        <w:hyperlink r:id="rId112">
          <w:r>
            <w:rPr/>
            <w:t>A/C.1/72/PV.24</w:t>
          </w:r>
        </w:hyperlink>
      </w:r>
    </w:p>
    <w:p>
      <w:pPr>
        <w:pStyle w:val="itssubhead"/>
        <w:keepNext/>
        <w:keepLines/>
        <w:spacing w:after="0"/>
      </w:pPr>
      <w:r>
        <w:t>IAEA--REPORTS (2016) (Agenda Item 89)</w:t>
      </w:r>
    </w:p>
    <w:p>
      <w:pPr>
        <w:pStyle w:val="itsentry"/>
        <w:keepNext/>
        <w:keepLines/>
        <w:spacing w:after="0"/>
      </w:pPr>
      <w:r>
        <w:t>Lozinskiy, Nikolay V.</w:t>
      </w:r>
      <w:r>
        <w:t xml:space="preserve"> - </w:t>
      </w:r>
      <w:r>
        <w:rPr>
          <w:color w:val="000000" w:themeColor="hyperlink"/>
          <w:u w:val="single"/>
        </w:rPr>
        <w:hyperlink r:id="rId127">
          <w:r>
            <w:rPr/>
            <w:t>A/72/PV.46</w:t>
          </w:r>
        </w:hyperlink>
      </w:r>
      <w:r>
        <w:t xml:space="preserve">; </w:t>
      </w:r>
      <w:r>
        <w:rPr>
          <w:color w:val="000000" w:themeColor="hyperlink"/>
          <w:u w:val="single"/>
        </w:rPr>
        <w:hyperlink r:id="rId175">
          <w:r>
            <w:rPr/>
            <w:t>A/72/PV.47</w:t>
          </w:r>
        </w:hyperlink>
      </w:r>
    </w:p>
    <w:p>
      <w:pPr>
        <w:pStyle w:val="itssubhead"/>
        <w:keepNext/>
        <w:keepLines/>
        <w:spacing w:after="0"/>
      </w:pPr>
      <w:r>
        <w:t>RIGHT TO DEVELOPMENT (Agenda Item 72b)</w:t>
      </w:r>
    </w:p>
    <w:p>
      <w:pPr>
        <w:pStyle w:val="itsentry"/>
        <w:keepNext/>
        <w:keepLines/>
        <w:spacing w:after="0"/>
      </w:pPr>
      <w:r>
        <w:t xml:space="preserve">Sukacheva, Kristina </w:t>
      </w:r>
      <w:r>
        <w:t xml:space="preserve"> - </w:t>
      </w:r>
      <w:r>
        <w:rPr>
          <w:color w:val="000000" w:themeColor="hyperlink"/>
          <w:u w:val="single"/>
        </w:rPr>
        <w:hyperlink r:id="rId271">
          <w:r>
            <w:rPr/>
            <w:t>A/C.3/72/SR.22</w:t>
          </w:r>
        </w:hyperlink>
      </w:r>
    </w:p>
    <w:p>
      <w:pPr>
        <w:pStyle w:val="itssubhead"/>
        <w:keepNext/>
        <w:keepLines/>
        <w:spacing w:after="0"/>
      </w:pPr>
      <w:r>
        <w:t>MILLENNIUM SUMMIT (2000 : NEW YORK) (Agenda Item 117)</w:t>
      </w:r>
    </w:p>
    <w:p>
      <w:pPr>
        <w:pStyle w:val="itsentry"/>
        <w:keepNext/>
        <w:keepLines/>
        <w:spacing w:after="0"/>
      </w:pPr>
      <w:r>
        <w:t>Varganov, Evgeny Y.</w:t>
      </w:r>
      <w:r>
        <w:t xml:space="preserve"> - </w:t>
      </w:r>
      <w:r>
        <w:rPr>
          <w:color w:val="000000" w:themeColor="hyperlink"/>
          <w:u w:val="single"/>
        </w:rPr>
        <w:hyperlink r:id="rId57">
          <w:r>
            <w:rPr/>
            <w:t>A/72/PV.107</w:t>
          </w:r>
        </w:hyperlink>
      </w:r>
    </w:p>
    <w:p>
      <w:pPr>
        <w:pStyle w:val="itssubhead"/>
        <w:keepNext/>
        <w:keepLines/>
        <w:spacing w:after="0"/>
      </w:pPr>
      <w:r>
        <w:t>HUMAN RIGHTS--SYRIAN ARAB REPUBLIC (Agenda Item 72c)</w:t>
      </w:r>
    </w:p>
    <w:p>
      <w:pPr>
        <w:pStyle w:val="itsentry"/>
        <w:keepNext/>
        <w:keepLines/>
        <w:spacing w:after="0"/>
      </w:pPr>
      <w:r>
        <w:t>Zagaynov, Evgeny T.</w:t>
      </w:r>
      <w:r>
        <w:t xml:space="preserve"> - </w:t>
      </w:r>
      <w:r>
        <w:rPr>
          <w:color w:val="000000" w:themeColor="hyperlink"/>
          <w:u w:val="single"/>
        </w:rPr>
        <w:hyperlink r:id="rId273">
          <w:r>
            <w:rPr/>
            <w:t>A/72/PV.73</w:t>
          </w:r>
        </w:hyperlink>
      </w:r>
    </w:p>
    <w:p>
      <w:pPr>
        <w:pStyle w:val="itsentry"/>
        <w:keepNext/>
        <w:keepLines/>
        <w:spacing w:after="0"/>
      </w:pPr>
      <w:r>
        <w:t xml:space="preserve">Mozolina, Olga V. </w:t>
      </w:r>
      <w:r>
        <w:t xml:space="preserve"> - </w:t>
      </w:r>
      <w:r>
        <w:rPr>
          <w:color w:val="000000" w:themeColor="hyperlink"/>
          <w:u w:val="single"/>
        </w:rPr>
        <w:hyperlink r:id="rId105">
          <w:r>
            <w:rPr/>
            <w:t>A/C.3/72/SR.46</w:t>
          </w:r>
        </w:hyperlink>
      </w:r>
    </w:p>
    <w:p>
      <w:pPr>
        <w:pStyle w:val="itssubhead"/>
        <w:keepNext/>
        <w:keepLines/>
        <w:spacing w:after="0"/>
      </w:pPr>
      <w:r>
        <w:t>UN. DISARMAMENT COMMISSION--REPORTS (2017) (Agenda Item 101b)</w:t>
      </w:r>
    </w:p>
    <w:p>
      <w:pPr>
        <w:pStyle w:val="itsentry"/>
        <w:keepNext/>
        <w:keepLines/>
        <w:spacing w:after="0"/>
      </w:pPr>
      <w:r>
        <w:t>Ermakov, Vladimir I.</w:t>
      </w:r>
      <w:r>
        <w:t xml:space="preserve"> - </w:t>
      </w:r>
      <w:r>
        <w:rPr>
          <w:color w:val="000000" w:themeColor="hyperlink"/>
          <w:u w:val="single"/>
        </w:rPr>
        <w:hyperlink r:id="rId154">
          <w:r>
            <w:rPr/>
            <w:t>A/C.1/72/PV.23</w:t>
          </w:r>
        </w:hyperlink>
      </w:r>
    </w:p>
    <w:p>
      <w:pPr>
        <w:pStyle w:val="itssubhead"/>
        <w:keepNext/>
        <w:keepLines/>
        <w:spacing w:after="0"/>
      </w:pPr>
      <w:r>
        <w:t>UN CONFERENCES (Agenda Item 14)</w:t>
      </w:r>
    </w:p>
    <w:p>
      <w:pPr>
        <w:pStyle w:val="itsentry"/>
        <w:keepNext/>
        <w:keepLines/>
        <w:spacing w:after="0"/>
      </w:pPr>
      <w:r>
        <w:t>Kononuchenko, Sergei</w:t>
      </w:r>
      <w:r>
        <w:t xml:space="preserve"> - </w:t>
      </w:r>
      <w:r>
        <w:rPr>
          <w:color w:val="000000" w:themeColor="hyperlink"/>
          <w:u w:val="single"/>
        </w:rPr>
        <w:hyperlink r:id="rId242">
          <w:r>
            <w:rPr/>
            <w:t>A/72/PV.88</w:t>
          </w:r>
        </w:hyperlink>
      </w:r>
    </w:p>
    <w:p>
      <w:pPr>
        <w:pStyle w:val="itsentry"/>
        <w:keepNext/>
        <w:keepLines/>
        <w:spacing w:after="0"/>
      </w:pPr>
      <w:r>
        <w:t>Varganov, Evgeny Y.</w:t>
      </w:r>
      <w:r>
        <w:t xml:space="preserve"> - </w:t>
      </w:r>
      <w:r>
        <w:rPr>
          <w:color w:val="000000" w:themeColor="hyperlink"/>
          <w:u w:val="single"/>
        </w:rPr>
        <w:hyperlink r:id="rId57">
          <w:r>
            <w:rPr/>
            <w:t>A/72/PV.107</w:t>
          </w:r>
        </w:hyperlink>
      </w:r>
    </w:p>
    <w:p>
      <w:pPr>
        <w:pStyle w:val="itssubhead"/>
        <w:keepNext/>
        <w:keepLines/>
        <w:spacing w:after="0"/>
      </w:pPr>
      <w:r>
        <w:t>UN. GENERAL ASSEMBLY (72ND SESS. : 2017-2018)--GENERAL DEBATE (Agenda Item 8)</w:t>
      </w:r>
    </w:p>
    <w:p>
      <w:pPr>
        <w:pStyle w:val="itsentry"/>
        <w:keepNext/>
        <w:keepLines/>
        <w:spacing w:after="0"/>
      </w:pPr>
      <w:r>
        <w:t>Lavrov, Sergei Viktorovich</w:t>
      </w:r>
      <w:r>
        <w:t xml:space="preserve"> - </w:t>
      </w:r>
      <w:r>
        <w:rPr>
          <w:color w:val="000000" w:themeColor="hyperlink"/>
          <w:u w:val="single"/>
        </w:rPr>
        <w:hyperlink r:id="rId243">
          <w:r>
            <w:rPr/>
            <w:t>A/72/PV.12</w:t>
          </w:r>
        </w:hyperlink>
      </w:r>
    </w:p>
    <w:p>
      <w:pPr>
        <w:pStyle w:val="itssubhead"/>
        <w:keepNext/>
        <w:keepLines/>
        <w:spacing w:after="0"/>
      </w:pPr>
      <w:r>
        <w:t>UNRWA--ACTIVITIES (Agenda Item 53)</w:t>
      </w:r>
    </w:p>
    <w:p>
      <w:pPr>
        <w:pStyle w:val="itsentry"/>
        <w:keepNext/>
        <w:keepLines/>
        <w:spacing w:after="0"/>
      </w:pPr>
      <w:r>
        <w:t>Listov, Andrey A.</w:t>
      </w:r>
      <w:r>
        <w:t xml:space="preserve"> - </w:t>
      </w:r>
      <w:r>
        <w:rPr>
          <w:color w:val="000000" w:themeColor="hyperlink"/>
          <w:u w:val="single"/>
        </w:rPr>
        <w:hyperlink r:id="rId103">
          <w:r>
            <w:rPr/>
            <w:t>A/C.4/72/SR.25</w:t>
          </w:r>
        </w:hyperlink>
      </w:r>
    </w:p>
    <w:p>
      <w:pPr>
        <w:pStyle w:val="itssubhead"/>
        <w:keepNext/>
        <w:keepLines/>
        <w:spacing w:after="0"/>
      </w:pPr>
      <w:r>
        <w:t>TERRORISM (Agenda Item 109)</w:t>
      </w:r>
    </w:p>
    <w:p>
      <w:pPr>
        <w:pStyle w:val="itsentry"/>
        <w:keepNext/>
        <w:keepLines/>
        <w:spacing w:after="0"/>
      </w:pPr>
      <w:r>
        <w:t>Musikhin, Maxim V.</w:t>
      </w:r>
      <w:r>
        <w:t xml:space="preserve"> - </w:t>
      </w:r>
      <w:r>
        <w:rPr>
          <w:color w:val="000000" w:themeColor="hyperlink"/>
          <w:u w:val="single"/>
        </w:rPr>
        <w:hyperlink r:id="rId65">
          <w:r>
            <w:rPr/>
            <w:t>A/C.6/72/SR.3</w:t>
          </w:r>
        </w:hyperlink>
      </w:r>
    </w:p>
    <w:p>
      <w:pPr>
        <w:pStyle w:val="itssubhead"/>
        <w:keepNext/>
        <w:keepLines/>
        <w:spacing w:after="0"/>
      </w:pPr>
      <w:r>
        <w:t>TRANSNATIONAL CORPORATIONS--HUMAN RIGHTS (Agenda Item 72b)</w:t>
      </w:r>
    </w:p>
    <w:p>
      <w:pPr>
        <w:pStyle w:val="itsentry"/>
        <w:keepNext/>
        <w:keepLines/>
        <w:spacing w:after="0"/>
      </w:pPr>
      <w:r>
        <w:t xml:space="preserve">Sukacheva, Kristina </w:t>
      </w:r>
      <w:r>
        <w:t xml:space="preserve"> - </w:t>
      </w:r>
      <w:r>
        <w:rPr>
          <w:color w:val="000000" w:themeColor="hyperlink"/>
          <w:u w:val="single"/>
        </w:rPr>
        <w:hyperlink r:id="rId20">
          <w:r>
            <w:rPr/>
            <w:t>A/C.3/72/SR.21</w:t>
          </w:r>
        </w:hyperlink>
      </w:r>
    </w:p>
    <w:p>
      <w:pPr>
        <w:pStyle w:val="itssubhead"/>
        <w:keepNext/>
        <w:keepLines/>
        <w:spacing w:after="0"/>
      </w:pPr>
      <w:r>
        <w:t>DISASTER PREVENTION (Agenda Item 19c)</w:t>
      </w:r>
    </w:p>
    <w:p>
      <w:pPr>
        <w:pStyle w:val="itsentry"/>
        <w:keepNext/>
        <w:keepLines/>
        <w:spacing w:after="0"/>
      </w:pPr>
      <w:r>
        <w:t>Kononuchenko, Sergei</w:t>
      </w:r>
      <w:r>
        <w:t xml:space="preserve"> - </w:t>
      </w:r>
      <w:r>
        <w:rPr>
          <w:color w:val="000000" w:themeColor="hyperlink"/>
          <w:u w:val="single"/>
        </w:rPr>
        <w:hyperlink r:id="rId229">
          <w:r>
            <w:rPr/>
            <w:t>A/C.2/72/SR.9</w:t>
          </w:r>
        </w:hyperlink>
      </w:r>
      <w:r>
        <w:br/>
      </w:r>
    </w:p>
    <w:p>
      <w:pPr>
        <w:pStyle w:val="itshead"/>
        <w:keepNext/>
        <w:keepLines/>
      </w:pPr>
      <w:r>
        <w:t>Rwanda</w:t>
      </w:r>
    </w:p>
    <w:p>
      <w:pPr>
        <w:pStyle w:val="itssubhead"/>
        <w:keepNext/>
        <w:keepLines/>
        <w:spacing w:after="0"/>
      </w:pPr>
      <w:r>
        <w:t>CRIME PREVENTION (Agenda Item 107)</w:t>
      </w:r>
    </w:p>
    <w:p>
      <w:pPr>
        <w:pStyle w:val="itsentry"/>
        <w:keepNext/>
        <w:keepLines/>
        <w:spacing w:after="0"/>
      </w:pPr>
      <w:r>
        <w:t>Rutikanga, Boniface</w:t>
      </w:r>
      <w:r>
        <w:t xml:space="preserve"> - </w:t>
      </w:r>
      <w:r>
        <w:rPr>
          <w:color w:val="000000" w:themeColor="hyperlink"/>
          <w:u w:val="single"/>
        </w:rPr>
        <w:hyperlink r:id="rId207">
          <w:r>
            <w:rPr/>
            <w:t>A/72/PV.26</w:t>
          </w:r>
        </w:hyperlink>
      </w:r>
    </w:p>
    <w:p>
      <w:pPr>
        <w:pStyle w:val="itssubhead"/>
        <w:keepNext/>
        <w:keepLines/>
        <w:spacing w:after="0"/>
      </w:pPr>
      <w:r>
        <w:t>CULTURE--DEVELOPMENT (Agenda Item 21c)</w:t>
      </w:r>
    </w:p>
    <w:p>
      <w:pPr>
        <w:pStyle w:val="itsentry"/>
        <w:keepNext/>
        <w:keepLines/>
        <w:spacing w:after="0"/>
      </w:pPr>
      <w:r>
        <w:t>Bakuramutsa, Urujeni</w:t>
      </w:r>
      <w:r>
        <w:t xml:space="preserve"> - </w:t>
      </w:r>
      <w:r>
        <w:rPr>
          <w:color w:val="000000" w:themeColor="hyperlink"/>
          <w:u w:val="single"/>
        </w:rPr>
        <w:hyperlink r:id="rId51">
          <w:r>
            <w:rPr/>
            <w:t>A/C.2/72/SR.14</w:t>
          </w:r>
        </w:hyperlink>
      </w:r>
    </w:p>
    <w:p>
      <w:pPr>
        <w:pStyle w:val="itssubhead"/>
        <w:keepNext/>
        <w:keepLines/>
        <w:spacing w:after="0"/>
      </w:pPr>
      <w:r>
        <w:t>AFRICA--DEVELOPMENT (Agenda Item 66b)</w:t>
      </w:r>
    </w:p>
    <w:p>
      <w:pPr>
        <w:pStyle w:val="itsentry"/>
        <w:keepNext/>
        <w:keepLines/>
        <w:spacing w:after="0"/>
      </w:pPr>
      <w:r>
        <w:t>Sendanyoye-Rugwabiza, Valentine</w:t>
      </w:r>
      <w:r>
        <w:t xml:space="preserve"> - </w:t>
      </w:r>
      <w:r>
        <w:rPr>
          <w:color w:val="000000" w:themeColor="hyperlink"/>
          <w:u w:val="single"/>
        </w:rPr>
        <w:hyperlink r:id="rId38">
          <w:r>
            <w:rPr/>
            <w:t>A/72/PV.33</w:t>
          </w:r>
        </w:hyperlink>
      </w:r>
      <w:r>
        <w:t xml:space="preserve">; </w:t>
      </w:r>
      <w:r>
        <w:rPr>
          <w:color w:val="000000" w:themeColor="hyperlink"/>
          <w:u w:val="single"/>
        </w:rPr>
        <w:hyperlink r:id="rId291">
          <w:r>
            <w:rPr/>
            <w:t>A/72/PV.77</w:t>
          </w:r>
        </w:hyperlink>
      </w:r>
    </w:p>
    <w:p>
      <w:pPr>
        <w:pStyle w:val="itssubhead"/>
        <w:keepNext/>
        <w:keepLines/>
        <w:spacing w:after="0"/>
      </w:pPr>
      <w:r>
        <w:t>RIGHTS OF THE CHILD (Agenda Item 68a)</w:t>
      </w:r>
    </w:p>
    <w:p>
      <w:pPr>
        <w:pStyle w:val="itsentry"/>
        <w:keepNext/>
        <w:keepLines/>
        <w:spacing w:after="0"/>
      </w:pPr>
      <w:r>
        <w:t>Kayinamura, Robert</w:t>
      </w:r>
      <w:r>
        <w:t xml:space="preserve"> - </w:t>
      </w:r>
      <w:r>
        <w:rPr>
          <w:color w:val="000000" w:themeColor="hyperlink"/>
          <w:u w:val="single"/>
        </w:rPr>
        <w:hyperlink r:id="rId136">
          <w:r>
            <w:rPr/>
            <w:t>A/C.3/72/SR.14</w:t>
          </w:r>
        </w:hyperlink>
      </w:r>
    </w:p>
    <w:p>
      <w:pPr>
        <w:pStyle w:val="itssubhead"/>
        <w:keepNext/>
        <w:keepLines/>
        <w:spacing w:after="0"/>
      </w:pPr>
      <w:r>
        <w:t>HIV/AIDS--DECLARATIONS (Agenda Item 10)</w:t>
      </w:r>
    </w:p>
    <w:p>
      <w:pPr>
        <w:pStyle w:val="itsentry"/>
        <w:keepNext/>
        <w:keepLines/>
        <w:spacing w:after="0"/>
      </w:pPr>
      <w:r>
        <w:t>Bakuramutsa, Urujeni</w:t>
      </w:r>
      <w:r>
        <w:t xml:space="preserve"> - </w:t>
      </w:r>
      <w:r>
        <w:rPr>
          <w:color w:val="000000" w:themeColor="hyperlink"/>
          <w:u w:val="single"/>
        </w:rPr>
        <w:hyperlink r:id="rId233">
          <w:r>
            <w:rPr/>
            <w:t>A/72/PV.95</w:t>
          </w:r>
        </w:hyperlink>
      </w:r>
    </w:p>
    <w:p>
      <w:pPr>
        <w:pStyle w:val="itssubhead"/>
        <w:keepNext/>
        <w:keepLines/>
        <w:spacing w:after="0"/>
      </w:pPr>
      <w:r>
        <w:t>RULE OF LAW (Agenda Item 84)</w:t>
      </w:r>
    </w:p>
    <w:p>
      <w:pPr>
        <w:pStyle w:val="itsentry"/>
        <w:keepNext/>
        <w:keepLines/>
        <w:spacing w:after="0"/>
      </w:pPr>
      <w:r>
        <w:t>Sendanyoye-Rugwabiza, Valentine</w:t>
      </w:r>
      <w:r>
        <w:t xml:space="preserve"> - </w:t>
      </w:r>
      <w:r>
        <w:rPr>
          <w:color w:val="000000" w:themeColor="hyperlink"/>
          <w:u w:val="single"/>
        </w:rPr>
        <w:hyperlink r:id="rId71">
          <w:r>
            <w:rPr/>
            <w:t>A/C.6/72/SR.6</w:t>
          </w:r>
        </w:hyperlink>
      </w:r>
    </w:p>
    <w:p>
      <w:pPr>
        <w:pStyle w:val="itssubhead"/>
        <w:keepNext/>
        <w:keepLines/>
        <w:spacing w:after="0"/>
      </w:pPr>
      <w:r>
        <w:t>MALARIA--INTERNATIONAL DECADE (2001-2010) (Agenda Item 13)</w:t>
      </w:r>
    </w:p>
    <w:p>
      <w:pPr>
        <w:pStyle w:val="itsentry"/>
        <w:keepNext/>
        <w:keepLines/>
        <w:spacing w:after="0"/>
      </w:pPr>
      <w:r>
        <w:t>Sendanyoye-Rugwabiza, Valentine</w:t>
      </w:r>
      <w:r>
        <w:t xml:space="preserve"> - </w:t>
      </w:r>
      <w:r>
        <w:rPr>
          <w:color w:val="000000" w:themeColor="hyperlink"/>
          <w:u w:val="single"/>
        </w:rPr>
        <w:hyperlink r:id="rId38">
          <w:r>
            <w:rPr/>
            <w:t>A/72/PV.33</w:t>
          </w:r>
        </w:hyperlink>
      </w:r>
    </w:p>
    <w:p>
      <w:pPr>
        <w:pStyle w:val="itssubhead"/>
        <w:keepNext/>
        <w:keepLines/>
        <w:spacing w:after="0"/>
      </w:pPr>
      <w:r>
        <w:t>CHILDREN--UN. GENERAL ASSEMBLY (27TH SPECIAL SESS. : 2002) (Agenda Item 68b)</w:t>
      </w:r>
    </w:p>
    <w:p>
      <w:pPr>
        <w:pStyle w:val="itsentry"/>
        <w:keepNext/>
        <w:keepLines/>
        <w:spacing w:after="0"/>
      </w:pPr>
      <w:r>
        <w:t>Kayinamura, Robert</w:t>
      </w:r>
      <w:r>
        <w:t xml:space="preserve"> - </w:t>
      </w:r>
      <w:r>
        <w:rPr>
          <w:color w:val="000000" w:themeColor="hyperlink"/>
          <w:u w:val="single"/>
        </w:rPr>
        <w:hyperlink r:id="rId136">
          <w:r>
            <w:rPr/>
            <w:t>A/C.3/72/SR.14</w:t>
          </w:r>
        </w:hyperlink>
      </w:r>
    </w:p>
    <w:p>
      <w:pPr>
        <w:pStyle w:val="itssubhead"/>
        <w:keepNext/>
        <w:keepLines/>
        <w:spacing w:after="0"/>
      </w:pPr>
      <w:r>
        <w:t>HUMAN RIGHTS--PROGRAMMES OF ACTION (1993) (Agenda Item 72d)</w:t>
      </w:r>
    </w:p>
    <w:p>
      <w:pPr>
        <w:pStyle w:val="itsentry"/>
        <w:keepNext/>
        <w:keepLines/>
        <w:spacing w:after="0"/>
      </w:pPr>
      <w:r>
        <w:t>Kayinamura, Robert</w:t>
      </w:r>
      <w:r>
        <w:t xml:space="preserve"> - </w:t>
      </w:r>
      <w:r>
        <w:rPr>
          <w:color w:val="000000" w:themeColor="hyperlink"/>
          <w:u w:val="single"/>
        </w:rPr>
        <w:hyperlink r:id="rId64">
          <w:r>
            <w:rPr/>
            <w:t>A/C.3/72/SR.19</w:t>
          </w:r>
        </w:hyperlink>
      </w:r>
    </w:p>
    <w:p>
      <w:pPr>
        <w:pStyle w:val="itssubhead"/>
        <w:keepNext/>
        <w:keepLines/>
        <w:spacing w:after="0"/>
      </w:pPr>
      <w:r>
        <w:t>GLOBALIZATION--UN (Agenda Item 21a)</w:t>
      </w:r>
    </w:p>
    <w:p>
      <w:pPr>
        <w:pStyle w:val="itsentry"/>
        <w:keepNext/>
        <w:keepLines/>
        <w:spacing w:after="0"/>
      </w:pPr>
      <w:r>
        <w:t>Bakuramutsa, Urujeni</w:t>
      </w:r>
      <w:r>
        <w:t xml:space="preserve"> - </w:t>
      </w:r>
      <w:r>
        <w:rPr>
          <w:color w:val="000000" w:themeColor="hyperlink"/>
          <w:u w:val="single"/>
        </w:rPr>
        <w:hyperlink r:id="rId51">
          <w:r>
            <w:rPr/>
            <w:t>A/C.2/72/SR.14</w:t>
          </w:r>
        </w:hyperlink>
      </w:r>
    </w:p>
    <w:p>
      <w:pPr>
        <w:pStyle w:val="itssubhead"/>
        <w:keepNext/>
        <w:keepLines/>
        <w:spacing w:after="0"/>
      </w:pPr>
      <w:r>
        <w:t>WOMEN'S ADVANCEMENT (Agenda Item 28a)</w:t>
      </w:r>
    </w:p>
    <w:p>
      <w:pPr>
        <w:pStyle w:val="itsentry"/>
        <w:keepNext/>
        <w:keepLines/>
        <w:spacing w:after="0"/>
      </w:pPr>
      <w:r>
        <w:t>Kayinamura, Robert</w:t>
      </w:r>
      <w:r>
        <w:t xml:space="preserve"> - </w:t>
      </w:r>
      <w:r>
        <w:rPr>
          <w:color w:val="000000" w:themeColor="hyperlink"/>
          <w:u w:val="single"/>
        </w:rPr>
        <w:hyperlink r:id="rId121">
          <w:r>
            <w:rPr/>
            <w:t>A/C.3/72/SR.10</w:t>
          </w:r>
        </w:hyperlink>
      </w:r>
    </w:p>
    <w:p>
      <w:pPr>
        <w:pStyle w:val="itssubhead"/>
        <w:keepNext/>
        <w:keepLines/>
        <w:spacing w:after="0"/>
      </w:pPr>
      <w:r>
        <w:t>HUMAN RESOURCES DEVELOPMENT (Agenda Item 23c)</w:t>
      </w:r>
    </w:p>
    <w:p>
      <w:pPr>
        <w:pStyle w:val="itsentry"/>
        <w:keepNext/>
        <w:keepLines/>
        <w:spacing w:after="0"/>
      </w:pPr>
      <w:r>
        <w:t>Bakuramutsa, Urujeni</w:t>
      </w:r>
      <w:r>
        <w:t xml:space="preserve"> - </w:t>
      </w:r>
      <w:r>
        <w:rPr>
          <w:color w:val="000000" w:themeColor="hyperlink"/>
          <w:u w:val="single"/>
        </w:rPr>
        <w:hyperlink r:id="rId213">
          <w:r>
            <w:rPr/>
            <w:t>A/C.2/72/SR.13</w:t>
          </w:r>
        </w:hyperlink>
      </w:r>
    </w:p>
    <w:p>
      <w:pPr>
        <w:pStyle w:val="itssubhead"/>
        <w:keepNext/>
        <w:keepLines/>
        <w:spacing w:after="0"/>
      </w:pPr>
      <w:r>
        <w:t>POVERTY--INTERNATIONAL DECADE (2008-2017) (Agenda Item 23a)</w:t>
      </w:r>
    </w:p>
    <w:p>
      <w:pPr>
        <w:pStyle w:val="itsentry"/>
        <w:keepNext/>
        <w:keepLines/>
        <w:spacing w:after="0"/>
      </w:pPr>
      <w:r>
        <w:t>Bakuramutsa, Urujeni</w:t>
      </w:r>
      <w:r>
        <w:t xml:space="preserve"> - </w:t>
      </w:r>
      <w:r>
        <w:rPr>
          <w:color w:val="000000" w:themeColor="hyperlink"/>
          <w:u w:val="single"/>
        </w:rPr>
        <w:hyperlink r:id="rId213">
          <w:r>
            <w:rPr/>
            <w:t>A/C.2/72/SR.13</w:t>
          </w:r>
        </w:hyperlink>
      </w:r>
    </w:p>
    <w:p>
      <w:pPr>
        <w:pStyle w:val="itssubhead"/>
        <w:keepNext/>
        <w:keepLines/>
        <w:spacing w:after="0"/>
      </w:pPr>
      <w:r>
        <w:t>HUMAN RIGHTS--REPORTS (Agenda Item 72c)</w:t>
      </w:r>
    </w:p>
    <w:p>
      <w:pPr>
        <w:pStyle w:val="itsentry"/>
        <w:keepNext/>
        <w:keepLines/>
        <w:spacing w:after="0"/>
      </w:pPr>
      <w:r>
        <w:t>Kayinamura, Robert</w:t>
      </w:r>
      <w:r>
        <w:t xml:space="preserve"> - </w:t>
      </w:r>
      <w:r>
        <w:rPr>
          <w:color w:val="000000" w:themeColor="hyperlink"/>
          <w:u w:val="single"/>
        </w:rPr>
        <w:hyperlink r:id="rId129">
          <w:r>
            <w:rPr/>
            <w:t>A/C.3/72/SR.33</w:t>
          </w:r>
        </w:hyperlink>
      </w:r>
    </w:p>
    <w:p>
      <w:pPr>
        <w:pStyle w:val="itsentry"/>
        <w:keepNext/>
        <w:keepLines/>
        <w:spacing w:after="0"/>
      </w:pPr>
      <w:r>
        <w:t>Bakuramutsa, Urujeni</w:t>
      </w:r>
      <w:r>
        <w:t xml:space="preserve"> - </w:t>
      </w:r>
      <w:r>
        <w:rPr>
          <w:color w:val="000000" w:themeColor="hyperlink"/>
          <w:u w:val="single"/>
        </w:rPr>
        <w:hyperlink r:id="rId129">
          <w:r>
            <w:rPr/>
            <w:t>A/C.3/72/SR.33</w:t>
          </w:r>
        </w:hyperlink>
      </w:r>
    </w:p>
    <w:p>
      <w:pPr>
        <w:pStyle w:val="itssubhead"/>
        <w:keepNext/>
        <w:keepLines/>
        <w:spacing w:after="0"/>
      </w:pPr>
      <w:r>
        <w:t>SCIENCE AND TECHNOLOGY--DEVELOPMENT (Agenda Item 21b)</w:t>
      </w:r>
    </w:p>
    <w:p>
      <w:pPr>
        <w:pStyle w:val="itsentry"/>
        <w:keepNext/>
        <w:keepLines/>
        <w:spacing w:after="0"/>
      </w:pPr>
      <w:r>
        <w:t>Bakuramutsa, Urujeni</w:t>
      </w:r>
      <w:r>
        <w:t xml:space="preserve"> - </w:t>
      </w:r>
      <w:r>
        <w:rPr>
          <w:color w:val="000000" w:themeColor="hyperlink"/>
          <w:u w:val="single"/>
        </w:rPr>
        <w:hyperlink r:id="rId51">
          <w:r>
            <w:rPr/>
            <w:t>A/C.2/72/SR.14</w:t>
          </w:r>
        </w:hyperlink>
      </w:r>
    </w:p>
    <w:p>
      <w:pPr>
        <w:pStyle w:val="itssubhead"/>
        <w:keepNext/>
        <w:keepLines/>
        <w:spacing w:after="0"/>
      </w:pPr>
      <w:r>
        <w:t>RESPONSIBILITY TO PROTECT (Agenda Item 132)</w:t>
      </w:r>
    </w:p>
    <w:p>
      <w:pPr>
        <w:pStyle w:val="itsentry"/>
        <w:keepNext/>
        <w:keepLines/>
        <w:spacing w:after="0"/>
      </w:pPr>
      <w:r>
        <w:t>Bakuramutsa, Urujeni</w:t>
      </w:r>
      <w:r>
        <w:t xml:space="preserve"> - </w:t>
      </w:r>
      <w:r>
        <w:rPr>
          <w:color w:val="000000" w:themeColor="hyperlink"/>
          <w:u w:val="single"/>
        </w:rPr>
        <w:hyperlink r:id="rId88">
          <w:r>
            <w:rPr/>
            <w:t>A/72/PV.105</w:t>
          </w:r>
        </w:hyperlink>
      </w:r>
    </w:p>
    <w:p>
      <w:pPr>
        <w:pStyle w:val="itssubhead"/>
        <w:keepNext/>
        <w:keepLines/>
        <w:spacing w:after="0"/>
      </w:pPr>
      <w:r>
        <w:t>INTERNATIONAL JURISDICTION (Agenda Item 85)</w:t>
      </w:r>
    </w:p>
    <w:p>
      <w:pPr>
        <w:pStyle w:val="itsentry"/>
        <w:keepNext/>
        <w:keepLines/>
        <w:spacing w:after="0"/>
      </w:pPr>
      <w:r>
        <w:t>Sendanyoye-Rugwabiza, Valentine</w:t>
      </w:r>
      <w:r>
        <w:t xml:space="preserve"> - </w:t>
      </w:r>
      <w:r>
        <w:rPr>
          <w:color w:val="000000" w:themeColor="hyperlink"/>
          <w:u w:val="single"/>
        </w:rPr>
        <w:hyperlink r:id="rId177">
          <w:r>
            <w:rPr/>
            <w:t>A/C.6/72/SR.14</w:t>
          </w:r>
        </w:hyperlink>
      </w:r>
    </w:p>
    <w:p>
      <w:pPr>
        <w:pStyle w:val="itssubhead"/>
        <w:keepNext/>
        <w:keepLines/>
        <w:spacing w:after="0"/>
      </w:pPr>
      <w:r>
        <w:t>WOMEN'S ADVANCEMENT--CONFERENCES (Agenda Item 28b)</w:t>
      </w:r>
    </w:p>
    <w:p>
      <w:pPr>
        <w:pStyle w:val="itsentry"/>
        <w:keepNext/>
        <w:keepLines/>
        <w:spacing w:after="0"/>
      </w:pPr>
      <w:r>
        <w:t>Kayinamura, Robert</w:t>
      </w:r>
      <w:r>
        <w:t xml:space="preserve"> - </w:t>
      </w:r>
      <w:r>
        <w:rPr>
          <w:color w:val="000000" w:themeColor="hyperlink"/>
          <w:u w:val="single"/>
        </w:rPr>
        <w:hyperlink r:id="rId121">
          <w:r>
            <w:rPr/>
            <w:t>A/C.3/72/SR.10</w:t>
          </w:r>
        </w:hyperlink>
      </w:r>
    </w:p>
    <w:p>
      <w:pPr>
        <w:pStyle w:val="itssubhead"/>
        <w:keepNext/>
        <w:keepLines/>
        <w:spacing w:after="0"/>
      </w:pPr>
      <w:r>
        <w:t>INTERNATIONAL RESIDUAL MECHANISM FOR CRIMINAL TRIBUNALS (Agenda Item 129)</w:t>
      </w:r>
    </w:p>
    <w:p>
      <w:pPr>
        <w:pStyle w:val="itsentry"/>
        <w:keepNext/>
        <w:keepLines/>
        <w:spacing w:after="0"/>
      </w:pPr>
      <w:r>
        <w:t>Sendanyoye-Rugwabiza, Valentine</w:t>
      </w:r>
      <w:r>
        <w:t xml:space="preserve"> - </w:t>
      </w:r>
      <w:r>
        <w:rPr>
          <w:color w:val="000000" w:themeColor="hyperlink"/>
          <w:u w:val="single"/>
        </w:rPr>
        <w:hyperlink r:id="rId266">
          <w:r>
            <w:rPr/>
            <w:t>A/72/PV.32</w:t>
          </w:r>
        </w:hyperlink>
      </w:r>
    </w:p>
    <w:p>
      <w:pPr>
        <w:pStyle w:val="itssubhead"/>
        <w:keepNext/>
        <w:keepLines/>
        <w:spacing w:after="0"/>
      </w:pPr>
      <w:r>
        <w:t>OPERATIONAL ACTIVITIES--UN SYSTEM (Agenda Item 24a)</w:t>
      </w:r>
    </w:p>
    <w:p>
      <w:pPr>
        <w:pStyle w:val="itsentry"/>
        <w:keepNext/>
        <w:keepLines/>
        <w:spacing w:after="0"/>
      </w:pPr>
      <w:r>
        <w:t>Sendanyoye-Rugwabiza, Valentine</w:t>
      </w:r>
      <w:r>
        <w:t xml:space="preserve"> - </w:t>
      </w:r>
      <w:r>
        <w:rPr>
          <w:color w:val="000000" w:themeColor="hyperlink"/>
          <w:u w:val="single"/>
        </w:rPr>
        <w:hyperlink r:id="rId123">
          <w:r>
            <w:rPr/>
            <w:t>A/72/PV.91</w:t>
          </w:r>
        </w:hyperlink>
      </w:r>
    </w:p>
    <w:p>
      <w:pPr>
        <w:pStyle w:val="itssubhead"/>
        <w:keepNext/>
        <w:keepLines/>
        <w:spacing w:after="0"/>
      </w:pPr>
      <w:r>
        <w:t>AFRICA--SUSTAINABLE DEVELOPMENT--PARTNERSHIP (Agenda Item 66a)</w:t>
      </w:r>
    </w:p>
    <w:p>
      <w:pPr>
        <w:pStyle w:val="itsentry"/>
        <w:keepNext/>
        <w:keepLines/>
        <w:spacing w:after="0"/>
      </w:pPr>
      <w:r>
        <w:t>Sendanyoye-Rugwabiza, Valentine</w:t>
      </w:r>
      <w:r>
        <w:t xml:space="preserve"> - </w:t>
      </w:r>
      <w:r>
        <w:rPr>
          <w:color w:val="000000" w:themeColor="hyperlink"/>
          <w:u w:val="single"/>
        </w:rPr>
        <w:hyperlink r:id="rId38">
          <w:r>
            <w:rPr/>
            <w:t>A/72/PV.33</w:t>
          </w:r>
        </w:hyperlink>
      </w:r>
    </w:p>
    <w:p>
      <w:pPr>
        <w:pStyle w:val="itssubhead"/>
        <w:keepNext/>
        <w:keepLines/>
        <w:spacing w:after="0"/>
      </w:pPr>
      <w:r>
        <w:t>PEACEKEEPING OPERATIONS (Agenda Item 55)</w:t>
      </w:r>
    </w:p>
    <w:p>
      <w:pPr>
        <w:pStyle w:val="itsentry"/>
        <w:keepNext/>
        <w:keepLines/>
        <w:spacing w:after="0"/>
      </w:pPr>
      <w:r>
        <w:t>Bazatoha, Raoul</w:t>
      </w:r>
      <w:r>
        <w:t xml:space="preserve"> - </w:t>
      </w:r>
      <w:r>
        <w:rPr>
          <w:color w:val="000000" w:themeColor="hyperlink"/>
          <w:u w:val="single"/>
        </w:rPr>
        <w:hyperlink r:id="rId251">
          <w:r>
            <w:rPr/>
            <w:t>A/C.4/72/SR.19</w:t>
          </w:r>
        </w:hyperlink>
      </w:r>
      <w:r>
        <w:br/>
      </w:r>
    </w:p>
    <w:p>
      <w:pPr>
        <w:pStyle w:val="itshead"/>
        <w:keepNext/>
        <w:keepLines/>
      </w:pPr>
      <w:r>
        <w:t>Rwanda. President</w:t>
      </w:r>
    </w:p>
    <w:p>
      <w:pPr>
        <w:pStyle w:val="itssubhead"/>
        <w:keepNext/>
        <w:keepLines/>
        <w:spacing w:after="0"/>
      </w:pPr>
      <w:r>
        <w:t>UN. GENERAL ASSEMBLY (72ND SESS. : 2017-2018)--SPECIAL STATEMENTS (Agenda Item )</w:t>
      </w:r>
    </w:p>
    <w:p>
      <w:pPr>
        <w:pStyle w:val="itsentry"/>
        <w:keepNext/>
        <w:keepLines/>
        <w:spacing w:after="0"/>
      </w:pPr>
      <w:r>
        <w:t>Kagame, Paul</w:t>
      </w:r>
      <w:r>
        <w:t xml:space="preserve"> - </w:t>
      </w:r>
      <w:r>
        <w:rPr>
          <w:color w:val="000000" w:themeColor="hyperlink"/>
          <w:u w:val="single"/>
        </w:rPr>
        <w:hyperlink r:id="rId210">
          <w:r>
            <w:rPr/>
            <w:t>A/72/PV.7</w:t>
          </w:r>
        </w:hyperlink>
      </w:r>
    </w:p>
    <w:p>
      <w:pPr>
        <w:pStyle w:val="itssubhead"/>
        <w:keepNext/>
        <w:keepLines/>
        <w:spacing w:after="0"/>
      </w:pPr>
      <w:r>
        <w:t>UN. GENERAL ASSEMBLY (72ND SESS. : 2017-2018)--GENERAL DEBATE (Agenda Item 8)</w:t>
      </w:r>
    </w:p>
    <w:p>
      <w:pPr>
        <w:pStyle w:val="itsentry"/>
        <w:keepNext/>
        <w:keepLines/>
        <w:spacing w:after="0"/>
      </w:pPr>
      <w:r>
        <w:t>Kagame, Paul</w:t>
      </w:r>
      <w:r>
        <w:t xml:space="preserve"> - </w:t>
      </w:r>
      <w:r>
        <w:rPr>
          <w:color w:val="000000" w:themeColor="hyperlink"/>
          <w:u w:val="single"/>
        </w:rPr>
        <w:hyperlink r:id="rId210">
          <w:r>
            <w:rPr/>
            <w:t>A/72/PV.7</w:t>
          </w:r>
        </w:hyperlink>
      </w:r>
      <w:r>
        <w:br/>
      </w:r>
    </w:p>
    <w:p>
      <w:pPr>
        <w:pStyle w:val="itshead"/>
        <w:keepNext/>
        <w:keepLines/>
      </w:pPr>
      <w:r>
        <w:t>Safety and Security Instructional Services</w:t>
      </w:r>
    </w:p>
    <w:p>
      <w:pPr>
        <w:pStyle w:val="itssubhead"/>
        <w:keepNext/>
        <w:keepLines/>
        <w:spacing w:after="0"/>
      </w:pPr>
      <w:r>
        <w:t>WESTERN SAHARA QUESTION (Agenda Item 62)</w:t>
      </w:r>
    </w:p>
    <w:p>
      <w:pPr>
        <w:pStyle w:val="itsentry"/>
        <w:keepNext/>
        <w:keepLines/>
        <w:spacing w:after="0"/>
      </w:pPr>
      <w:r>
        <w:t>Huff, Jonathan</w:t>
      </w:r>
      <w:r>
        <w:t xml:space="preserve"> - </w:t>
      </w:r>
      <w:r>
        <w:rPr>
          <w:color w:val="000000" w:themeColor="hyperlink"/>
          <w:u w:val="single"/>
        </w:rPr>
        <w:hyperlink r:id="rId13">
          <w:r>
            <w:rPr/>
            <w:t>A/C.4/72/SR.4</w:t>
          </w:r>
        </w:hyperlink>
      </w:r>
      <w:r>
        <w:br/>
      </w:r>
    </w:p>
    <w:p>
      <w:pPr>
        <w:pStyle w:val="itshead"/>
        <w:keepNext/>
        <w:keepLines/>
      </w:pPr>
      <w:r>
        <w:t>Sagan Kotturan Chamoru (Guam)</w:t>
      </w:r>
    </w:p>
    <w:p>
      <w:pPr>
        <w:pStyle w:val="itssubhead"/>
        <w:keepNext/>
        <w:keepLines/>
        <w:spacing w:after="0"/>
      </w:pPr>
      <w:r>
        <w:t>GUAM QUESTION (Agenda Item 62)</w:t>
      </w:r>
    </w:p>
    <w:p>
      <w:pPr>
        <w:pStyle w:val="itsentry"/>
        <w:keepNext/>
        <w:keepLines/>
        <w:spacing w:after="0"/>
      </w:pPr>
      <w:r>
        <w:t>Naputi Borja, Kerri Ann</w:t>
      </w:r>
      <w:r>
        <w:t xml:space="preserve"> - </w:t>
      </w:r>
      <w:r>
        <w:rPr>
          <w:color w:val="000000" w:themeColor="hyperlink"/>
          <w:u w:val="single"/>
        </w:rPr>
        <w:hyperlink r:id="rId12">
          <w:r>
            <w:rPr/>
            <w:t>A/C.4/72/SR.3</w:t>
          </w:r>
        </w:hyperlink>
      </w:r>
      <w:r>
        <w:br/>
      </w:r>
    </w:p>
    <w:p>
      <w:pPr>
        <w:pStyle w:val="itshead"/>
        <w:keepNext/>
        <w:keepLines/>
      </w:pPr>
      <w:r>
        <w:t>Saguia El Hamra (Western Sahara). Council</w:t>
      </w:r>
    </w:p>
    <w:p>
      <w:pPr>
        <w:pStyle w:val="itssubhead"/>
        <w:keepNext/>
        <w:keepLines/>
        <w:spacing w:after="0"/>
      </w:pPr>
      <w:r>
        <w:t>WESTERN SAHARA QUESTION (Agenda Item 62)</w:t>
      </w:r>
    </w:p>
    <w:p>
      <w:pPr>
        <w:pStyle w:val="itsentry"/>
        <w:keepNext/>
        <w:keepLines/>
        <w:spacing w:after="0"/>
      </w:pPr>
      <w:r>
        <w:t>Abba, M'Hamed</w:t>
      </w:r>
      <w:r>
        <w:t xml:space="preserve"> - </w:t>
      </w:r>
      <w:r>
        <w:rPr>
          <w:color w:val="000000" w:themeColor="hyperlink"/>
          <w:u w:val="single"/>
        </w:rPr>
        <w:hyperlink r:id="rId13">
          <w:r>
            <w:rPr/>
            <w:t>A/C.4/72/SR.4</w:t>
          </w:r>
        </w:hyperlink>
      </w:r>
      <w:r>
        <w:br/>
      </w:r>
    </w:p>
    <w:p>
      <w:pPr>
        <w:pStyle w:val="itshead"/>
        <w:keepNext/>
        <w:keepLines/>
      </w:pPr>
      <w:r>
        <w:t>Sahara Media Center (Organization)</w:t>
      </w:r>
    </w:p>
    <w:p>
      <w:pPr>
        <w:pStyle w:val="itssubhead"/>
        <w:keepNext/>
        <w:keepLines/>
        <w:spacing w:after="0"/>
      </w:pPr>
      <w:r>
        <w:t>WESTERN SAHARA QUESTION (Agenda Item 62)</w:t>
      </w:r>
    </w:p>
    <w:p>
      <w:pPr>
        <w:pStyle w:val="itsentry"/>
        <w:keepNext/>
        <w:keepLines/>
        <w:spacing w:after="0"/>
      </w:pPr>
      <w:r>
        <w:t>Daoudi, Mahjouba</w:t>
      </w:r>
      <w:r>
        <w:t xml:space="preserve"> - </w:t>
      </w:r>
      <w:r>
        <w:rPr>
          <w:color w:val="000000" w:themeColor="hyperlink"/>
          <w:u w:val="single"/>
        </w:rPr>
        <w:hyperlink r:id="rId18">
          <w:r>
            <w:rPr/>
            <w:t>A/C.4/72/SR.5</w:t>
          </w:r>
        </w:hyperlink>
      </w:r>
      <w:r>
        <w:br/>
      </w:r>
    </w:p>
    <w:p>
      <w:pPr>
        <w:pStyle w:val="itshead"/>
        <w:keepNext/>
        <w:keepLines/>
      </w:pPr>
      <w:r>
        <w:t>Sahrawi Association in the USA</w:t>
      </w:r>
    </w:p>
    <w:p>
      <w:pPr>
        <w:pStyle w:val="itssubhead"/>
        <w:keepNext/>
        <w:keepLines/>
        <w:spacing w:after="0"/>
      </w:pPr>
      <w:r>
        <w:t>WESTERN SAHARA QUESTION (Agenda Item 62)</w:t>
      </w:r>
    </w:p>
    <w:p>
      <w:pPr>
        <w:pStyle w:val="itsentry"/>
        <w:keepNext/>
        <w:keepLines/>
        <w:spacing w:after="0"/>
      </w:pPr>
      <w:r>
        <w:t>Ahmed, Mulay</w:t>
      </w:r>
      <w:r>
        <w:t xml:space="preserve"> - </w:t>
      </w:r>
      <w:r>
        <w:rPr>
          <w:color w:val="000000" w:themeColor="hyperlink"/>
          <w:u w:val="single"/>
        </w:rPr>
        <w:hyperlink r:id="rId13">
          <w:r>
            <w:rPr/>
            <w:t>A/C.4/72/SR.4</w:t>
          </w:r>
        </w:hyperlink>
      </w:r>
      <w:r>
        <w:br/>
      </w:r>
    </w:p>
    <w:p>
      <w:pPr>
        <w:pStyle w:val="itshead"/>
        <w:keepNext/>
        <w:keepLines/>
      </w:pPr>
      <w:r>
        <w:t>Saint Kitts and Nevis</w:t>
      </w:r>
    </w:p>
    <w:p>
      <w:pPr>
        <w:pStyle w:val="itssubhead"/>
        <w:keepNext/>
        <w:keepLines/>
        <w:spacing w:after="0"/>
      </w:pPr>
      <w:r>
        <w:t>UN. GENERAL ASSEMBLY (72ND SESS. : 2017-2018)--GENERAL DEBATE (Agenda Item 8)</w:t>
      </w:r>
    </w:p>
    <w:p>
      <w:pPr>
        <w:pStyle w:val="itsentry"/>
        <w:keepNext/>
        <w:keepLines/>
        <w:spacing w:after="0"/>
      </w:pPr>
      <w:r>
        <w:t>Brantley, Mark Anthony</w:t>
      </w:r>
      <w:r>
        <w:t xml:space="preserve"> - </w:t>
      </w:r>
      <w:r>
        <w:rPr>
          <w:color w:val="000000" w:themeColor="hyperlink"/>
          <w:u w:val="single"/>
        </w:rPr>
        <w:hyperlink r:id="rId212">
          <w:r>
            <w:rPr/>
            <w:t>A/72/PV.22</w:t>
          </w:r>
        </w:hyperlink>
      </w:r>
    </w:p>
    <w:p>
      <w:pPr>
        <w:pStyle w:val="itssubhead"/>
        <w:keepNext/>
        <w:keepLines/>
        <w:spacing w:after="0"/>
      </w:pPr>
      <w:r>
        <w:t>CUBA--UNITED STATES (Agenda Item 42)</w:t>
      </w:r>
    </w:p>
    <w:p>
      <w:pPr>
        <w:pStyle w:val="itsentry"/>
        <w:keepNext/>
        <w:keepLines/>
        <w:spacing w:after="0"/>
      </w:pPr>
      <w:r>
        <w:t>Williams, Ghislaine</w:t>
      </w:r>
      <w:r>
        <w:t xml:space="preserve"> - </w:t>
      </w:r>
      <w:r>
        <w:rPr>
          <w:color w:val="000000" w:themeColor="hyperlink"/>
          <w:u w:val="single"/>
        </w:rPr>
        <w:hyperlink r:id="rId139">
          <w:r>
            <w:rPr/>
            <w:t>A/72/PV.39</w:t>
          </w:r>
        </w:hyperlink>
      </w:r>
      <w:r>
        <w:br/>
      </w:r>
    </w:p>
    <w:p>
      <w:pPr>
        <w:pStyle w:val="itshead"/>
        <w:keepNext/>
        <w:keepLines/>
      </w:pPr>
      <w:r>
        <w:t>Saint Lucia</w:t>
      </w:r>
    </w:p>
    <w:p>
      <w:pPr>
        <w:pStyle w:val="itssubhead"/>
        <w:keepNext/>
        <w:keepLines/>
        <w:spacing w:after="0"/>
      </w:pPr>
      <w:r>
        <w:t>DECOLONIZATION (Agenda Item 62)</w:t>
      </w:r>
    </w:p>
    <w:p>
      <w:pPr>
        <w:pStyle w:val="itsentry"/>
        <w:keepNext/>
        <w:keepLines/>
        <w:spacing w:after="0"/>
      </w:pPr>
      <w:r>
        <w:t>Richardson, Cosmos</w:t>
      </w:r>
      <w:r>
        <w:t xml:space="preserve"> - </w:t>
      </w:r>
      <w:r>
        <w:rPr>
          <w:color w:val="000000" w:themeColor="hyperlink"/>
          <w:u w:val="single"/>
        </w:rPr>
        <w:hyperlink r:id="rId151">
          <w:r>
            <w:rPr/>
            <w:t>A/C.4/72/SR.6</w:t>
          </w:r>
        </w:hyperlink>
      </w:r>
    </w:p>
    <w:p>
      <w:pPr>
        <w:pStyle w:val="itssubhead"/>
        <w:keepNext/>
        <w:keepLines/>
        <w:spacing w:after="0"/>
      </w:pPr>
      <w:r>
        <w:t>DISASTER PREVENTION (Agenda Item 19c)</w:t>
      </w:r>
    </w:p>
    <w:p>
      <w:pPr>
        <w:pStyle w:val="itsentry"/>
        <w:keepNext/>
        <w:keepLines/>
        <w:spacing w:after="0"/>
      </w:pPr>
      <w:r>
        <w:t>Louis, Kimberly K.</w:t>
      </w:r>
      <w:r>
        <w:t xml:space="preserve"> - </w:t>
      </w:r>
      <w:r>
        <w:rPr>
          <w:color w:val="000000" w:themeColor="hyperlink"/>
          <w:u w:val="single"/>
        </w:rPr>
        <w:hyperlink r:id="rId87">
          <w:r>
            <w:rPr/>
            <w:t>A/C.2/72/SR.26</w:t>
          </w:r>
        </w:hyperlink>
      </w:r>
    </w:p>
    <w:p>
      <w:pPr>
        <w:pStyle w:val="itssubhead"/>
        <w:keepNext/>
        <w:keepLines/>
        <w:spacing w:after="0"/>
      </w:pPr>
      <w:r>
        <w:t>DEVELOPMENT FINANCE--CONFERENCES (Agenda Item 18)</w:t>
      </w:r>
    </w:p>
    <w:p>
      <w:pPr>
        <w:pStyle w:val="itsentry"/>
        <w:keepNext/>
        <w:keepLines/>
        <w:spacing w:after="0"/>
      </w:pPr>
      <w:r>
        <w:t>Louis, Kimberly K.</w:t>
      </w:r>
      <w:r>
        <w:t xml:space="preserve"> - </w:t>
      </w:r>
      <w:r>
        <w:rPr>
          <w:color w:val="000000" w:themeColor="hyperlink"/>
          <w:u w:val="single"/>
        </w:rPr>
        <w:hyperlink r:id="rId188">
          <w:r>
            <w:rPr/>
            <w:t>A/C.2/72/SR.29</w:t>
          </w:r>
        </w:hyperlink>
      </w:r>
    </w:p>
    <w:p>
      <w:pPr>
        <w:pStyle w:val="itssubhead"/>
        <w:keepNext/>
        <w:keepLines/>
        <w:spacing w:after="0"/>
      </w:pPr>
      <w:r>
        <w:t>YOUTH (Agenda Item 27b)</w:t>
      </w:r>
    </w:p>
    <w:p>
      <w:pPr>
        <w:pStyle w:val="itsentry"/>
        <w:keepNext/>
        <w:keepLines/>
        <w:spacing w:after="0"/>
      </w:pPr>
      <w:r>
        <w:t>Lewis-Non, Dana</w:t>
      </w:r>
      <w:r>
        <w:t xml:space="preserve"> - </w:t>
      </w:r>
      <w:r>
        <w:rPr>
          <w:color w:val="000000" w:themeColor="hyperlink"/>
          <w:u w:val="single"/>
        </w:rPr>
        <w:hyperlink r:id="rId146">
          <w:r>
            <w:rPr/>
            <w:t>A/C.3/72/SR.49</w:t>
          </w:r>
        </w:hyperlink>
      </w:r>
    </w:p>
    <w:p>
      <w:pPr>
        <w:pStyle w:val="itssubhead"/>
        <w:keepNext/>
        <w:keepLines/>
        <w:spacing w:after="0"/>
      </w:pPr>
      <w:r>
        <w:t>WESTERN SAHARA QUESTION (Agenda Item 62)</w:t>
      </w:r>
    </w:p>
    <w:p>
      <w:pPr>
        <w:pStyle w:val="itsentry"/>
        <w:keepNext/>
        <w:keepLines/>
        <w:spacing w:after="0"/>
      </w:pPr>
      <w:r>
        <w:t>Richardson, Cosmos</w:t>
      </w:r>
      <w:r>
        <w:t xml:space="preserve"> - </w:t>
      </w:r>
      <w:r>
        <w:rPr>
          <w:color w:val="000000" w:themeColor="hyperlink"/>
          <w:u w:val="single"/>
        </w:rPr>
        <w:hyperlink r:id="rId151">
          <w:r>
            <w:rPr/>
            <w:t>A/C.4/72/SR.6</w:t>
          </w:r>
        </w:hyperlink>
      </w:r>
      <w:r>
        <w:br/>
      </w:r>
    </w:p>
    <w:p>
      <w:pPr>
        <w:pStyle w:val="itshead"/>
        <w:keepNext/>
        <w:keepLines/>
      </w:pPr>
      <w:r>
        <w:t>Saint Lucia. Prime Minister</w:t>
      </w:r>
    </w:p>
    <w:p>
      <w:pPr>
        <w:pStyle w:val="itssubhead"/>
        <w:keepNext/>
        <w:keepLines/>
        <w:spacing w:after="0"/>
      </w:pPr>
      <w:r>
        <w:t>UN. GENERAL ASSEMBLY (72ND SESS. : 2017-2018)--SPECIAL STATEMENTS (Agenda Item )</w:t>
      </w:r>
    </w:p>
    <w:p>
      <w:pPr>
        <w:pStyle w:val="itsentry"/>
        <w:keepNext/>
        <w:keepLines/>
        <w:spacing w:after="0"/>
      </w:pPr>
      <w:r>
        <w:t>Chastanet, Allen Michael</w:t>
      </w:r>
      <w:r>
        <w:t xml:space="preserve"> - </w:t>
      </w:r>
      <w:r>
        <w:rPr>
          <w:color w:val="000000" w:themeColor="hyperlink"/>
          <w:u w:val="single"/>
        </w:rPr>
        <w:hyperlink r:id="rId108">
          <w:r>
            <w:rPr/>
            <w:t>A/72/PV.16</w:t>
          </w:r>
        </w:hyperlink>
      </w:r>
    </w:p>
    <w:p>
      <w:pPr>
        <w:pStyle w:val="itssubhead"/>
        <w:keepNext/>
        <w:keepLines/>
        <w:spacing w:after="0"/>
      </w:pPr>
      <w:r>
        <w:t>UN. GENERAL ASSEMBLY (72ND SESS. : 2017-2018)--GENERAL DEBATE (Agenda Item 8)</w:t>
      </w:r>
    </w:p>
    <w:p>
      <w:pPr>
        <w:pStyle w:val="itsentry"/>
        <w:keepNext/>
        <w:keepLines/>
        <w:spacing w:after="0"/>
      </w:pPr>
      <w:r>
        <w:t>Chastanet, Allen Michael</w:t>
      </w:r>
      <w:r>
        <w:t xml:space="preserve"> - </w:t>
      </w:r>
      <w:r>
        <w:rPr>
          <w:color w:val="000000" w:themeColor="hyperlink"/>
          <w:u w:val="single"/>
        </w:rPr>
        <w:hyperlink r:id="rId108">
          <w:r>
            <w:rPr/>
            <w:t>A/72/PV.16</w:t>
          </w:r>
        </w:hyperlink>
      </w:r>
      <w:r>
        <w:br/>
      </w:r>
    </w:p>
    <w:p>
      <w:pPr>
        <w:pStyle w:val="itshead"/>
        <w:keepNext/>
        <w:keepLines/>
      </w:pPr>
      <w:r>
        <w:t>Saint Vincent and the Grenadines</w:t>
      </w:r>
    </w:p>
    <w:p>
      <w:pPr>
        <w:pStyle w:val="itssubhead"/>
        <w:keepNext/>
        <w:keepLines/>
        <w:spacing w:after="0"/>
      </w:pPr>
      <w:r>
        <w:t>CRIME PREVENTION (Agenda Item 107)</w:t>
      </w:r>
    </w:p>
    <w:p>
      <w:pPr>
        <w:pStyle w:val="itsentry"/>
        <w:keepNext/>
        <w:keepLines/>
        <w:spacing w:after="0"/>
      </w:pPr>
      <w:r>
        <w:t>King, Inga Rhonda</w:t>
      </w:r>
      <w:r>
        <w:t xml:space="preserve"> - </w:t>
      </w:r>
      <w:r>
        <w:rPr>
          <w:color w:val="000000" w:themeColor="hyperlink"/>
          <w:u w:val="single"/>
        </w:rPr>
        <w:hyperlink r:id="rId207">
          <w:r>
            <w:rPr/>
            <w:t>A/72/PV.26</w:t>
          </w:r>
        </w:hyperlink>
      </w:r>
      <w:r>
        <w:br/>
      </w:r>
    </w:p>
    <w:p>
      <w:pPr>
        <w:pStyle w:val="itshead"/>
        <w:keepNext/>
        <w:keepLines/>
      </w:pPr>
      <w:r>
        <w:t>Saint Vincent and the Grenadines. Deputy Prime Minister</w:t>
      </w:r>
    </w:p>
    <w:p>
      <w:pPr>
        <w:pStyle w:val="itssubhead"/>
        <w:keepNext/>
        <w:keepLines/>
        <w:spacing w:after="0"/>
      </w:pPr>
      <w:r>
        <w:t>UN. GENERAL ASSEMBLY (72ND SESS. : 2017-2018)--GENERAL DEBATE (Agenda Item 8)</w:t>
      </w:r>
    </w:p>
    <w:p>
      <w:pPr>
        <w:pStyle w:val="itsentry"/>
        <w:keepNext/>
        <w:keepLines/>
        <w:spacing w:after="0"/>
      </w:pPr>
      <w:r>
        <w:t>Straker, Louis</w:t>
      </w:r>
      <w:r>
        <w:t xml:space="preserve"> - </w:t>
      </w:r>
      <w:r>
        <w:rPr>
          <w:color w:val="000000" w:themeColor="hyperlink"/>
          <w:u w:val="single"/>
        </w:rPr>
        <w:hyperlink r:id="rId137">
          <w:r>
            <w:rPr/>
            <w:t>A/72/PV.17</w:t>
          </w:r>
        </w:hyperlink>
      </w:r>
    </w:p>
    <w:p>
      <w:pPr>
        <w:pStyle w:val="itssubhead"/>
        <w:keepNext/>
        <w:keepLines/>
        <w:spacing w:after="0"/>
      </w:pPr>
      <w:r>
        <w:t>UN. GENERAL ASSEMBLY (72ND SESS. : 2017-2018)--SPECIAL STATEMENTS (Agenda Item )</w:t>
      </w:r>
    </w:p>
    <w:p>
      <w:pPr>
        <w:pStyle w:val="itsentry"/>
        <w:keepNext/>
        <w:keepLines/>
        <w:spacing w:after="0"/>
      </w:pPr>
      <w:r>
        <w:t>Straker, Louis</w:t>
      </w:r>
      <w:r>
        <w:t xml:space="preserve"> - </w:t>
      </w:r>
      <w:r>
        <w:rPr>
          <w:color w:val="000000" w:themeColor="hyperlink"/>
          <w:u w:val="single"/>
        </w:rPr>
        <w:hyperlink r:id="rId137">
          <w:r>
            <w:rPr/>
            <w:t>A/72/PV.17</w:t>
          </w:r>
        </w:hyperlink>
      </w:r>
      <w:r>
        <w:br/>
      </w:r>
    </w:p>
    <w:p>
      <w:pPr>
        <w:pStyle w:val="itshead"/>
        <w:keepNext/>
        <w:keepLines/>
      </w:pPr>
      <w:r>
        <w:t>Samoa</w:t>
      </w:r>
    </w:p>
    <w:p>
      <w:pPr>
        <w:pStyle w:val="itssubhead"/>
        <w:keepNext/>
        <w:keepLines/>
        <w:spacing w:after="0"/>
      </w:pPr>
      <w:r>
        <w:t>INTERNATIONAL CRIMINAL COURT--REPORTS (Agenda Item 76)</w:t>
      </w:r>
    </w:p>
    <w:p>
      <w:pPr>
        <w:pStyle w:val="itsentry"/>
        <w:keepNext/>
        <w:keepLines/>
        <w:spacing w:after="0"/>
      </w:pPr>
      <w:r>
        <w:t>Betham-Malielegaoi, Miriama</w:t>
      </w:r>
      <w:r>
        <w:t xml:space="preserve"> - </w:t>
      </w:r>
      <w:r>
        <w:rPr>
          <w:color w:val="000000" w:themeColor="hyperlink"/>
          <w:u w:val="single"/>
        </w:rPr>
        <w:hyperlink r:id="rId226">
          <w:r>
            <w:rPr/>
            <w:t>A/72/PV.37</w:t>
          </w:r>
        </w:hyperlink>
      </w:r>
    </w:p>
    <w:p>
      <w:pPr>
        <w:pStyle w:val="itssubhead"/>
        <w:keepNext/>
        <w:keepLines/>
        <w:spacing w:after="0"/>
      </w:pPr>
      <w:r>
        <w:t>NUCLEAR DISARMAMENT NEGOTIATIONS (Agenda Item 99bb)</w:t>
      </w:r>
    </w:p>
    <w:p>
      <w:pPr>
        <w:pStyle w:val="itsentry"/>
        <w:keepNext/>
        <w:keepLines/>
        <w:spacing w:after="0"/>
      </w:pPr>
      <w:r>
        <w:t>Sofe, Dominic Misiolo Junior</w:t>
      </w:r>
      <w:r>
        <w:t xml:space="preserve"> - </w:t>
      </w:r>
      <w:r>
        <w:rPr>
          <w:color w:val="000000" w:themeColor="hyperlink"/>
          <w:u w:val="single"/>
        </w:rPr>
        <w:hyperlink r:id="rId119">
          <w:r>
            <w:rPr/>
            <w:t>A/C.1/72/PV.13</w:t>
          </w:r>
        </w:hyperlink>
      </w:r>
    </w:p>
    <w:p>
      <w:pPr>
        <w:pStyle w:val="itssubhead"/>
        <w:keepNext/>
        <w:keepLines/>
        <w:spacing w:after="0"/>
      </w:pPr>
      <w:r>
        <w:t>SMALL ARMS--ILLICIT TRAFFIC (Agenda Item 99p)</w:t>
      </w:r>
    </w:p>
    <w:p>
      <w:pPr>
        <w:pStyle w:val="itsentry"/>
        <w:keepNext/>
        <w:keepLines/>
        <w:spacing w:after="0"/>
      </w:pPr>
      <w:r>
        <w:t>Elisaia, Ali'ioaiga Feturi</w:t>
      </w:r>
      <w:r>
        <w:t xml:space="preserve"> - </w:t>
      </w:r>
      <w:r>
        <w:rPr>
          <w:color w:val="000000" w:themeColor="hyperlink"/>
          <w:u w:val="single"/>
        </w:rPr>
        <w:hyperlink r:id="rId36">
          <w:r>
            <w:rPr/>
            <w:t>A/C.1/72/PV.18</w:t>
          </w:r>
        </w:hyperlink>
      </w:r>
    </w:p>
    <w:p>
      <w:pPr>
        <w:pStyle w:val="itssubhead"/>
        <w:keepNext/>
        <w:keepLines/>
        <w:spacing w:after="0"/>
      </w:pPr>
      <w:r>
        <w:t>NUCLEAR-WEAPON-FREE ZONE--SOUTHERN HEMISPHERE (Agenda Item 99i)</w:t>
      </w:r>
    </w:p>
    <w:p>
      <w:pPr>
        <w:pStyle w:val="itsentry"/>
        <w:keepNext/>
        <w:keepLines/>
        <w:spacing w:after="0"/>
      </w:pPr>
      <w:r>
        <w:t>Sofe, Dominic Misiolo Junior</w:t>
      </w:r>
      <w:r>
        <w:t xml:space="preserve"> - </w:t>
      </w:r>
      <w:r>
        <w:rPr>
          <w:color w:val="000000" w:themeColor="hyperlink"/>
          <w:u w:val="single"/>
        </w:rPr>
        <w:hyperlink r:id="rId119">
          <w:r>
            <w:rPr/>
            <w:t>A/C.1/72/PV.13</w:t>
          </w:r>
        </w:hyperlink>
      </w:r>
    </w:p>
    <w:p>
      <w:pPr>
        <w:pStyle w:val="itssubhead"/>
        <w:keepNext/>
        <w:keepLines/>
        <w:spacing w:after="0"/>
      </w:pPr>
      <w:r>
        <w:t>ARMS TRANSFERS--INTERNATIONAL INSTRUMENTS (Agenda Item 99x)</w:t>
      </w:r>
    </w:p>
    <w:p>
      <w:pPr>
        <w:pStyle w:val="itsentry"/>
        <w:keepNext/>
        <w:keepLines/>
        <w:spacing w:after="0"/>
      </w:pPr>
      <w:r>
        <w:t>Elisaia, Ali'ioaiga Feturi</w:t>
      </w:r>
      <w:r>
        <w:t xml:space="preserve"> - </w:t>
      </w:r>
      <w:r>
        <w:rPr>
          <w:color w:val="000000" w:themeColor="hyperlink"/>
          <w:u w:val="single"/>
        </w:rPr>
        <w:hyperlink r:id="rId36">
          <w:r>
            <w:rPr/>
            <w:t>A/C.1/72/PV.18</w:t>
          </w:r>
        </w:hyperlink>
      </w:r>
    </w:p>
    <w:p>
      <w:pPr>
        <w:pStyle w:val="itssubhead"/>
        <w:keepNext/>
        <w:keepLines/>
        <w:spacing w:after="0"/>
      </w:pPr>
      <w:r>
        <w:t>NUCLEAR DISARMAMENT (Agenda Item 99b)</w:t>
      </w:r>
    </w:p>
    <w:p>
      <w:pPr>
        <w:pStyle w:val="itsentry"/>
        <w:keepNext/>
        <w:keepLines/>
        <w:spacing w:after="0"/>
      </w:pPr>
      <w:r>
        <w:t>Sofe, Dominic Misiolo Junior</w:t>
      </w:r>
      <w:r>
        <w:t xml:space="preserve"> - </w:t>
      </w:r>
      <w:r>
        <w:rPr>
          <w:color w:val="000000" w:themeColor="hyperlink"/>
          <w:u w:val="single"/>
        </w:rPr>
        <w:hyperlink r:id="rId119">
          <w:r>
            <w:rPr/>
            <w:t>A/C.1/72/PV.13</w:t>
          </w:r>
        </w:hyperlink>
      </w:r>
      <w:r>
        <w:br/>
      </w:r>
    </w:p>
    <w:p>
      <w:pPr>
        <w:pStyle w:val="itshead"/>
        <w:keepNext/>
        <w:keepLines/>
      </w:pPr>
      <w:r>
        <w:t>Samoa. Prime Minister</w:t>
      </w:r>
    </w:p>
    <w:p>
      <w:pPr>
        <w:pStyle w:val="itssubhead"/>
        <w:keepNext/>
        <w:keepLines/>
        <w:spacing w:after="0"/>
      </w:pPr>
      <w:r>
        <w:t>UN. GENERAL ASSEMBLY (72ND SESS. : 2017-2018)--GENERAL DEBATE (Agenda Item 8)</w:t>
      </w:r>
    </w:p>
    <w:p>
      <w:pPr>
        <w:pStyle w:val="itsentry"/>
        <w:keepNext/>
        <w:keepLines/>
        <w:spacing w:after="0"/>
      </w:pPr>
      <w:r>
        <w:t>Malielegaoi, Tuilaepa Sailele</w:t>
      </w:r>
      <w:r>
        <w:t xml:space="preserve"> - </w:t>
      </w:r>
      <w:r>
        <w:rPr>
          <w:color w:val="000000" w:themeColor="hyperlink"/>
          <w:u w:val="single"/>
        </w:rPr>
        <w:hyperlink r:id="rId243">
          <w:r>
            <w:rPr/>
            <w:t>A/72/PV.12</w:t>
          </w:r>
        </w:hyperlink>
      </w:r>
    </w:p>
    <w:p>
      <w:pPr>
        <w:pStyle w:val="itssubhead"/>
        <w:keepNext/>
        <w:keepLines/>
        <w:spacing w:after="0"/>
      </w:pPr>
      <w:r>
        <w:t>UN. GENERAL ASSEMBLY (72ND SESS. : 2017-2018)--SPECIAL STATEMENTS (Agenda Item )</w:t>
      </w:r>
    </w:p>
    <w:p>
      <w:pPr>
        <w:pStyle w:val="itsentry"/>
        <w:keepNext/>
        <w:keepLines/>
        <w:spacing w:after="0"/>
      </w:pPr>
      <w:r>
        <w:t>Malielegaoi, Tuilaepa Sailele</w:t>
      </w:r>
      <w:r>
        <w:t xml:space="preserve"> - </w:t>
      </w:r>
      <w:r>
        <w:rPr>
          <w:color w:val="000000" w:themeColor="hyperlink"/>
          <w:u w:val="single"/>
        </w:rPr>
        <w:hyperlink r:id="rId243">
          <w:r>
            <w:rPr/>
            <w:t>A/72/PV.12</w:t>
          </w:r>
        </w:hyperlink>
      </w:r>
      <w:r>
        <w:br/>
      </w:r>
    </w:p>
    <w:p>
      <w:pPr>
        <w:pStyle w:val="itshead"/>
        <w:keepNext/>
        <w:keepLines/>
      </w:pPr>
      <w:r>
        <w:t>San Marino</w:t>
      </w:r>
    </w:p>
    <w:p>
      <w:pPr>
        <w:pStyle w:val="itssubhead"/>
        <w:keepNext/>
        <w:keepLines/>
        <w:spacing w:after="0"/>
      </w:pPr>
      <w:r>
        <w:t>PERSONS WITH DISABILITIES (Agenda Item 27b)</w:t>
      </w:r>
    </w:p>
    <w:p>
      <w:pPr>
        <w:pStyle w:val="itsentry"/>
        <w:keepNext/>
        <w:keepLines/>
        <w:spacing w:after="0"/>
      </w:pPr>
      <w:r>
        <w:t>Beleffi, Damiano</w:t>
      </w:r>
      <w:r>
        <w:t xml:space="preserve"> - </w:t>
      </w:r>
      <w:r>
        <w:rPr>
          <w:color w:val="000000" w:themeColor="hyperlink"/>
          <w:u w:val="single"/>
        </w:rPr>
        <w:hyperlink r:id="rId76">
          <w:r>
            <w:rPr/>
            <w:t>A/C.3/72/SR.2</w:t>
          </w:r>
        </w:hyperlink>
      </w:r>
    </w:p>
    <w:p>
      <w:pPr>
        <w:pStyle w:val="itssubhead"/>
        <w:keepNext/>
        <w:keepLines/>
        <w:spacing w:after="0"/>
      </w:pPr>
      <w:r>
        <w:t>UN. GENERAL ASSEMBLY (72ND SESS. : 2017-2018)--GENERAL DEBATE (Agenda Item 8)</w:t>
      </w:r>
    </w:p>
    <w:p>
      <w:pPr>
        <w:pStyle w:val="itsentry"/>
        <w:keepNext/>
        <w:keepLines/>
        <w:spacing w:after="0"/>
      </w:pPr>
      <w:r>
        <w:t>Renzi, Nicola</w:t>
      </w:r>
      <w:r>
        <w:t xml:space="preserve"> - </w:t>
      </w:r>
      <w:r>
        <w:rPr>
          <w:color w:val="000000" w:themeColor="hyperlink"/>
          <w:u w:val="single"/>
        </w:rPr>
        <w:hyperlink r:id="rId89">
          <w:r>
            <w:rPr/>
            <w:t>A/72/PV.18</w:t>
          </w:r>
        </w:hyperlink>
      </w:r>
    </w:p>
    <w:p>
      <w:pPr>
        <w:pStyle w:val="itssubhead"/>
        <w:keepNext/>
        <w:keepLines/>
        <w:spacing w:after="0"/>
      </w:pPr>
      <w:r>
        <w:t>UN. SECURITY COUNCIL--MEMBERSHIP (Agenda Item 122)</w:t>
      </w:r>
    </w:p>
    <w:p>
      <w:pPr>
        <w:pStyle w:val="itsentry"/>
        <w:keepNext/>
        <w:keepLines/>
        <w:spacing w:after="0"/>
      </w:pPr>
      <w:r>
        <w:t>Beleffi, Damiano</w:t>
      </w:r>
      <w:r>
        <w:t xml:space="preserve"> - </w:t>
      </w:r>
      <w:r>
        <w:rPr>
          <w:color w:val="000000" w:themeColor="hyperlink"/>
          <w:u w:val="single"/>
        </w:rPr>
        <w:hyperlink r:id="rId254">
          <w:r>
            <w:rPr/>
            <w:t>A/72/PV.42</w:t>
          </w:r>
        </w:hyperlink>
      </w:r>
    </w:p>
    <w:p>
      <w:pPr>
        <w:pStyle w:val="itssubhead"/>
        <w:keepNext/>
        <w:keepLines/>
        <w:spacing w:after="0"/>
      </w:pPr>
      <w:r>
        <w:t>UN. GENERAL ASSEMBLY (72ND SESS. : 2017-2018). 1ST COMMITTEE--GENERAL DEBATE (Agenda Item 8)</w:t>
      </w:r>
    </w:p>
    <w:p>
      <w:pPr>
        <w:pStyle w:val="itsentry"/>
        <w:keepNext/>
        <w:keepLines/>
        <w:spacing w:after="0"/>
      </w:pPr>
      <w:r>
        <w:t>Bartolini, Natasia</w:t>
      </w:r>
      <w:r>
        <w:t xml:space="preserve"> - </w:t>
      </w:r>
      <w:r>
        <w:rPr>
          <w:color w:val="000000" w:themeColor="hyperlink"/>
          <w:u w:val="single"/>
        </w:rPr>
        <w:hyperlink r:id="rId62">
          <w:r>
            <w:rPr/>
            <w:t>A/C.1/72/PV.8</w:t>
          </w:r>
        </w:hyperlink>
      </w:r>
    </w:p>
    <w:p>
      <w:pPr>
        <w:pStyle w:val="itssubhead"/>
        <w:keepNext/>
        <w:keepLines/>
        <w:spacing w:after="0"/>
      </w:pPr>
      <w:r>
        <w:t>UN. GENERAL ASSEMBLY (72ND SESS. : 2017-2018). 2ND COMMITTEE--GENERAL DEBATE (Agenda Item 8)</w:t>
      </w:r>
    </w:p>
    <w:p>
      <w:pPr>
        <w:pStyle w:val="itsentry"/>
        <w:keepNext/>
        <w:keepLines/>
        <w:spacing w:after="0"/>
      </w:pPr>
      <w:r>
        <w:t>Beleffi, Damiano</w:t>
      </w:r>
      <w:r>
        <w:t xml:space="preserve"> - </w:t>
      </w:r>
      <w:r>
        <w:rPr>
          <w:color w:val="000000" w:themeColor="hyperlink"/>
          <w:u w:val="single"/>
        </w:rPr>
        <w:hyperlink r:id="rId248">
          <w:r>
            <w:rPr/>
            <w:t>A/C.2/72/SR.4</w:t>
          </w:r>
        </w:hyperlink>
      </w:r>
    </w:p>
    <w:p>
      <w:pPr>
        <w:pStyle w:val="itssubhead"/>
        <w:keepNext/>
        <w:keepLines/>
        <w:spacing w:after="0"/>
      </w:pPr>
      <w:r>
        <w:t>SOCIAL SITUATION (Agenda Item 27b)</w:t>
      </w:r>
    </w:p>
    <w:p>
      <w:pPr>
        <w:pStyle w:val="itsentry"/>
        <w:keepNext/>
        <w:keepLines/>
        <w:spacing w:after="0"/>
      </w:pPr>
      <w:r>
        <w:t>Beleffi, Damiano</w:t>
      </w:r>
      <w:r>
        <w:t xml:space="preserve"> - </w:t>
      </w:r>
      <w:r>
        <w:rPr>
          <w:color w:val="000000" w:themeColor="hyperlink"/>
          <w:u w:val="single"/>
        </w:rPr>
        <w:hyperlink r:id="rId76">
          <w:r>
            <w:rPr/>
            <w:t>A/C.3/72/SR.2</w:t>
          </w:r>
        </w:hyperlink>
      </w:r>
    </w:p>
    <w:p>
      <w:pPr>
        <w:pStyle w:val="itssubhead"/>
        <w:keepNext/>
        <w:keepLines/>
        <w:spacing w:after="0"/>
      </w:pPr>
      <w:r>
        <w:t>RESPONSIBILITY TO PROTECT (Agenda Item 132)</w:t>
      </w:r>
    </w:p>
    <w:p>
      <w:pPr>
        <w:pStyle w:val="itsentry"/>
        <w:keepNext/>
        <w:keepLines/>
        <w:spacing w:after="0"/>
      </w:pPr>
      <w:r>
        <w:t>Beleffi, Damiano</w:t>
      </w:r>
      <w:r>
        <w:t xml:space="preserve"> - </w:t>
      </w:r>
      <w:r>
        <w:rPr>
          <w:color w:val="000000" w:themeColor="hyperlink"/>
          <w:u w:val="single"/>
        </w:rPr>
        <w:hyperlink r:id="rId88">
          <w:r>
            <w:rPr/>
            <w:t>A/72/PV.105</w:t>
          </w:r>
        </w:hyperlink>
      </w:r>
      <w:r>
        <w:br/>
      </w:r>
    </w:p>
    <w:p>
      <w:pPr>
        <w:pStyle w:val="itshead"/>
        <w:keepNext/>
        <w:keepLines/>
      </w:pPr>
      <w:r>
        <w:t>Sao Tome and Principe. President</w:t>
      </w:r>
    </w:p>
    <w:p>
      <w:pPr>
        <w:pStyle w:val="itssubhead"/>
        <w:keepNext/>
        <w:keepLines/>
        <w:spacing w:after="0"/>
      </w:pPr>
      <w:r>
        <w:t>UN. GENERAL ASSEMBLY (72ND SESS. : 2017-2018)--SPECIAL STATEMENTS (Agenda Item )</w:t>
      </w:r>
    </w:p>
    <w:p>
      <w:pPr>
        <w:pStyle w:val="itsentry"/>
        <w:keepNext/>
        <w:keepLines/>
        <w:spacing w:after="0"/>
      </w:pPr>
      <w:r>
        <w:t>Carvalho, Evaristo do Espírito Santo</w:t>
      </w:r>
      <w:r>
        <w:t xml:space="preserve"> - </w:t>
      </w:r>
      <w:r>
        <w:rPr>
          <w:color w:val="000000" w:themeColor="hyperlink"/>
          <w:u w:val="single"/>
        </w:rPr>
        <w:hyperlink r:id="rId280">
          <w:r>
            <w:rPr/>
            <w:t>A/72/PV.13</w:t>
          </w:r>
        </w:hyperlink>
      </w:r>
    </w:p>
    <w:p>
      <w:pPr>
        <w:pStyle w:val="itssubhead"/>
        <w:keepNext/>
        <w:keepLines/>
        <w:spacing w:after="0"/>
      </w:pPr>
      <w:r>
        <w:t>UN. GENERAL ASSEMBLY (72ND SESS. : 2017-2018)--GENERAL DEBATE (Agenda Item 8)</w:t>
      </w:r>
    </w:p>
    <w:p>
      <w:pPr>
        <w:pStyle w:val="itsentry"/>
        <w:keepNext/>
        <w:keepLines/>
        <w:spacing w:after="0"/>
      </w:pPr>
      <w:r>
        <w:t>Carvalho, Evaristo do Espírito Santo</w:t>
      </w:r>
      <w:r>
        <w:t xml:space="preserve"> - </w:t>
      </w:r>
      <w:r>
        <w:rPr>
          <w:color w:val="000000" w:themeColor="hyperlink"/>
          <w:u w:val="single"/>
        </w:rPr>
        <w:hyperlink r:id="rId280">
          <w:r>
            <w:rPr/>
            <w:t>A/72/PV.13</w:t>
          </w:r>
        </w:hyperlink>
      </w:r>
      <w:r>
        <w:br/>
      </w:r>
    </w:p>
    <w:p>
      <w:pPr>
        <w:pStyle w:val="itshead"/>
        <w:keepNext/>
        <w:keepLines/>
      </w:pPr>
      <w:r>
        <w:t>Satellite Industry Association</w:t>
      </w:r>
    </w:p>
    <w:p>
      <w:pPr>
        <w:pStyle w:val="itssubhead"/>
        <w:keepNext/>
        <w:keepLines/>
        <w:spacing w:after="0"/>
      </w:pPr>
      <w:r>
        <w:t>SPACE SECURITY (Agenda Item 52b)</w:t>
      </w:r>
    </w:p>
    <w:p>
      <w:pPr>
        <w:pStyle w:val="itsentry"/>
        <w:keepNext/>
        <w:keepLines/>
        <w:spacing w:after="0"/>
      </w:pPr>
      <w:r>
        <w:t>Weeden, Charity A.</w:t>
      </w:r>
      <w:r>
        <w:t xml:space="preserve"> - </w:t>
      </w:r>
      <w:r>
        <w:rPr>
          <w:color w:val="000000" w:themeColor="hyperlink"/>
          <w:u w:val="single"/>
        </w:rPr>
        <w:hyperlink r:id="rId83">
          <w:r>
            <w:rPr/>
            <w:t>A/C.1/72/PV.11</w:t>
          </w:r>
        </w:hyperlink>
      </w:r>
      <w:r>
        <w:t xml:space="preserve">; </w:t>
      </w:r>
      <w:r>
        <w:rPr>
          <w:color w:val="000000" w:themeColor="hyperlink"/>
          <w:u w:val="single"/>
        </w:rPr>
        <w:hyperlink r:id="rId84">
          <w:r>
            <w:rPr/>
            <w:t>A/C.1/72/SR.11</w:t>
          </w:r>
        </w:hyperlink>
      </w:r>
      <w:r>
        <w:t xml:space="preserve">; </w:t>
      </w:r>
      <w:r>
        <w:rPr>
          <w:color w:val="000000" w:themeColor="hyperlink"/>
          <w:u w:val="single"/>
        </w:rPr>
        <w:hyperlink r:id="rId85">
          <w:r>
            <w:rPr/>
            <w:t>A/C.4/72/SR.11</w:t>
          </w:r>
        </w:hyperlink>
      </w:r>
    </w:p>
    <w:p>
      <w:pPr>
        <w:pStyle w:val="itssubhead"/>
        <w:keepNext/>
        <w:keepLines/>
        <w:spacing w:after="0"/>
      </w:pPr>
      <w:r>
        <w:t>OUTER SPACE--PEACEFUL USES--INTERNATIONAL COOPERATION (Agenda Item 52a)</w:t>
      </w:r>
    </w:p>
    <w:p>
      <w:pPr>
        <w:pStyle w:val="itsentry"/>
        <w:keepNext/>
        <w:keepLines/>
        <w:spacing w:after="0"/>
      </w:pPr>
      <w:r>
        <w:t>Weeden, Charity A.</w:t>
      </w:r>
      <w:r>
        <w:t xml:space="preserve"> - </w:t>
      </w:r>
      <w:r>
        <w:rPr>
          <w:color w:val="000000" w:themeColor="hyperlink"/>
          <w:u w:val="single"/>
        </w:rPr>
        <w:hyperlink r:id="rId83">
          <w:r>
            <w:rPr/>
            <w:t>A/C.1/72/PV.11</w:t>
          </w:r>
        </w:hyperlink>
      </w:r>
      <w:r>
        <w:t xml:space="preserve">; </w:t>
      </w:r>
      <w:r>
        <w:rPr>
          <w:color w:val="000000" w:themeColor="hyperlink"/>
          <w:u w:val="single"/>
        </w:rPr>
        <w:hyperlink r:id="rId84">
          <w:r>
            <w:rPr/>
            <w:t>A/C.1/72/SR.11</w:t>
          </w:r>
        </w:hyperlink>
      </w:r>
      <w:r>
        <w:t xml:space="preserve">; </w:t>
      </w:r>
      <w:r>
        <w:rPr>
          <w:color w:val="000000" w:themeColor="hyperlink"/>
          <w:u w:val="single"/>
        </w:rPr>
        <w:hyperlink r:id="rId85">
          <w:r>
            <w:rPr/>
            <w:t>A/C.4/72/SR.11</w:t>
          </w:r>
        </w:hyperlink>
      </w:r>
      <w:r>
        <w:br/>
      </w:r>
    </w:p>
    <w:p>
      <w:pPr>
        <w:pStyle w:val="itshead"/>
        <w:keepNext/>
        <w:keepLines/>
      </w:pPr>
      <w:r>
        <w:t>Saudi Arabia</w:t>
      </w:r>
    </w:p>
    <w:p>
      <w:pPr>
        <w:pStyle w:val="itssubhead"/>
        <w:keepNext/>
        <w:keepLines/>
        <w:spacing w:after="0"/>
      </w:pPr>
      <w:r>
        <w:t>REFUGEES (Agenda Item 64)</w:t>
      </w:r>
    </w:p>
    <w:p>
      <w:pPr>
        <w:pStyle w:val="itsentry"/>
        <w:keepNext/>
        <w:keepLines/>
        <w:spacing w:after="0"/>
      </w:pPr>
      <w:r>
        <w:t>Almeri, Mr.</w:t>
      </w:r>
      <w:r>
        <w:t xml:space="preserve"> - </w:t>
      </w:r>
      <w:r>
        <w:rPr>
          <w:color w:val="000000" w:themeColor="hyperlink"/>
          <w:u w:val="single"/>
        </w:rPr>
        <w:hyperlink r:id="rId67">
          <w:r>
            <w:rPr/>
            <w:t>A/C.3/72/SR.40</w:t>
          </w:r>
        </w:hyperlink>
      </w:r>
    </w:p>
    <w:p>
      <w:pPr>
        <w:pStyle w:val="itssubhead"/>
        <w:keepNext/>
        <w:keepLines/>
        <w:spacing w:after="0"/>
      </w:pPr>
      <w:r>
        <w:t>OPERATIONAL ACTIVITIES--UN SYSTEM (Agenda Item 24a)</w:t>
      </w:r>
    </w:p>
    <w:p>
      <w:pPr>
        <w:pStyle w:val="itsentry"/>
        <w:keepNext/>
        <w:keepLines/>
        <w:spacing w:after="0"/>
      </w:pPr>
      <w:r>
        <w:t>Al Saud, Princess Nour Bint Bandar Bin Mohammed Bin Abdulrahman</w:t>
      </w:r>
      <w:r>
        <w:t xml:space="preserve"> - </w:t>
      </w:r>
      <w:r>
        <w:rPr>
          <w:color w:val="000000" w:themeColor="hyperlink"/>
          <w:u w:val="single"/>
        </w:rPr>
        <w:hyperlink r:id="rId123">
          <w:r>
            <w:rPr/>
            <w:t>A/72/PV.91</w:t>
          </w:r>
        </w:hyperlink>
      </w:r>
    </w:p>
    <w:p>
      <w:pPr>
        <w:pStyle w:val="itssubhead"/>
        <w:keepNext/>
        <w:keepLines/>
        <w:spacing w:after="0"/>
      </w:pPr>
      <w:r>
        <w:t>MINE CLEARANCE (Agenda Item 50)</w:t>
      </w:r>
    </w:p>
    <w:p>
      <w:pPr>
        <w:pStyle w:val="itsentry"/>
        <w:keepNext/>
        <w:keepLines/>
        <w:spacing w:after="0"/>
      </w:pPr>
      <w:r>
        <w:t>Radwan, Manal Hassan</w:t>
      </w:r>
      <w:r>
        <w:t xml:space="preserve"> - </w:t>
      </w:r>
      <w:r>
        <w:rPr>
          <w:color w:val="000000" w:themeColor="hyperlink"/>
          <w:u w:val="single"/>
        </w:rPr>
        <w:hyperlink r:id="rId319">
          <w:r>
            <w:rPr/>
            <w:t>A/72/PV.66</w:t>
          </w:r>
        </w:hyperlink>
      </w:r>
    </w:p>
    <w:p>
      <w:pPr>
        <w:pStyle w:val="itssubhead"/>
        <w:keepNext/>
        <w:keepLines/>
        <w:spacing w:after="0"/>
      </w:pPr>
      <w:r>
        <w:t>DEVELOPMENT EDUCATION (Agenda Item 19g)</w:t>
      </w:r>
    </w:p>
    <w:p>
      <w:pPr>
        <w:pStyle w:val="itsentry"/>
        <w:keepNext/>
        <w:keepLines/>
        <w:spacing w:after="0"/>
      </w:pPr>
      <w:r>
        <w:t>AlGhunim, Abdullah Mohammed A.</w:t>
      </w:r>
      <w:r>
        <w:t xml:space="preserve"> - </w:t>
      </w:r>
      <w:r>
        <w:rPr>
          <w:color w:val="000000" w:themeColor="hyperlink"/>
          <w:u w:val="single"/>
        </w:rPr>
        <w:hyperlink r:id="rId229">
          <w:r>
            <w:rPr/>
            <w:t>A/C.2/72/SR.9</w:t>
          </w:r>
        </w:hyperlink>
      </w:r>
    </w:p>
    <w:p>
      <w:pPr>
        <w:pStyle w:val="itssubhead"/>
        <w:keepNext/>
        <w:keepLines/>
        <w:spacing w:after="0"/>
      </w:pPr>
      <w:r>
        <w:t>SELF-DETERMINATION OF PEOPLES (Agenda Item 71)</w:t>
      </w:r>
    </w:p>
    <w:p>
      <w:pPr>
        <w:pStyle w:val="itsentry"/>
        <w:keepNext/>
        <w:keepLines/>
        <w:spacing w:after="0"/>
      </w:pPr>
      <w:r>
        <w:t>Dileym, Ms.</w:t>
      </w:r>
      <w:r>
        <w:t xml:space="preserve"> - </w:t>
      </w:r>
      <w:r>
        <w:rPr>
          <w:color w:val="000000" w:themeColor="hyperlink"/>
          <w:u w:val="single"/>
        </w:rPr>
        <w:hyperlink r:id="rId182">
          <w:r>
            <w:rPr/>
            <w:t>A/C.3/72/SR.38</w:t>
          </w:r>
        </w:hyperlink>
      </w:r>
    </w:p>
    <w:p>
      <w:pPr>
        <w:pStyle w:val="itssubhead"/>
        <w:keepNext/>
        <w:keepLines/>
        <w:spacing w:after="0"/>
      </w:pPr>
      <w:r>
        <w:t>TERRORISM--HUMAN RIGHTS (Agenda Item 72b)</w:t>
      </w:r>
    </w:p>
    <w:p>
      <w:pPr>
        <w:pStyle w:val="itsentry"/>
        <w:keepNext/>
        <w:keepLines/>
        <w:spacing w:after="0"/>
      </w:pPr>
      <w:r>
        <w:t>Almanzlawiy, Khaled Mohammed H.</w:t>
      </w:r>
      <w:r>
        <w:t xml:space="preserve"> - </w:t>
      </w:r>
      <w:r>
        <w:rPr>
          <w:color w:val="000000" w:themeColor="hyperlink"/>
          <w:u w:val="single"/>
        </w:rPr>
        <w:hyperlink r:id="rId168">
          <w:r>
            <w:rPr/>
            <w:t>A/C.3/72/SR.53</w:t>
          </w:r>
        </w:hyperlink>
      </w:r>
    </w:p>
    <w:p>
      <w:pPr>
        <w:pStyle w:val="itsentry"/>
        <w:keepNext/>
        <w:keepLines/>
        <w:spacing w:after="0"/>
      </w:pPr>
      <w:r>
        <w:t>AlKadi, Mohammad Abdulrahman S.</w:t>
      </w:r>
      <w:r>
        <w:t xml:space="preserve"> - </w:t>
      </w:r>
      <w:r>
        <w:rPr>
          <w:color w:val="000000" w:themeColor="hyperlink"/>
          <w:u w:val="single"/>
        </w:rPr>
        <w:hyperlink r:id="rId124">
          <w:r>
            <w:rPr/>
            <w:t>A/C.3/72/SR.23</w:t>
          </w:r>
        </w:hyperlink>
      </w:r>
    </w:p>
    <w:p>
      <w:pPr>
        <w:pStyle w:val="itssubhead"/>
        <w:keepNext/>
        <w:keepLines/>
        <w:spacing w:after="0"/>
      </w:pPr>
      <w:r>
        <w:t>UN. GENERAL ASSEMBLY (72ND SESS. : 2017-2018). 2ND COMMITTEE--GENERAL DEBATE (Agenda Item 8)</w:t>
      </w:r>
    </w:p>
    <w:p>
      <w:pPr>
        <w:pStyle w:val="itsentry"/>
        <w:keepNext/>
        <w:keepLines/>
        <w:spacing w:after="0"/>
      </w:pPr>
      <w:r>
        <w:t>Khashaan, Mohammed Essam M.</w:t>
      </w:r>
      <w:r>
        <w:t xml:space="preserve"> - </w:t>
      </w:r>
      <w:r>
        <w:rPr>
          <w:color w:val="000000" w:themeColor="hyperlink"/>
          <w:u w:val="single"/>
        </w:rPr>
        <w:hyperlink r:id="rId248">
          <w:r>
            <w:rPr/>
            <w:t>A/C.2/72/SR.4</w:t>
          </w:r>
        </w:hyperlink>
      </w:r>
    </w:p>
    <w:p>
      <w:pPr>
        <w:pStyle w:val="itssubhead"/>
        <w:keepNext/>
        <w:keepLines/>
        <w:spacing w:after="0"/>
      </w:pPr>
      <w:r>
        <w:t>PERSONS WITH DISABILITIES (Agenda Item 27b)</w:t>
      </w:r>
    </w:p>
    <w:p>
      <w:pPr>
        <w:pStyle w:val="itsentry"/>
        <w:keepNext/>
        <w:keepLines/>
        <w:spacing w:after="0"/>
      </w:pPr>
      <w:r>
        <w:t>AlKadi, Mohammad Abdulrahman S.</w:t>
      </w:r>
      <w:r>
        <w:t xml:space="preserve"> - </w:t>
      </w:r>
      <w:r>
        <w:rPr>
          <w:color w:val="000000" w:themeColor="hyperlink"/>
          <w:u w:val="single"/>
        </w:rPr>
        <w:hyperlink r:id="rId76">
          <w:r>
            <w:rPr/>
            <w:t>A/C.3/72/SR.2</w:t>
          </w:r>
        </w:hyperlink>
      </w:r>
    </w:p>
    <w:p>
      <w:pPr>
        <w:pStyle w:val="itssubhead"/>
        <w:keepNext/>
        <w:keepLines/>
        <w:spacing w:after="0"/>
      </w:pPr>
      <w:r>
        <w:t>HUMAN RIGHTS--IRAN (ISLAMIC REPUBLIC OF) (Agenda Item 72c)</w:t>
      </w:r>
    </w:p>
    <w:p>
      <w:pPr>
        <w:pStyle w:val="itsentry"/>
        <w:keepNext/>
        <w:keepLines/>
        <w:spacing w:after="0"/>
      </w:pPr>
      <w:r>
        <w:t>AlKadi, Mohammad Abdulrahman S.</w:t>
      </w:r>
      <w:r>
        <w:t xml:space="preserve"> - </w:t>
      </w:r>
      <w:r>
        <w:rPr>
          <w:color w:val="000000" w:themeColor="hyperlink"/>
          <w:u w:val="single"/>
        </w:rPr>
        <w:hyperlink r:id="rId195">
          <w:r>
            <w:rPr/>
            <w:t>A/C.3/72/SR.31</w:t>
          </w:r>
        </w:hyperlink>
      </w:r>
    </w:p>
    <w:p>
      <w:pPr>
        <w:pStyle w:val="itsentry"/>
        <w:keepNext/>
        <w:keepLines/>
        <w:spacing w:after="0"/>
      </w:pPr>
      <w:r>
        <w:t>Al-Mouallimi, Abdallah Yahya A.</w:t>
      </w:r>
      <w:r>
        <w:t xml:space="preserve"> - </w:t>
      </w:r>
      <w:r>
        <w:rPr>
          <w:color w:val="000000" w:themeColor="hyperlink"/>
          <w:u w:val="single"/>
        </w:rPr>
        <w:hyperlink r:id="rId191">
          <w:r>
            <w:rPr/>
            <w:t>A/C.3/72/SR.45</w:t>
          </w:r>
        </w:hyperlink>
      </w:r>
    </w:p>
    <w:p>
      <w:pPr>
        <w:pStyle w:val="itssubhead"/>
        <w:keepNext/>
        <w:keepLines/>
        <w:spacing w:after="0"/>
      </w:pPr>
      <w:r>
        <w:t>NON-CITIZENS--DEPORTATION (Agenda Item 82)</w:t>
      </w:r>
    </w:p>
    <w:p>
      <w:pPr>
        <w:pStyle w:val="itsentry"/>
        <w:keepNext/>
        <w:keepLines/>
        <w:spacing w:after="0"/>
      </w:pPr>
      <w:r>
        <w:t>Alsharif, Abdullah Nasser F.</w:t>
      </w:r>
      <w:r>
        <w:t xml:space="preserve"> - </w:t>
      </w:r>
      <w:r>
        <w:rPr>
          <w:color w:val="000000" w:themeColor="hyperlink"/>
          <w:u w:val="single"/>
        </w:rPr>
        <w:hyperlink r:id="rId177">
          <w:r>
            <w:rPr/>
            <w:t>A/C.6/72/SR.14</w:t>
          </w:r>
        </w:hyperlink>
      </w:r>
    </w:p>
    <w:p>
      <w:pPr>
        <w:pStyle w:val="itssubhead"/>
        <w:keepNext/>
        <w:keepLines/>
        <w:spacing w:after="0"/>
      </w:pPr>
      <w:r>
        <w:t>RIGHTS OF THE CHILD (Agenda Item 68a)</w:t>
      </w:r>
    </w:p>
    <w:p>
      <w:pPr>
        <w:pStyle w:val="itsentry"/>
        <w:keepNext/>
        <w:keepLines/>
        <w:spacing w:after="0"/>
      </w:pPr>
      <w:r>
        <w:t>AlKadi, Mohammad Abdulrahman S.</w:t>
      </w:r>
      <w:r>
        <w:t xml:space="preserve"> - </w:t>
      </w:r>
      <w:r>
        <w:rPr>
          <w:color w:val="000000" w:themeColor="hyperlink"/>
          <w:u w:val="single"/>
        </w:rPr>
        <w:hyperlink r:id="rId134">
          <w:r>
            <w:rPr/>
            <w:t>A/C.3/72/SR.11</w:t>
          </w:r>
        </w:hyperlink>
      </w:r>
      <w:r>
        <w:t xml:space="preserve">; </w:t>
      </w:r>
      <w:r>
        <w:rPr>
          <w:color w:val="000000" w:themeColor="hyperlink"/>
          <w:u w:val="single"/>
        </w:rPr>
        <w:hyperlink r:id="rId122">
          <w:r>
            <w:rPr/>
            <w:t>A/C.3/72/SR.15</w:t>
          </w:r>
        </w:hyperlink>
      </w:r>
    </w:p>
    <w:p>
      <w:pPr>
        <w:pStyle w:val="itsentry"/>
        <w:keepNext/>
        <w:keepLines/>
        <w:spacing w:after="0"/>
      </w:pPr>
      <w:r>
        <w:t>Dileym, Ms.</w:t>
      </w:r>
      <w:r>
        <w:t xml:space="preserve"> - </w:t>
      </w:r>
      <w:r>
        <w:rPr>
          <w:color w:val="000000" w:themeColor="hyperlink"/>
          <w:u w:val="single"/>
        </w:rPr>
        <w:hyperlink r:id="rId68">
          <w:r>
            <w:rPr/>
            <w:t>A/C.3/72/SR.13</w:t>
          </w:r>
        </w:hyperlink>
      </w:r>
    </w:p>
    <w:p>
      <w:pPr>
        <w:pStyle w:val="itssubhead"/>
        <w:keepNext/>
        <w:keepLines/>
        <w:spacing w:after="0"/>
      </w:pPr>
      <w:r>
        <w:t>PEACE (Agenda Item 15)</w:t>
      </w:r>
    </w:p>
    <w:p>
      <w:pPr>
        <w:pStyle w:val="itsentry"/>
        <w:keepNext/>
        <w:keepLines/>
        <w:spacing w:after="0"/>
      </w:pPr>
      <w:r>
        <w:t>Ababtain, Abdulmajeed Abdulrahman M.</w:t>
      </w:r>
      <w:r>
        <w:t xml:space="preserve"> - </w:t>
      </w:r>
      <w:r>
        <w:rPr>
          <w:color w:val="000000" w:themeColor="hyperlink"/>
          <w:u w:val="single"/>
        </w:rPr>
        <w:hyperlink r:id="rId164">
          <w:r>
            <w:rPr/>
            <w:t>A/72/PV.74</w:t>
          </w:r>
        </w:hyperlink>
      </w:r>
    </w:p>
    <w:p>
      <w:pPr>
        <w:pStyle w:val="itssubhead"/>
        <w:keepNext/>
        <w:keepLines/>
        <w:spacing w:after="0"/>
      </w:pPr>
      <w:r>
        <w:t>NARCOTIC DRUGS (Agenda Item 108)</w:t>
      </w:r>
    </w:p>
    <w:p>
      <w:pPr>
        <w:pStyle w:val="itsentry"/>
        <w:keepNext/>
        <w:keepLines/>
        <w:spacing w:after="0"/>
      </w:pPr>
      <w:r>
        <w:t>Aljabr, Mr.</w:t>
      </w:r>
      <w:r>
        <w:t xml:space="preserve"> - </w:t>
      </w:r>
      <w:r>
        <w:rPr>
          <w:color w:val="000000" w:themeColor="hyperlink"/>
          <w:u w:val="single"/>
        </w:rPr>
        <w:hyperlink r:id="rId27">
          <w:r>
            <w:rPr/>
            <w:t>A/C.3/72/SR.5</w:t>
          </w:r>
        </w:hyperlink>
      </w:r>
    </w:p>
    <w:p>
      <w:pPr>
        <w:pStyle w:val="itssubhead"/>
        <w:keepNext/>
        <w:keepLines/>
        <w:spacing w:after="0"/>
      </w:pPr>
      <w:r>
        <w:t>HUMAN RIGHTS--PROGRAMMES OF ACTION (1993) (Agenda Item 72d)</w:t>
      </w:r>
    </w:p>
    <w:p>
      <w:pPr>
        <w:pStyle w:val="itsentry"/>
        <w:keepNext/>
        <w:keepLines/>
        <w:spacing w:after="0"/>
      </w:pPr>
      <w:r>
        <w:t>Alasim, Abdulaziz</w:t>
      </w:r>
      <w:r>
        <w:t xml:space="preserve"> - </w:t>
      </w:r>
      <w:r>
        <w:rPr>
          <w:color w:val="000000" w:themeColor="hyperlink"/>
          <w:u w:val="single"/>
        </w:rPr>
        <w:hyperlink r:id="rId64">
          <w:r>
            <w:rPr/>
            <w:t>A/C.3/72/SR.19</w:t>
          </w:r>
        </w:hyperlink>
      </w:r>
    </w:p>
    <w:p>
      <w:pPr>
        <w:pStyle w:val="itssubhead"/>
        <w:keepNext/>
        <w:keepLines/>
        <w:spacing w:after="0"/>
      </w:pPr>
      <w:r>
        <w:t>OUTER SPACE--PEACEFUL USES--INTERNATIONAL COOPERATION (Agenda Item 52a)</w:t>
      </w:r>
    </w:p>
    <w:p>
      <w:pPr>
        <w:pStyle w:val="itsentry"/>
        <w:keepNext/>
        <w:keepLines/>
        <w:spacing w:after="0"/>
      </w:pPr>
      <w:r>
        <w:t>Radwan, Manal Hassan</w:t>
      </w:r>
      <w:r>
        <w:t xml:space="preserve"> - </w:t>
      </w:r>
      <w:r>
        <w:rPr>
          <w:color w:val="000000" w:themeColor="hyperlink"/>
          <w:u w:val="single"/>
        </w:rPr>
        <w:hyperlink r:id="rId96">
          <w:r>
            <w:rPr/>
            <w:t>A/C.4/72/SR.12</w:t>
          </w:r>
        </w:hyperlink>
      </w:r>
      <w:r>
        <w:t xml:space="preserve">; </w:t>
      </w:r>
      <w:r>
        <w:rPr>
          <w:color w:val="000000" w:themeColor="hyperlink"/>
          <w:u w:val="single"/>
        </w:rPr>
        <w:hyperlink r:id="rId97">
          <w:r>
            <w:rPr/>
            <w:t>A/C.4/72/SR.13</w:t>
          </w:r>
        </w:hyperlink>
      </w:r>
    </w:p>
    <w:p>
      <w:pPr>
        <w:pStyle w:val="itsentry"/>
        <w:keepNext/>
        <w:keepLines/>
        <w:spacing w:after="0"/>
      </w:pPr>
      <w:r>
        <w:t>AlHarbi, Fahad S.S.</w:t>
      </w:r>
      <w:r>
        <w:t xml:space="preserve"> - </w:t>
      </w:r>
      <w:r>
        <w:rPr>
          <w:color w:val="000000" w:themeColor="hyperlink"/>
          <w:u w:val="single"/>
        </w:rPr>
        <w:hyperlink r:id="rId96">
          <w:r>
            <w:rPr/>
            <w:t>A/C.4/72/SR.12</w:t>
          </w:r>
        </w:hyperlink>
      </w:r>
    </w:p>
    <w:p>
      <w:pPr>
        <w:pStyle w:val="itssubhead"/>
        <w:keepNext/>
        <w:keepLines/>
        <w:spacing w:after="0"/>
      </w:pPr>
      <w:r>
        <w:t>PEACEKEEPING OPERATIONS--CRIMINAL LIABILITY (Agenda Item 78)</w:t>
      </w:r>
    </w:p>
    <w:p>
      <w:pPr>
        <w:pStyle w:val="itsentry"/>
        <w:keepNext/>
        <w:keepLines/>
        <w:spacing w:after="0"/>
      </w:pPr>
      <w:r>
        <w:t>Alsharif, Abdullah Nasser F.</w:t>
      </w:r>
      <w:r>
        <w:t xml:space="preserve"> - </w:t>
      </w:r>
      <w:r>
        <w:rPr>
          <w:color w:val="000000" w:themeColor="hyperlink"/>
          <w:u w:val="single"/>
        </w:rPr>
        <w:hyperlink r:id="rId216">
          <w:r>
            <w:rPr/>
            <w:t>A/C.6/72/SR.9</w:t>
          </w:r>
        </w:hyperlink>
      </w:r>
    </w:p>
    <w:p>
      <w:pPr>
        <w:pStyle w:val="itssubhead"/>
        <w:keepNext/>
        <w:keepLines/>
        <w:spacing w:after="0"/>
      </w:pPr>
      <w:r>
        <w:t>HUMAN RIGHTS--SYRIAN ARAB REPUBLIC (Agenda Item 72c)</w:t>
      </w:r>
    </w:p>
    <w:p>
      <w:pPr>
        <w:pStyle w:val="itsentry"/>
        <w:keepNext/>
        <w:keepLines/>
        <w:spacing w:after="0"/>
      </w:pPr>
      <w:r>
        <w:t>Al-Mouallimi, Abdallah Yahya A.</w:t>
      </w:r>
      <w:r>
        <w:t xml:space="preserve"> - </w:t>
      </w:r>
      <w:r>
        <w:rPr>
          <w:color w:val="000000" w:themeColor="hyperlink"/>
          <w:u w:val="single"/>
        </w:rPr>
        <w:hyperlink r:id="rId105">
          <w:r>
            <w:rPr/>
            <w:t>A/C.3/72/SR.46</w:t>
          </w:r>
        </w:hyperlink>
      </w:r>
    </w:p>
    <w:p>
      <w:pPr>
        <w:pStyle w:val="itsentry"/>
        <w:keepNext/>
        <w:keepLines/>
        <w:spacing w:after="0"/>
      </w:pPr>
      <w:r>
        <w:t>AlKadi, Mohammad Abdulrahman S.</w:t>
      </w:r>
      <w:r>
        <w:t xml:space="preserve"> - </w:t>
      </w:r>
      <w:r>
        <w:rPr>
          <w:color w:val="000000" w:themeColor="hyperlink"/>
          <w:u w:val="single"/>
        </w:rPr>
        <w:hyperlink r:id="rId273">
          <w:r>
            <w:rPr/>
            <w:t>A/72/PV.73</w:t>
          </w:r>
        </w:hyperlink>
      </w:r>
    </w:p>
    <w:p>
      <w:pPr>
        <w:pStyle w:val="itssubhead"/>
        <w:keepNext/>
        <w:keepLines/>
        <w:spacing w:after="0"/>
      </w:pPr>
      <w:r>
        <w:t>HUMAN SETTLEMENTS (Agenda Item 20)</w:t>
      </w:r>
    </w:p>
    <w:p>
      <w:pPr>
        <w:pStyle w:val="itsentry"/>
        <w:keepNext/>
        <w:keepLines/>
        <w:spacing w:after="0"/>
      </w:pPr>
      <w:r>
        <w:t>Al Saud, Princess Nour Bint Bandar Bin Mohammed Bin Abdulrahman</w:t>
      </w:r>
      <w:r>
        <w:t xml:space="preserve"> - </w:t>
      </w:r>
      <w:r>
        <w:rPr>
          <w:color w:val="000000" w:themeColor="hyperlink"/>
          <w:u w:val="single"/>
        </w:rPr>
        <w:hyperlink r:id="rId42">
          <w:r>
            <w:rPr/>
            <w:t>A/C.2/72/SR.19</w:t>
          </w:r>
        </w:hyperlink>
      </w:r>
    </w:p>
    <w:p>
      <w:pPr>
        <w:pStyle w:val="itssubhead"/>
        <w:keepNext/>
        <w:keepLines/>
        <w:spacing w:after="0"/>
      </w:pPr>
      <w:r>
        <w:t>INFORMATION (Agenda Item 57)</w:t>
      </w:r>
    </w:p>
    <w:p>
      <w:pPr>
        <w:pStyle w:val="itsentry"/>
        <w:keepNext/>
        <w:keepLines/>
        <w:spacing w:after="0"/>
      </w:pPr>
      <w:r>
        <w:t>Al-Dab'an, Yasser</w:t>
      </w:r>
      <w:r>
        <w:t xml:space="preserve"> - </w:t>
      </w:r>
      <w:r>
        <w:rPr>
          <w:color w:val="000000" w:themeColor="hyperlink"/>
          <w:u w:val="single"/>
        </w:rPr>
        <w:hyperlink r:id="rId132">
          <w:r>
            <w:rPr/>
            <w:t>A/C.4/72/SR.15</w:t>
          </w:r>
        </w:hyperlink>
      </w:r>
    </w:p>
    <w:p>
      <w:pPr>
        <w:pStyle w:val="itssubhead"/>
        <w:keepNext/>
        <w:keepLines/>
        <w:spacing w:after="0"/>
      </w:pPr>
      <w:r>
        <w:t>AGENDA 21--PROGRAMME IMPLEMENTATION (Agenda Item 19a)</w:t>
      </w:r>
    </w:p>
    <w:p>
      <w:pPr>
        <w:pStyle w:val="itsentry"/>
        <w:keepNext/>
        <w:keepLines/>
        <w:spacing w:after="0"/>
      </w:pPr>
      <w:r>
        <w:t>AlGhunim, Abdullah Mohammed A.</w:t>
      </w:r>
      <w:r>
        <w:t xml:space="preserve"> - </w:t>
      </w:r>
      <w:r>
        <w:rPr>
          <w:color w:val="000000" w:themeColor="hyperlink"/>
          <w:u w:val="single"/>
        </w:rPr>
        <w:hyperlink r:id="rId229">
          <w:r>
            <w:rPr/>
            <w:t>A/C.2/72/SR.9</w:t>
          </w:r>
        </w:hyperlink>
      </w:r>
    </w:p>
    <w:p>
      <w:pPr>
        <w:pStyle w:val="itssubhead"/>
        <w:keepNext/>
        <w:keepLines/>
        <w:spacing w:after="0"/>
      </w:pPr>
      <w:r>
        <w:t>INFORMATION TECHNOLOGY--DEVELOPMENT (Agenda Item 16)</w:t>
      </w:r>
    </w:p>
    <w:p>
      <w:pPr>
        <w:pStyle w:val="itsentry"/>
        <w:keepNext/>
        <w:keepLines/>
        <w:spacing w:after="0"/>
      </w:pPr>
      <w:r>
        <w:t xml:space="preserve">Alqarni, Abdullah Ali K. </w:t>
      </w:r>
      <w:r>
        <w:t xml:space="preserve"> - </w:t>
      </w:r>
      <w:r>
        <w:rPr>
          <w:color w:val="000000" w:themeColor="hyperlink"/>
          <w:u w:val="single"/>
        </w:rPr>
        <w:hyperlink r:id="rId54">
          <w:r>
            <w:rPr/>
            <w:t>A/C.2/72/SR.15</w:t>
          </w:r>
        </w:hyperlink>
      </w:r>
    </w:p>
    <w:p>
      <w:pPr>
        <w:pStyle w:val="itssubhead"/>
        <w:keepNext/>
        <w:keepLines/>
        <w:spacing w:after="0"/>
      </w:pPr>
      <w:r>
        <w:t>PALESTINE QUESTION (Agenda Item 38)</w:t>
      </w:r>
    </w:p>
    <w:p>
      <w:pPr>
        <w:pStyle w:val="itsentry"/>
        <w:keepNext/>
        <w:keepLines/>
        <w:spacing w:after="0"/>
      </w:pPr>
      <w:r>
        <w:t>Radwan, Manal Hassan</w:t>
      </w:r>
      <w:r>
        <w:t xml:space="preserve"> - </w:t>
      </w:r>
      <w:r>
        <w:rPr>
          <w:color w:val="000000" w:themeColor="hyperlink"/>
          <w:u w:val="single"/>
        </w:rPr>
        <w:hyperlink r:id="rId109">
          <w:r>
            <w:rPr/>
            <w:t>A/72/PV.60</w:t>
          </w:r>
        </w:hyperlink>
      </w:r>
    </w:p>
    <w:p>
      <w:pPr>
        <w:pStyle w:val="itssubhead"/>
        <w:keepNext/>
        <w:keepLines/>
        <w:spacing w:after="0"/>
      </w:pPr>
      <w:r>
        <w:t>UNRWA--ACTIVITIES (Agenda Item 53)</w:t>
      </w:r>
    </w:p>
    <w:p>
      <w:pPr>
        <w:pStyle w:val="itsentry"/>
        <w:keepNext/>
        <w:keepLines/>
        <w:spacing w:after="0"/>
      </w:pPr>
      <w:r>
        <w:t>Al Khaniny, Shahir</w:t>
      </w:r>
      <w:r>
        <w:t xml:space="preserve"> - </w:t>
      </w:r>
      <w:r>
        <w:rPr>
          <w:color w:val="000000" w:themeColor="hyperlink"/>
          <w:u w:val="single"/>
        </w:rPr>
        <w:hyperlink r:id="rId103">
          <w:r>
            <w:rPr/>
            <w:t>A/C.4/72/SR.25</w:t>
          </w:r>
        </w:hyperlink>
      </w:r>
    </w:p>
    <w:p>
      <w:pPr>
        <w:pStyle w:val="itssubhead"/>
        <w:keepNext/>
        <w:keepLines/>
        <w:spacing w:after="0"/>
      </w:pPr>
      <w:r>
        <w:t>WOMEN'S ADVANCEMENT--CONFERENCES (Agenda Item 28b)</w:t>
      </w:r>
    </w:p>
    <w:p>
      <w:pPr>
        <w:pStyle w:val="itsentry"/>
        <w:keepNext/>
        <w:keepLines/>
        <w:spacing w:after="0"/>
      </w:pPr>
      <w:r>
        <w:t>Yankssar, Ahlam</w:t>
      </w:r>
      <w:r>
        <w:t xml:space="preserve"> - </w:t>
      </w:r>
      <w:r>
        <w:rPr>
          <w:color w:val="000000" w:themeColor="hyperlink"/>
          <w:u w:val="single"/>
        </w:rPr>
        <w:hyperlink r:id="rId142">
          <w:r>
            <w:rPr/>
            <w:t>A/C.3/72/SR.8</w:t>
          </w:r>
        </w:hyperlink>
      </w:r>
    </w:p>
    <w:p>
      <w:pPr>
        <w:pStyle w:val="itssubhead"/>
        <w:keepNext/>
        <w:keepLines/>
        <w:spacing w:after="0"/>
      </w:pPr>
      <w:r>
        <w:t>WOMEN'S ADVANCEMENT (Agenda Item 28a)</w:t>
      </w:r>
    </w:p>
    <w:p>
      <w:pPr>
        <w:pStyle w:val="itsentry"/>
        <w:keepNext/>
        <w:keepLines/>
        <w:spacing w:after="0"/>
      </w:pPr>
      <w:r>
        <w:t>Yankssar, Ahlam</w:t>
      </w:r>
      <w:r>
        <w:t xml:space="preserve"> - </w:t>
      </w:r>
      <w:r>
        <w:rPr>
          <w:color w:val="000000" w:themeColor="hyperlink"/>
          <w:u w:val="single"/>
        </w:rPr>
        <w:hyperlink r:id="rId142">
          <w:r>
            <w:rPr/>
            <w:t>A/C.3/72/SR.8</w:t>
          </w:r>
        </w:hyperlink>
      </w:r>
    </w:p>
    <w:p>
      <w:pPr>
        <w:pStyle w:val="itssubhead"/>
        <w:keepNext/>
        <w:keepLines/>
        <w:spacing w:after="0"/>
      </w:pPr>
      <w:r>
        <w:t>SOCIAL DEVELOPMENT (Agenda Item 27)</w:t>
      </w:r>
    </w:p>
    <w:p>
      <w:pPr>
        <w:pStyle w:val="itsentry"/>
        <w:keepNext/>
        <w:keepLines/>
        <w:spacing w:after="0"/>
      </w:pPr>
      <w:r>
        <w:t>AlKadi, Mohammad Abdulrahman S.</w:t>
      </w:r>
      <w:r>
        <w:t xml:space="preserve"> - </w:t>
      </w:r>
      <w:r>
        <w:rPr>
          <w:color w:val="000000" w:themeColor="hyperlink"/>
          <w:u w:val="single"/>
        </w:rPr>
        <w:hyperlink r:id="rId76">
          <w:r>
            <w:rPr/>
            <w:t>A/C.3/72/SR.2</w:t>
          </w:r>
        </w:hyperlink>
      </w:r>
    </w:p>
    <w:p>
      <w:pPr>
        <w:pStyle w:val="itssubhead"/>
        <w:keepNext/>
        <w:keepLines/>
        <w:spacing w:after="0"/>
      </w:pPr>
      <w:r>
        <w:t>ARMED CONFLICTS--TREATIES (Agenda Item 86)</w:t>
      </w:r>
    </w:p>
    <w:p>
      <w:pPr>
        <w:pStyle w:val="itsentry"/>
        <w:keepNext/>
        <w:keepLines/>
        <w:spacing w:after="0"/>
      </w:pPr>
      <w:r>
        <w:t>AlJomae, Hassan Saeed H.</w:t>
      </w:r>
      <w:r>
        <w:t xml:space="preserve"> - </w:t>
      </w:r>
      <w:r>
        <w:rPr>
          <w:color w:val="000000" w:themeColor="hyperlink"/>
          <w:u w:val="single"/>
        </w:rPr>
        <w:hyperlink r:id="rId196">
          <w:r>
            <w:rPr/>
            <w:t>A/C.6/72/SR.17</w:t>
          </w:r>
        </w:hyperlink>
      </w:r>
    </w:p>
    <w:p>
      <w:pPr>
        <w:pStyle w:val="itssubhead"/>
        <w:keepNext/>
        <w:keepLines/>
        <w:spacing w:after="0"/>
      </w:pPr>
      <w:r>
        <w:t>ORGANIZATION OF ISLAMIC COOPERATION--UN (Agenda Item 176)</w:t>
      </w:r>
    </w:p>
    <w:p>
      <w:pPr>
        <w:pStyle w:val="itsentry"/>
        <w:keepNext/>
        <w:keepLines/>
        <w:spacing w:after="0"/>
      </w:pPr>
      <w:r>
        <w:t>Alhakbani, Faisal Nasser M.</w:t>
      </w:r>
      <w:r>
        <w:t xml:space="preserve"> - </w:t>
      </w:r>
      <w:r>
        <w:rPr>
          <w:color w:val="000000" w:themeColor="hyperlink"/>
          <w:u w:val="single"/>
        </w:rPr>
        <w:hyperlink r:id="rId183">
          <w:r>
            <w:rPr/>
            <w:t>A/72/PV.65</w:t>
          </w:r>
        </w:hyperlink>
      </w:r>
    </w:p>
    <w:p>
      <w:pPr>
        <w:pStyle w:val="itsentry"/>
        <w:keepNext/>
        <w:keepLines/>
        <w:spacing w:after="0"/>
      </w:pPr>
      <w:r>
        <w:t>Radwan, Manal Hassan</w:t>
      </w:r>
      <w:r>
        <w:t xml:space="preserve"> - </w:t>
      </w:r>
      <w:r>
        <w:rPr>
          <w:color w:val="000000" w:themeColor="hyperlink"/>
          <w:u w:val="single"/>
        </w:rPr>
        <w:hyperlink r:id="rId183">
          <w:r>
            <w:rPr/>
            <w:t>A/72/PV.65</w:t>
          </w:r>
        </w:hyperlink>
      </w:r>
    </w:p>
    <w:p>
      <w:pPr>
        <w:pStyle w:val="itssubhead"/>
        <w:keepNext/>
        <w:keepLines/>
        <w:spacing w:after="0"/>
      </w:pPr>
      <w:r>
        <w:t>HUMAN RIGHTS--REPORTS (Agenda Item 72c)</w:t>
      </w:r>
    </w:p>
    <w:p>
      <w:pPr>
        <w:pStyle w:val="itsentry"/>
        <w:keepNext/>
        <w:keepLines/>
        <w:spacing w:after="0"/>
      </w:pPr>
      <w:r>
        <w:t>AlKadi, Mohammad Abdulrahman S.</w:t>
      </w:r>
      <w:r>
        <w:t xml:space="preserve"> - </w:t>
      </w:r>
      <w:r>
        <w:rPr>
          <w:color w:val="000000" w:themeColor="hyperlink"/>
          <w:u w:val="single"/>
        </w:rPr>
        <w:hyperlink r:id="rId129">
          <w:r>
            <w:rPr/>
            <w:t>A/C.3/72/SR.33</w:t>
          </w:r>
        </w:hyperlink>
      </w:r>
    </w:p>
    <w:p>
      <w:pPr>
        <w:pStyle w:val="itssubhead"/>
        <w:keepNext/>
        <w:keepLines/>
        <w:spacing w:after="0"/>
      </w:pPr>
      <w:r>
        <w:t>HUMAN RIGHTS--MYANMAR (Agenda Item 72c)</w:t>
      </w:r>
    </w:p>
    <w:p>
      <w:pPr>
        <w:pStyle w:val="itsentry"/>
        <w:keepNext/>
        <w:keepLines/>
        <w:spacing w:after="0"/>
      </w:pPr>
      <w:r>
        <w:t>Manzalawy, Khalid Bin Mohamed</w:t>
      </w:r>
      <w:r>
        <w:t xml:space="preserve"> - </w:t>
      </w:r>
      <w:r>
        <w:rPr>
          <w:color w:val="000000" w:themeColor="hyperlink"/>
          <w:u w:val="single"/>
        </w:rPr>
        <w:hyperlink r:id="rId195">
          <w:r>
            <w:rPr/>
            <w:t>A/C.3/72/SR.31</w:t>
          </w:r>
        </w:hyperlink>
      </w:r>
    </w:p>
    <w:p>
      <w:pPr>
        <w:pStyle w:val="itssubhead"/>
        <w:keepNext/>
        <w:keepLines/>
        <w:spacing w:after="0"/>
      </w:pPr>
      <w:r>
        <w:t>SOCIAL SITUATION (Agenda Item 27b)</w:t>
      </w:r>
    </w:p>
    <w:p>
      <w:pPr>
        <w:pStyle w:val="itsentry"/>
        <w:keepNext/>
        <w:keepLines/>
        <w:spacing w:after="0"/>
      </w:pPr>
      <w:r>
        <w:t>AlKadi, Mohammad Abdulrahman S.</w:t>
      </w:r>
      <w:r>
        <w:t xml:space="preserve"> - </w:t>
      </w:r>
      <w:r>
        <w:rPr>
          <w:color w:val="000000" w:themeColor="hyperlink"/>
          <w:u w:val="single"/>
        </w:rPr>
        <w:hyperlink r:id="rId76">
          <w:r>
            <w:rPr/>
            <w:t>A/C.3/72/SR.2</w:t>
          </w:r>
        </w:hyperlink>
      </w:r>
    </w:p>
    <w:p>
      <w:pPr>
        <w:pStyle w:val="itssubhead"/>
        <w:keepNext/>
        <w:keepLines/>
        <w:spacing w:after="0"/>
      </w:pPr>
      <w:r>
        <w:t>SANCTIONS--INTERNATIONAL RELATIONS (Agenda Item 72b)</w:t>
      </w:r>
    </w:p>
    <w:p>
      <w:pPr>
        <w:pStyle w:val="itsentry"/>
        <w:keepNext/>
        <w:keepLines/>
        <w:spacing w:after="0"/>
      </w:pPr>
      <w:r>
        <w:t>AlKadi, Mohammad Abdulrahman S.</w:t>
      </w:r>
      <w:r>
        <w:t xml:space="preserve"> - </w:t>
      </w:r>
      <w:r>
        <w:rPr>
          <w:color w:val="000000" w:themeColor="hyperlink"/>
          <w:u w:val="single"/>
        </w:rPr>
        <w:hyperlink r:id="rId124">
          <w:r>
            <w:rPr/>
            <w:t>A/C.3/72/SR.23</w:t>
          </w:r>
        </w:hyperlink>
      </w:r>
    </w:p>
    <w:p>
      <w:pPr>
        <w:pStyle w:val="itssubhead"/>
        <w:keepNext/>
        <w:keepLines/>
        <w:spacing w:after="0"/>
      </w:pPr>
      <w:r>
        <w:t>HUMAN RIGHTS--TERRITORIES OCCUPIED BY ISRAEL (Agenda Item 72c)</w:t>
      </w:r>
    </w:p>
    <w:p>
      <w:pPr>
        <w:pStyle w:val="itsentry"/>
        <w:keepNext/>
        <w:keepLines/>
        <w:spacing w:after="0"/>
      </w:pPr>
      <w:r>
        <w:t>Alasim, Abdulaziz</w:t>
      </w:r>
      <w:r>
        <w:t xml:space="preserve"> - </w:t>
      </w:r>
      <w:r>
        <w:rPr>
          <w:color w:val="000000" w:themeColor="hyperlink"/>
          <w:u w:val="single"/>
        </w:rPr>
        <w:hyperlink r:id="rId86">
          <w:r>
            <w:rPr/>
            <w:t>A/C.3/72/SR.34</w:t>
          </w:r>
        </w:hyperlink>
      </w:r>
    </w:p>
    <w:p>
      <w:pPr>
        <w:pStyle w:val="itssubhead"/>
        <w:keepNext/>
        <w:keepLines/>
        <w:spacing w:after="0"/>
      </w:pPr>
      <w:r>
        <w:t>RIGHT TO FOOD (Agenda Item 72b)</w:t>
      </w:r>
    </w:p>
    <w:p>
      <w:pPr>
        <w:pStyle w:val="itsentry"/>
        <w:keepNext/>
        <w:keepLines/>
        <w:spacing w:after="0"/>
      </w:pPr>
      <w:r>
        <w:t>Elgibreen, Norah Abdulaziz H.</w:t>
      </w:r>
      <w:r>
        <w:t xml:space="preserve"> - </w:t>
      </w:r>
      <w:r>
        <w:rPr>
          <w:color w:val="000000" w:themeColor="hyperlink"/>
          <w:u w:val="single"/>
        </w:rPr>
        <w:hyperlink r:id="rId255">
          <w:r>
            <w:rPr/>
            <w:t>A/C.3/72/SR.26</w:t>
          </w:r>
        </w:hyperlink>
      </w:r>
    </w:p>
    <w:p>
      <w:pPr>
        <w:pStyle w:val="itssubhead"/>
        <w:keepNext/>
        <w:keepLines/>
        <w:spacing w:after="0"/>
      </w:pPr>
      <w:r>
        <w:t>TERRITORIES OCCUPIED BY ISRAEL--NATURAL RESOURCES (Agenda Item 63)</w:t>
      </w:r>
    </w:p>
    <w:p>
      <w:pPr>
        <w:pStyle w:val="itsentry"/>
        <w:keepNext/>
        <w:keepLines/>
        <w:spacing w:after="0"/>
      </w:pPr>
      <w:r>
        <w:t>AlGhunim, Abdullah Mohammed A.</w:t>
      </w:r>
      <w:r>
        <w:t xml:space="preserve"> - </w:t>
      </w:r>
      <w:r>
        <w:rPr>
          <w:color w:val="000000" w:themeColor="hyperlink"/>
          <w:u w:val="single"/>
        </w:rPr>
        <w:hyperlink r:id="rId297">
          <w:r>
            <w:rPr/>
            <w:t>A/C.2/72/SR.25</w:t>
          </w:r>
        </w:hyperlink>
      </w:r>
    </w:p>
    <w:p>
      <w:pPr>
        <w:pStyle w:val="itsentry"/>
        <w:keepNext/>
        <w:keepLines/>
        <w:spacing w:after="0"/>
      </w:pPr>
      <w:r>
        <w:t>Khashaan, Mohammed Essam M.</w:t>
      </w:r>
      <w:r>
        <w:t xml:space="preserve"> - </w:t>
      </w:r>
      <w:r>
        <w:rPr>
          <w:color w:val="000000" w:themeColor="hyperlink"/>
          <w:u w:val="single"/>
        </w:rPr>
        <w:hyperlink r:id="rId225">
          <w:r>
            <w:rPr/>
            <w:t>A/C.2/72/SR.21</w:t>
          </w:r>
        </w:hyperlink>
      </w:r>
    </w:p>
    <w:p>
      <w:pPr>
        <w:pStyle w:val="itssubhead"/>
        <w:keepNext/>
        <w:keepLines/>
        <w:spacing w:after="0"/>
      </w:pPr>
      <w:r>
        <w:t>WOMEN IN DEVELOPMENT (Agenda Item 23b)</w:t>
      </w:r>
    </w:p>
    <w:p>
      <w:pPr>
        <w:pStyle w:val="itsentry"/>
        <w:keepNext/>
        <w:keepLines/>
        <w:spacing w:after="0"/>
      </w:pPr>
      <w:r>
        <w:t>Al-Mehaid, Ms.</w:t>
      </w:r>
      <w:r>
        <w:t xml:space="preserve"> - </w:t>
      </w:r>
      <w:r>
        <w:rPr>
          <w:color w:val="000000" w:themeColor="hyperlink"/>
          <w:u w:val="single"/>
        </w:rPr>
        <w:hyperlink r:id="rId43">
          <w:r>
            <w:rPr/>
            <w:t>A/C.2/72/SR.12</w:t>
          </w:r>
        </w:hyperlink>
      </w:r>
    </w:p>
    <w:p>
      <w:pPr>
        <w:pStyle w:val="itssubhead"/>
        <w:keepNext/>
        <w:keepLines/>
        <w:spacing w:after="0"/>
      </w:pPr>
      <w:r>
        <w:t>DECOLONIZATION (Agenda Item 62)</w:t>
      </w:r>
    </w:p>
    <w:p>
      <w:pPr>
        <w:pStyle w:val="itsentry"/>
        <w:keepNext/>
        <w:keepLines/>
        <w:spacing w:after="0"/>
      </w:pPr>
      <w:r>
        <w:t>Radwan, Manal Hassan</w:t>
      </w:r>
      <w:r>
        <w:t xml:space="preserve"> - </w:t>
      </w:r>
      <w:r>
        <w:rPr>
          <w:color w:val="000000" w:themeColor="hyperlink"/>
          <w:u w:val="single"/>
        </w:rPr>
        <w:hyperlink r:id="rId17">
          <w:r>
            <w:rPr/>
            <w:t>A/C.4/72/SR.8</w:t>
          </w:r>
        </w:hyperlink>
      </w:r>
    </w:p>
    <w:p>
      <w:pPr>
        <w:pStyle w:val="itssubhead"/>
        <w:keepNext/>
        <w:keepLines/>
        <w:spacing w:after="0"/>
      </w:pPr>
      <w:r>
        <w:t>RULE OF LAW (Agenda Item 84)</w:t>
      </w:r>
    </w:p>
    <w:p>
      <w:pPr>
        <w:pStyle w:val="itsentry"/>
        <w:keepNext/>
        <w:keepLines/>
        <w:spacing w:after="0"/>
      </w:pPr>
      <w:r>
        <w:t>Alsharif, Abdullah Nasser F.</w:t>
      </w:r>
      <w:r>
        <w:t xml:space="preserve"> - </w:t>
      </w:r>
      <w:r>
        <w:rPr>
          <w:color w:val="000000" w:themeColor="hyperlink"/>
          <w:u w:val="single"/>
        </w:rPr>
        <w:hyperlink r:id="rId176">
          <w:r>
            <w:rPr/>
            <w:t>A/C.6/72/SR.7</w:t>
          </w:r>
        </w:hyperlink>
      </w:r>
    </w:p>
    <w:p>
      <w:pPr>
        <w:pStyle w:val="itssubhead"/>
        <w:keepNext/>
        <w:keepLines/>
        <w:spacing w:after="0"/>
      </w:pPr>
      <w:r>
        <w:t>UN. GENERAL ASSEMBLY (72ND SESS. : 2017-2018)--GENERAL DEBATE (Agenda Item 8)</w:t>
      </w:r>
    </w:p>
    <w:p>
      <w:pPr>
        <w:pStyle w:val="itsentry"/>
        <w:keepNext/>
        <w:keepLines/>
        <w:spacing w:after="0"/>
      </w:pPr>
      <w:r>
        <w:t>Al-Jubeir, Adel Bin Ahmad</w:t>
      </w:r>
      <w:r>
        <w:t xml:space="preserve"> - </w:t>
      </w:r>
      <w:r>
        <w:rPr>
          <w:color w:val="000000" w:themeColor="hyperlink"/>
          <w:u w:val="single"/>
        </w:rPr>
        <w:hyperlink r:id="rId211">
          <w:r>
            <w:rPr/>
            <w:t>A/72/PV.20</w:t>
          </w:r>
        </w:hyperlink>
      </w:r>
    </w:p>
    <w:p>
      <w:pPr>
        <w:pStyle w:val="itssubhead"/>
        <w:keepNext/>
        <w:keepLines/>
        <w:spacing w:after="0"/>
      </w:pPr>
      <w:r>
        <w:t>AGEING PERSONS (Agenda Item 27b)</w:t>
      </w:r>
    </w:p>
    <w:p>
      <w:pPr>
        <w:pStyle w:val="itsentry"/>
        <w:keepNext/>
        <w:keepLines/>
        <w:spacing w:after="0"/>
      </w:pPr>
      <w:r>
        <w:t>AlKadi, Mohammad Abdulrahman S.</w:t>
      </w:r>
      <w:r>
        <w:t xml:space="preserve"> - </w:t>
      </w:r>
      <w:r>
        <w:rPr>
          <w:color w:val="000000" w:themeColor="hyperlink"/>
          <w:u w:val="single"/>
        </w:rPr>
        <w:hyperlink r:id="rId76">
          <w:r>
            <w:rPr/>
            <w:t>A/C.3/72/SR.2</w:t>
          </w:r>
        </w:hyperlink>
      </w:r>
    </w:p>
    <w:p>
      <w:pPr>
        <w:pStyle w:val="itssubhead"/>
        <w:keepNext/>
        <w:keepLines/>
        <w:spacing w:after="0"/>
      </w:pPr>
      <w:r>
        <w:t>WESTERN SAHARA QUESTION (Agenda Item 62)</w:t>
      </w:r>
    </w:p>
    <w:p>
      <w:pPr>
        <w:pStyle w:val="itsentry"/>
        <w:keepNext/>
        <w:keepLines/>
        <w:spacing w:after="0"/>
      </w:pPr>
      <w:r>
        <w:t>Radwan, Manal Hassan</w:t>
      </w:r>
      <w:r>
        <w:t xml:space="preserve"> - </w:t>
      </w:r>
      <w:r>
        <w:rPr>
          <w:color w:val="000000" w:themeColor="hyperlink"/>
          <w:u w:val="single"/>
        </w:rPr>
        <w:hyperlink r:id="rId17">
          <w:r>
            <w:rPr/>
            <w:t>A/C.4/72/SR.8</w:t>
          </w:r>
        </w:hyperlink>
      </w:r>
    </w:p>
    <w:p>
      <w:pPr>
        <w:pStyle w:val="itssubhead"/>
        <w:keepNext/>
        <w:keepLines/>
        <w:spacing w:after="0"/>
      </w:pPr>
      <w:r>
        <w:t>INTERNATIONAL JURISDICTION (Agenda Item 85)</w:t>
      </w:r>
    </w:p>
    <w:p>
      <w:pPr>
        <w:pStyle w:val="itsentry"/>
        <w:keepNext/>
        <w:keepLines/>
        <w:spacing w:after="0"/>
      </w:pPr>
      <w:r>
        <w:t>Alsharif, Abdullah Nasser F.</w:t>
      </w:r>
      <w:r>
        <w:t xml:space="preserve"> - </w:t>
      </w:r>
      <w:r>
        <w:rPr>
          <w:color w:val="000000" w:themeColor="hyperlink"/>
          <w:u w:val="single"/>
        </w:rPr>
        <w:hyperlink r:id="rId198">
          <w:r>
            <w:rPr/>
            <w:t>A/C.6/72/SR.13</w:t>
          </w:r>
        </w:hyperlink>
      </w:r>
    </w:p>
    <w:p>
      <w:pPr>
        <w:pStyle w:val="itssubhead"/>
        <w:keepNext/>
        <w:keepLines/>
        <w:spacing w:after="0"/>
      </w:pPr>
      <w:r>
        <w:t>CHEMICAL WEAPONS--TREATY (1993) (Agenda Item 99l)</w:t>
      </w:r>
    </w:p>
    <w:p>
      <w:pPr>
        <w:pStyle w:val="itsentry"/>
        <w:keepNext/>
        <w:keepLines/>
        <w:spacing w:after="0"/>
      </w:pPr>
      <w:r>
        <w:t>AlMutairi, Mansour T.J.</w:t>
      </w:r>
      <w:r>
        <w:t xml:space="preserve"> - </w:t>
      </w:r>
      <w:r>
        <w:rPr>
          <w:color w:val="000000" w:themeColor="hyperlink"/>
          <w:u w:val="single"/>
        </w:rPr>
        <w:hyperlink r:id="rId120">
          <w:r>
            <w:rPr/>
            <w:t>A/C.1/72/PV.28</w:t>
          </w:r>
        </w:hyperlink>
      </w:r>
    </w:p>
    <w:p>
      <w:pPr>
        <w:pStyle w:val="itssubhead"/>
        <w:keepNext/>
        <w:keepLines/>
        <w:spacing w:after="0"/>
      </w:pPr>
      <w:r>
        <w:t>CHILDREN--UN. GENERAL ASSEMBLY (27TH SPECIAL SESS. : 2002) (Agenda Item 68b)</w:t>
      </w:r>
    </w:p>
    <w:p>
      <w:pPr>
        <w:pStyle w:val="itsentry"/>
        <w:keepNext/>
        <w:keepLines/>
        <w:spacing w:after="0"/>
      </w:pPr>
      <w:r>
        <w:t>AlKadi, Mohammad Abdulrahman S.</w:t>
      </w:r>
      <w:r>
        <w:t xml:space="preserve"> - </w:t>
      </w:r>
      <w:r>
        <w:rPr>
          <w:color w:val="000000" w:themeColor="hyperlink"/>
          <w:u w:val="single"/>
        </w:rPr>
        <w:hyperlink r:id="rId122">
          <w:r>
            <w:rPr/>
            <w:t>A/C.3/72/SR.15</w:t>
          </w:r>
        </w:hyperlink>
      </w:r>
    </w:p>
    <w:p>
      <w:pPr>
        <w:pStyle w:val="itsentry"/>
        <w:keepNext/>
        <w:keepLines/>
        <w:spacing w:after="0"/>
      </w:pPr>
      <w:r>
        <w:t>Dileym, Ms.</w:t>
      </w:r>
      <w:r>
        <w:t xml:space="preserve"> - </w:t>
      </w:r>
      <w:r>
        <w:rPr>
          <w:color w:val="000000" w:themeColor="hyperlink"/>
          <w:u w:val="single"/>
        </w:rPr>
        <w:hyperlink r:id="rId68">
          <w:r>
            <w:rPr/>
            <w:t>A/C.3/72/SR.13</w:t>
          </w:r>
        </w:hyperlink>
      </w:r>
    </w:p>
    <w:p>
      <w:pPr>
        <w:pStyle w:val="itssubhead"/>
        <w:keepNext/>
        <w:keepLines/>
        <w:spacing w:after="0"/>
      </w:pPr>
      <w:r>
        <w:t>CRIME PREVENTION (Agenda Item 107)</w:t>
      </w:r>
    </w:p>
    <w:p>
      <w:pPr>
        <w:pStyle w:val="itsentry"/>
        <w:keepNext/>
        <w:keepLines/>
        <w:spacing w:after="0"/>
      </w:pPr>
      <w:r>
        <w:t>Al-Mouallimi, Abdallah Yahya A.</w:t>
      </w:r>
      <w:r>
        <w:t xml:space="preserve"> - </w:t>
      </w:r>
      <w:r>
        <w:rPr>
          <w:color w:val="000000" w:themeColor="hyperlink"/>
          <w:u w:val="single"/>
        </w:rPr>
        <w:hyperlink r:id="rId207">
          <w:r>
            <w:rPr/>
            <w:t>A/72/PV.26</w:t>
          </w:r>
        </w:hyperlink>
      </w:r>
    </w:p>
    <w:p>
      <w:pPr>
        <w:pStyle w:val="itsentry"/>
        <w:keepNext/>
        <w:keepLines/>
        <w:spacing w:after="0"/>
      </w:pPr>
      <w:r>
        <w:t>Aljabr, Mr.</w:t>
      </w:r>
      <w:r>
        <w:t xml:space="preserve"> - </w:t>
      </w:r>
      <w:r>
        <w:rPr>
          <w:color w:val="000000" w:themeColor="hyperlink"/>
          <w:u w:val="single"/>
        </w:rPr>
        <w:hyperlink r:id="rId27">
          <w:r>
            <w:rPr/>
            <w:t>A/C.3/72/SR.5</w:t>
          </w:r>
        </w:hyperlink>
      </w:r>
    </w:p>
    <w:p>
      <w:pPr>
        <w:pStyle w:val="itssubhead"/>
        <w:keepNext/>
        <w:keepLines/>
        <w:spacing w:after="0"/>
      </w:pPr>
      <w:r>
        <w:t>PEACEBUILDING (Agenda Item 65)</w:t>
      </w:r>
    </w:p>
    <w:p>
      <w:pPr>
        <w:pStyle w:val="itsentry"/>
        <w:keepNext/>
        <w:keepLines/>
        <w:spacing w:after="0"/>
      </w:pPr>
      <w:r>
        <w:t>Al-Mouallimi, Abdallah Yahya A.</w:t>
      </w:r>
      <w:r>
        <w:t xml:space="preserve"> - </w:t>
      </w:r>
      <w:r>
        <w:rPr>
          <w:color w:val="000000" w:themeColor="hyperlink"/>
          <w:u w:val="single"/>
        </w:rPr>
        <w:hyperlink r:id="rId144">
          <w:r>
            <w:rPr/>
            <w:t>A/72/PV.86</w:t>
          </w:r>
        </w:hyperlink>
      </w:r>
    </w:p>
    <w:p>
      <w:pPr>
        <w:pStyle w:val="itssubhead"/>
        <w:keepNext/>
        <w:keepLines/>
        <w:spacing w:after="0"/>
      </w:pPr>
      <w:r>
        <w:t>UN. GENERAL ASSEMBLY (72ND SESS. : 2017-2018). 1ST COMMITTEE--GENERAL DEBATE (Agenda Item 8)</w:t>
      </w:r>
    </w:p>
    <w:p>
      <w:pPr>
        <w:pStyle w:val="itsentry"/>
        <w:keepNext/>
        <w:keepLines/>
        <w:spacing w:after="0"/>
      </w:pPr>
      <w:r>
        <w:t>Al Saad, Saad Abdullah N.</w:t>
      </w:r>
      <w:r>
        <w:t xml:space="preserve"> - </w:t>
      </w:r>
      <w:r>
        <w:rPr>
          <w:color w:val="000000" w:themeColor="hyperlink"/>
          <w:u w:val="single"/>
        </w:rPr>
        <w:hyperlink r:id="rId215">
          <w:r>
            <w:rPr/>
            <w:t>A/C.1/72/PV.7</w:t>
          </w:r>
        </w:hyperlink>
      </w:r>
    </w:p>
    <w:p>
      <w:pPr>
        <w:pStyle w:val="itsentry"/>
        <w:keepNext/>
        <w:keepLines/>
        <w:spacing w:after="0"/>
      </w:pPr>
      <w:r>
        <w:t>AlMutairi, Mansour T.J.</w:t>
      </w:r>
      <w:r>
        <w:t xml:space="preserve"> - </w:t>
      </w:r>
      <w:r>
        <w:rPr>
          <w:color w:val="000000" w:themeColor="hyperlink"/>
          <w:u w:val="single"/>
        </w:rPr>
        <w:hyperlink r:id="rId215">
          <w:r>
            <w:rPr/>
            <w:t>A/C.1/72/PV.7</w:t>
          </w:r>
        </w:hyperlink>
      </w:r>
    </w:p>
    <w:p>
      <w:pPr>
        <w:pStyle w:val="itssubhead"/>
        <w:keepNext/>
        <w:keepLines/>
        <w:spacing w:after="0"/>
      </w:pPr>
      <w:r>
        <w:t>YOUTH (Agenda Item 27b)</w:t>
      </w:r>
    </w:p>
    <w:p>
      <w:pPr>
        <w:pStyle w:val="itsentry"/>
        <w:keepNext/>
        <w:keepLines/>
        <w:spacing w:after="0"/>
      </w:pPr>
      <w:r>
        <w:t>AlKadi, Mohammad Abdulrahman S.</w:t>
      </w:r>
      <w:r>
        <w:t xml:space="preserve"> - </w:t>
      </w:r>
      <w:r>
        <w:rPr>
          <w:color w:val="000000" w:themeColor="hyperlink"/>
          <w:u w:val="single"/>
        </w:rPr>
        <w:hyperlink r:id="rId76">
          <w:r>
            <w:rPr/>
            <w:t>A/C.3/72/SR.2</w:t>
          </w:r>
        </w:hyperlink>
      </w:r>
      <w:r>
        <w:t xml:space="preserve">; </w:t>
      </w:r>
      <w:r>
        <w:rPr>
          <w:color w:val="000000" w:themeColor="hyperlink"/>
          <w:u w:val="single"/>
        </w:rPr>
        <w:hyperlink r:id="rId146">
          <w:r>
            <w:rPr/>
            <w:t>A/C.3/72/SR.49</w:t>
          </w:r>
        </w:hyperlink>
      </w:r>
      <w:r>
        <w:br/>
      </w:r>
    </w:p>
    <w:p>
      <w:pPr>
        <w:pStyle w:val="itshead"/>
        <w:keepNext/>
        <w:keepLines/>
      </w:pPr>
      <w:r>
        <w:t>Secretariat of the Convention on Biological Diversity. Executive Secretary</w:t>
      </w:r>
    </w:p>
    <w:p>
      <w:pPr>
        <w:pStyle w:val="itssubhead"/>
        <w:keepNext/>
        <w:keepLines/>
        <w:spacing w:after="0"/>
      </w:pPr>
      <w:r>
        <w:t>BIOLOGICAL DIVERSITY--TREATY (1992) (Agenda Item 19f)</w:t>
      </w:r>
    </w:p>
    <w:p>
      <w:pPr>
        <w:pStyle w:val="itsentry"/>
        <w:keepNext/>
        <w:keepLines/>
        <w:spacing w:after="0"/>
      </w:pPr>
      <w:r>
        <w:t>Palmer, Cristiana Pasca</w:t>
      </w:r>
      <w:r>
        <w:t xml:space="preserve"> - </w:t>
      </w:r>
      <w:r>
        <w:rPr>
          <w:color w:val="000000" w:themeColor="hyperlink"/>
          <w:u w:val="single"/>
        </w:rPr>
        <w:hyperlink r:id="rId28">
          <w:r>
            <w:rPr/>
            <w:t>A/C.2/72/SR.8</w:t>
          </w:r>
        </w:hyperlink>
      </w:r>
      <w:r>
        <w:br/>
      </w:r>
    </w:p>
    <w:p>
      <w:pPr>
        <w:pStyle w:val="itshead"/>
        <w:keepNext/>
        <w:keepLines/>
      </w:pPr>
      <w:r>
        <w:t>Secretariat of the Convention to Combat Desertification. Executive Secretary</w:t>
      </w:r>
    </w:p>
    <w:p>
      <w:pPr>
        <w:pStyle w:val="itssubhead"/>
        <w:keepNext/>
        <w:keepLines/>
        <w:spacing w:after="0"/>
      </w:pPr>
      <w:r>
        <w:t>DESERTIFICATION--TREATY (1994) (Agenda Item 19e)</w:t>
      </w:r>
    </w:p>
    <w:p>
      <w:pPr>
        <w:pStyle w:val="itsentry"/>
        <w:keepNext/>
        <w:keepLines/>
        <w:spacing w:after="0"/>
      </w:pPr>
      <w:r>
        <w:t>Barbut, Monique</w:t>
      </w:r>
      <w:r>
        <w:t xml:space="preserve"> - </w:t>
      </w:r>
      <w:r>
        <w:rPr>
          <w:color w:val="000000" w:themeColor="hyperlink"/>
          <w:u w:val="single"/>
        </w:rPr>
        <w:hyperlink r:id="rId28">
          <w:r>
            <w:rPr/>
            <w:t>A/C.2/72/SR.8</w:t>
          </w:r>
        </w:hyperlink>
      </w:r>
      <w:r>
        <w:br/>
      </w:r>
    </w:p>
    <w:p>
      <w:pPr>
        <w:pStyle w:val="itshead"/>
        <w:keepNext/>
        <w:keepLines/>
      </w:pPr>
      <w:r>
        <w:t>Self-Determination for Gibraltar Group</w:t>
      </w:r>
    </w:p>
    <w:p>
      <w:pPr>
        <w:pStyle w:val="itssubhead"/>
        <w:keepNext/>
        <w:keepLines/>
        <w:spacing w:after="0"/>
      </w:pPr>
      <w:r>
        <w:t>GIBRALTAR QUESTION (Agenda Item 62)</w:t>
      </w:r>
    </w:p>
    <w:p>
      <w:pPr>
        <w:pStyle w:val="itsentry"/>
        <w:keepNext/>
        <w:keepLines/>
        <w:spacing w:after="0"/>
      </w:pPr>
      <w:r>
        <w:t>Buttigieg, Richard</w:t>
      </w:r>
      <w:r>
        <w:t xml:space="preserve"> - </w:t>
      </w:r>
      <w:r>
        <w:rPr>
          <w:color w:val="000000" w:themeColor="hyperlink"/>
          <w:u w:val="single"/>
        </w:rPr>
        <w:hyperlink r:id="rId12">
          <w:r>
            <w:rPr/>
            <w:t>A/C.4/72/SR.3</w:t>
          </w:r>
        </w:hyperlink>
      </w:r>
      <w:r>
        <w:br/>
      </w:r>
    </w:p>
    <w:p>
      <w:pPr>
        <w:pStyle w:val="itshead"/>
        <w:keepNext/>
        <w:keepLines/>
      </w:pPr>
      <w:r>
        <w:t>Senegal</w:t>
      </w:r>
    </w:p>
    <w:p>
      <w:pPr>
        <w:pStyle w:val="itssubhead"/>
        <w:keepNext/>
        <w:keepLines/>
        <w:spacing w:after="0"/>
      </w:pPr>
      <w:r>
        <w:t>INTERNATIONAL JURISDICTION (Agenda Item 85)</w:t>
      </w:r>
    </w:p>
    <w:p>
      <w:pPr>
        <w:pStyle w:val="itsentry"/>
        <w:keepNext/>
        <w:keepLines/>
        <w:spacing w:after="0"/>
      </w:pPr>
      <w:r>
        <w:t>Ly, Mamadou Racine</w:t>
      </w:r>
      <w:r>
        <w:t xml:space="preserve"> - </w:t>
      </w:r>
      <w:r>
        <w:rPr>
          <w:color w:val="000000" w:themeColor="hyperlink"/>
          <w:u w:val="single"/>
        </w:rPr>
        <w:hyperlink r:id="rId198">
          <w:r>
            <w:rPr/>
            <w:t>A/C.6/72/SR.13</w:t>
          </w:r>
        </w:hyperlink>
      </w:r>
    </w:p>
    <w:p>
      <w:pPr>
        <w:pStyle w:val="itssubhead"/>
        <w:keepNext/>
        <w:keepLines/>
        <w:spacing w:after="0"/>
      </w:pPr>
      <w:r>
        <w:t>INTERNATIONAL CRIMINAL COURT--REPORTS (Agenda Item 76)</w:t>
      </w:r>
    </w:p>
    <w:p>
      <w:pPr>
        <w:pStyle w:val="itsentry"/>
        <w:keepNext/>
        <w:keepLines/>
        <w:spacing w:after="0"/>
      </w:pPr>
      <w:r>
        <w:t>Ly, Mamadou Racine</w:t>
      </w:r>
      <w:r>
        <w:t xml:space="preserve"> - </w:t>
      </w:r>
      <w:r>
        <w:rPr>
          <w:color w:val="000000" w:themeColor="hyperlink"/>
          <w:u w:val="single"/>
        </w:rPr>
        <w:hyperlink r:id="rId226">
          <w:r>
            <w:rPr/>
            <w:t>A/72/PV.37</w:t>
          </w:r>
        </w:hyperlink>
      </w:r>
    </w:p>
    <w:p>
      <w:pPr>
        <w:pStyle w:val="itssubhead"/>
        <w:keepNext/>
        <w:keepLines/>
        <w:spacing w:after="0"/>
      </w:pPr>
      <w:r>
        <w:t>WESTERN SAHARA QUESTION (Agenda Item 62)</w:t>
      </w:r>
    </w:p>
    <w:p>
      <w:pPr>
        <w:pStyle w:val="itsentry"/>
        <w:keepNext/>
        <w:keepLines/>
        <w:spacing w:after="0"/>
      </w:pPr>
      <w:r>
        <w:t>Barro, Abdoulaye</w:t>
      </w:r>
      <w:r>
        <w:t xml:space="preserve"> - </w:t>
      </w:r>
      <w:r>
        <w:rPr>
          <w:color w:val="000000" w:themeColor="hyperlink"/>
          <w:u w:val="single"/>
        </w:rPr>
        <w:hyperlink r:id="rId151">
          <w:r>
            <w:rPr/>
            <w:t>A/C.4/72/SR.6</w:t>
          </w:r>
        </w:hyperlink>
      </w:r>
    </w:p>
    <w:p>
      <w:pPr>
        <w:pStyle w:val="itssubhead"/>
        <w:keepNext/>
        <w:keepLines/>
        <w:spacing w:after="0"/>
      </w:pPr>
      <w:r>
        <w:t>RULE OF LAW (Agenda Item 84)</w:t>
      </w:r>
    </w:p>
    <w:p>
      <w:pPr>
        <w:pStyle w:val="itsentry"/>
        <w:keepNext/>
        <w:keepLines/>
        <w:spacing w:after="0"/>
      </w:pPr>
      <w:r>
        <w:t>Ly, Mamadou Racine</w:t>
      </w:r>
      <w:r>
        <w:t xml:space="preserve"> - </w:t>
      </w:r>
      <w:r>
        <w:rPr>
          <w:color w:val="000000" w:themeColor="hyperlink"/>
          <w:u w:val="single"/>
        </w:rPr>
        <w:hyperlink r:id="rId71">
          <w:r>
            <w:rPr/>
            <w:t>A/C.6/72/SR.6</w:t>
          </w:r>
        </w:hyperlink>
      </w:r>
    </w:p>
    <w:p>
      <w:pPr>
        <w:pStyle w:val="itssubhead"/>
        <w:keepNext/>
        <w:keepLines/>
        <w:spacing w:after="0"/>
      </w:pPr>
      <w:r>
        <w:t>INTERNATIONAL RESIDUAL MECHANISM FOR CRIMINAL TRIBUNALS--FINANCING (Agenda Item 148)</w:t>
      </w:r>
    </w:p>
    <w:p>
      <w:pPr>
        <w:pStyle w:val="itsentry"/>
        <w:keepNext/>
        <w:keepLines/>
        <w:spacing w:after="0"/>
      </w:pPr>
      <w:r>
        <w:t>Sene, Isidor Marcel</w:t>
      </w:r>
      <w:r>
        <w:t xml:space="preserve"> - </w:t>
      </w:r>
      <w:r>
        <w:rPr>
          <w:color w:val="000000" w:themeColor="hyperlink"/>
          <w:u w:val="single"/>
        </w:rPr>
        <w:hyperlink r:id="rId320">
          <w:r>
            <w:rPr/>
            <w:t>A/C.5/72/SR.42</w:t>
          </w:r>
        </w:hyperlink>
      </w:r>
    </w:p>
    <w:p>
      <w:pPr>
        <w:pStyle w:val="itssubhead"/>
        <w:keepNext/>
        <w:keepLines/>
        <w:spacing w:after="0"/>
      </w:pPr>
      <w:r>
        <w:t>UN. GENERAL ASSEMBLY (72ND SESS. : 2017-2018). 1ST COMMITTEE--GENERAL DEBATE (Agenda Item 8)</w:t>
      </w:r>
    </w:p>
    <w:p>
      <w:pPr>
        <w:pStyle w:val="itsentry"/>
        <w:keepNext/>
        <w:keepLines/>
        <w:spacing w:after="0"/>
      </w:pPr>
      <w:r>
        <w:t>Seck, Fodé</w:t>
      </w:r>
      <w:r>
        <w:t xml:space="preserve"> - </w:t>
      </w:r>
      <w:r>
        <w:rPr>
          <w:color w:val="000000" w:themeColor="hyperlink"/>
          <w:u w:val="single"/>
        </w:rPr>
        <w:hyperlink r:id="rId249">
          <w:r>
            <w:rPr/>
            <w:t>A/C.1/72/PV.4</w:t>
          </w:r>
        </w:hyperlink>
      </w:r>
    </w:p>
    <w:p>
      <w:pPr>
        <w:pStyle w:val="itssubhead"/>
        <w:keepNext/>
        <w:keepLines/>
        <w:spacing w:after="0"/>
      </w:pPr>
      <w:r>
        <w:t>CLUSTER MUNITIONS (Agenda Item 99hh)</w:t>
      </w:r>
    </w:p>
    <w:p>
      <w:pPr>
        <w:pStyle w:val="itsentry"/>
        <w:keepNext/>
        <w:keepLines/>
        <w:spacing w:after="0"/>
      </w:pPr>
      <w:r>
        <w:t>Sene, Isidor Marcel</w:t>
      </w:r>
      <w:r>
        <w:t xml:space="preserve"> - </w:t>
      </w:r>
      <w:r>
        <w:rPr>
          <w:color w:val="000000" w:themeColor="hyperlink"/>
          <w:u w:val="single"/>
        </w:rPr>
        <w:hyperlink r:id="rId148">
          <w:r>
            <w:rPr/>
            <w:t>A/C.1/72/PV.17</w:t>
          </w:r>
        </w:hyperlink>
      </w:r>
    </w:p>
    <w:p>
      <w:pPr>
        <w:pStyle w:val="itssubhead"/>
        <w:keepNext/>
        <w:keepLines/>
        <w:spacing w:after="0"/>
      </w:pPr>
      <w:r>
        <w:t>AGENDA 21--PROGRAMME IMPLEMENTATION (Agenda Item 19a)</w:t>
      </w:r>
    </w:p>
    <w:p>
      <w:pPr>
        <w:pStyle w:val="itsentry"/>
        <w:keepNext/>
        <w:keepLines/>
        <w:spacing w:after="0"/>
      </w:pPr>
      <w:r>
        <w:t>Barro, Abdoulaye</w:t>
      </w:r>
      <w:r>
        <w:t xml:space="preserve"> - </w:t>
      </w:r>
      <w:r>
        <w:rPr>
          <w:color w:val="000000" w:themeColor="hyperlink"/>
          <w:u w:val="single"/>
        </w:rPr>
        <w:hyperlink r:id="rId113">
          <w:r>
            <w:rPr/>
            <w:t>A/C.2/72/SR.10</w:t>
          </w:r>
        </w:hyperlink>
      </w:r>
    </w:p>
    <w:p>
      <w:pPr>
        <w:pStyle w:val="itssubhead"/>
        <w:keepNext/>
        <w:keepLines/>
        <w:spacing w:after="0"/>
      </w:pPr>
      <w:r>
        <w:t>NUCLEAR DISARMAMENT (Agenda Item 99b)</w:t>
      </w:r>
    </w:p>
    <w:p>
      <w:pPr>
        <w:pStyle w:val="itsentry"/>
        <w:keepNext/>
        <w:keepLines/>
        <w:spacing w:after="0"/>
      </w:pPr>
      <w:r>
        <w:t>Sene, Isidor Marcel</w:t>
      </w:r>
      <w:r>
        <w:t xml:space="preserve"> - </w:t>
      </w:r>
      <w:r>
        <w:rPr>
          <w:color w:val="000000" w:themeColor="hyperlink"/>
          <w:u w:val="single"/>
        </w:rPr>
        <w:hyperlink r:id="rId186">
          <w:r>
            <w:rPr/>
            <w:t>A/C.1/72/PV.12</w:t>
          </w:r>
        </w:hyperlink>
      </w:r>
    </w:p>
    <w:p>
      <w:pPr>
        <w:pStyle w:val="itssubhead"/>
        <w:keepNext/>
        <w:keepLines/>
        <w:spacing w:after="0"/>
      </w:pPr>
      <w:r>
        <w:t>PEACEKEEPING OPERATIONS (Agenda Item 55)</w:t>
      </w:r>
    </w:p>
    <w:p>
      <w:pPr>
        <w:pStyle w:val="itsentry"/>
        <w:keepNext/>
        <w:keepLines/>
        <w:spacing w:after="0"/>
      </w:pPr>
      <w:r>
        <w:t>Ciss, Gorgui</w:t>
      </w:r>
      <w:r>
        <w:t xml:space="preserve"> - </w:t>
      </w:r>
      <w:r>
        <w:rPr>
          <w:color w:val="000000" w:themeColor="hyperlink"/>
          <w:u w:val="single"/>
        </w:rPr>
        <w:hyperlink r:id="rId251">
          <w:r>
            <w:rPr/>
            <w:t>A/C.4/72/SR.19</w:t>
          </w:r>
        </w:hyperlink>
      </w:r>
    </w:p>
    <w:p>
      <w:pPr>
        <w:pStyle w:val="itssubhead"/>
        <w:keepNext/>
        <w:keepLines/>
        <w:spacing w:after="0"/>
      </w:pPr>
      <w:r>
        <w:t>CLIMATE (Agenda Item 19d)</w:t>
      </w:r>
    </w:p>
    <w:p>
      <w:pPr>
        <w:pStyle w:val="itsentry"/>
        <w:keepNext/>
        <w:keepLines/>
        <w:spacing w:after="0"/>
      </w:pPr>
      <w:r>
        <w:t>Barro, Abdoulaye</w:t>
      </w:r>
      <w:r>
        <w:t xml:space="preserve"> - </w:t>
      </w:r>
      <w:r>
        <w:rPr>
          <w:color w:val="000000" w:themeColor="hyperlink"/>
          <w:u w:val="single"/>
        </w:rPr>
        <w:hyperlink r:id="rId113">
          <w:r>
            <w:rPr/>
            <w:t>A/C.2/72/SR.10</w:t>
          </w:r>
        </w:hyperlink>
      </w:r>
    </w:p>
    <w:p>
      <w:pPr>
        <w:pStyle w:val="itssubhead"/>
        <w:keepNext/>
        <w:keepLines/>
        <w:spacing w:after="0"/>
      </w:pPr>
      <w:r>
        <w:t>ARMS TRANSFERS--INTERNATIONAL INSTRUMENTS (Agenda Item 99x)</w:t>
      </w:r>
    </w:p>
    <w:p>
      <w:pPr>
        <w:pStyle w:val="itsentry"/>
        <w:keepNext/>
        <w:keepLines/>
        <w:spacing w:after="0"/>
      </w:pPr>
      <w:r>
        <w:t>Sene, Isidor Marcel</w:t>
      </w:r>
      <w:r>
        <w:t xml:space="preserve"> - </w:t>
      </w:r>
      <w:r>
        <w:rPr>
          <w:color w:val="000000" w:themeColor="hyperlink"/>
          <w:u w:val="single"/>
        </w:rPr>
        <w:hyperlink r:id="rId148">
          <w:r>
            <w:rPr/>
            <w:t>A/C.1/72/PV.17</w:t>
          </w:r>
        </w:hyperlink>
      </w:r>
    </w:p>
    <w:p>
      <w:pPr>
        <w:pStyle w:val="itssubhead"/>
        <w:keepNext/>
        <w:keepLines/>
        <w:spacing w:after="0"/>
      </w:pPr>
      <w:r>
        <w:t>TERRORISM (Agenda Item 109)</w:t>
      </w:r>
    </w:p>
    <w:p>
      <w:pPr>
        <w:pStyle w:val="itsentry"/>
        <w:keepNext/>
        <w:keepLines/>
        <w:spacing w:after="0"/>
      </w:pPr>
      <w:r>
        <w:t>Gaye, Coumba</w:t>
      </w:r>
      <w:r>
        <w:t xml:space="preserve"> - </w:t>
      </w:r>
      <w:r>
        <w:rPr>
          <w:color w:val="000000" w:themeColor="hyperlink"/>
          <w:u w:val="single"/>
        </w:rPr>
        <w:hyperlink r:id="rId256">
          <w:r>
            <w:rPr/>
            <w:t>A/C.6/72/SR.2</w:t>
          </w:r>
        </w:hyperlink>
      </w:r>
    </w:p>
    <w:p>
      <w:pPr>
        <w:pStyle w:val="itssubhead"/>
        <w:keepNext/>
        <w:keepLines/>
        <w:spacing w:after="0"/>
      </w:pPr>
      <w:r>
        <w:t>HUMAN SETTLEMENTS (Agenda Item 20)</w:t>
      </w:r>
    </w:p>
    <w:p>
      <w:pPr>
        <w:pStyle w:val="itsentry"/>
        <w:keepNext/>
        <w:keepLines/>
        <w:spacing w:after="0"/>
      </w:pPr>
      <w:r>
        <w:t>Traoré, Abdourahmane</w:t>
      </w:r>
      <w:r>
        <w:t xml:space="preserve"> - </w:t>
      </w:r>
      <w:r>
        <w:rPr>
          <w:color w:val="000000" w:themeColor="hyperlink"/>
          <w:u w:val="single"/>
        </w:rPr>
        <w:hyperlink r:id="rId42">
          <w:r>
            <w:rPr/>
            <w:t>A/C.2/72/SR.19</w:t>
          </w:r>
        </w:hyperlink>
      </w:r>
    </w:p>
    <w:p>
      <w:pPr>
        <w:pStyle w:val="itssubhead"/>
        <w:keepNext/>
        <w:keepLines/>
        <w:spacing w:after="0"/>
      </w:pPr>
      <w:r>
        <w:t>NUCLEAR DISARMAMENT NEGOTIATIONS (Agenda Item 99bb)</w:t>
      </w:r>
    </w:p>
    <w:p>
      <w:pPr>
        <w:pStyle w:val="itsentry"/>
        <w:keepNext/>
        <w:keepLines/>
        <w:spacing w:after="0"/>
      </w:pPr>
      <w:r>
        <w:t>Sene, Isidor Marcel</w:t>
      </w:r>
      <w:r>
        <w:t xml:space="preserve"> - </w:t>
      </w:r>
      <w:r>
        <w:rPr>
          <w:color w:val="000000" w:themeColor="hyperlink"/>
          <w:u w:val="single"/>
        </w:rPr>
        <w:hyperlink r:id="rId186">
          <w:r>
            <w:rPr/>
            <w:t>A/C.1/72/PV.12</w:t>
          </w:r>
        </w:hyperlink>
      </w:r>
    </w:p>
    <w:p>
      <w:pPr>
        <w:pStyle w:val="itssubhead"/>
        <w:keepNext/>
        <w:keepLines/>
        <w:spacing w:after="0"/>
      </w:pPr>
      <w:r>
        <w:t>UN. GENERAL ASSEMBLY (72ND SESS. : 2017-2018). 2ND COMMITTEE--GENERAL DEBATE (Agenda Item 8)</w:t>
      </w:r>
    </w:p>
    <w:p>
      <w:pPr>
        <w:pStyle w:val="itsentry"/>
        <w:keepNext/>
        <w:keepLines/>
        <w:spacing w:after="0"/>
      </w:pPr>
      <w:r>
        <w:t>Barro, Abdoulaye</w:t>
      </w:r>
      <w:r>
        <w:t xml:space="preserve"> - </w:t>
      </w:r>
      <w:r>
        <w:rPr>
          <w:color w:val="000000" w:themeColor="hyperlink"/>
          <w:u w:val="single"/>
        </w:rPr>
        <w:hyperlink r:id="rId73">
          <w:r>
            <w:rPr/>
            <w:t>A/C.2/72/SR.5</w:t>
          </w:r>
        </w:hyperlink>
      </w:r>
    </w:p>
    <w:p>
      <w:pPr>
        <w:pStyle w:val="itssubhead"/>
        <w:keepNext/>
        <w:keepLines/>
        <w:spacing w:after="0"/>
      </w:pPr>
      <w:r>
        <w:t>INFORMATION TECHNOLOGY--DEVELOPMENT (Agenda Item 16)</w:t>
      </w:r>
    </w:p>
    <w:p>
      <w:pPr>
        <w:pStyle w:val="itsentry"/>
        <w:keepNext/>
        <w:keepLines/>
        <w:spacing w:after="0"/>
      </w:pPr>
      <w:r>
        <w:t>Barro, Abdoulaye</w:t>
      </w:r>
      <w:r>
        <w:t xml:space="preserve"> - </w:t>
      </w:r>
      <w:r>
        <w:rPr>
          <w:color w:val="000000" w:themeColor="hyperlink"/>
          <w:u w:val="single"/>
        </w:rPr>
        <w:hyperlink r:id="rId54">
          <w:r>
            <w:rPr/>
            <w:t>A/C.2/72/SR.15</w:t>
          </w:r>
        </w:hyperlink>
      </w:r>
    </w:p>
    <w:p>
      <w:pPr>
        <w:pStyle w:val="itssubhead"/>
        <w:keepNext/>
        <w:keepLines/>
        <w:spacing w:after="0"/>
      </w:pPr>
      <w:r>
        <w:t>INTERNATIONAL LAW (Agenda Item 81)</w:t>
      </w:r>
    </w:p>
    <w:p>
      <w:pPr>
        <w:pStyle w:val="itsentry"/>
        <w:keepNext/>
        <w:keepLines/>
        <w:spacing w:after="0"/>
      </w:pPr>
      <w:r>
        <w:t>Gaye, Coumba</w:t>
      </w:r>
      <w:r>
        <w:t xml:space="preserve"> - </w:t>
      </w:r>
      <w:r>
        <w:rPr>
          <w:color w:val="000000" w:themeColor="hyperlink"/>
          <w:u w:val="single"/>
        </w:rPr>
        <w:hyperlink r:id="rId231">
          <w:r>
            <w:rPr/>
            <w:t>A/C.6/72/SR.24</w:t>
          </w:r>
        </w:hyperlink>
      </w:r>
    </w:p>
    <w:p>
      <w:pPr>
        <w:pStyle w:val="itssubhead"/>
        <w:keepNext/>
        <w:keepLines/>
        <w:spacing w:after="0"/>
      </w:pPr>
      <w:r>
        <w:t>LANDMINES--TREATIES (1997) (Agenda Item 99m)</w:t>
      </w:r>
    </w:p>
    <w:p>
      <w:pPr>
        <w:pStyle w:val="itsentry"/>
        <w:keepNext/>
        <w:keepLines/>
        <w:spacing w:after="0"/>
      </w:pPr>
      <w:r>
        <w:t>Sene, Isidor Marcel</w:t>
      </w:r>
      <w:r>
        <w:t xml:space="preserve"> - </w:t>
      </w:r>
      <w:r>
        <w:rPr>
          <w:color w:val="000000" w:themeColor="hyperlink"/>
          <w:u w:val="single"/>
        </w:rPr>
        <w:hyperlink r:id="rId148">
          <w:r>
            <w:rPr/>
            <w:t>A/C.1/72/PV.17</w:t>
          </w:r>
        </w:hyperlink>
      </w:r>
    </w:p>
    <w:p>
      <w:pPr>
        <w:pStyle w:val="itssubhead"/>
        <w:keepNext/>
        <w:keepLines/>
        <w:spacing w:after="0"/>
      </w:pPr>
      <w:r>
        <w:t>RACIAL DISCRIMINATION--ELIMINATION (Agenda Item 70a)</w:t>
      </w:r>
    </w:p>
    <w:p>
      <w:pPr>
        <w:pStyle w:val="itsentry"/>
        <w:keepNext/>
        <w:keepLines/>
        <w:spacing w:after="0"/>
      </w:pPr>
      <w:r>
        <w:t>Barro, Abdoulaye</w:t>
      </w:r>
      <w:r>
        <w:t xml:space="preserve"> - </w:t>
      </w:r>
      <w:r>
        <w:rPr>
          <w:color w:val="000000" w:themeColor="hyperlink"/>
          <w:u w:val="single"/>
        </w:rPr>
        <w:hyperlink r:id="rId173">
          <w:r>
            <w:rPr/>
            <w:t>A/C.3/72/SR.47</w:t>
          </w:r>
        </w:hyperlink>
      </w:r>
    </w:p>
    <w:p>
      <w:pPr>
        <w:pStyle w:val="itssubhead"/>
        <w:keepNext/>
        <w:keepLines/>
        <w:spacing w:after="0"/>
      </w:pPr>
      <w:r>
        <w:t>ICJ--REPORTS (2016-2017) (Agenda Item 74)</w:t>
      </w:r>
    </w:p>
    <w:p>
      <w:pPr>
        <w:pStyle w:val="itsentry"/>
        <w:keepNext/>
        <w:keepLines/>
        <w:spacing w:after="0"/>
      </w:pPr>
      <w:r>
        <w:t>Ly, Mamadou Racine</w:t>
      </w:r>
      <w:r>
        <w:t xml:space="preserve"> - </w:t>
      </w:r>
      <w:r>
        <w:rPr>
          <w:color w:val="000000" w:themeColor="hyperlink"/>
          <w:u w:val="single"/>
        </w:rPr>
        <w:hyperlink r:id="rId239">
          <w:r>
            <w:rPr/>
            <w:t>A/72/PV.35</w:t>
          </w:r>
        </w:hyperlink>
      </w:r>
    </w:p>
    <w:p>
      <w:pPr>
        <w:pStyle w:val="itssubhead"/>
        <w:keepNext/>
        <w:keepLines/>
        <w:spacing w:after="0"/>
      </w:pPr>
      <w:r>
        <w:t>YOUTH (Agenda Item 27b)</w:t>
      </w:r>
    </w:p>
    <w:p>
      <w:pPr>
        <w:pStyle w:val="itsentry"/>
        <w:keepNext/>
        <w:keepLines/>
        <w:spacing w:after="0"/>
      </w:pPr>
      <w:r>
        <w:t>Barro, Abdoulaye</w:t>
      </w:r>
      <w:r>
        <w:t xml:space="preserve"> - </w:t>
      </w:r>
      <w:r>
        <w:rPr>
          <w:color w:val="000000" w:themeColor="hyperlink"/>
          <w:u w:val="single"/>
        </w:rPr>
        <w:hyperlink r:id="rId146">
          <w:r>
            <w:rPr/>
            <w:t>A/C.3/72/SR.49</w:t>
          </w:r>
        </w:hyperlink>
      </w:r>
    </w:p>
    <w:p>
      <w:pPr>
        <w:pStyle w:val="itssubhead"/>
        <w:keepNext/>
        <w:keepLines/>
        <w:spacing w:after="0"/>
      </w:pPr>
      <w:r>
        <w:t>SMALL ARMS--ILLICIT TRAFFIC (Agenda Item 99p)</w:t>
      </w:r>
    </w:p>
    <w:p>
      <w:pPr>
        <w:pStyle w:val="itsentry"/>
        <w:keepNext/>
        <w:keepLines/>
        <w:spacing w:after="0"/>
      </w:pPr>
      <w:r>
        <w:t>Sene, Isidor Marcel</w:t>
      </w:r>
      <w:r>
        <w:t xml:space="preserve"> - </w:t>
      </w:r>
      <w:r>
        <w:rPr>
          <w:color w:val="000000" w:themeColor="hyperlink"/>
          <w:u w:val="single"/>
        </w:rPr>
        <w:hyperlink r:id="rId148">
          <w:r>
            <w:rPr/>
            <w:t>A/C.1/72/PV.17</w:t>
          </w:r>
        </w:hyperlink>
      </w:r>
    </w:p>
    <w:p>
      <w:pPr>
        <w:pStyle w:val="itssubhead"/>
        <w:keepNext/>
        <w:keepLines/>
        <w:spacing w:after="0"/>
      </w:pPr>
      <w:r>
        <w:t>PEACEBUILDING (Agenda Item 65)</w:t>
      </w:r>
    </w:p>
    <w:p>
      <w:pPr>
        <w:pStyle w:val="itsentry"/>
        <w:keepNext/>
        <w:keepLines/>
        <w:spacing w:after="0"/>
      </w:pPr>
      <w:r>
        <w:t>Dieng, Saliou Niang</w:t>
      </w:r>
      <w:r>
        <w:t xml:space="preserve"> - </w:t>
      </w:r>
      <w:r>
        <w:rPr>
          <w:color w:val="000000" w:themeColor="hyperlink"/>
          <w:u w:val="single"/>
        </w:rPr>
        <w:hyperlink r:id="rId264">
          <w:r>
            <w:rPr/>
            <w:t>A/72/PV.85</w:t>
          </w:r>
        </w:hyperlink>
      </w:r>
      <w:r>
        <w:br/>
      </w:r>
    </w:p>
    <w:p>
      <w:pPr>
        <w:pStyle w:val="itshead"/>
        <w:keepNext/>
        <w:keepLines/>
      </w:pPr>
      <w:r>
        <w:t>Senegal. President</w:t>
      </w:r>
    </w:p>
    <w:p>
      <w:pPr>
        <w:pStyle w:val="itssubhead"/>
        <w:keepNext/>
        <w:keepLines/>
        <w:spacing w:after="0"/>
      </w:pPr>
      <w:r>
        <w:t>UN. GENERAL ASSEMBLY (72ND SESS. : 2017-2018)--SPECIAL STATEMENTS (Agenda Item )</w:t>
      </w:r>
    </w:p>
    <w:p>
      <w:pPr>
        <w:pStyle w:val="itsentry"/>
        <w:keepNext/>
        <w:keepLines/>
        <w:spacing w:after="0"/>
      </w:pPr>
      <w:r>
        <w:t>Sall, Macky</w:t>
      </w:r>
      <w:r>
        <w:t xml:space="preserve"> - </w:t>
      </w:r>
      <w:r>
        <w:rPr>
          <w:color w:val="000000" w:themeColor="hyperlink"/>
          <w:u w:val="single"/>
        </w:rPr>
        <w:hyperlink r:id="rId287">
          <w:r>
            <w:rPr/>
            <w:t>A/72/PV.10</w:t>
          </w:r>
        </w:hyperlink>
      </w:r>
    </w:p>
    <w:p>
      <w:pPr>
        <w:pStyle w:val="itssubhead"/>
        <w:keepNext/>
        <w:keepLines/>
        <w:spacing w:after="0"/>
      </w:pPr>
      <w:r>
        <w:t>UN. GENERAL ASSEMBLY (72ND SESS. : 2017-2018)--GENERAL DEBATE (Agenda Item 8)</w:t>
      </w:r>
    </w:p>
    <w:p>
      <w:pPr>
        <w:pStyle w:val="itsentry"/>
        <w:keepNext/>
        <w:keepLines/>
        <w:spacing w:after="0"/>
      </w:pPr>
      <w:r>
        <w:t>Sall, Macky</w:t>
      </w:r>
      <w:r>
        <w:t xml:space="preserve"> - </w:t>
      </w:r>
      <w:r>
        <w:rPr>
          <w:color w:val="000000" w:themeColor="hyperlink"/>
          <w:u w:val="single"/>
        </w:rPr>
        <w:hyperlink r:id="rId287">
          <w:r>
            <w:rPr/>
            <w:t>A/72/PV.10</w:t>
          </w:r>
        </w:hyperlink>
      </w:r>
      <w:r>
        <w:br/>
      </w:r>
    </w:p>
    <w:p>
      <w:pPr>
        <w:pStyle w:val="itshead"/>
        <w:keepNext/>
        <w:keepLines/>
      </w:pPr>
      <w:r>
        <w:t>Serbia</w:t>
      </w:r>
    </w:p>
    <w:p>
      <w:pPr>
        <w:pStyle w:val="itssubhead"/>
        <w:keepNext/>
        <w:keepLines/>
        <w:spacing w:after="0"/>
      </w:pPr>
      <w:r>
        <w:t>PEACEKEEPING OPERATIONS (Agenda Item 55)</w:t>
      </w:r>
    </w:p>
    <w:p>
      <w:pPr>
        <w:pStyle w:val="itsentry"/>
        <w:keepNext/>
        <w:keepLines/>
        <w:spacing w:after="0"/>
      </w:pPr>
      <w:r>
        <w:t>Nikodijevic, Marina</w:t>
      </w:r>
      <w:r>
        <w:t xml:space="preserve"> - </w:t>
      </w:r>
      <w:r>
        <w:rPr>
          <w:color w:val="000000" w:themeColor="hyperlink"/>
          <w:u w:val="single"/>
        </w:rPr>
        <w:hyperlink r:id="rId251">
          <w:r>
            <w:rPr/>
            <w:t>A/C.4/72/SR.19</w:t>
          </w:r>
        </w:hyperlink>
      </w:r>
    </w:p>
    <w:p>
      <w:pPr>
        <w:pStyle w:val="itssubhead"/>
        <w:keepNext/>
        <w:keepLines/>
        <w:spacing w:after="0"/>
      </w:pPr>
      <w:r>
        <w:t>RULE OF LAW (Agenda Item 84)</w:t>
      </w:r>
    </w:p>
    <w:p>
      <w:pPr>
        <w:pStyle w:val="itsentry"/>
        <w:keepNext/>
        <w:keepLines/>
        <w:spacing w:after="0"/>
      </w:pPr>
      <w:r>
        <w:t>Pejic, Sandra</w:t>
      </w:r>
      <w:r>
        <w:t xml:space="preserve"> - </w:t>
      </w:r>
      <w:r>
        <w:rPr>
          <w:color w:val="000000" w:themeColor="hyperlink"/>
          <w:u w:val="single"/>
        </w:rPr>
        <w:hyperlink r:id="rId176">
          <w:r>
            <w:rPr/>
            <w:t>A/C.6/72/SR.7</w:t>
          </w:r>
        </w:hyperlink>
      </w:r>
    </w:p>
    <w:p>
      <w:pPr>
        <w:pStyle w:val="itssubhead"/>
        <w:keepNext/>
        <w:keepLines/>
        <w:spacing w:after="0"/>
      </w:pPr>
      <w:r>
        <w:t>REFUGEES (Agenda Item 64)</w:t>
      </w:r>
    </w:p>
    <w:p>
      <w:pPr>
        <w:pStyle w:val="itsentry"/>
        <w:keepNext/>
        <w:keepLines/>
        <w:spacing w:after="0"/>
      </w:pPr>
      <w:r>
        <w:t>Ivanovic, Marina</w:t>
      </w:r>
      <w:r>
        <w:t xml:space="preserve"> - </w:t>
      </w:r>
      <w:r>
        <w:rPr>
          <w:color w:val="000000" w:themeColor="hyperlink"/>
          <w:u w:val="single"/>
        </w:rPr>
        <w:hyperlink r:id="rId125">
          <w:r>
            <w:rPr/>
            <w:t>A/C.3/72/SR.41</w:t>
          </w:r>
        </w:hyperlink>
      </w:r>
    </w:p>
    <w:p>
      <w:pPr>
        <w:pStyle w:val="itssubhead"/>
        <w:keepNext/>
        <w:keepLines/>
        <w:spacing w:after="0"/>
      </w:pPr>
      <w:r>
        <w:t>MINORITIES (Agenda Item 72b)</w:t>
      </w:r>
    </w:p>
    <w:p>
      <w:pPr>
        <w:pStyle w:val="itsentry"/>
        <w:keepNext/>
        <w:keepLines/>
        <w:spacing w:after="0"/>
      </w:pPr>
      <w:r>
        <w:t>Ivanovic, Marina</w:t>
      </w:r>
      <w:r>
        <w:t xml:space="preserve"> - </w:t>
      </w:r>
      <w:r>
        <w:rPr>
          <w:color w:val="000000" w:themeColor="hyperlink"/>
          <w:u w:val="single"/>
        </w:rPr>
        <w:hyperlink r:id="rId208">
          <w:r>
            <w:rPr/>
            <w:t>A/C.3/72/SR.36</w:t>
          </w:r>
        </w:hyperlink>
      </w:r>
    </w:p>
    <w:p>
      <w:pPr>
        <w:pStyle w:val="itssubhead"/>
        <w:keepNext/>
        <w:keepLines/>
        <w:spacing w:after="0"/>
      </w:pPr>
      <w:r>
        <w:t>UN INTERIM ADMINISTRATION MISSION IN KOSOVO--FINANCING (Agenda Item 157)</w:t>
      </w:r>
    </w:p>
    <w:p>
      <w:pPr>
        <w:pStyle w:val="itsentry"/>
        <w:keepNext/>
        <w:keepLines/>
        <w:spacing w:after="0"/>
      </w:pPr>
      <w:r>
        <w:t>Nikodijevic, Marina</w:t>
      </w:r>
      <w:r>
        <w:t xml:space="preserve"> - </w:t>
      </w:r>
      <w:r>
        <w:rPr>
          <w:color w:val="000000" w:themeColor="hyperlink"/>
          <w:u w:val="single"/>
        </w:rPr>
        <w:hyperlink r:id="rId316">
          <w:r>
            <w:rPr/>
            <w:t>A/C.5/72/SR.36</w:t>
          </w:r>
        </w:hyperlink>
      </w:r>
    </w:p>
    <w:p>
      <w:pPr>
        <w:pStyle w:val="itssubhead"/>
        <w:keepNext/>
        <w:keepLines/>
        <w:spacing w:after="0"/>
      </w:pPr>
      <w:r>
        <w:t>INTERNATIONAL TRIBUNAL--FORMER YUGOSLAVIA--REPORTS (Agenda Item 75)</w:t>
      </w:r>
    </w:p>
    <w:p>
      <w:pPr>
        <w:pStyle w:val="itsentry"/>
        <w:keepNext/>
        <w:keepLines/>
        <w:spacing w:after="0"/>
      </w:pPr>
      <w:r>
        <w:t>Backovic, Cedomir</w:t>
      </w:r>
      <w:r>
        <w:t xml:space="preserve"> - </w:t>
      </w:r>
      <w:r>
        <w:rPr>
          <w:color w:val="000000" w:themeColor="hyperlink"/>
          <w:u w:val="single"/>
        </w:rPr>
        <w:hyperlink r:id="rId266">
          <w:r>
            <w:rPr/>
            <w:t>A/72/PV.32</w:t>
          </w:r>
        </w:hyperlink>
      </w:r>
    </w:p>
    <w:p>
      <w:pPr>
        <w:pStyle w:val="itssubhead"/>
        <w:keepNext/>
        <w:keepLines/>
        <w:spacing w:after="0"/>
      </w:pPr>
      <w:r>
        <w:t>GIBRALTAR QUESTION (Agenda Item 62)</w:t>
      </w:r>
    </w:p>
    <w:p>
      <w:pPr>
        <w:pStyle w:val="itsentry"/>
        <w:keepNext/>
        <w:keepLines/>
        <w:spacing w:after="0"/>
      </w:pPr>
      <w:r>
        <w:t>Nikodijevic, Marina</w:t>
      </w:r>
      <w:r>
        <w:t xml:space="preserve"> - </w:t>
      </w:r>
      <w:r>
        <w:rPr>
          <w:color w:val="000000" w:themeColor="hyperlink"/>
          <w:u w:val="single"/>
        </w:rPr>
        <w:hyperlink r:id="rId17">
          <w:r>
            <w:rPr/>
            <w:t>A/C.4/72/SR.8</w:t>
          </w:r>
        </w:hyperlink>
      </w:r>
    </w:p>
    <w:p>
      <w:pPr>
        <w:pStyle w:val="itssubhead"/>
        <w:keepNext/>
        <w:keepLines/>
        <w:spacing w:after="0"/>
      </w:pPr>
      <w:r>
        <w:t>YOUTH (Agenda Item 27b)</w:t>
      </w:r>
    </w:p>
    <w:p>
      <w:pPr>
        <w:pStyle w:val="itsentry"/>
        <w:keepNext/>
        <w:keepLines/>
        <w:spacing w:after="0"/>
      </w:pPr>
      <w:r>
        <w:t xml:space="preserve">Pavković, Teodora </w:t>
      </w:r>
      <w:r>
        <w:t xml:space="preserve"> - </w:t>
      </w:r>
      <w:r>
        <w:rPr>
          <w:color w:val="000000" w:themeColor="hyperlink"/>
          <w:u w:val="single"/>
        </w:rPr>
        <w:hyperlink r:id="rId100">
          <w:r>
            <w:rPr/>
            <w:t>A/C.3/72/SR.3</w:t>
          </w:r>
        </w:hyperlink>
      </w:r>
    </w:p>
    <w:p>
      <w:pPr>
        <w:pStyle w:val="itssubhead"/>
        <w:keepNext/>
        <w:keepLines/>
        <w:spacing w:after="0"/>
      </w:pPr>
      <w:r>
        <w:t>PEACEBUILDING (Agenda Item 65)</w:t>
      </w:r>
    </w:p>
    <w:p>
      <w:pPr>
        <w:pStyle w:val="itsentry"/>
        <w:keepNext/>
        <w:keepLines/>
        <w:spacing w:after="0"/>
      </w:pPr>
      <w:r>
        <w:t>Milanovic, Milan</w:t>
      </w:r>
      <w:r>
        <w:t xml:space="preserve"> - </w:t>
      </w:r>
      <w:r>
        <w:rPr>
          <w:color w:val="000000" w:themeColor="hyperlink"/>
          <w:u w:val="single"/>
        </w:rPr>
        <w:hyperlink r:id="rId94">
          <w:r>
            <w:rPr/>
            <w:t>A/72/PV.87</w:t>
          </w:r>
        </w:hyperlink>
      </w:r>
    </w:p>
    <w:p>
      <w:pPr>
        <w:pStyle w:val="itssubhead"/>
        <w:keepNext/>
        <w:keepLines/>
        <w:spacing w:after="0"/>
      </w:pPr>
      <w:r>
        <w:t>COUNTER-TERRORISM (Agenda Item 118)</w:t>
      </w:r>
    </w:p>
    <w:p>
      <w:pPr>
        <w:pStyle w:val="itsentry"/>
        <w:keepNext/>
        <w:keepLines/>
        <w:spacing w:after="0"/>
      </w:pPr>
      <w:r>
        <w:t>Pejic, Sandra</w:t>
      </w:r>
      <w:r>
        <w:t xml:space="preserve"> - </w:t>
      </w:r>
      <w:r>
        <w:rPr>
          <w:color w:val="000000" w:themeColor="hyperlink"/>
          <w:u w:val="single"/>
        </w:rPr>
        <w:hyperlink r:id="rId74">
          <w:r>
            <w:rPr/>
            <w:t>A/72/PV.102</w:t>
          </w:r>
        </w:hyperlink>
      </w:r>
    </w:p>
    <w:p>
      <w:pPr>
        <w:pStyle w:val="itssubhead"/>
        <w:keepNext/>
        <w:keepLines/>
        <w:spacing w:after="0"/>
      </w:pPr>
      <w:r>
        <w:t>DECOLONIZATION (Agenda Item 62)</w:t>
      </w:r>
    </w:p>
    <w:p>
      <w:pPr>
        <w:pStyle w:val="itsentry"/>
        <w:keepNext/>
        <w:keepLines/>
        <w:spacing w:after="0"/>
      </w:pPr>
      <w:r>
        <w:t>Nikodijevic, Marina</w:t>
      </w:r>
      <w:r>
        <w:t xml:space="preserve"> - </w:t>
      </w:r>
      <w:r>
        <w:rPr>
          <w:color w:val="000000" w:themeColor="hyperlink"/>
          <w:u w:val="single"/>
        </w:rPr>
        <w:hyperlink r:id="rId17">
          <w:r>
            <w:rPr/>
            <w:t>A/C.4/72/SR.8</w:t>
          </w:r>
        </w:hyperlink>
      </w:r>
    </w:p>
    <w:p>
      <w:pPr>
        <w:pStyle w:val="itssubhead"/>
        <w:keepNext/>
        <w:keepLines/>
        <w:spacing w:after="0"/>
      </w:pPr>
      <w:r>
        <w:t>UN. GENERAL ASSEMBLY (72ND SESS. : 2017-2018). 2ND COMMITTEE--GENERAL DEBATE (Agenda Item 8)</w:t>
      </w:r>
    </w:p>
    <w:p>
      <w:pPr>
        <w:pStyle w:val="itsentry"/>
        <w:keepNext/>
        <w:keepLines/>
        <w:spacing w:after="0"/>
      </w:pPr>
      <w:r>
        <w:t>Jemuovic, Iva</w:t>
      </w:r>
      <w:r>
        <w:t xml:space="preserve"> - </w:t>
      </w:r>
      <w:r>
        <w:rPr>
          <w:color w:val="000000" w:themeColor="hyperlink"/>
          <w:u w:val="single"/>
        </w:rPr>
        <w:hyperlink r:id="rId73">
          <w:r>
            <w:rPr/>
            <w:t>A/C.2/72/SR.5</w:t>
          </w:r>
        </w:hyperlink>
      </w:r>
    </w:p>
    <w:p>
      <w:pPr>
        <w:pStyle w:val="itssubhead"/>
        <w:keepNext/>
        <w:keepLines/>
        <w:spacing w:after="0"/>
      </w:pPr>
      <w:r>
        <w:t>UN. GENERAL ASSEMBLY (72ND SESS. : 2017-2018)--GENERAL DEBATE--RIGHT OF REPLY (Agenda Item 8)</w:t>
      </w:r>
    </w:p>
    <w:p>
      <w:pPr>
        <w:pStyle w:val="itsentry"/>
        <w:keepNext/>
        <w:keepLines/>
        <w:spacing w:after="0"/>
      </w:pPr>
      <w:r>
        <w:t>Ivanovic, Marina</w:t>
      </w:r>
      <w:r>
        <w:t xml:space="preserve"> - </w:t>
      </w:r>
      <w:r>
        <w:rPr>
          <w:color w:val="000000" w:themeColor="hyperlink"/>
          <w:u w:val="single"/>
        </w:rPr>
        <w:hyperlink r:id="rId89">
          <w:r>
            <w:rPr/>
            <w:t>A/72/PV.18</w:t>
          </w:r>
        </w:hyperlink>
      </w:r>
      <w:r>
        <w:br/>
      </w:r>
    </w:p>
    <w:p>
      <w:pPr>
        <w:pStyle w:val="itshead"/>
        <w:keepNext/>
        <w:keepLines/>
      </w:pPr>
      <w:r>
        <w:t>Serbia. President</w:t>
      </w:r>
    </w:p>
    <w:p>
      <w:pPr>
        <w:pStyle w:val="itssubhead"/>
        <w:keepNext/>
        <w:keepLines/>
        <w:spacing w:after="0"/>
      </w:pPr>
      <w:r>
        <w:t>UN. GENERAL ASSEMBLY (72ND SESS. : 2017-2018)--SPECIAL STATEMENTS (Agenda Item )</w:t>
      </w:r>
    </w:p>
    <w:p>
      <w:pPr>
        <w:pStyle w:val="itsentry"/>
        <w:keepNext/>
        <w:keepLines/>
        <w:spacing w:after="0"/>
      </w:pPr>
      <w:r>
        <w:t>Vucic, Aleksandar</w:t>
      </w:r>
      <w:r>
        <w:t xml:space="preserve"> - </w:t>
      </w:r>
      <w:r>
        <w:rPr>
          <w:color w:val="000000" w:themeColor="hyperlink"/>
          <w:u w:val="single"/>
        </w:rPr>
        <w:hyperlink r:id="rId257">
          <w:r>
            <w:rPr/>
            <w:t>A/72/PV.11</w:t>
          </w:r>
        </w:hyperlink>
      </w:r>
    </w:p>
    <w:p>
      <w:pPr>
        <w:pStyle w:val="itssubhead"/>
        <w:keepNext/>
        <w:keepLines/>
        <w:spacing w:after="0"/>
      </w:pPr>
      <w:r>
        <w:t>UN. GENERAL ASSEMBLY (72ND SESS. : 2017-2018)--GENERAL DEBATE (Agenda Item 8)</w:t>
      </w:r>
    </w:p>
    <w:p>
      <w:pPr>
        <w:pStyle w:val="itsentry"/>
        <w:keepNext/>
        <w:keepLines/>
        <w:spacing w:after="0"/>
      </w:pPr>
      <w:r>
        <w:t>Vucic, Aleksandar</w:t>
      </w:r>
      <w:r>
        <w:t xml:space="preserve"> - </w:t>
      </w:r>
      <w:r>
        <w:rPr>
          <w:color w:val="000000" w:themeColor="hyperlink"/>
          <w:u w:val="single"/>
        </w:rPr>
        <w:hyperlink r:id="rId257">
          <w:r>
            <w:rPr/>
            <w:t>A/72/PV.11</w:t>
          </w:r>
        </w:hyperlink>
      </w:r>
      <w:r>
        <w:br/>
      </w:r>
    </w:p>
    <w:p>
      <w:pPr>
        <w:pStyle w:val="itshead"/>
        <w:keepNext/>
        <w:keepLines/>
      </w:pPr>
      <w:r>
        <w:t>Seychelles. President</w:t>
      </w:r>
    </w:p>
    <w:p>
      <w:pPr>
        <w:pStyle w:val="itssubhead"/>
        <w:keepNext/>
        <w:keepLines/>
        <w:spacing w:after="0"/>
      </w:pPr>
      <w:r>
        <w:t>UN. GENERAL ASSEMBLY (72ND SESS. : 2017-2018)--GENERAL DEBATE (Agenda Item 8)</w:t>
      </w:r>
    </w:p>
    <w:p>
      <w:pPr>
        <w:pStyle w:val="itsentry"/>
        <w:keepNext/>
        <w:keepLines/>
        <w:spacing w:after="0"/>
      </w:pPr>
      <w:r>
        <w:t>Faure, Danny</w:t>
      </w:r>
      <w:r>
        <w:t xml:space="preserve"> - </w:t>
      </w:r>
      <w:r>
        <w:rPr>
          <w:color w:val="000000" w:themeColor="hyperlink"/>
          <w:u w:val="single"/>
        </w:rPr>
        <w:hyperlink r:id="rId243">
          <w:r>
            <w:rPr/>
            <w:t>A/72/PV.12</w:t>
          </w:r>
        </w:hyperlink>
      </w:r>
    </w:p>
    <w:p>
      <w:pPr>
        <w:pStyle w:val="itssubhead"/>
        <w:keepNext/>
        <w:keepLines/>
        <w:spacing w:after="0"/>
      </w:pPr>
      <w:r>
        <w:t>UN. GENERAL ASSEMBLY (72ND SESS. : 2017-2018)--SPECIAL STATEMENTS (Agenda Item )</w:t>
      </w:r>
    </w:p>
    <w:p>
      <w:pPr>
        <w:pStyle w:val="itsentry"/>
        <w:keepNext/>
        <w:keepLines/>
        <w:spacing w:after="0"/>
      </w:pPr>
      <w:r>
        <w:t>Faure, Danny</w:t>
      </w:r>
      <w:r>
        <w:t xml:space="preserve"> - </w:t>
      </w:r>
      <w:r>
        <w:rPr>
          <w:color w:val="000000" w:themeColor="hyperlink"/>
          <w:u w:val="single"/>
        </w:rPr>
        <w:hyperlink r:id="rId243">
          <w:r>
            <w:rPr/>
            <w:t>A/72/PV.12</w:t>
          </w:r>
        </w:hyperlink>
      </w:r>
      <w:r>
        <w:br/>
      </w:r>
    </w:p>
    <w:p>
      <w:pPr>
        <w:pStyle w:val="itshead"/>
        <w:keepNext/>
        <w:keepLines/>
      </w:pPr>
      <w:r>
        <w:t>Sierra Leone</w:t>
      </w:r>
    </w:p>
    <w:p>
      <w:pPr>
        <w:pStyle w:val="itssubhead"/>
        <w:keepNext/>
        <w:keepLines/>
        <w:spacing w:after="0"/>
      </w:pPr>
      <w:r>
        <w:t>WOMEN'S ADVANCEMENT (Agenda Item 28a)</w:t>
      </w:r>
    </w:p>
    <w:p>
      <w:pPr>
        <w:pStyle w:val="itsentry"/>
        <w:keepNext/>
        <w:keepLines/>
        <w:spacing w:after="0"/>
      </w:pPr>
      <w:r>
        <w:t>Kabia, Isata</w:t>
      </w:r>
      <w:r>
        <w:t xml:space="preserve"> - </w:t>
      </w:r>
      <w:r>
        <w:rPr>
          <w:color w:val="000000" w:themeColor="hyperlink"/>
          <w:u w:val="single"/>
        </w:rPr>
        <w:hyperlink r:id="rId142">
          <w:r>
            <w:rPr/>
            <w:t>A/C.3/72/SR.8</w:t>
          </w:r>
        </w:hyperlink>
      </w:r>
    </w:p>
    <w:p>
      <w:pPr>
        <w:pStyle w:val="itssubhead"/>
        <w:keepNext/>
        <w:keepLines/>
        <w:spacing w:after="0"/>
      </w:pPr>
      <w:r>
        <w:t>UN. GENERAL ASSEMBLY (72ND SESS. : 2017-2018). 2ND COMMITTEE--GENERAL DEBATE (Agenda Item 8)</w:t>
      </w:r>
    </w:p>
    <w:p>
      <w:pPr>
        <w:pStyle w:val="itsentry"/>
        <w:keepNext/>
        <w:keepLines/>
        <w:spacing w:after="0"/>
      </w:pPr>
      <w:r>
        <w:t>Kabia, Isata</w:t>
      </w:r>
      <w:r>
        <w:t xml:space="preserve"> - </w:t>
      </w:r>
      <w:r>
        <w:rPr>
          <w:color w:val="000000" w:themeColor="hyperlink"/>
          <w:u w:val="single"/>
        </w:rPr>
        <w:hyperlink r:id="rId238">
          <w:r>
            <w:rPr/>
            <w:t>A/C.2/72/SR.3</w:t>
          </w:r>
        </w:hyperlink>
      </w:r>
    </w:p>
    <w:p>
      <w:pPr>
        <w:pStyle w:val="itssubhead"/>
        <w:keepNext/>
        <w:keepLines/>
        <w:spacing w:after="0"/>
      </w:pPr>
      <w:r>
        <w:t>SUSTAINABLE DEVELOPMENT (Agenda Item 19)</w:t>
      </w:r>
    </w:p>
    <w:p>
      <w:pPr>
        <w:pStyle w:val="itsentry"/>
        <w:keepNext/>
        <w:keepLines/>
        <w:spacing w:after="0"/>
      </w:pPr>
      <w:r>
        <w:t>George, Alan Ebun</w:t>
      </w:r>
      <w:r>
        <w:t xml:space="preserve"> - </w:t>
      </w:r>
      <w:r>
        <w:rPr>
          <w:color w:val="000000" w:themeColor="hyperlink"/>
          <w:u w:val="single"/>
        </w:rPr>
        <w:hyperlink r:id="rId10">
          <w:r>
            <w:rPr/>
            <w:t>A/C.2/72/SR.11</w:t>
          </w:r>
        </w:hyperlink>
      </w:r>
    </w:p>
    <w:p>
      <w:pPr>
        <w:pStyle w:val="itssubhead"/>
        <w:keepNext/>
        <w:keepLines/>
        <w:spacing w:after="0"/>
      </w:pPr>
      <w:r>
        <w:t>SCIENCE AND TECHNOLOGY--DEVELOPMENT (Agenda Item 21b)</w:t>
      </w:r>
    </w:p>
    <w:p>
      <w:pPr>
        <w:pStyle w:val="itsentry"/>
        <w:keepNext/>
        <w:keepLines/>
        <w:spacing w:after="0"/>
      </w:pPr>
      <w:r>
        <w:t>George, Alan Ebun</w:t>
      </w:r>
      <w:r>
        <w:t xml:space="preserve"> - </w:t>
      </w:r>
      <w:r>
        <w:rPr>
          <w:color w:val="000000" w:themeColor="hyperlink"/>
          <w:u w:val="single"/>
        </w:rPr>
        <w:hyperlink r:id="rId10">
          <w:r>
            <w:rPr/>
            <w:t>A/C.2/72/SR.11</w:t>
          </w:r>
        </w:hyperlink>
      </w:r>
    </w:p>
    <w:p>
      <w:pPr>
        <w:pStyle w:val="itssubhead"/>
        <w:keepNext/>
        <w:keepLines/>
        <w:spacing w:after="0"/>
      </w:pPr>
      <w:r>
        <w:t>PEACEBUILDING (Agenda Item 65)</w:t>
      </w:r>
    </w:p>
    <w:p>
      <w:pPr>
        <w:pStyle w:val="itsentry"/>
        <w:keepNext/>
        <w:keepLines/>
        <w:spacing w:after="0"/>
      </w:pPr>
      <w:r>
        <w:t>Sumah, Adikalie Foday</w:t>
      </w:r>
      <w:r>
        <w:t xml:space="preserve"> - </w:t>
      </w:r>
      <w:r>
        <w:rPr>
          <w:color w:val="000000" w:themeColor="hyperlink"/>
          <w:u w:val="single"/>
        </w:rPr>
        <w:hyperlink r:id="rId144">
          <w:r>
            <w:rPr/>
            <w:t>A/72/PV.86</w:t>
          </w:r>
        </w:hyperlink>
      </w:r>
    </w:p>
    <w:p>
      <w:pPr>
        <w:pStyle w:val="itssubhead"/>
        <w:keepNext/>
        <w:keepLines/>
        <w:spacing w:after="0"/>
      </w:pPr>
      <w:r>
        <w:t>FALKLAND ISLANDS (MALVINAS) QUESTION (Agenda Item 46)</w:t>
      </w:r>
    </w:p>
    <w:p>
      <w:pPr>
        <w:pStyle w:val="itsentry"/>
        <w:keepNext/>
        <w:keepLines/>
        <w:spacing w:after="0"/>
      </w:pPr>
      <w:r>
        <w:t>Koroma, Amadu</w:t>
      </w:r>
      <w:r>
        <w:t xml:space="preserve"> - </w:t>
      </w:r>
      <w:r>
        <w:rPr>
          <w:color w:val="000000" w:themeColor="hyperlink"/>
          <w:u w:val="single"/>
        </w:rPr>
        <w:hyperlink r:id="rId151">
          <w:r>
            <w:rPr/>
            <w:t>A/C.4/72/SR.6</w:t>
          </w:r>
        </w:hyperlink>
      </w:r>
    </w:p>
    <w:p>
      <w:pPr>
        <w:pStyle w:val="itssubhead"/>
        <w:keepNext/>
        <w:keepLines/>
        <w:spacing w:after="0"/>
      </w:pPr>
      <w:r>
        <w:t>WESTERN SAHARA QUESTION (Agenda Item 62)</w:t>
      </w:r>
    </w:p>
    <w:p>
      <w:pPr>
        <w:pStyle w:val="itsentry"/>
        <w:keepNext/>
        <w:keepLines/>
        <w:spacing w:after="0"/>
      </w:pPr>
      <w:r>
        <w:t>Koroma, Amadu</w:t>
      </w:r>
      <w:r>
        <w:t xml:space="preserve"> - </w:t>
      </w:r>
      <w:r>
        <w:rPr>
          <w:color w:val="000000" w:themeColor="hyperlink"/>
          <w:u w:val="single"/>
        </w:rPr>
        <w:hyperlink r:id="rId151">
          <w:r>
            <w:rPr/>
            <w:t>A/C.4/72/SR.6</w:t>
          </w:r>
        </w:hyperlink>
      </w:r>
    </w:p>
    <w:p>
      <w:pPr>
        <w:pStyle w:val="itssubhead"/>
        <w:keepNext/>
        <w:keepLines/>
        <w:spacing w:after="0"/>
      </w:pPr>
      <w:r>
        <w:t>UN. GENERAL ASSEMBLY (72ND SESS. : 2017-2018)--GENERAL DEBATE (Agenda Item 8)</w:t>
      </w:r>
    </w:p>
    <w:p>
      <w:pPr>
        <w:pStyle w:val="itsentry"/>
        <w:keepNext/>
        <w:keepLines/>
        <w:spacing w:after="0"/>
      </w:pPr>
      <w:r>
        <w:t>Kamara, Samura M.W.</w:t>
      </w:r>
      <w:r>
        <w:t xml:space="preserve"> - </w:t>
      </w:r>
      <w:r>
        <w:rPr>
          <w:color w:val="000000" w:themeColor="hyperlink"/>
          <w:u w:val="single"/>
        </w:rPr>
        <w:hyperlink r:id="rId89">
          <w:r>
            <w:rPr/>
            <w:t>A/72/PV.18</w:t>
          </w:r>
        </w:hyperlink>
      </w:r>
    </w:p>
    <w:p>
      <w:pPr>
        <w:pStyle w:val="itssubhead"/>
        <w:keepNext/>
        <w:keepLines/>
        <w:spacing w:after="0"/>
      </w:pPr>
      <w:r>
        <w:t>WOMEN'S ADVANCEMENT--CONFERENCES (Agenda Item 28b)</w:t>
      </w:r>
    </w:p>
    <w:p>
      <w:pPr>
        <w:pStyle w:val="itsentry"/>
        <w:keepNext/>
        <w:keepLines/>
        <w:spacing w:after="0"/>
      </w:pPr>
      <w:r>
        <w:t>Kabia, Isata</w:t>
      </w:r>
      <w:r>
        <w:t xml:space="preserve"> - </w:t>
      </w:r>
      <w:r>
        <w:rPr>
          <w:color w:val="000000" w:themeColor="hyperlink"/>
          <w:u w:val="single"/>
        </w:rPr>
        <w:hyperlink r:id="rId142">
          <w:r>
            <w:rPr/>
            <w:t>A/C.3/72/SR.8</w:t>
          </w:r>
        </w:hyperlink>
      </w:r>
    </w:p>
    <w:p>
      <w:pPr>
        <w:pStyle w:val="itssubhead"/>
        <w:keepNext/>
        <w:keepLines/>
        <w:spacing w:after="0"/>
      </w:pPr>
      <w:r>
        <w:t>DECOLONIZATION (Agenda Item 62)</w:t>
      </w:r>
    </w:p>
    <w:p>
      <w:pPr>
        <w:pStyle w:val="itsentry"/>
        <w:keepNext/>
        <w:keepLines/>
        <w:spacing w:after="0"/>
      </w:pPr>
      <w:r>
        <w:t>Koroma, Amadu</w:t>
      </w:r>
      <w:r>
        <w:t xml:space="preserve"> - </w:t>
      </w:r>
      <w:r>
        <w:rPr>
          <w:color w:val="000000" w:themeColor="hyperlink"/>
          <w:u w:val="single"/>
        </w:rPr>
        <w:hyperlink r:id="rId151">
          <w:r>
            <w:rPr/>
            <w:t>A/C.4/72/SR.6</w:t>
          </w:r>
        </w:hyperlink>
      </w:r>
    </w:p>
    <w:p>
      <w:pPr>
        <w:pStyle w:val="itssubhead"/>
        <w:keepNext/>
        <w:keepLines/>
        <w:spacing w:after="0"/>
      </w:pPr>
      <w:r>
        <w:t>PERSONS WITH DISABILITIES--HUMAN RIGHTS (Agenda Item 72a)</w:t>
      </w:r>
    </w:p>
    <w:p>
      <w:pPr>
        <w:pStyle w:val="itsentry"/>
        <w:keepNext/>
        <w:keepLines/>
        <w:spacing w:after="0"/>
      </w:pPr>
      <w:r>
        <w:t>Sheriff, Victor Abdulai</w:t>
      </w:r>
      <w:r>
        <w:t xml:space="preserve"> - </w:t>
      </w:r>
      <w:r>
        <w:rPr>
          <w:color w:val="000000" w:themeColor="hyperlink"/>
          <w:u w:val="single"/>
        </w:rPr>
        <w:hyperlink r:id="rId168">
          <w:r>
            <w:rPr/>
            <w:t>A/C.3/72/SR.53</w:t>
          </w:r>
        </w:hyperlink>
      </w:r>
    </w:p>
    <w:p>
      <w:pPr>
        <w:pStyle w:val="itssubhead"/>
        <w:keepNext/>
        <w:keepLines/>
        <w:spacing w:after="0"/>
      </w:pPr>
      <w:r>
        <w:t>TERRORISM (Agenda Item 109)</w:t>
      </w:r>
    </w:p>
    <w:p>
      <w:pPr>
        <w:pStyle w:val="itsentry"/>
        <w:keepNext/>
        <w:keepLines/>
        <w:spacing w:after="0"/>
      </w:pPr>
      <w:r>
        <w:t>George, Saifu</w:t>
      </w:r>
      <w:r>
        <w:t xml:space="preserve"> - </w:t>
      </w:r>
      <w:r>
        <w:rPr>
          <w:color w:val="000000" w:themeColor="hyperlink"/>
          <w:u w:val="single"/>
        </w:rPr>
        <w:hyperlink r:id="rId110">
          <w:r>
            <w:rPr/>
            <w:t>A/C.6/72/SR.4</w:t>
          </w:r>
        </w:hyperlink>
      </w:r>
    </w:p>
    <w:p>
      <w:pPr>
        <w:pStyle w:val="itssubhead"/>
        <w:keepNext/>
        <w:keepLines/>
        <w:spacing w:after="0"/>
      </w:pPr>
      <w:r>
        <w:t>NEW CALEDONIA QUESTION (Agenda Item 62)</w:t>
      </w:r>
    </w:p>
    <w:p>
      <w:pPr>
        <w:pStyle w:val="itsentry"/>
        <w:keepNext/>
        <w:keepLines/>
        <w:spacing w:after="0"/>
      </w:pPr>
      <w:r>
        <w:t>Koroma, Amadu</w:t>
      </w:r>
      <w:r>
        <w:t xml:space="preserve"> - </w:t>
      </w:r>
      <w:r>
        <w:rPr>
          <w:color w:val="000000" w:themeColor="hyperlink"/>
          <w:u w:val="single"/>
        </w:rPr>
        <w:hyperlink r:id="rId151">
          <w:r>
            <w:rPr/>
            <w:t>A/C.4/72/SR.6</w:t>
          </w:r>
        </w:hyperlink>
      </w:r>
    </w:p>
    <w:p>
      <w:pPr>
        <w:pStyle w:val="itssubhead"/>
        <w:keepNext/>
        <w:keepLines/>
        <w:spacing w:after="0"/>
      </w:pPr>
      <w:r>
        <w:t>UN--BUDGET (2018-2019) (Agenda Item 136)</w:t>
      </w:r>
    </w:p>
    <w:p>
      <w:pPr>
        <w:pStyle w:val="itsentry"/>
        <w:keepNext/>
        <w:keepLines/>
        <w:spacing w:after="0"/>
      </w:pPr>
      <w:r>
        <w:t>Koroma, Felix Alie</w:t>
      </w:r>
      <w:r>
        <w:t xml:space="preserve"> - </w:t>
      </w:r>
      <w:r>
        <w:rPr>
          <w:color w:val="000000" w:themeColor="hyperlink"/>
          <w:u w:val="single"/>
        </w:rPr>
        <w:hyperlink r:id="rId293">
          <w:r>
            <w:rPr/>
            <w:t>A/C.5/72/SR.14</w:t>
          </w:r>
        </w:hyperlink>
      </w:r>
      <w:r>
        <w:br/>
      </w:r>
    </w:p>
    <w:p>
      <w:pPr>
        <w:pStyle w:val="itshead"/>
        <w:keepNext/>
        <w:keepLines/>
      </w:pPr>
      <w:r>
        <w:t>Singapore</w:t>
      </w:r>
    </w:p>
    <w:p>
      <w:pPr>
        <w:pStyle w:val="itssubhead"/>
        <w:keepNext/>
        <w:keepLines/>
        <w:spacing w:after="0"/>
      </w:pPr>
      <w:r>
        <w:t>HUMAN RIGHTS--MYANMAR (Agenda Item 72c)</w:t>
      </w:r>
    </w:p>
    <w:p>
      <w:pPr>
        <w:pStyle w:val="itsentry"/>
        <w:keepNext/>
        <w:keepLines/>
        <w:spacing w:after="0"/>
      </w:pPr>
      <w:r>
        <w:t>Gafoor, Burhan</w:t>
      </w:r>
      <w:r>
        <w:t xml:space="preserve"> - </w:t>
      </w:r>
      <w:r>
        <w:rPr>
          <w:color w:val="000000" w:themeColor="hyperlink"/>
          <w:u w:val="single"/>
        </w:rPr>
        <w:hyperlink r:id="rId173">
          <w:r>
            <w:rPr/>
            <w:t>A/C.3/72/SR.47</w:t>
          </w:r>
        </w:hyperlink>
      </w:r>
    </w:p>
    <w:p>
      <w:pPr>
        <w:pStyle w:val="itsentry"/>
        <w:keepNext/>
        <w:keepLines/>
        <w:spacing w:after="0"/>
      </w:pPr>
      <w:r>
        <w:t>Teo, Joseph Choon Heng</w:t>
      </w:r>
      <w:r>
        <w:t xml:space="preserve"> - </w:t>
      </w:r>
      <w:r>
        <w:rPr>
          <w:color w:val="000000" w:themeColor="hyperlink"/>
          <w:u w:val="single"/>
        </w:rPr>
        <w:hyperlink r:id="rId195">
          <w:r>
            <w:rPr/>
            <w:t>A/C.3/72/SR.31</w:t>
          </w:r>
        </w:hyperlink>
      </w:r>
    </w:p>
    <w:p>
      <w:pPr>
        <w:pStyle w:val="itssubhead"/>
        <w:keepNext/>
        <w:keepLines/>
        <w:spacing w:after="0"/>
      </w:pPr>
      <w:r>
        <w:t>COUNTER-TERRORISM (Agenda Item 118)</w:t>
      </w:r>
    </w:p>
    <w:p>
      <w:pPr>
        <w:pStyle w:val="itsentry"/>
        <w:keepNext/>
        <w:keepLines/>
        <w:spacing w:after="0"/>
      </w:pPr>
      <w:r>
        <w:t>Tang, Luke</w:t>
      </w:r>
      <w:r>
        <w:t xml:space="preserve"> - </w:t>
      </w:r>
      <w:r>
        <w:rPr>
          <w:color w:val="000000" w:themeColor="hyperlink"/>
          <w:u w:val="single"/>
        </w:rPr>
        <w:hyperlink r:id="rId74">
          <w:r>
            <w:rPr/>
            <w:t>A/72/PV.102</w:t>
          </w:r>
        </w:hyperlink>
      </w:r>
    </w:p>
    <w:p>
      <w:pPr>
        <w:pStyle w:val="itssubhead"/>
        <w:keepNext/>
        <w:keepLines/>
        <w:spacing w:after="0"/>
      </w:pPr>
      <w:r>
        <w:t>PALESTINE QUESTION (Agenda Item 38)</w:t>
      </w:r>
    </w:p>
    <w:p>
      <w:pPr>
        <w:pStyle w:val="itsentry"/>
        <w:keepNext/>
        <w:keepLines/>
        <w:spacing w:after="0"/>
      </w:pPr>
      <w:r>
        <w:t>Teo, Joseph Choon Heng</w:t>
      </w:r>
      <w:r>
        <w:t xml:space="preserve"> - </w:t>
      </w:r>
      <w:r>
        <w:rPr>
          <w:color w:val="000000" w:themeColor="hyperlink"/>
          <w:u w:val="single"/>
        </w:rPr>
        <w:hyperlink r:id="rId109">
          <w:r>
            <w:rPr/>
            <w:t>A/72/PV.60</w:t>
          </w:r>
        </w:hyperlink>
      </w:r>
    </w:p>
    <w:p>
      <w:pPr>
        <w:pStyle w:val="itssubhead"/>
        <w:keepNext/>
        <w:keepLines/>
        <w:spacing w:after="0"/>
      </w:pPr>
      <w:r>
        <w:t>DEVELOPMENT FINANCE (Agenda Item 17b)</w:t>
      </w:r>
    </w:p>
    <w:p>
      <w:pPr>
        <w:pStyle w:val="itsentry"/>
        <w:keepNext/>
        <w:keepLines/>
        <w:spacing w:after="0"/>
      </w:pPr>
      <w:r>
        <w:t>Lum, Hui Zhen</w:t>
      </w:r>
      <w:r>
        <w:t xml:space="preserve"> - </w:t>
      </w:r>
      <w:r>
        <w:rPr>
          <w:color w:val="000000" w:themeColor="hyperlink"/>
          <w:u w:val="single"/>
        </w:rPr>
        <w:hyperlink r:id="rId25">
          <w:r>
            <w:rPr/>
            <w:t>A/C.2/72/SR.6</w:t>
          </w:r>
        </w:hyperlink>
      </w:r>
    </w:p>
    <w:p>
      <w:pPr>
        <w:pStyle w:val="itssubhead"/>
        <w:keepNext/>
        <w:keepLines/>
        <w:spacing w:after="0"/>
      </w:pPr>
      <w:r>
        <w:t>UN--FINANCIAL SITUATION (Agenda Item 138)</w:t>
      </w:r>
    </w:p>
    <w:p>
      <w:pPr>
        <w:pStyle w:val="itsentry"/>
        <w:keepNext/>
        <w:keepLines/>
        <w:spacing w:after="0"/>
      </w:pPr>
      <w:r>
        <w:t>Lee, Diana Minyi</w:t>
      </w:r>
      <w:r>
        <w:t xml:space="preserve"> - </w:t>
      </w:r>
      <w:r>
        <w:rPr>
          <w:color w:val="000000" w:themeColor="hyperlink"/>
          <w:u w:val="single"/>
        </w:rPr>
        <w:hyperlink r:id="rId193">
          <w:r>
            <w:rPr/>
            <w:t>A/C.5/72/SR.5</w:t>
          </w:r>
        </w:hyperlink>
      </w:r>
    </w:p>
    <w:p>
      <w:pPr>
        <w:pStyle w:val="itssubhead"/>
        <w:keepNext/>
        <w:keepLines/>
        <w:spacing w:after="0"/>
      </w:pPr>
      <w:r>
        <w:t>SMALL ARMS--ILLICIT TRAFFIC (Agenda Item 99p)</w:t>
      </w:r>
    </w:p>
    <w:p>
      <w:pPr>
        <w:pStyle w:val="itsentry"/>
        <w:keepNext/>
        <w:keepLines/>
        <w:spacing w:after="0"/>
      </w:pPr>
      <w:r>
        <w:t>Lim, Tong Hai</w:t>
      </w:r>
      <w:r>
        <w:t xml:space="preserve"> - </w:t>
      </w:r>
      <w:r>
        <w:rPr>
          <w:color w:val="000000" w:themeColor="hyperlink"/>
          <w:u w:val="single"/>
        </w:rPr>
        <w:hyperlink r:id="rId36">
          <w:r>
            <w:rPr/>
            <w:t>A/C.1/72/PV.18</w:t>
          </w:r>
        </w:hyperlink>
      </w:r>
    </w:p>
    <w:p>
      <w:pPr>
        <w:pStyle w:val="itssubhead"/>
        <w:keepNext/>
        <w:keepLines/>
        <w:spacing w:after="0"/>
      </w:pPr>
      <w:r>
        <w:t>CRIME PREVENTION (Agenda Item 107)</w:t>
      </w:r>
    </w:p>
    <w:p>
      <w:pPr>
        <w:pStyle w:val="itsentry"/>
        <w:keepNext/>
        <w:keepLines/>
        <w:spacing w:after="0"/>
      </w:pPr>
      <w:r>
        <w:t>Lee, Huan Ting</w:t>
      </w:r>
      <w:r>
        <w:t xml:space="preserve"> - </w:t>
      </w:r>
      <w:r>
        <w:rPr>
          <w:color w:val="000000" w:themeColor="hyperlink"/>
          <w:u w:val="single"/>
        </w:rPr>
        <w:hyperlink r:id="rId27">
          <w:r>
            <w:rPr/>
            <w:t>A/C.3/72/SR.5</w:t>
          </w:r>
        </w:hyperlink>
      </w:r>
    </w:p>
    <w:p>
      <w:pPr>
        <w:pStyle w:val="itssubhead"/>
        <w:keepNext/>
        <w:keepLines/>
        <w:spacing w:after="0"/>
      </w:pPr>
      <w:r>
        <w:t>NARCOTIC DRUGS (Agenda Item 108)</w:t>
      </w:r>
    </w:p>
    <w:p>
      <w:pPr>
        <w:pStyle w:val="itsentry"/>
        <w:keepNext/>
        <w:keepLines/>
        <w:spacing w:after="0"/>
      </w:pPr>
      <w:r>
        <w:t>Lee, Huan Ting</w:t>
      </w:r>
      <w:r>
        <w:t xml:space="preserve"> - </w:t>
      </w:r>
      <w:r>
        <w:rPr>
          <w:color w:val="000000" w:themeColor="hyperlink"/>
          <w:u w:val="single"/>
        </w:rPr>
        <w:hyperlink r:id="rId27">
          <w:r>
            <w:rPr/>
            <w:t>A/C.3/72/SR.5</w:t>
          </w:r>
        </w:hyperlink>
      </w:r>
    </w:p>
    <w:p>
      <w:pPr>
        <w:pStyle w:val="itssubhead"/>
        <w:keepNext/>
        <w:keepLines/>
        <w:spacing w:after="0"/>
      </w:pPr>
      <w:r>
        <w:t>ELECTION VERIFICATION--UN (Agenda Item 72b)</w:t>
      </w:r>
    </w:p>
    <w:p>
      <w:pPr>
        <w:pStyle w:val="itsentry"/>
        <w:keepNext/>
        <w:keepLines/>
        <w:spacing w:after="0"/>
      </w:pPr>
      <w:r>
        <w:t xml:space="preserve">Chang, Zi Kai Mark </w:t>
      </w:r>
      <w:r>
        <w:t xml:space="preserve"> - </w:t>
      </w:r>
      <w:r>
        <w:rPr>
          <w:color w:val="000000" w:themeColor="hyperlink"/>
          <w:u w:val="single"/>
        </w:rPr>
        <w:hyperlink r:id="rId75">
          <w:r>
            <w:rPr/>
            <w:t>A/C.3/72/SR.44</w:t>
          </w:r>
        </w:hyperlink>
      </w:r>
    </w:p>
    <w:p>
      <w:pPr>
        <w:pStyle w:val="itssubhead"/>
        <w:keepNext/>
        <w:keepLines/>
        <w:spacing w:after="0"/>
      </w:pPr>
      <w:r>
        <w:t>INTERNATIONAL TRADE LAW (Agenda Item 79)</w:t>
      </w:r>
    </w:p>
    <w:p>
      <w:pPr>
        <w:pStyle w:val="itsentry"/>
        <w:keepNext/>
        <w:keepLines/>
        <w:spacing w:after="0"/>
      </w:pPr>
      <w:r>
        <w:t>Fong, Mian Yi Seraphina</w:t>
      </w:r>
      <w:r>
        <w:t xml:space="preserve"> - </w:t>
      </w:r>
      <w:r>
        <w:rPr>
          <w:color w:val="000000" w:themeColor="hyperlink"/>
          <w:u w:val="single"/>
        </w:rPr>
        <w:hyperlink r:id="rId162">
          <w:r>
            <w:rPr/>
            <w:t>A/C.6/72/SR.10</w:t>
          </w:r>
        </w:hyperlink>
      </w:r>
    </w:p>
    <w:p>
      <w:pPr>
        <w:pStyle w:val="itssubhead"/>
        <w:keepNext/>
        <w:keepLines/>
        <w:spacing w:after="0"/>
      </w:pPr>
      <w:r>
        <w:t>GUAM QUESTION (Agenda Item 62)</w:t>
      </w:r>
    </w:p>
    <w:p>
      <w:pPr>
        <w:pStyle w:val="itsentry"/>
        <w:keepNext/>
        <w:keepLines/>
        <w:spacing w:after="0"/>
      </w:pPr>
      <w:r>
        <w:t>Lim, Tong Hai</w:t>
      </w:r>
      <w:r>
        <w:t xml:space="preserve"> - </w:t>
      </w:r>
      <w:r>
        <w:rPr>
          <w:color w:val="000000" w:themeColor="hyperlink"/>
          <w:u w:val="single"/>
        </w:rPr>
        <w:hyperlink r:id="rId150">
          <w:r>
            <w:rPr/>
            <w:t>A/C.4/72/SR.27</w:t>
          </w:r>
        </w:hyperlink>
      </w:r>
    </w:p>
    <w:p>
      <w:pPr>
        <w:pStyle w:val="itssubhead"/>
        <w:keepNext/>
        <w:keepLines/>
        <w:spacing w:after="0"/>
      </w:pPr>
      <w:r>
        <w:t>LAW OF THE SEA (Agenda Item 77a)</w:t>
      </w:r>
    </w:p>
    <w:p>
      <w:pPr>
        <w:pStyle w:val="itsentry"/>
        <w:keepNext/>
        <w:keepLines/>
        <w:spacing w:after="0"/>
      </w:pPr>
      <w:r>
        <w:t>Gafoor, Burhan</w:t>
      </w:r>
      <w:r>
        <w:t xml:space="preserve"> - </w:t>
      </w:r>
      <w:r>
        <w:rPr>
          <w:color w:val="000000" w:themeColor="hyperlink"/>
          <w:u w:val="single"/>
        </w:rPr>
        <w:hyperlink r:id="rId171">
          <w:r>
            <w:rPr/>
            <w:t>A/72/PV.63</w:t>
          </w:r>
        </w:hyperlink>
      </w:r>
    </w:p>
    <w:p>
      <w:pPr>
        <w:pStyle w:val="itssubhead"/>
        <w:keepNext/>
        <w:keepLines/>
        <w:spacing w:after="0"/>
      </w:pPr>
      <w:r>
        <w:t>SUSTAINABLE ENERGY (Agenda Item 19i)</w:t>
      </w:r>
    </w:p>
    <w:p>
      <w:pPr>
        <w:pStyle w:val="itsentry"/>
        <w:keepNext/>
        <w:keepLines/>
        <w:spacing w:after="0"/>
      </w:pPr>
      <w:r>
        <w:t>Yii, Chen Lun Martin</w:t>
      </w:r>
      <w:r>
        <w:t xml:space="preserve"> - </w:t>
      </w:r>
      <w:r>
        <w:rPr>
          <w:color w:val="000000" w:themeColor="hyperlink"/>
          <w:u w:val="single"/>
        </w:rPr>
        <w:hyperlink r:id="rId229">
          <w:r>
            <w:rPr/>
            <w:t>A/C.2/72/SR.9</w:t>
          </w:r>
        </w:hyperlink>
      </w:r>
    </w:p>
    <w:p>
      <w:pPr>
        <w:pStyle w:val="itssubhead"/>
        <w:keepNext/>
        <w:keepLines/>
        <w:spacing w:after="0"/>
      </w:pPr>
      <w:r>
        <w:t>ARMS RACE--OUTER SPACE (Agenda Item 97a)</w:t>
      </w:r>
    </w:p>
    <w:p>
      <w:pPr>
        <w:pStyle w:val="itsentry"/>
        <w:keepNext/>
        <w:keepLines/>
        <w:spacing w:after="0"/>
      </w:pPr>
      <w:r>
        <w:t>Leong, Rui Yue Andrea</w:t>
      </w:r>
      <w:r>
        <w:t xml:space="preserve"> - </w:t>
      </w:r>
      <w:r>
        <w:rPr>
          <w:color w:val="000000" w:themeColor="hyperlink"/>
          <w:u w:val="single"/>
        </w:rPr>
        <w:hyperlink r:id="rId63">
          <w:r>
            <w:rPr/>
            <w:t>A/C.1/72/PV.26</w:t>
          </w:r>
        </w:hyperlink>
      </w:r>
    </w:p>
    <w:p>
      <w:pPr>
        <w:pStyle w:val="itssubhead"/>
        <w:keepNext/>
        <w:keepLines/>
        <w:spacing w:after="0"/>
      </w:pPr>
      <w:r>
        <w:t>TERRORISM (Agenda Item 109)</w:t>
      </w:r>
    </w:p>
    <w:p>
      <w:pPr>
        <w:pStyle w:val="itsentry"/>
        <w:keepNext/>
        <w:keepLines/>
        <w:spacing w:after="0"/>
      </w:pPr>
      <w:r>
        <w:t xml:space="preserve">Liang, Qixin </w:t>
      </w:r>
      <w:r>
        <w:t xml:space="preserve"> - </w:t>
      </w:r>
      <w:r>
        <w:rPr>
          <w:color w:val="000000" w:themeColor="hyperlink"/>
          <w:u w:val="single"/>
        </w:rPr>
        <w:hyperlink r:id="rId52">
          <w:r>
            <w:rPr/>
            <w:t>A/C.6/72/SR.1</w:t>
          </w:r>
        </w:hyperlink>
      </w:r>
    </w:p>
    <w:p>
      <w:pPr>
        <w:pStyle w:val="itssubhead"/>
        <w:keepNext/>
        <w:keepLines/>
        <w:spacing w:after="0"/>
      </w:pPr>
      <w:r>
        <w:t>NON-CITIZENS--DEPORTATION (Agenda Item 82)</w:t>
      </w:r>
    </w:p>
    <w:p>
      <w:pPr>
        <w:pStyle w:val="itsentry"/>
        <w:keepNext/>
        <w:keepLines/>
        <w:spacing w:after="0"/>
      </w:pPr>
      <w:r>
        <w:t>Tang, Luke</w:t>
      </w:r>
      <w:r>
        <w:t xml:space="preserve"> - </w:t>
      </w:r>
      <w:r>
        <w:rPr>
          <w:color w:val="000000" w:themeColor="hyperlink"/>
          <w:u w:val="single"/>
        </w:rPr>
        <w:hyperlink r:id="rId177">
          <w:r>
            <w:rPr/>
            <w:t>A/C.6/72/SR.14</w:t>
          </w:r>
        </w:hyperlink>
      </w:r>
    </w:p>
    <w:p>
      <w:pPr>
        <w:pStyle w:val="itssubhead"/>
        <w:keepNext/>
        <w:keepLines/>
        <w:spacing w:after="0"/>
      </w:pPr>
      <w:r>
        <w:t>INTERNATIONAL LAW (Agenda Item 81)</w:t>
      </w:r>
    </w:p>
    <w:p>
      <w:pPr>
        <w:pStyle w:val="itsentry"/>
        <w:keepNext/>
        <w:keepLines/>
        <w:spacing w:after="0"/>
      </w:pPr>
      <w:r>
        <w:t>Hong, Daphne Fan Sin</w:t>
      </w:r>
      <w:r>
        <w:t xml:space="preserve"> - </w:t>
      </w:r>
      <w:r>
        <w:rPr>
          <w:color w:val="000000" w:themeColor="hyperlink"/>
          <w:u w:val="single"/>
        </w:rPr>
        <w:hyperlink r:id="rId190">
          <w:r>
            <w:rPr/>
            <w:t>A/C.6/72/SR.22</w:t>
          </w:r>
        </w:hyperlink>
      </w:r>
    </w:p>
    <w:p>
      <w:pPr>
        <w:pStyle w:val="itsentry"/>
        <w:keepNext/>
        <w:keepLines/>
        <w:spacing w:after="0"/>
      </w:pPr>
      <w:r>
        <w:t>Yee, Woon Chin Lionel</w:t>
      </w:r>
      <w:r>
        <w:t xml:space="preserve"> - </w:t>
      </w:r>
      <w:r>
        <w:rPr>
          <w:color w:val="000000" w:themeColor="hyperlink"/>
          <w:u w:val="single"/>
        </w:rPr>
        <w:hyperlink r:id="rId189">
          <w:r>
            <w:rPr/>
            <w:t>A/C.6/72/SR.18</w:t>
          </w:r>
        </w:hyperlink>
      </w:r>
    </w:p>
    <w:p>
      <w:pPr>
        <w:pStyle w:val="itsentry"/>
        <w:keepNext/>
        <w:keepLines/>
        <w:spacing w:after="0"/>
      </w:pPr>
      <w:r>
        <w:t>Fong, Mian Yi Seraphina</w:t>
      </w:r>
      <w:r>
        <w:t xml:space="preserve"> - </w:t>
      </w:r>
      <w:r>
        <w:rPr>
          <w:color w:val="000000" w:themeColor="hyperlink"/>
          <w:u w:val="single"/>
        </w:rPr>
        <w:hyperlink r:id="rId205">
          <w:r>
            <w:rPr/>
            <w:t>A/C.6/72/SR.25</w:t>
          </w:r>
        </w:hyperlink>
      </w:r>
    </w:p>
    <w:p>
      <w:pPr>
        <w:pStyle w:val="itssubhead"/>
        <w:keepNext/>
        <w:keepLines/>
        <w:spacing w:after="0"/>
      </w:pPr>
      <w:r>
        <w:t>ICJ--REPORTS (2016-2017) (Agenda Item 74)</w:t>
      </w:r>
    </w:p>
    <w:p>
      <w:pPr>
        <w:pStyle w:val="itsentry"/>
        <w:keepNext/>
        <w:keepLines/>
        <w:spacing w:after="0"/>
      </w:pPr>
      <w:r>
        <w:t>Gafoor, Burhan</w:t>
      </w:r>
      <w:r>
        <w:t xml:space="preserve"> - </w:t>
      </w:r>
      <w:r>
        <w:rPr>
          <w:color w:val="000000" w:themeColor="hyperlink"/>
          <w:u w:val="single"/>
        </w:rPr>
        <w:hyperlink r:id="rId224">
          <w:r>
            <w:rPr/>
            <w:t>A/72/PV.34</w:t>
          </w:r>
        </w:hyperlink>
      </w:r>
    </w:p>
    <w:p>
      <w:pPr>
        <w:pStyle w:val="itssubhead"/>
        <w:keepNext/>
        <w:keepLines/>
        <w:spacing w:after="0"/>
      </w:pPr>
      <w:r>
        <w:t>PEACEKEEPING OPERATIONS (Agenda Item 55)</w:t>
      </w:r>
    </w:p>
    <w:p>
      <w:pPr>
        <w:pStyle w:val="itsentry"/>
        <w:keepNext/>
        <w:keepLines/>
        <w:spacing w:after="0"/>
      </w:pPr>
      <w:r>
        <w:t>Ng, Chuin Song</w:t>
      </w:r>
      <w:r>
        <w:t xml:space="preserve"> - </w:t>
      </w:r>
      <w:r>
        <w:rPr>
          <w:color w:val="000000" w:themeColor="hyperlink"/>
          <w:u w:val="single"/>
        </w:rPr>
        <w:hyperlink r:id="rId251">
          <w:r>
            <w:rPr/>
            <w:t>A/C.4/72/SR.19</w:t>
          </w:r>
        </w:hyperlink>
      </w:r>
    </w:p>
    <w:p>
      <w:pPr>
        <w:pStyle w:val="itssubhead"/>
        <w:keepNext/>
        <w:keepLines/>
        <w:spacing w:after="0"/>
      </w:pPr>
      <w:r>
        <w:t>STRADDLING FISH STOCKS (Agenda Item 77b)</w:t>
      </w:r>
    </w:p>
    <w:p>
      <w:pPr>
        <w:pStyle w:val="itsentry"/>
        <w:keepNext/>
        <w:keepLines/>
        <w:spacing w:after="0"/>
      </w:pPr>
      <w:r>
        <w:t>Gafoor, Burhan</w:t>
      </w:r>
      <w:r>
        <w:t xml:space="preserve"> - </w:t>
      </w:r>
      <w:r>
        <w:rPr>
          <w:color w:val="000000" w:themeColor="hyperlink"/>
          <w:u w:val="single"/>
        </w:rPr>
        <w:hyperlink r:id="rId171">
          <w:r>
            <w:rPr/>
            <w:t>A/72/PV.63</w:t>
          </w:r>
        </w:hyperlink>
      </w:r>
    </w:p>
    <w:p>
      <w:pPr>
        <w:pStyle w:val="itssubhead"/>
        <w:keepNext/>
        <w:keepLines/>
        <w:spacing w:after="0"/>
      </w:pPr>
      <w:r>
        <w:t>INFORMATION--INTERNATIONAL SECURITY (Agenda Item 94)</w:t>
      </w:r>
    </w:p>
    <w:p>
      <w:pPr>
        <w:pStyle w:val="itsentry"/>
        <w:keepNext/>
        <w:keepLines/>
        <w:spacing w:after="0"/>
      </w:pPr>
      <w:r>
        <w:t>Goh, Yan Kim</w:t>
      </w:r>
      <w:r>
        <w:t xml:space="preserve"> - </w:t>
      </w:r>
      <w:r>
        <w:rPr>
          <w:color w:val="000000" w:themeColor="hyperlink"/>
          <w:u w:val="single"/>
        </w:rPr>
        <w:hyperlink r:id="rId232">
          <w:r>
            <w:rPr/>
            <w:t>A/C.1/72/PV.27</w:t>
          </w:r>
        </w:hyperlink>
      </w:r>
    </w:p>
    <w:p>
      <w:pPr>
        <w:pStyle w:val="itsentry"/>
        <w:keepNext/>
        <w:keepLines/>
        <w:spacing w:after="0"/>
      </w:pPr>
      <w:r>
        <w:t>Teo, Joseph Choon Heng</w:t>
      </w:r>
      <w:r>
        <w:t xml:space="preserve"> - </w:t>
      </w:r>
      <w:r>
        <w:rPr>
          <w:color w:val="000000" w:themeColor="hyperlink"/>
          <w:u w:val="single"/>
        </w:rPr>
        <w:hyperlink r:id="rId34">
          <w:r>
            <w:rPr/>
            <w:t>A/C.1/72/PV.19</w:t>
          </w:r>
        </w:hyperlink>
      </w:r>
    </w:p>
    <w:p>
      <w:pPr>
        <w:pStyle w:val="itssubhead"/>
        <w:keepNext/>
        <w:keepLines/>
        <w:spacing w:after="0"/>
      </w:pPr>
      <w:r>
        <w:t>UN. GENERAL ASSEMBLY (72ND SESS. : 2017-2018)--AGENDA (Agenda Item 7)</w:t>
      </w:r>
    </w:p>
    <w:p>
      <w:pPr>
        <w:pStyle w:val="itsentry"/>
        <w:keepNext/>
        <w:keepLines/>
        <w:spacing w:after="0"/>
      </w:pPr>
      <w:r>
        <w:t>Gafoor, Burhan</w:t>
      </w:r>
      <w:r>
        <w:t xml:space="preserve"> - </w:t>
      </w:r>
      <w:r>
        <w:rPr>
          <w:color w:val="000000" w:themeColor="hyperlink"/>
          <w:u w:val="single"/>
        </w:rPr>
        <w:hyperlink r:id="rId99">
          <w:r>
            <w:rPr/>
            <w:t>A/72/PV.2</w:t>
          </w:r>
        </w:hyperlink>
      </w:r>
    </w:p>
    <w:p>
      <w:pPr>
        <w:pStyle w:val="itssubhead"/>
        <w:keepNext/>
        <w:keepLines/>
        <w:spacing w:after="0"/>
      </w:pPr>
      <w:r>
        <w:t>POVERTY--INTERNATIONAL DECADE (2008-2017) (Agenda Item 23a)</w:t>
      </w:r>
    </w:p>
    <w:p>
      <w:pPr>
        <w:pStyle w:val="itsentry"/>
        <w:keepNext/>
        <w:keepLines/>
        <w:spacing w:after="0"/>
      </w:pPr>
      <w:r>
        <w:t>Ng, Angela</w:t>
      </w:r>
      <w:r>
        <w:t xml:space="preserve"> - </w:t>
      </w:r>
      <w:r>
        <w:rPr>
          <w:color w:val="000000" w:themeColor="hyperlink"/>
          <w:u w:val="single"/>
        </w:rPr>
        <w:hyperlink r:id="rId43">
          <w:r>
            <w:rPr/>
            <w:t>A/C.2/72/SR.12</w:t>
          </w:r>
        </w:hyperlink>
      </w:r>
    </w:p>
    <w:p>
      <w:pPr>
        <w:pStyle w:val="itssubhead"/>
        <w:keepNext/>
        <w:keepLines/>
        <w:spacing w:after="0"/>
      </w:pPr>
      <w:r>
        <w:t>UN. SECRETARY-GENERAL--REPORTS (2016-2017) (Agenda Item 110)</w:t>
      </w:r>
    </w:p>
    <w:p>
      <w:pPr>
        <w:pStyle w:val="itsentry"/>
        <w:keepNext/>
        <w:keepLines/>
        <w:spacing w:after="0"/>
      </w:pPr>
      <w:r>
        <w:t>Gafoor, Burhan</w:t>
      </w:r>
      <w:r>
        <w:t xml:space="preserve"> - </w:t>
      </w:r>
      <w:r>
        <w:rPr>
          <w:color w:val="000000" w:themeColor="hyperlink"/>
          <w:u w:val="single"/>
        </w:rPr>
        <w:hyperlink r:id="rId181">
          <w:r>
            <w:rPr/>
            <w:t>A/72/PV.28</w:t>
          </w:r>
        </w:hyperlink>
      </w:r>
    </w:p>
    <w:p>
      <w:pPr>
        <w:pStyle w:val="itssubhead"/>
        <w:keepNext/>
        <w:keepLines/>
        <w:spacing w:after="0"/>
      </w:pPr>
      <w:r>
        <w:t>WOMEN'S ADVANCEMENT (Agenda Item 28a)</w:t>
      </w:r>
    </w:p>
    <w:p>
      <w:pPr>
        <w:pStyle w:val="itsentry"/>
        <w:keepNext/>
        <w:keepLines/>
        <w:spacing w:after="0"/>
      </w:pPr>
      <w:r>
        <w:t>Gan, Genie Sugene</w:t>
      </w:r>
      <w:r>
        <w:t xml:space="preserve"> - </w:t>
      </w:r>
      <w:r>
        <w:rPr>
          <w:color w:val="000000" w:themeColor="hyperlink"/>
          <w:u w:val="single"/>
        </w:rPr>
        <w:hyperlink r:id="rId142">
          <w:r>
            <w:rPr/>
            <w:t>A/C.3/72/SR.8</w:t>
          </w:r>
        </w:hyperlink>
      </w:r>
    </w:p>
    <w:p>
      <w:pPr>
        <w:pStyle w:val="itssubhead"/>
        <w:keepNext/>
        <w:keepLines/>
        <w:spacing w:after="0"/>
      </w:pPr>
      <w:r>
        <w:t>UN. SECURITY COUNCIL--MEMBERSHIP (Agenda Item 122)</w:t>
      </w:r>
    </w:p>
    <w:p>
      <w:pPr>
        <w:pStyle w:val="itsentry"/>
        <w:keepNext/>
        <w:keepLines/>
        <w:spacing w:after="0"/>
      </w:pPr>
      <w:r>
        <w:t>Gafoor, Burhan</w:t>
      </w:r>
      <w:r>
        <w:t xml:space="preserve"> - </w:t>
      </w:r>
      <w:r>
        <w:rPr>
          <w:color w:val="000000" w:themeColor="hyperlink"/>
          <w:u w:val="single"/>
        </w:rPr>
        <w:hyperlink r:id="rId81">
          <w:r>
            <w:rPr/>
            <w:t>A/72/PV.41</w:t>
          </w:r>
        </w:hyperlink>
      </w:r>
    </w:p>
    <w:p>
      <w:pPr>
        <w:pStyle w:val="itssubhead"/>
        <w:keepNext/>
        <w:keepLines/>
        <w:spacing w:after="0"/>
      </w:pPr>
      <w:r>
        <w:t>PEACEBUILDING (Agenda Item 65)</w:t>
      </w:r>
    </w:p>
    <w:p>
      <w:pPr>
        <w:pStyle w:val="itsentry"/>
        <w:keepNext/>
        <w:keepLines/>
        <w:spacing w:after="0"/>
      </w:pPr>
      <w:r>
        <w:t>Gafoor, Burhan</w:t>
      </w:r>
      <w:r>
        <w:t xml:space="preserve"> - </w:t>
      </w:r>
      <w:r>
        <w:rPr>
          <w:color w:val="000000" w:themeColor="hyperlink"/>
          <w:u w:val="single"/>
        </w:rPr>
        <w:hyperlink r:id="rId264">
          <w:r>
            <w:rPr/>
            <w:t>A/72/PV.85</w:t>
          </w:r>
        </w:hyperlink>
      </w:r>
    </w:p>
    <w:p>
      <w:pPr>
        <w:pStyle w:val="itssubhead"/>
        <w:keepNext/>
        <w:keepLines/>
        <w:spacing w:after="0"/>
      </w:pPr>
      <w:r>
        <w:t>RESPONSIBILITY TO PROTECT (Agenda Item 132)</w:t>
      </w:r>
    </w:p>
    <w:p>
      <w:pPr>
        <w:pStyle w:val="itsentry"/>
        <w:keepNext/>
        <w:keepLines/>
        <w:spacing w:after="0"/>
      </w:pPr>
      <w:r>
        <w:t>Gafoor, Burhan</w:t>
      </w:r>
      <w:r>
        <w:t xml:space="preserve"> - </w:t>
      </w:r>
      <w:r>
        <w:rPr>
          <w:color w:val="000000" w:themeColor="hyperlink"/>
          <w:u w:val="single"/>
        </w:rPr>
        <w:hyperlink r:id="rId147">
          <w:r>
            <w:rPr/>
            <w:t>A/72/PV.100</w:t>
          </w:r>
        </w:hyperlink>
      </w:r>
      <w:r>
        <w:t xml:space="preserve">; </w:t>
      </w:r>
      <w:r>
        <w:rPr>
          <w:color w:val="000000" w:themeColor="hyperlink"/>
          <w:u w:val="single"/>
        </w:rPr>
        <w:hyperlink r:id="rId99">
          <w:r>
            <w:rPr/>
            <w:t>A/72/PV.2</w:t>
          </w:r>
        </w:hyperlink>
      </w:r>
    </w:p>
    <w:p>
      <w:pPr>
        <w:pStyle w:val="itssubhead"/>
        <w:keepNext/>
        <w:keepLines/>
        <w:spacing w:after="0"/>
      </w:pPr>
      <w:r>
        <w:t>IAEA--REPORTS (2016) (Agenda Item 89)</w:t>
      </w:r>
    </w:p>
    <w:p>
      <w:pPr>
        <w:pStyle w:val="itsentry"/>
        <w:keepNext/>
        <w:keepLines/>
        <w:spacing w:after="0"/>
      </w:pPr>
      <w:r>
        <w:t>Goh, Yan Kim</w:t>
      </w:r>
      <w:r>
        <w:t xml:space="preserve"> - </w:t>
      </w:r>
      <w:r>
        <w:rPr>
          <w:color w:val="000000" w:themeColor="hyperlink"/>
          <w:u w:val="single"/>
        </w:rPr>
        <w:hyperlink r:id="rId127">
          <w:r>
            <w:rPr/>
            <w:t>A/72/PV.46</w:t>
          </w:r>
        </w:hyperlink>
      </w:r>
    </w:p>
    <w:p>
      <w:pPr>
        <w:pStyle w:val="itssubhead"/>
        <w:keepNext/>
        <w:keepLines/>
        <w:spacing w:after="0"/>
      </w:pPr>
      <w:r>
        <w:t>SPORTS (Agenda Item 11)</w:t>
      </w:r>
    </w:p>
    <w:p>
      <w:pPr>
        <w:pStyle w:val="itsentry"/>
        <w:keepNext/>
        <w:keepLines/>
        <w:spacing w:after="0"/>
      </w:pPr>
      <w:r>
        <w:t>Wong, Lee Ting</w:t>
      </w:r>
      <w:r>
        <w:t xml:space="preserve"> - </w:t>
      </w:r>
      <w:r>
        <w:rPr>
          <w:color w:val="000000" w:themeColor="hyperlink"/>
          <w:u w:val="single"/>
        </w:rPr>
        <w:hyperlink r:id="rId14">
          <w:r>
            <w:rPr/>
            <w:t>A/72/PV.48</w:t>
          </w:r>
        </w:hyperlink>
      </w:r>
    </w:p>
    <w:p>
      <w:pPr>
        <w:pStyle w:val="itssubhead"/>
        <w:keepNext/>
        <w:keepLines/>
        <w:spacing w:after="0"/>
      </w:pPr>
      <w:r>
        <w:t>ARMS TRANSFERS--INTERNATIONAL INSTRUMENTS (Agenda Item 99x)</w:t>
      </w:r>
    </w:p>
    <w:p>
      <w:pPr>
        <w:pStyle w:val="itsentry"/>
        <w:keepNext/>
        <w:keepLines/>
        <w:spacing w:after="0"/>
      </w:pPr>
      <w:r>
        <w:t>Lim, Tong Hai</w:t>
      </w:r>
      <w:r>
        <w:t xml:space="preserve"> - </w:t>
      </w:r>
      <w:r>
        <w:rPr>
          <w:color w:val="000000" w:themeColor="hyperlink"/>
          <w:u w:val="single"/>
        </w:rPr>
        <w:hyperlink r:id="rId36">
          <w:r>
            <w:rPr/>
            <w:t>A/C.1/72/PV.18</w:t>
          </w:r>
        </w:hyperlink>
      </w:r>
    </w:p>
    <w:p>
      <w:pPr>
        <w:pStyle w:val="itssubhead"/>
        <w:keepNext/>
        <w:keepLines/>
        <w:spacing w:after="0"/>
      </w:pPr>
      <w:r>
        <w:t>CLUSTER MUNITIONS (Agenda Item 99hh)</w:t>
      </w:r>
    </w:p>
    <w:p>
      <w:pPr>
        <w:pStyle w:val="itsentry"/>
        <w:keepNext/>
        <w:keepLines/>
        <w:spacing w:after="0"/>
      </w:pPr>
      <w:r>
        <w:t>Lim, Tong Hai</w:t>
      </w:r>
      <w:r>
        <w:t xml:space="preserve"> - </w:t>
      </w:r>
      <w:r>
        <w:rPr>
          <w:color w:val="000000" w:themeColor="hyperlink"/>
          <w:u w:val="single"/>
        </w:rPr>
        <w:hyperlink r:id="rId36">
          <w:r>
            <w:rPr/>
            <w:t>A/C.1/72/PV.18</w:t>
          </w:r>
        </w:hyperlink>
      </w:r>
    </w:p>
    <w:p>
      <w:pPr>
        <w:pStyle w:val="itsentry"/>
        <w:keepNext/>
        <w:keepLines/>
        <w:spacing w:after="0"/>
      </w:pPr>
      <w:r>
        <w:t>Leong, Rui Yue Andrea</w:t>
      </w:r>
      <w:r>
        <w:t xml:space="preserve"> - </w:t>
      </w:r>
      <w:r>
        <w:rPr>
          <w:color w:val="000000" w:themeColor="hyperlink"/>
          <w:u w:val="single"/>
        </w:rPr>
        <w:hyperlink r:id="rId63">
          <w:r>
            <w:rPr/>
            <w:t>A/C.1/72/PV.26</w:t>
          </w:r>
        </w:hyperlink>
      </w:r>
    </w:p>
    <w:p>
      <w:pPr>
        <w:pStyle w:val="itssubhead"/>
        <w:keepNext/>
        <w:keepLines/>
        <w:spacing w:after="0"/>
      </w:pPr>
      <w:r>
        <w:t>UN. GENERAL ASSEMBLY (72ND SESS. : 2017-2018). 1ST COMMITTEE--GENERAL DEBATE (Agenda Item 8)</w:t>
      </w:r>
    </w:p>
    <w:p>
      <w:pPr>
        <w:pStyle w:val="itsentry"/>
        <w:keepNext/>
        <w:keepLines/>
        <w:spacing w:after="0"/>
      </w:pPr>
      <w:r>
        <w:t>Khoo, John</w:t>
      </w:r>
      <w:r>
        <w:t xml:space="preserve"> - </w:t>
      </w:r>
      <w:r>
        <w:rPr>
          <w:color w:val="000000" w:themeColor="hyperlink"/>
          <w:u w:val="single"/>
        </w:rPr>
        <w:hyperlink r:id="rId215">
          <w:r>
            <w:rPr/>
            <w:t>A/C.1/72/PV.7</w:t>
          </w:r>
        </w:hyperlink>
      </w:r>
    </w:p>
    <w:p>
      <w:pPr>
        <w:pStyle w:val="itssubhead"/>
        <w:keepNext/>
        <w:keepLines/>
        <w:spacing w:after="0"/>
      </w:pPr>
      <w:r>
        <w:t>WOMEN'S ADVANCEMENT--CONFERENCES (Agenda Item 28b)</w:t>
      </w:r>
    </w:p>
    <w:p>
      <w:pPr>
        <w:pStyle w:val="itsentry"/>
        <w:keepNext/>
        <w:keepLines/>
        <w:spacing w:after="0"/>
      </w:pPr>
      <w:r>
        <w:t>Gan, Genie Sugene</w:t>
      </w:r>
      <w:r>
        <w:t xml:space="preserve"> - </w:t>
      </w:r>
      <w:r>
        <w:rPr>
          <w:color w:val="000000" w:themeColor="hyperlink"/>
          <w:u w:val="single"/>
        </w:rPr>
        <w:hyperlink r:id="rId142">
          <w:r>
            <w:rPr/>
            <w:t>A/C.3/72/SR.8</w:t>
          </w:r>
        </w:hyperlink>
      </w:r>
    </w:p>
    <w:p>
      <w:pPr>
        <w:pStyle w:val="itssubhead"/>
        <w:keepNext/>
        <w:keepLines/>
        <w:spacing w:after="0"/>
      </w:pPr>
      <w:r>
        <w:t>UN--BUDGET (2018-2019) (Agenda Item 136)</w:t>
      </w:r>
    </w:p>
    <w:p>
      <w:pPr>
        <w:pStyle w:val="itsentry"/>
        <w:keepNext/>
        <w:keepLines/>
        <w:spacing w:after="0"/>
      </w:pPr>
      <w:r>
        <w:t>Bin Salleh, Mohamad Rizal</w:t>
      </w:r>
      <w:r>
        <w:t xml:space="preserve"> - </w:t>
      </w:r>
      <w:r>
        <w:rPr>
          <w:color w:val="000000" w:themeColor="hyperlink"/>
          <w:u w:val="single"/>
        </w:rPr>
        <w:hyperlink r:id="rId299">
          <w:r>
            <w:rPr/>
            <w:t>A/C.5/72/SR.27</w:t>
          </w:r>
        </w:hyperlink>
      </w:r>
    </w:p>
    <w:p>
      <w:pPr>
        <w:pStyle w:val="itssubhead"/>
        <w:keepNext/>
        <w:keepLines/>
        <w:spacing w:after="0"/>
      </w:pPr>
      <w:r>
        <w:t>UN. GENERAL ASSEMBLY (72ND SESS. : 2017-2018)--GENERAL DEBATE (Agenda Item 8)</w:t>
      </w:r>
    </w:p>
    <w:p>
      <w:pPr>
        <w:pStyle w:val="itsentry"/>
        <w:keepNext/>
        <w:keepLines/>
        <w:spacing w:after="0"/>
      </w:pPr>
      <w:r>
        <w:t>Balakrishnan, Vivian</w:t>
      </w:r>
      <w:r>
        <w:t xml:space="preserve"> - </w:t>
      </w:r>
      <w:r>
        <w:rPr>
          <w:color w:val="000000" w:themeColor="hyperlink"/>
          <w:u w:val="single"/>
        </w:rPr>
        <w:hyperlink r:id="rId211">
          <w:r>
            <w:rPr/>
            <w:t>A/72/PV.20</w:t>
          </w:r>
        </w:hyperlink>
      </w:r>
    </w:p>
    <w:p>
      <w:pPr>
        <w:pStyle w:val="itssubhead"/>
        <w:keepNext/>
        <w:keepLines/>
        <w:spacing w:after="0"/>
      </w:pPr>
      <w:r>
        <w:t>HUMAN RIGHTS--DEMOCRATIC PEOPLE'S REPUBLIC OF KOREA (Agenda Item 72c)</w:t>
      </w:r>
    </w:p>
    <w:p>
      <w:pPr>
        <w:pStyle w:val="itsentry"/>
        <w:keepNext/>
        <w:keepLines/>
        <w:spacing w:after="0"/>
      </w:pPr>
      <w:r>
        <w:t>Ali, Yasmin</w:t>
      </w:r>
      <w:r>
        <w:t xml:space="preserve"> - </w:t>
      </w:r>
      <w:r>
        <w:rPr>
          <w:color w:val="000000" w:themeColor="hyperlink"/>
          <w:u w:val="single"/>
        </w:rPr>
        <w:hyperlink r:id="rId191">
          <w:r>
            <w:rPr/>
            <w:t>A/C.3/72/SR.45</w:t>
          </w:r>
        </w:hyperlink>
      </w:r>
    </w:p>
    <w:p>
      <w:pPr>
        <w:pStyle w:val="itssubhead"/>
        <w:keepNext/>
        <w:keepLines/>
        <w:spacing w:after="0"/>
      </w:pPr>
      <w:r>
        <w:t>FOOD SECURITY (Agenda Item 25)</w:t>
      </w:r>
    </w:p>
    <w:p>
      <w:pPr>
        <w:pStyle w:val="itsentry"/>
        <w:keepNext/>
        <w:keepLines/>
        <w:spacing w:after="0"/>
      </w:pPr>
      <w:r>
        <w:t>Goh, Yan Kim</w:t>
      </w:r>
      <w:r>
        <w:t xml:space="preserve"> - </w:t>
      </w:r>
      <w:r>
        <w:rPr>
          <w:color w:val="000000" w:themeColor="hyperlink"/>
          <w:u w:val="single"/>
        </w:rPr>
        <w:hyperlink r:id="rId37">
          <w:r>
            <w:rPr/>
            <w:t>A/C.2/72/SR.16</w:t>
          </w:r>
        </w:hyperlink>
      </w:r>
    </w:p>
    <w:p>
      <w:pPr>
        <w:pStyle w:val="itssubhead"/>
        <w:keepNext/>
        <w:keepLines/>
        <w:spacing w:after="0"/>
      </w:pPr>
      <w:r>
        <w:t>CLIMATE (Agenda Item 19d)</w:t>
      </w:r>
    </w:p>
    <w:p>
      <w:pPr>
        <w:pStyle w:val="itsentry"/>
        <w:keepNext/>
        <w:keepLines/>
        <w:spacing w:after="0"/>
      </w:pPr>
      <w:r>
        <w:t>Yii, Chen Lun Martin</w:t>
      </w:r>
      <w:r>
        <w:t xml:space="preserve"> - </w:t>
      </w:r>
      <w:r>
        <w:rPr>
          <w:color w:val="000000" w:themeColor="hyperlink"/>
          <w:u w:val="single"/>
        </w:rPr>
        <w:hyperlink r:id="rId229">
          <w:r>
            <w:rPr/>
            <w:t>A/C.2/72/SR.9</w:t>
          </w:r>
        </w:hyperlink>
      </w:r>
    </w:p>
    <w:p>
      <w:pPr>
        <w:pStyle w:val="itssubhead"/>
        <w:keepNext/>
        <w:keepLines/>
        <w:spacing w:after="0"/>
      </w:pPr>
      <w:r>
        <w:t>INTERNATIONAL LAW--TRAINING PROGRAMMES (Agenda Item 80)</w:t>
      </w:r>
    </w:p>
    <w:p>
      <w:pPr>
        <w:pStyle w:val="itsentry"/>
        <w:keepNext/>
        <w:keepLines/>
        <w:spacing w:after="0"/>
      </w:pPr>
      <w:r>
        <w:t>Tang, Luke</w:t>
      </w:r>
      <w:r>
        <w:t xml:space="preserve"> - </w:t>
      </w:r>
      <w:r>
        <w:rPr>
          <w:color w:val="000000" w:themeColor="hyperlink"/>
          <w:u w:val="single"/>
        </w:rPr>
        <w:hyperlink r:id="rId23">
          <w:r>
            <w:rPr/>
            <w:t>A/C.6/72/SR.16</w:t>
          </w:r>
        </w:hyperlink>
      </w:r>
    </w:p>
    <w:p>
      <w:pPr>
        <w:pStyle w:val="itssubhead"/>
        <w:keepNext/>
        <w:keepLines/>
        <w:spacing w:after="0"/>
      </w:pPr>
      <w:r>
        <w:t>YOUTH (Agenda Item 27b)</w:t>
      </w:r>
    </w:p>
    <w:p>
      <w:pPr>
        <w:pStyle w:val="itsentry"/>
        <w:keepNext/>
        <w:keepLines/>
        <w:spacing w:after="0"/>
      </w:pPr>
      <w:r>
        <w:t>How, Justin Yee Kion</w:t>
      </w:r>
      <w:r>
        <w:t xml:space="preserve"> - </w:t>
      </w:r>
      <w:r>
        <w:rPr>
          <w:color w:val="000000" w:themeColor="hyperlink"/>
          <w:u w:val="single"/>
        </w:rPr>
        <w:hyperlink r:id="rId206">
          <w:r>
            <w:rPr/>
            <w:t>A/C.3/72/SR.1</w:t>
          </w:r>
        </w:hyperlink>
      </w:r>
    </w:p>
    <w:p>
      <w:pPr>
        <w:pStyle w:val="itssubhead"/>
        <w:keepNext/>
        <w:keepLines/>
        <w:spacing w:after="0"/>
      </w:pPr>
      <w:r>
        <w:t>ARMED CONFLICTS--TREATIES (Agenda Item 86)</w:t>
      </w:r>
    </w:p>
    <w:p>
      <w:pPr>
        <w:pStyle w:val="itsentry"/>
        <w:keepNext/>
        <w:keepLines/>
        <w:spacing w:after="0"/>
      </w:pPr>
      <w:r>
        <w:t>Fong, Mian Yi Seraphina</w:t>
      </w:r>
      <w:r>
        <w:t xml:space="preserve"> - </w:t>
      </w:r>
      <w:r>
        <w:rPr>
          <w:color w:val="000000" w:themeColor="hyperlink"/>
          <w:u w:val="single"/>
        </w:rPr>
        <w:hyperlink r:id="rId196">
          <w:r>
            <w:rPr/>
            <w:t>A/C.6/72/SR.17</w:t>
          </w:r>
        </w:hyperlink>
      </w:r>
    </w:p>
    <w:p>
      <w:pPr>
        <w:pStyle w:val="itssubhead"/>
        <w:keepNext/>
        <w:keepLines/>
        <w:spacing w:after="0"/>
      </w:pPr>
      <w:r>
        <w:t>INTERNATIONAL TRADE (Agenda Item 17a)</w:t>
      </w:r>
    </w:p>
    <w:p>
      <w:pPr>
        <w:pStyle w:val="itsentry"/>
        <w:keepNext/>
        <w:keepLines/>
        <w:spacing w:after="0"/>
      </w:pPr>
      <w:r>
        <w:t>Lum, Hui Zhen</w:t>
      </w:r>
      <w:r>
        <w:t xml:space="preserve"> - </w:t>
      </w:r>
      <w:r>
        <w:rPr>
          <w:color w:val="000000" w:themeColor="hyperlink"/>
          <w:u w:val="single"/>
        </w:rPr>
        <w:hyperlink r:id="rId25">
          <w:r>
            <w:rPr/>
            <w:t>A/C.2/72/SR.6</w:t>
          </w:r>
        </w:hyperlink>
      </w:r>
    </w:p>
    <w:p>
      <w:pPr>
        <w:pStyle w:val="itssubhead"/>
        <w:keepNext/>
        <w:keepLines/>
        <w:spacing w:after="0"/>
      </w:pPr>
      <w:r>
        <w:t>UN RESOLUTIONS--IMPLEMENTATION (Agenda Item 120)</w:t>
      </w:r>
    </w:p>
    <w:p>
      <w:pPr>
        <w:pStyle w:val="itsentry"/>
        <w:keepNext/>
        <w:keepLines/>
        <w:spacing w:after="0"/>
      </w:pPr>
      <w:r>
        <w:t>Teo, Joseph Choon Heng</w:t>
      </w:r>
      <w:r>
        <w:t xml:space="preserve"> - </w:t>
      </w:r>
      <w:r>
        <w:rPr>
          <w:color w:val="000000" w:themeColor="hyperlink"/>
          <w:u w:val="single"/>
        </w:rPr>
        <w:hyperlink r:id="rId14">
          <w:r>
            <w:rPr/>
            <w:t>A/72/PV.48</w:t>
          </w:r>
        </w:hyperlink>
      </w:r>
    </w:p>
    <w:p>
      <w:pPr>
        <w:pStyle w:val="itssubhead"/>
        <w:keepNext/>
        <w:keepLines/>
        <w:spacing w:after="0"/>
      </w:pPr>
      <w:r>
        <w:t>AGENDA 21--PROGRAMME IMPLEMENTATION (Agenda Item 19a)</w:t>
      </w:r>
    </w:p>
    <w:p>
      <w:pPr>
        <w:pStyle w:val="itsentry"/>
        <w:keepNext/>
        <w:keepLines/>
        <w:spacing w:after="0"/>
      </w:pPr>
      <w:r>
        <w:t>Yii, Chen Lun Martin</w:t>
      </w:r>
      <w:r>
        <w:t xml:space="preserve"> - </w:t>
      </w:r>
      <w:r>
        <w:rPr>
          <w:color w:val="000000" w:themeColor="hyperlink"/>
          <w:u w:val="single"/>
        </w:rPr>
        <w:hyperlink r:id="rId229">
          <w:r>
            <w:rPr/>
            <w:t>A/C.2/72/SR.9</w:t>
          </w:r>
        </w:hyperlink>
      </w:r>
    </w:p>
    <w:p>
      <w:pPr>
        <w:pStyle w:val="itssubhead"/>
        <w:keepNext/>
        <w:keepLines/>
        <w:spacing w:after="0"/>
      </w:pPr>
      <w:r>
        <w:t>DISASTER PREVENTION (Agenda Item 19c)</w:t>
      </w:r>
    </w:p>
    <w:p>
      <w:pPr>
        <w:pStyle w:val="itsentry"/>
        <w:keepNext/>
        <w:keepLines/>
        <w:spacing w:after="0"/>
      </w:pPr>
      <w:r>
        <w:t>Yii, Chen Lun Martin</w:t>
      </w:r>
      <w:r>
        <w:t xml:space="preserve"> - </w:t>
      </w:r>
      <w:r>
        <w:rPr>
          <w:color w:val="000000" w:themeColor="hyperlink"/>
          <w:u w:val="single"/>
        </w:rPr>
        <w:hyperlink r:id="rId229">
          <w:r>
            <w:rPr/>
            <w:t>A/C.2/72/SR.9</w:t>
          </w:r>
        </w:hyperlink>
      </w:r>
    </w:p>
    <w:p>
      <w:pPr>
        <w:pStyle w:val="itssubhead"/>
        <w:keepNext/>
        <w:keepLines/>
        <w:spacing w:after="0"/>
      </w:pPr>
      <w:r>
        <w:t>INFORMATION TECHNOLOGY--DEVELOPMENT (Agenda Item 16)</w:t>
      </w:r>
    </w:p>
    <w:p>
      <w:pPr>
        <w:pStyle w:val="itsentry"/>
        <w:keepNext/>
        <w:keepLines/>
        <w:spacing w:after="0"/>
      </w:pPr>
      <w:r>
        <w:t>Guo, Weimin</w:t>
      </w:r>
      <w:r>
        <w:t xml:space="preserve"> - </w:t>
      </w:r>
      <w:r>
        <w:rPr>
          <w:color w:val="000000" w:themeColor="hyperlink"/>
          <w:u w:val="single"/>
        </w:rPr>
        <w:hyperlink r:id="rId54">
          <w:r>
            <w:rPr/>
            <w:t>A/C.2/72/SR.15</w:t>
          </w:r>
        </w:hyperlink>
      </w:r>
    </w:p>
    <w:p>
      <w:pPr>
        <w:pStyle w:val="itssubhead"/>
        <w:keepNext/>
        <w:keepLines/>
        <w:spacing w:after="0"/>
      </w:pPr>
      <w:r>
        <w:t>MIGRANTS--PROTECTION (Agenda Item 72b)</w:t>
      </w:r>
    </w:p>
    <w:p>
      <w:pPr>
        <w:pStyle w:val="itsentry"/>
        <w:keepNext/>
        <w:keepLines/>
        <w:spacing w:after="0"/>
      </w:pPr>
      <w:r>
        <w:t>Ali, Yasmin</w:t>
      </w:r>
      <w:r>
        <w:t xml:space="preserve"> - </w:t>
      </w:r>
      <w:r>
        <w:rPr>
          <w:color w:val="000000" w:themeColor="hyperlink"/>
          <w:u w:val="single"/>
        </w:rPr>
        <w:hyperlink r:id="rId152">
          <w:r>
            <w:rPr/>
            <w:t>A/C.3/72/SR.50</w:t>
          </w:r>
        </w:hyperlink>
      </w:r>
    </w:p>
    <w:p>
      <w:pPr>
        <w:pStyle w:val="itssubhead"/>
        <w:keepNext/>
        <w:keepLines/>
        <w:spacing w:after="0"/>
      </w:pPr>
      <w:r>
        <w:t>UN. SECURITY COUNCIL--REPORTS (Agenda Item 29)</w:t>
      </w:r>
    </w:p>
    <w:p>
      <w:pPr>
        <w:pStyle w:val="itsentry"/>
        <w:keepNext/>
        <w:keepLines/>
        <w:spacing w:after="0"/>
      </w:pPr>
      <w:r>
        <w:t>Khoo, John</w:t>
      </w:r>
      <w:r>
        <w:t xml:space="preserve"> - </w:t>
      </w:r>
      <w:r>
        <w:rPr>
          <w:color w:val="000000" w:themeColor="hyperlink"/>
          <w:u w:val="single"/>
        </w:rPr>
        <w:hyperlink r:id="rId314">
          <w:r>
            <w:rPr/>
            <w:t>A/72/PV.114</w:t>
          </w:r>
        </w:hyperlink>
      </w:r>
    </w:p>
    <w:p>
      <w:pPr>
        <w:pStyle w:val="itssubhead"/>
        <w:keepNext/>
        <w:keepLines/>
        <w:spacing w:after="0"/>
      </w:pPr>
      <w:r>
        <w:t>RIGHTS OF THE CHILD (Agenda Item 68a)</w:t>
      </w:r>
    </w:p>
    <w:p>
      <w:pPr>
        <w:pStyle w:val="itsentry"/>
        <w:keepNext/>
        <w:keepLines/>
        <w:spacing w:after="0"/>
      </w:pPr>
      <w:r>
        <w:t>Ali, Yasmin</w:t>
      </w:r>
      <w:r>
        <w:t xml:space="preserve"> - </w:t>
      </w:r>
      <w:r>
        <w:rPr>
          <w:color w:val="000000" w:themeColor="hyperlink"/>
          <w:u w:val="single"/>
        </w:rPr>
        <w:hyperlink r:id="rId153">
          <w:r>
            <w:rPr/>
            <w:t>A/C.3/72/SR.52</w:t>
          </w:r>
        </w:hyperlink>
      </w:r>
    </w:p>
    <w:p>
      <w:pPr>
        <w:pStyle w:val="itssubhead"/>
        <w:keepNext/>
        <w:keepLines/>
        <w:spacing w:after="0"/>
      </w:pPr>
      <w:r>
        <w:t>HUMAN RIGHTS--UKRAINE (Agenda Item 72c)</w:t>
      </w:r>
    </w:p>
    <w:p>
      <w:pPr>
        <w:pStyle w:val="itsentry"/>
        <w:keepNext/>
        <w:keepLines/>
        <w:spacing w:after="0"/>
      </w:pPr>
      <w:r>
        <w:t>Ali, Yasmin</w:t>
      </w:r>
      <w:r>
        <w:t xml:space="preserve"> - </w:t>
      </w:r>
      <w:r>
        <w:rPr>
          <w:color w:val="000000" w:themeColor="hyperlink"/>
          <w:u w:val="single"/>
        </w:rPr>
        <w:hyperlink r:id="rId105">
          <w:r>
            <w:rPr/>
            <w:t>A/C.3/72/SR.46</w:t>
          </w:r>
        </w:hyperlink>
      </w:r>
    </w:p>
    <w:p>
      <w:pPr>
        <w:pStyle w:val="itssubhead"/>
        <w:keepNext/>
        <w:keepLines/>
        <w:spacing w:after="0"/>
      </w:pPr>
      <w:r>
        <w:t>OUTER SPACE--PEACEFUL USES--INTERNATIONAL COOPERATION (Agenda Item 52a)</w:t>
      </w:r>
    </w:p>
    <w:p>
      <w:pPr>
        <w:pStyle w:val="itsentry"/>
        <w:keepNext/>
        <w:keepLines/>
        <w:spacing w:after="0"/>
      </w:pPr>
      <w:r>
        <w:t>Lim, Tong Hai</w:t>
      </w:r>
      <w:r>
        <w:t xml:space="preserve"> - </w:t>
      </w:r>
      <w:r>
        <w:rPr>
          <w:color w:val="000000" w:themeColor="hyperlink"/>
          <w:u w:val="single"/>
        </w:rPr>
        <w:hyperlink r:id="rId96">
          <w:r>
            <w:rPr/>
            <w:t>A/C.4/72/SR.12</w:t>
          </w:r>
        </w:hyperlink>
      </w:r>
    </w:p>
    <w:p>
      <w:pPr>
        <w:pStyle w:val="itssubhead"/>
        <w:keepNext/>
        <w:keepLines/>
        <w:spacing w:after="0"/>
      </w:pPr>
      <w:r>
        <w:t>NUCLEAR DISARMAMENT (Agenda Item 99b)</w:t>
      </w:r>
    </w:p>
    <w:p>
      <w:pPr>
        <w:pStyle w:val="itsentry"/>
        <w:keepNext/>
        <w:keepLines/>
        <w:spacing w:after="0"/>
      </w:pPr>
      <w:r>
        <w:t>Khoo, John</w:t>
      </w:r>
      <w:r>
        <w:t xml:space="preserve"> - </w:t>
      </w:r>
      <w:r>
        <w:rPr>
          <w:color w:val="000000" w:themeColor="hyperlink"/>
          <w:u w:val="single"/>
        </w:rPr>
        <w:hyperlink r:id="rId154">
          <w:r>
            <w:rPr/>
            <w:t>A/C.1/72/PV.23</w:t>
          </w:r>
        </w:hyperlink>
      </w:r>
    </w:p>
    <w:p>
      <w:pPr>
        <w:pStyle w:val="itsentry"/>
        <w:keepNext/>
        <w:keepLines/>
        <w:spacing w:after="0"/>
      </w:pPr>
      <w:r>
        <w:t>Leong, Rui Yue Andrea</w:t>
      </w:r>
      <w:r>
        <w:t xml:space="preserve"> - </w:t>
      </w:r>
      <w:r>
        <w:rPr>
          <w:color w:val="000000" w:themeColor="hyperlink"/>
          <w:u w:val="single"/>
        </w:rPr>
        <w:hyperlink r:id="rId186">
          <w:r>
            <w:rPr/>
            <w:t>A/C.1/72/PV.12</w:t>
          </w:r>
        </w:hyperlink>
      </w:r>
    </w:p>
    <w:p>
      <w:pPr>
        <w:pStyle w:val="itssubhead"/>
        <w:keepNext/>
        <w:keepLines/>
        <w:spacing w:after="0"/>
      </w:pPr>
      <w:r>
        <w:t>UN. GENERAL ASSEMBLY--WORK PROGRAMME (Agenda Item 121)</w:t>
      </w:r>
    </w:p>
    <w:p>
      <w:pPr>
        <w:pStyle w:val="itsentry"/>
        <w:keepNext/>
        <w:keepLines/>
        <w:spacing w:after="0"/>
      </w:pPr>
      <w:r>
        <w:t>Teo, Joseph Choon Heng</w:t>
      </w:r>
      <w:r>
        <w:t xml:space="preserve"> - </w:t>
      </w:r>
      <w:r>
        <w:rPr>
          <w:color w:val="000000" w:themeColor="hyperlink"/>
          <w:u w:val="single"/>
        </w:rPr>
        <w:hyperlink r:id="rId14">
          <w:r>
            <w:rPr/>
            <w:t>A/72/PV.48</w:t>
          </w:r>
        </w:hyperlink>
      </w:r>
    </w:p>
    <w:p>
      <w:pPr>
        <w:pStyle w:val="itssubhead"/>
        <w:keepNext/>
        <w:keepLines/>
        <w:spacing w:after="0"/>
      </w:pPr>
      <w:r>
        <w:t>LANDMINES--TREATIES (1997) (Agenda Item 99m)</w:t>
      </w:r>
    </w:p>
    <w:p>
      <w:pPr>
        <w:pStyle w:val="itsentry"/>
        <w:keepNext/>
        <w:keepLines/>
        <w:spacing w:after="0"/>
      </w:pPr>
      <w:r>
        <w:t>Leong, Rui Yue Andrea</w:t>
      </w:r>
      <w:r>
        <w:t xml:space="preserve"> - </w:t>
      </w:r>
      <w:r>
        <w:rPr>
          <w:color w:val="000000" w:themeColor="hyperlink"/>
          <w:u w:val="single"/>
        </w:rPr>
        <w:hyperlink r:id="rId63">
          <w:r>
            <w:rPr/>
            <w:t>A/C.1/72/PV.26</w:t>
          </w:r>
        </w:hyperlink>
      </w:r>
    </w:p>
    <w:p>
      <w:pPr>
        <w:pStyle w:val="itsentry"/>
        <w:keepNext/>
        <w:keepLines/>
        <w:spacing w:after="0"/>
      </w:pPr>
      <w:r>
        <w:t>Lim, Tong Hai</w:t>
      </w:r>
      <w:r>
        <w:t xml:space="preserve"> - </w:t>
      </w:r>
      <w:r>
        <w:rPr>
          <w:color w:val="000000" w:themeColor="hyperlink"/>
          <w:u w:val="single"/>
        </w:rPr>
        <w:hyperlink r:id="rId36">
          <w:r>
            <w:rPr/>
            <w:t>A/C.1/72/PV.18</w:t>
          </w:r>
        </w:hyperlink>
      </w:r>
    </w:p>
    <w:p>
      <w:pPr>
        <w:pStyle w:val="itssubhead"/>
        <w:keepNext/>
        <w:keepLines/>
        <w:spacing w:after="0"/>
      </w:pPr>
      <w:r>
        <w:t>INTERNATIONAL JURISDICTION (Agenda Item 85)</w:t>
      </w:r>
    </w:p>
    <w:p>
      <w:pPr>
        <w:pStyle w:val="itsentry"/>
        <w:keepNext/>
        <w:keepLines/>
        <w:spacing w:after="0"/>
      </w:pPr>
      <w:r>
        <w:t>Fong, Mian Yi Seraphina</w:t>
      </w:r>
      <w:r>
        <w:t xml:space="preserve"> - </w:t>
      </w:r>
      <w:r>
        <w:rPr>
          <w:color w:val="000000" w:themeColor="hyperlink"/>
          <w:u w:val="single"/>
        </w:rPr>
        <w:hyperlink r:id="rId198">
          <w:r>
            <w:rPr/>
            <w:t>A/C.6/72/SR.13</w:t>
          </w:r>
        </w:hyperlink>
      </w:r>
    </w:p>
    <w:p>
      <w:pPr>
        <w:pStyle w:val="itssubhead"/>
        <w:keepNext/>
        <w:keepLines/>
        <w:spacing w:after="0"/>
      </w:pPr>
      <w:r>
        <w:t>RULE OF LAW (Agenda Item 84)</w:t>
      </w:r>
    </w:p>
    <w:p>
      <w:pPr>
        <w:pStyle w:val="itsentry"/>
        <w:keepNext/>
        <w:keepLines/>
        <w:spacing w:after="0"/>
      </w:pPr>
      <w:r>
        <w:t>Tang, Luke</w:t>
      </w:r>
      <w:r>
        <w:t xml:space="preserve"> - </w:t>
      </w:r>
      <w:r>
        <w:rPr>
          <w:color w:val="000000" w:themeColor="hyperlink"/>
          <w:u w:val="single"/>
        </w:rPr>
        <w:hyperlink r:id="rId71">
          <w:r>
            <w:rPr/>
            <w:t>A/C.6/72/SR.6</w:t>
          </w:r>
        </w:hyperlink>
      </w:r>
    </w:p>
    <w:p>
      <w:pPr>
        <w:pStyle w:val="itssubhead"/>
        <w:keepNext/>
        <w:keepLines/>
        <w:spacing w:after="0"/>
      </w:pPr>
      <w:r>
        <w:t>HUMAN RIGHTS ADVANCEMENT (Agenda Item 72b)</w:t>
      </w:r>
    </w:p>
    <w:p>
      <w:pPr>
        <w:pStyle w:val="itsentry"/>
        <w:keepNext/>
        <w:keepLines/>
        <w:spacing w:after="0"/>
      </w:pPr>
      <w:r>
        <w:t xml:space="preserve">Chang, Zi Kai Mark </w:t>
      </w:r>
      <w:r>
        <w:t xml:space="preserve"> - </w:t>
      </w:r>
      <w:r>
        <w:rPr>
          <w:color w:val="000000" w:themeColor="hyperlink"/>
          <w:u w:val="single"/>
        </w:rPr>
        <w:hyperlink r:id="rId208">
          <w:r>
            <w:rPr/>
            <w:t>A/C.3/72/SR.36</w:t>
          </w:r>
        </w:hyperlink>
      </w:r>
    </w:p>
    <w:p>
      <w:pPr>
        <w:pStyle w:val="itsentry"/>
        <w:keepNext/>
        <w:keepLines/>
        <w:spacing w:after="0"/>
      </w:pPr>
      <w:r>
        <w:t>Ali, Yasmin</w:t>
      </w:r>
      <w:r>
        <w:t xml:space="preserve"> - </w:t>
      </w:r>
      <w:r>
        <w:rPr>
          <w:color w:val="000000" w:themeColor="hyperlink"/>
          <w:u w:val="single"/>
        </w:rPr>
        <w:hyperlink r:id="rId170">
          <w:r>
            <w:rPr/>
            <w:t>A/C.3/72/SR.20</w:t>
          </w:r>
        </w:hyperlink>
      </w:r>
    </w:p>
    <w:p>
      <w:pPr>
        <w:pStyle w:val="itssubhead"/>
        <w:keepNext/>
        <w:keepLines/>
        <w:spacing w:after="0"/>
      </w:pPr>
      <w:r>
        <w:t>NUCLEAR DISARMAMENT NEGOTIATIONS (Agenda Item 99bb)</w:t>
      </w:r>
    </w:p>
    <w:p>
      <w:pPr>
        <w:pStyle w:val="itsentry"/>
        <w:keepNext/>
        <w:keepLines/>
        <w:spacing w:after="0"/>
      </w:pPr>
      <w:r>
        <w:t>Leong, Rui Yue Andrea</w:t>
      </w:r>
      <w:r>
        <w:t xml:space="preserve"> - </w:t>
      </w:r>
      <w:r>
        <w:rPr>
          <w:color w:val="000000" w:themeColor="hyperlink"/>
          <w:u w:val="single"/>
        </w:rPr>
        <w:hyperlink r:id="rId186">
          <w:r>
            <w:rPr/>
            <w:t>A/C.1/72/PV.12</w:t>
          </w:r>
        </w:hyperlink>
      </w:r>
    </w:p>
    <w:p>
      <w:pPr>
        <w:pStyle w:val="itssubhead"/>
        <w:keepNext/>
        <w:keepLines/>
        <w:spacing w:after="0"/>
      </w:pPr>
      <w:r>
        <w:t>ASEAN+3 MACROECONOMIC RESEARCH OFFICE--OBSERVER STATUS (Agenda Item 171)</w:t>
      </w:r>
    </w:p>
    <w:p>
      <w:pPr>
        <w:pStyle w:val="itsentry"/>
        <w:keepNext/>
        <w:keepLines/>
        <w:spacing w:after="0"/>
      </w:pPr>
      <w:r>
        <w:t>Tang, Luke</w:t>
      </w:r>
      <w:r>
        <w:t xml:space="preserve"> - </w:t>
      </w:r>
      <w:r>
        <w:rPr>
          <w:color w:val="000000" w:themeColor="hyperlink"/>
          <w:u w:val="single"/>
        </w:rPr>
        <w:hyperlink r:id="rId220">
          <w:r>
            <w:rPr/>
            <w:t>A/C.6/72/SR.11</w:t>
          </w:r>
        </w:hyperlink>
      </w:r>
      <w:r>
        <w:t xml:space="preserve">; </w:t>
      </w:r>
      <w:r>
        <w:rPr>
          <w:color w:val="000000" w:themeColor="hyperlink"/>
          <w:u w:val="single"/>
        </w:rPr>
        <w:hyperlink r:id="rId200">
          <w:r>
            <w:rPr/>
            <w:t>A/C.6/72/SR.15</w:t>
          </w:r>
        </w:hyperlink>
      </w:r>
      <w:r>
        <w:br/>
      </w:r>
    </w:p>
    <w:p>
      <w:pPr>
        <w:pStyle w:val="itshead"/>
        <w:keepNext/>
        <w:keepLines/>
      </w:pPr>
      <w:r>
        <w:t>Sistema de la Integración Centroamericana</w:t>
      </w:r>
    </w:p>
    <w:p>
      <w:pPr>
        <w:pStyle w:val="itssubhead"/>
        <w:keepNext/>
        <w:keepLines/>
        <w:spacing w:after="0"/>
      </w:pPr>
      <w:r>
        <w:t>SUSTAINABLE DEVELOPMENT (Agenda Item 19)</w:t>
      </w:r>
    </w:p>
    <w:p>
      <w:pPr>
        <w:pStyle w:val="itsentry"/>
        <w:keepNext/>
        <w:keepLines/>
        <w:spacing w:after="0"/>
      </w:pPr>
      <w:r>
        <w:t>Luna, Madelin Esther (Dominican Republic)</w:t>
      </w:r>
      <w:r>
        <w:t xml:space="preserve"> - </w:t>
      </w:r>
      <w:r>
        <w:rPr>
          <w:color w:val="000000" w:themeColor="hyperlink"/>
          <w:u w:val="single"/>
        </w:rPr>
        <w:hyperlink r:id="rId87">
          <w:r>
            <w:rPr/>
            <w:t>A/C.2/72/SR.26</w:t>
          </w:r>
        </w:hyperlink>
      </w:r>
      <w:r>
        <w:br/>
      </w:r>
    </w:p>
    <w:p>
      <w:pPr>
        <w:pStyle w:val="itshead"/>
        <w:keepNext/>
        <w:keepLines/>
      </w:pPr>
      <w:r>
        <w:t>Slovakia</w:t>
      </w:r>
    </w:p>
    <w:p>
      <w:pPr>
        <w:pStyle w:val="itssubhead"/>
        <w:keepNext/>
        <w:keepLines/>
        <w:spacing w:after="0"/>
      </w:pPr>
      <w:r>
        <w:t>UN. GENERAL ASSEMBLY--WORK PROGRAMME (Agenda Item 121)</w:t>
      </w:r>
    </w:p>
    <w:p>
      <w:pPr>
        <w:pStyle w:val="itsentry"/>
        <w:keepNext/>
        <w:keepLines/>
        <w:spacing w:after="0"/>
      </w:pPr>
      <w:r>
        <w:t>Mlynár, Michal</w:t>
      </w:r>
      <w:r>
        <w:t xml:space="preserve"> - </w:t>
      </w:r>
      <w:r>
        <w:rPr>
          <w:color w:val="000000" w:themeColor="hyperlink"/>
          <w:u w:val="single"/>
        </w:rPr>
        <w:hyperlink r:id="rId219">
          <w:r>
            <w:rPr/>
            <w:t>A/72/PV.54</w:t>
          </w:r>
        </w:hyperlink>
      </w:r>
    </w:p>
    <w:p>
      <w:pPr>
        <w:pStyle w:val="itssubhead"/>
        <w:keepNext/>
        <w:keepLines/>
        <w:spacing w:after="0"/>
      </w:pPr>
      <w:r>
        <w:t>UN. SECURITY COUNCIL--MEMBERSHIP (Agenda Item 122)</w:t>
      </w:r>
    </w:p>
    <w:p>
      <w:pPr>
        <w:pStyle w:val="itsentry"/>
        <w:keepNext/>
        <w:keepLines/>
        <w:spacing w:after="0"/>
      </w:pPr>
      <w:r>
        <w:t>Mlynár, Michal</w:t>
      </w:r>
      <w:r>
        <w:t xml:space="preserve"> - </w:t>
      </w:r>
      <w:r>
        <w:rPr>
          <w:color w:val="000000" w:themeColor="hyperlink"/>
          <w:u w:val="single"/>
        </w:rPr>
        <w:hyperlink r:id="rId81">
          <w:r>
            <w:rPr/>
            <w:t>A/72/PV.41</w:t>
          </w:r>
        </w:hyperlink>
      </w:r>
    </w:p>
    <w:p>
      <w:pPr>
        <w:pStyle w:val="itssubhead"/>
        <w:keepNext/>
        <w:keepLines/>
        <w:spacing w:after="0"/>
      </w:pPr>
      <w:r>
        <w:t>UN. GENERAL ASSEMBLY (72ND SESS. : 2017-2018). 1ST COMMITTEE--GENERAL DEBATE (Agenda Item 8)</w:t>
      </w:r>
    </w:p>
    <w:p>
      <w:pPr>
        <w:pStyle w:val="itsentry"/>
        <w:keepNext/>
        <w:keepLines/>
        <w:spacing w:after="0"/>
      </w:pPr>
      <w:r>
        <w:t>Mistrik, Karol</w:t>
      </w:r>
      <w:r>
        <w:t xml:space="preserve"> - </w:t>
      </w:r>
      <w:r>
        <w:rPr>
          <w:color w:val="000000" w:themeColor="hyperlink"/>
          <w:u w:val="single"/>
        </w:rPr>
        <w:hyperlink r:id="rId104">
          <w:r>
            <w:rPr/>
            <w:t>A/C.1/72/PV.5</w:t>
          </w:r>
        </w:hyperlink>
      </w:r>
    </w:p>
    <w:p>
      <w:pPr>
        <w:pStyle w:val="itssubhead"/>
        <w:keepNext/>
        <w:keepLines/>
        <w:spacing w:after="0"/>
      </w:pPr>
      <w:r>
        <w:t>RESPONSIBILITY TO PROTECT (Agenda Item 132)</w:t>
      </w:r>
    </w:p>
    <w:p>
      <w:pPr>
        <w:pStyle w:val="itsentry"/>
        <w:keepNext/>
        <w:keepLines/>
        <w:spacing w:after="0"/>
      </w:pPr>
      <w:r>
        <w:t>Mlynár, Michal</w:t>
      </w:r>
      <w:r>
        <w:t xml:space="preserve"> - </w:t>
      </w:r>
      <w:r>
        <w:rPr>
          <w:color w:val="000000" w:themeColor="hyperlink"/>
          <w:u w:val="single"/>
        </w:rPr>
        <w:hyperlink r:id="rId187">
          <w:r>
            <w:rPr/>
            <w:t>A/72/PV.99</w:t>
          </w:r>
        </w:hyperlink>
      </w:r>
    </w:p>
    <w:p>
      <w:pPr>
        <w:pStyle w:val="itssubhead"/>
        <w:keepNext/>
        <w:keepLines/>
        <w:spacing w:after="0"/>
      </w:pPr>
      <w:r>
        <w:t>INTERNATIONAL LAW (Agenda Item 81)</w:t>
      </w:r>
    </w:p>
    <w:p>
      <w:pPr>
        <w:pStyle w:val="itsentry"/>
        <w:keepNext/>
        <w:keepLines/>
        <w:spacing w:after="0"/>
      </w:pPr>
      <w:r>
        <w:t>Nagy, Peter</w:t>
      </w:r>
      <w:r>
        <w:t xml:space="preserve"> - </w:t>
      </w:r>
      <w:r>
        <w:rPr>
          <w:color w:val="000000" w:themeColor="hyperlink"/>
          <w:u w:val="single"/>
        </w:rPr>
        <w:hyperlink r:id="rId155">
          <w:r>
            <w:rPr/>
            <w:t>A/C.6/72/SR.26</w:t>
          </w:r>
        </w:hyperlink>
      </w:r>
    </w:p>
    <w:p>
      <w:pPr>
        <w:pStyle w:val="itsentry"/>
        <w:keepNext/>
        <w:keepLines/>
        <w:spacing w:after="0"/>
      </w:pPr>
      <w:r>
        <w:t>Spacek, Metod</w:t>
      </w:r>
      <w:r>
        <w:t xml:space="preserve"> - </w:t>
      </w:r>
      <w:r>
        <w:rPr>
          <w:color w:val="000000" w:themeColor="hyperlink"/>
          <w:u w:val="single"/>
        </w:rPr>
        <w:hyperlink r:id="rId267">
          <w:r>
            <w:rPr/>
            <w:t>A/C.6/72/SR.19</w:t>
          </w:r>
        </w:hyperlink>
      </w:r>
      <w:r>
        <w:t xml:space="preserve">; </w:t>
      </w:r>
      <w:r>
        <w:rPr>
          <w:color w:val="000000" w:themeColor="hyperlink"/>
          <w:u w:val="single"/>
        </w:rPr>
        <w:hyperlink r:id="rId15">
          <w:r>
            <w:rPr/>
            <w:t>A/C.6/72/SR.23</w:t>
          </w:r>
        </w:hyperlink>
      </w:r>
    </w:p>
    <w:p>
      <w:pPr>
        <w:pStyle w:val="itssubhead"/>
        <w:keepNext/>
        <w:keepLines/>
        <w:spacing w:after="0"/>
      </w:pPr>
      <w:r>
        <w:t>PEACEBUILDING (Agenda Item 65)</w:t>
      </w:r>
    </w:p>
    <w:p>
      <w:pPr>
        <w:pStyle w:val="itsentry"/>
        <w:keepNext/>
        <w:keepLines/>
        <w:spacing w:after="0"/>
      </w:pPr>
      <w:r>
        <w:t>Mlynár, Michal</w:t>
      </w:r>
      <w:r>
        <w:t xml:space="preserve"> - </w:t>
      </w:r>
      <w:r>
        <w:rPr>
          <w:color w:val="000000" w:themeColor="hyperlink"/>
          <w:u w:val="single"/>
        </w:rPr>
        <w:hyperlink r:id="rId144">
          <w:r>
            <w:rPr/>
            <w:t>A/72/PV.86</w:t>
          </w:r>
        </w:hyperlink>
      </w:r>
    </w:p>
    <w:p>
      <w:pPr>
        <w:pStyle w:val="itssubhead"/>
        <w:keepNext/>
        <w:keepLines/>
        <w:spacing w:after="0"/>
      </w:pPr>
      <w:r>
        <w:t>UN RESOLUTIONS--IMPLEMENTATION (Agenda Item 120)</w:t>
      </w:r>
    </w:p>
    <w:p>
      <w:pPr>
        <w:pStyle w:val="itsentry"/>
        <w:keepNext/>
        <w:keepLines/>
        <w:spacing w:after="0"/>
      </w:pPr>
      <w:r>
        <w:t>Mlynár, Michal</w:t>
      </w:r>
      <w:r>
        <w:t xml:space="preserve"> - </w:t>
      </w:r>
      <w:r>
        <w:rPr>
          <w:color w:val="000000" w:themeColor="hyperlink"/>
          <w:u w:val="single"/>
        </w:rPr>
        <w:hyperlink r:id="rId219">
          <w:r>
            <w:rPr/>
            <w:t>A/72/PV.54</w:t>
          </w:r>
        </w:hyperlink>
      </w:r>
      <w:r>
        <w:br/>
      </w:r>
    </w:p>
    <w:p>
      <w:pPr>
        <w:pStyle w:val="itshead"/>
        <w:keepNext/>
        <w:keepLines/>
      </w:pPr>
      <w:r>
        <w:t>Slovakia. President</w:t>
      </w:r>
    </w:p>
    <w:p>
      <w:pPr>
        <w:pStyle w:val="itssubhead"/>
        <w:keepNext/>
        <w:keepLines/>
        <w:spacing w:after="0"/>
      </w:pPr>
      <w:r>
        <w:t>UN. GENERAL ASSEMBLY (72ND SESS. : 2017-2018)--SPECIAL STATEMENTS (Agenda Item )</w:t>
      </w:r>
    </w:p>
    <w:p>
      <w:pPr>
        <w:pStyle w:val="itsentry"/>
        <w:keepNext/>
        <w:keepLines/>
        <w:spacing w:after="0"/>
      </w:pPr>
      <w:r>
        <w:t>Kiska, Andrej</w:t>
      </w:r>
      <w:r>
        <w:t xml:space="preserve"> - </w:t>
      </w:r>
      <w:r>
        <w:rPr>
          <w:color w:val="000000" w:themeColor="hyperlink"/>
          <w:u w:val="single"/>
        </w:rPr>
        <w:hyperlink r:id="rId252">
          <w:r>
            <w:rPr/>
            <w:t>A/72/PV.3</w:t>
          </w:r>
        </w:hyperlink>
      </w:r>
    </w:p>
    <w:p>
      <w:pPr>
        <w:pStyle w:val="itssubhead"/>
        <w:keepNext/>
        <w:keepLines/>
        <w:spacing w:after="0"/>
      </w:pPr>
      <w:r>
        <w:t>UN. GENERAL ASSEMBLY (72ND SESS. : 2017-2018)--GENERAL DEBATE (Agenda Item 8)</w:t>
      </w:r>
    </w:p>
    <w:p>
      <w:pPr>
        <w:pStyle w:val="itsentry"/>
        <w:keepNext/>
        <w:keepLines/>
        <w:spacing w:after="0"/>
      </w:pPr>
      <w:r>
        <w:t>Kiska, Andrej</w:t>
      </w:r>
      <w:r>
        <w:t xml:space="preserve"> - </w:t>
      </w:r>
      <w:r>
        <w:rPr>
          <w:color w:val="000000" w:themeColor="hyperlink"/>
          <w:u w:val="single"/>
        </w:rPr>
        <w:hyperlink r:id="rId252">
          <w:r>
            <w:rPr/>
            <w:t>A/72/PV.3</w:t>
          </w:r>
        </w:hyperlink>
      </w:r>
      <w:r>
        <w:br/>
      </w:r>
    </w:p>
    <w:p>
      <w:pPr>
        <w:pStyle w:val="itshead"/>
        <w:keepNext/>
        <w:keepLines/>
      </w:pPr>
      <w:r>
        <w:t>Slovenia</w:t>
      </w:r>
    </w:p>
    <w:p>
      <w:pPr>
        <w:pStyle w:val="itssubhead"/>
        <w:keepNext/>
        <w:keepLines/>
        <w:spacing w:after="0"/>
      </w:pPr>
      <w:r>
        <w:t>TERRORISM (Agenda Item 109)</w:t>
      </w:r>
    </w:p>
    <w:p>
      <w:pPr>
        <w:pStyle w:val="itsentry"/>
        <w:keepNext/>
        <w:keepLines/>
        <w:spacing w:after="0"/>
      </w:pPr>
      <w:r>
        <w:t>Bavdaz Kuret, Darja</w:t>
      </w:r>
      <w:r>
        <w:t xml:space="preserve"> - </w:t>
      </w:r>
      <w:r>
        <w:rPr>
          <w:color w:val="000000" w:themeColor="hyperlink"/>
          <w:u w:val="single"/>
        </w:rPr>
        <w:hyperlink r:id="rId256">
          <w:r>
            <w:rPr/>
            <w:t>A/C.6/72/SR.2</w:t>
          </w:r>
        </w:hyperlink>
      </w:r>
    </w:p>
    <w:p>
      <w:pPr>
        <w:pStyle w:val="itssubhead"/>
        <w:keepNext/>
        <w:keepLines/>
        <w:spacing w:after="0"/>
      </w:pPr>
      <w:r>
        <w:t>INTERNATIONAL TRIBUNAL--FORMER YUGOSLAVIA--REPORTS (Agenda Item 75)</w:t>
      </w:r>
    </w:p>
    <w:p>
      <w:pPr>
        <w:pStyle w:val="itsentry"/>
        <w:keepNext/>
        <w:keepLines/>
        <w:spacing w:after="0"/>
      </w:pPr>
      <w:r>
        <w:t>Bavdaz Kuret, Darja</w:t>
      </w:r>
      <w:r>
        <w:t xml:space="preserve"> - </w:t>
      </w:r>
      <w:r>
        <w:rPr>
          <w:color w:val="000000" w:themeColor="hyperlink"/>
          <w:u w:val="single"/>
        </w:rPr>
        <w:hyperlink r:id="rId266">
          <w:r>
            <w:rPr/>
            <w:t>A/72/PV.32</w:t>
          </w:r>
        </w:hyperlink>
      </w:r>
    </w:p>
    <w:p>
      <w:pPr>
        <w:pStyle w:val="itssubhead"/>
        <w:keepNext/>
        <w:keepLines/>
        <w:spacing w:after="0"/>
      </w:pPr>
      <w:r>
        <w:t>WOMEN'S ADVANCEMENT--CONFERENCES (Agenda Item 28b)</w:t>
      </w:r>
    </w:p>
    <w:p>
      <w:pPr>
        <w:pStyle w:val="itsentry"/>
        <w:keepNext/>
        <w:keepLines/>
        <w:spacing w:after="0"/>
      </w:pPr>
      <w:r>
        <w:t>Dravec, Lidija</w:t>
      </w:r>
      <w:r>
        <w:t xml:space="preserve"> - </w:t>
      </w:r>
      <w:r>
        <w:rPr>
          <w:color w:val="000000" w:themeColor="hyperlink"/>
          <w:u w:val="single"/>
        </w:rPr>
        <w:hyperlink r:id="rId50">
          <w:r>
            <w:rPr/>
            <w:t>A/C.3/72/SR.7</w:t>
          </w:r>
        </w:hyperlink>
      </w:r>
    </w:p>
    <w:p>
      <w:pPr>
        <w:pStyle w:val="itssubhead"/>
        <w:keepNext/>
        <w:keepLines/>
        <w:spacing w:after="0"/>
      </w:pPr>
      <w:r>
        <w:t>YOUTH (Agenda Item 27b)</w:t>
      </w:r>
    </w:p>
    <w:p>
      <w:pPr>
        <w:pStyle w:val="itsentry"/>
        <w:keepNext/>
        <w:keepLines/>
        <w:spacing w:after="0"/>
      </w:pPr>
      <w:r>
        <w:t>Carli, Sabina</w:t>
      </w:r>
      <w:r>
        <w:t xml:space="preserve"> - </w:t>
      </w:r>
      <w:r>
        <w:rPr>
          <w:color w:val="000000" w:themeColor="hyperlink"/>
          <w:u w:val="single"/>
        </w:rPr>
        <w:hyperlink r:id="rId206">
          <w:r>
            <w:rPr/>
            <w:t>A/C.3/72/SR.1</w:t>
          </w:r>
        </w:hyperlink>
      </w:r>
    </w:p>
    <w:p>
      <w:pPr>
        <w:pStyle w:val="itssubhead"/>
        <w:keepNext/>
        <w:keepLines/>
        <w:spacing w:after="0"/>
      </w:pPr>
      <w:r>
        <w:t>RULE OF LAW (Agenda Item 84)</w:t>
      </w:r>
    </w:p>
    <w:p>
      <w:pPr>
        <w:pStyle w:val="itsentry"/>
        <w:keepNext/>
        <w:keepLines/>
        <w:spacing w:after="0"/>
      </w:pPr>
      <w:r>
        <w:t>Bavdaz Kuret, Darja</w:t>
      </w:r>
      <w:r>
        <w:t xml:space="preserve"> - </w:t>
      </w:r>
      <w:r>
        <w:rPr>
          <w:color w:val="000000" w:themeColor="hyperlink"/>
          <w:u w:val="single"/>
        </w:rPr>
        <w:hyperlink r:id="rId71">
          <w:r>
            <w:rPr/>
            <w:t>A/C.6/72/SR.6</w:t>
          </w:r>
        </w:hyperlink>
      </w:r>
    </w:p>
    <w:p>
      <w:pPr>
        <w:pStyle w:val="itssubhead"/>
        <w:keepNext/>
        <w:keepLines/>
        <w:spacing w:after="0"/>
      </w:pPr>
      <w:r>
        <w:t>SEXUAL MINORITIES (Agenda Item 72b)</w:t>
      </w:r>
    </w:p>
    <w:p>
      <w:pPr>
        <w:pStyle w:val="itsentry"/>
        <w:keepNext/>
        <w:keepLines/>
        <w:spacing w:after="0"/>
      </w:pPr>
      <w:r>
        <w:t>Ucakar, Urska</w:t>
      </w:r>
      <w:r>
        <w:t xml:space="preserve"> - </w:t>
      </w:r>
      <w:r>
        <w:rPr>
          <w:color w:val="000000" w:themeColor="hyperlink"/>
          <w:u w:val="single"/>
        </w:rPr>
        <w:hyperlink r:id="rId86">
          <w:r>
            <w:rPr/>
            <w:t>A/C.3/72/SR.34</w:t>
          </w:r>
        </w:hyperlink>
      </w:r>
    </w:p>
    <w:p>
      <w:pPr>
        <w:pStyle w:val="itssubhead"/>
        <w:keepNext/>
        <w:keepLines/>
        <w:spacing w:after="0"/>
      </w:pPr>
      <w:r>
        <w:t>CRIME PREVENTION (Agenda Item 107)</w:t>
      </w:r>
    </w:p>
    <w:p>
      <w:pPr>
        <w:pStyle w:val="itsentry"/>
        <w:keepNext/>
        <w:keepLines/>
        <w:spacing w:after="0"/>
      </w:pPr>
      <w:r>
        <w:t>Curin, Sandi</w:t>
      </w:r>
      <w:r>
        <w:t xml:space="preserve"> - </w:t>
      </w:r>
      <w:r>
        <w:rPr>
          <w:color w:val="000000" w:themeColor="hyperlink"/>
          <w:u w:val="single"/>
        </w:rPr>
        <w:hyperlink r:id="rId166">
          <w:r>
            <w:rPr/>
            <w:t>A/72/PV.25</w:t>
          </w:r>
        </w:hyperlink>
      </w:r>
    </w:p>
    <w:p>
      <w:pPr>
        <w:pStyle w:val="itssubhead"/>
        <w:keepNext/>
        <w:keepLines/>
        <w:spacing w:after="0"/>
      </w:pPr>
      <w:r>
        <w:t>INTERNATIONAL RESIDUAL MECHANISM FOR CRIMINAL TRIBUNALS (Agenda Item 129)</w:t>
      </w:r>
    </w:p>
    <w:p>
      <w:pPr>
        <w:pStyle w:val="itsentry"/>
        <w:keepNext/>
        <w:keepLines/>
        <w:spacing w:after="0"/>
      </w:pPr>
      <w:r>
        <w:t>Bavdaz Kuret, Darja</w:t>
      </w:r>
      <w:r>
        <w:t xml:space="preserve"> - </w:t>
      </w:r>
      <w:r>
        <w:rPr>
          <w:color w:val="000000" w:themeColor="hyperlink"/>
          <w:u w:val="single"/>
        </w:rPr>
        <w:hyperlink r:id="rId266">
          <w:r>
            <w:rPr/>
            <w:t>A/72/PV.32</w:t>
          </w:r>
        </w:hyperlink>
      </w:r>
    </w:p>
    <w:p>
      <w:pPr>
        <w:pStyle w:val="itssubhead"/>
        <w:keepNext/>
        <w:keepLines/>
        <w:spacing w:after="0"/>
      </w:pPr>
      <w:r>
        <w:t>RIGHTS OF THE CHILD (Agenda Item 68a)</w:t>
      </w:r>
    </w:p>
    <w:p>
      <w:pPr>
        <w:pStyle w:val="itsentry"/>
        <w:keepNext/>
        <w:keepLines/>
        <w:spacing w:after="0"/>
      </w:pPr>
      <w:r>
        <w:t>Dravec, Lidija</w:t>
      </w:r>
      <w:r>
        <w:t xml:space="preserve"> - </w:t>
      </w:r>
      <w:r>
        <w:rPr>
          <w:color w:val="000000" w:themeColor="hyperlink"/>
          <w:u w:val="single"/>
        </w:rPr>
        <w:hyperlink r:id="rId134">
          <w:r>
            <w:rPr/>
            <w:t>A/C.3/72/SR.11</w:t>
          </w:r>
        </w:hyperlink>
      </w:r>
      <w:r>
        <w:t xml:space="preserve">; </w:t>
      </w:r>
      <w:r>
        <w:rPr>
          <w:color w:val="000000" w:themeColor="hyperlink"/>
          <w:u w:val="single"/>
        </w:rPr>
        <w:hyperlink r:id="rId29">
          <w:r>
            <w:rPr/>
            <w:t>A/C.3/72/SR.12</w:t>
          </w:r>
        </w:hyperlink>
      </w:r>
    </w:p>
    <w:p>
      <w:pPr>
        <w:pStyle w:val="itssubhead"/>
        <w:keepNext/>
        <w:keepLines/>
        <w:spacing w:after="0"/>
      </w:pPr>
      <w:r>
        <w:t>PEACEBUILDING (Agenda Item 65)</w:t>
      </w:r>
    </w:p>
    <w:p>
      <w:pPr>
        <w:pStyle w:val="itsentry"/>
        <w:keepNext/>
        <w:keepLines/>
        <w:spacing w:after="0"/>
      </w:pPr>
      <w:r>
        <w:t>Logar, Andrej</w:t>
      </w:r>
      <w:r>
        <w:t xml:space="preserve"> - </w:t>
      </w:r>
      <w:r>
        <w:rPr>
          <w:color w:val="000000" w:themeColor="hyperlink"/>
          <w:u w:val="single"/>
        </w:rPr>
        <w:hyperlink r:id="rId221">
          <w:r>
            <w:rPr/>
            <w:t>A/72/PV.84</w:t>
          </w:r>
        </w:hyperlink>
      </w:r>
    </w:p>
    <w:p>
      <w:pPr>
        <w:pStyle w:val="itssubhead"/>
        <w:keepNext/>
        <w:keepLines/>
        <w:spacing w:after="0"/>
      </w:pPr>
      <w:r>
        <w:t>WOMEN'S ADVANCEMENT (Agenda Item 28a)</w:t>
      </w:r>
    </w:p>
    <w:p>
      <w:pPr>
        <w:pStyle w:val="itsentry"/>
        <w:keepNext/>
        <w:keepLines/>
        <w:spacing w:after="0"/>
      </w:pPr>
      <w:r>
        <w:t>Dravec, Lidija</w:t>
      </w:r>
      <w:r>
        <w:t xml:space="preserve"> - </w:t>
      </w:r>
      <w:r>
        <w:rPr>
          <w:color w:val="000000" w:themeColor="hyperlink"/>
          <w:u w:val="single"/>
        </w:rPr>
        <w:hyperlink r:id="rId50">
          <w:r>
            <w:rPr/>
            <w:t>A/C.3/72/SR.7</w:t>
          </w:r>
        </w:hyperlink>
      </w:r>
    </w:p>
    <w:p>
      <w:pPr>
        <w:pStyle w:val="itssubhead"/>
        <w:keepNext/>
        <w:keepLines/>
        <w:spacing w:after="0"/>
      </w:pPr>
      <w:r>
        <w:t>UN. GENERAL ASSEMBLY (72ND SESS. : 2017-2018). 1ST COMMITTEE--GENERAL DEBATE (Agenda Item 8)</w:t>
      </w:r>
    </w:p>
    <w:p>
      <w:pPr>
        <w:pStyle w:val="itsentry"/>
        <w:keepNext/>
        <w:keepLines/>
        <w:spacing w:after="0"/>
      </w:pPr>
      <w:r>
        <w:t>Blokar, Ondina</w:t>
      </w:r>
      <w:r>
        <w:t xml:space="preserve"> - </w:t>
      </w:r>
      <w:r>
        <w:rPr>
          <w:color w:val="000000" w:themeColor="hyperlink"/>
          <w:u w:val="single"/>
        </w:rPr>
        <w:hyperlink r:id="rId62">
          <w:r>
            <w:rPr/>
            <w:t>A/C.1/72/PV.8</w:t>
          </w:r>
        </w:hyperlink>
      </w:r>
    </w:p>
    <w:p>
      <w:pPr>
        <w:pStyle w:val="itssubhead"/>
        <w:keepNext/>
        <w:keepLines/>
        <w:spacing w:after="0"/>
      </w:pPr>
      <w:r>
        <w:t>INTERNATIONAL CRIMINAL COURT--REPORTS (Agenda Item 76)</w:t>
      </w:r>
    </w:p>
    <w:p>
      <w:pPr>
        <w:pStyle w:val="itsentry"/>
        <w:keepNext/>
        <w:keepLines/>
        <w:spacing w:after="0"/>
      </w:pPr>
      <w:r>
        <w:t>Bavdaz Kuret, Darja</w:t>
      </w:r>
      <w:r>
        <w:t xml:space="preserve"> - </w:t>
      </w:r>
      <w:r>
        <w:rPr>
          <w:color w:val="000000" w:themeColor="hyperlink"/>
          <w:u w:val="single"/>
        </w:rPr>
        <w:hyperlink r:id="rId174">
          <w:r>
            <w:rPr/>
            <w:t>A/72/PV.36</w:t>
          </w:r>
        </w:hyperlink>
      </w:r>
    </w:p>
    <w:p>
      <w:pPr>
        <w:pStyle w:val="itssubhead"/>
        <w:keepNext/>
        <w:keepLines/>
        <w:spacing w:after="0"/>
      </w:pPr>
      <w:r>
        <w:t>TRAFFICKING IN PERSONS (Agenda Item 72b)</w:t>
      </w:r>
    </w:p>
    <w:p>
      <w:pPr>
        <w:pStyle w:val="itsentry"/>
        <w:keepNext/>
        <w:keepLines/>
        <w:spacing w:after="0"/>
      </w:pPr>
      <w:r>
        <w:t>Dravec, Lidija</w:t>
      </w:r>
      <w:r>
        <w:t xml:space="preserve"> - </w:t>
      </w:r>
      <w:r>
        <w:rPr>
          <w:color w:val="000000" w:themeColor="hyperlink"/>
          <w:u w:val="single"/>
        </w:rPr>
        <w:hyperlink r:id="rId29">
          <w:r>
            <w:rPr/>
            <w:t>A/C.3/72/SR.12</w:t>
          </w:r>
        </w:hyperlink>
      </w:r>
    </w:p>
    <w:p>
      <w:pPr>
        <w:pStyle w:val="itssubhead"/>
        <w:keepNext/>
        <w:keepLines/>
        <w:spacing w:after="0"/>
      </w:pPr>
      <w:r>
        <w:t>INTERNATIONAL LAW (Agenda Item 81)</w:t>
      </w:r>
    </w:p>
    <w:p>
      <w:pPr>
        <w:pStyle w:val="itsentry"/>
        <w:keepNext/>
        <w:keepLines/>
        <w:spacing w:after="0"/>
      </w:pPr>
      <w:r>
        <w:t>Horvat, Daniela</w:t>
      </w:r>
      <w:r>
        <w:t xml:space="preserve"> - </w:t>
      </w:r>
      <w:r>
        <w:rPr>
          <w:color w:val="000000" w:themeColor="hyperlink"/>
          <w:u w:val="single"/>
        </w:rPr>
        <w:hyperlink r:id="rId190">
          <w:r>
            <w:rPr/>
            <w:t>A/C.6/72/SR.22</w:t>
          </w:r>
        </w:hyperlink>
      </w:r>
    </w:p>
    <w:p>
      <w:pPr>
        <w:pStyle w:val="itsentry"/>
        <w:keepNext/>
        <w:keepLines/>
        <w:spacing w:after="0"/>
      </w:pPr>
      <w:r>
        <w:t>Mahnic, Borut</w:t>
      </w:r>
      <w:r>
        <w:t xml:space="preserve"> - </w:t>
      </w:r>
      <w:r>
        <w:rPr>
          <w:color w:val="000000" w:themeColor="hyperlink"/>
          <w:u w:val="single"/>
        </w:rPr>
        <w:hyperlink r:id="rId267">
          <w:r>
            <w:rPr/>
            <w:t>A/C.6/72/SR.19</w:t>
          </w:r>
        </w:hyperlink>
      </w:r>
      <w:r>
        <w:t xml:space="preserve">; </w:t>
      </w:r>
      <w:r>
        <w:rPr>
          <w:color w:val="000000" w:themeColor="hyperlink"/>
          <w:u w:val="single"/>
        </w:rPr>
        <w:hyperlink r:id="rId205">
          <w:r>
            <w:rPr/>
            <w:t>A/C.6/72/SR.25</w:t>
          </w:r>
        </w:hyperlink>
      </w:r>
    </w:p>
    <w:p>
      <w:pPr>
        <w:pStyle w:val="itssubhead"/>
        <w:keepNext/>
        <w:keepLines/>
        <w:spacing w:after="0"/>
      </w:pPr>
      <w:r>
        <w:t>UN. SECURITY COUNCIL--MEMBERSHIP (Agenda Item 122)</w:t>
      </w:r>
    </w:p>
    <w:p>
      <w:pPr>
        <w:pStyle w:val="itsentry"/>
        <w:keepNext/>
        <w:keepLines/>
        <w:spacing w:after="0"/>
      </w:pPr>
      <w:r>
        <w:t>Bavdaz Kuret, Darja</w:t>
      </w:r>
      <w:r>
        <w:t xml:space="preserve"> - </w:t>
      </w:r>
      <w:r>
        <w:rPr>
          <w:color w:val="000000" w:themeColor="hyperlink"/>
          <w:u w:val="single"/>
        </w:rPr>
        <w:hyperlink r:id="rId254">
          <w:r>
            <w:rPr/>
            <w:t>A/72/PV.42</w:t>
          </w:r>
        </w:hyperlink>
      </w:r>
    </w:p>
    <w:p>
      <w:pPr>
        <w:pStyle w:val="itssubhead"/>
        <w:keepNext/>
        <w:keepLines/>
        <w:spacing w:after="0"/>
      </w:pPr>
      <w:r>
        <w:t>INTERNATIONAL JURISDICTION (Agenda Item 85)</w:t>
      </w:r>
    </w:p>
    <w:p>
      <w:pPr>
        <w:pStyle w:val="itsentry"/>
        <w:keepNext/>
        <w:keepLines/>
        <w:spacing w:after="0"/>
      </w:pPr>
      <w:r>
        <w:t>Kremzar, Barbara</w:t>
      </w:r>
      <w:r>
        <w:t xml:space="preserve"> - </w:t>
      </w:r>
      <w:r>
        <w:rPr>
          <w:color w:val="000000" w:themeColor="hyperlink"/>
          <w:u w:val="single"/>
        </w:rPr>
        <w:hyperlink r:id="rId198">
          <w:r>
            <w:rPr/>
            <w:t>A/C.6/72/SR.13</w:t>
          </w:r>
        </w:hyperlink>
      </w:r>
    </w:p>
    <w:p>
      <w:pPr>
        <w:pStyle w:val="itssubhead"/>
        <w:keepNext/>
        <w:keepLines/>
        <w:spacing w:after="0"/>
      </w:pPr>
      <w:r>
        <w:t>PEACEKEEPING OPERATIONS--CRIMINAL LIABILITY (Agenda Item 78)</w:t>
      </w:r>
    </w:p>
    <w:p>
      <w:pPr>
        <w:pStyle w:val="itsentry"/>
        <w:keepNext/>
        <w:keepLines/>
        <w:spacing w:after="0"/>
      </w:pPr>
      <w:r>
        <w:t>Kremzar, Barbara</w:t>
      </w:r>
      <w:r>
        <w:t xml:space="preserve"> - </w:t>
      </w:r>
      <w:r>
        <w:rPr>
          <w:color w:val="000000" w:themeColor="hyperlink"/>
          <w:u w:val="single"/>
        </w:rPr>
        <w:hyperlink r:id="rId216">
          <w:r>
            <w:rPr/>
            <w:t>A/C.6/72/SR.9</w:t>
          </w:r>
        </w:hyperlink>
      </w:r>
    </w:p>
    <w:p>
      <w:pPr>
        <w:pStyle w:val="itssubhead"/>
        <w:keepNext/>
        <w:keepLines/>
        <w:spacing w:after="0"/>
      </w:pPr>
      <w:r>
        <w:t>RESPONSIBILITY TO PROTECT (Agenda Item 132)</w:t>
      </w:r>
    </w:p>
    <w:p>
      <w:pPr>
        <w:pStyle w:val="itsentry"/>
        <w:keepNext/>
        <w:keepLines/>
        <w:spacing w:after="0"/>
      </w:pPr>
      <w:r>
        <w:t>Bavdaz Kuret, Darja</w:t>
      </w:r>
      <w:r>
        <w:t xml:space="preserve"> - </w:t>
      </w:r>
      <w:r>
        <w:rPr>
          <w:color w:val="000000" w:themeColor="hyperlink"/>
          <w:u w:val="single"/>
        </w:rPr>
        <w:hyperlink r:id="rId187">
          <w:r>
            <w:rPr/>
            <w:t>A/72/PV.99</w:t>
          </w:r>
        </w:hyperlink>
      </w:r>
    </w:p>
    <w:p>
      <w:pPr>
        <w:pStyle w:val="itssubhead"/>
        <w:keepNext/>
        <w:keepLines/>
        <w:spacing w:after="0"/>
      </w:pPr>
      <w:r>
        <w:t>SUSTAINABLE ENERGY (Agenda Item 19i)</w:t>
      </w:r>
    </w:p>
    <w:p>
      <w:pPr>
        <w:pStyle w:val="itsentry"/>
        <w:keepNext/>
        <w:keepLines/>
        <w:spacing w:after="0"/>
      </w:pPr>
      <w:r>
        <w:t>Jurecko, Sasa</w:t>
      </w:r>
      <w:r>
        <w:t xml:space="preserve"> - </w:t>
      </w:r>
      <w:r>
        <w:rPr>
          <w:color w:val="000000" w:themeColor="hyperlink"/>
          <w:u w:val="single"/>
        </w:rPr>
        <w:hyperlink r:id="rId87">
          <w:r>
            <w:rPr/>
            <w:t>A/C.2/72/SR.26</w:t>
          </w:r>
        </w:hyperlink>
      </w:r>
    </w:p>
    <w:p>
      <w:pPr>
        <w:pStyle w:val="itssubhead"/>
        <w:keepNext/>
        <w:keepLines/>
        <w:spacing w:after="0"/>
      </w:pPr>
      <w:r>
        <w:t>AGEING PERSONS (Agenda Item 27b)</w:t>
      </w:r>
    </w:p>
    <w:p>
      <w:pPr>
        <w:pStyle w:val="itsentry"/>
        <w:keepNext/>
        <w:keepLines/>
        <w:spacing w:after="0"/>
      </w:pPr>
      <w:r>
        <w:t>Bavdaz Kuret, Darja</w:t>
      </w:r>
      <w:r>
        <w:t xml:space="preserve"> - </w:t>
      </w:r>
      <w:r>
        <w:rPr>
          <w:color w:val="000000" w:themeColor="hyperlink"/>
          <w:u w:val="single"/>
        </w:rPr>
        <w:hyperlink r:id="rId206">
          <w:r>
            <w:rPr/>
            <w:t>A/C.3/72/SR.1</w:t>
          </w:r>
        </w:hyperlink>
      </w:r>
    </w:p>
    <w:p>
      <w:pPr>
        <w:pStyle w:val="itssubhead"/>
        <w:keepNext/>
        <w:keepLines/>
        <w:spacing w:after="0"/>
      </w:pPr>
      <w:r>
        <w:t>UN. GENERAL ASSEMBLY (72ND SESS. : 2017-2018). 2ND COMMITTEE--GENERAL DEBATE (Agenda Item 8)</w:t>
      </w:r>
    </w:p>
    <w:p>
      <w:pPr>
        <w:pStyle w:val="itsentry"/>
        <w:keepNext/>
        <w:keepLines/>
        <w:spacing w:after="0"/>
      </w:pPr>
      <w:r>
        <w:t>Bavdaz Kuret, Darja</w:t>
      </w:r>
      <w:r>
        <w:t xml:space="preserve"> - </w:t>
      </w:r>
      <w:r>
        <w:rPr>
          <w:color w:val="000000" w:themeColor="hyperlink"/>
          <w:u w:val="single"/>
        </w:rPr>
        <w:hyperlink r:id="rId248">
          <w:r>
            <w:rPr/>
            <w:t>A/C.2/72/SR.4</w:t>
          </w:r>
        </w:hyperlink>
      </w:r>
    </w:p>
    <w:p>
      <w:pPr>
        <w:pStyle w:val="itssubhead"/>
        <w:keepNext/>
        <w:keepLines/>
        <w:spacing w:after="0"/>
      </w:pPr>
      <w:r>
        <w:t>SUSTAINABLE DEVELOPMENT (Agenda Item 19)</w:t>
      </w:r>
    </w:p>
    <w:p>
      <w:pPr>
        <w:pStyle w:val="itsentry"/>
        <w:keepNext/>
        <w:keepLines/>
        <w:spacing w:after="0"/>
      </w:pPr>
      <w:r>
        <w:t>Bavdaz Kuret, Darja</w:t>
      </w:r>
      <w:r>
        <w:t xml:space="preserve"> - </w:t>
      </w:r>
      <w:r>
        <w:rPr>
          <w:color w:val="000000" w:themeColor="hyperlink"/>
          <w:u w:val="single"/>
        </w:rPr>
        <w:hyperlink r:id="rId301">
          <w:r>
            <w:rPr/>
            <w:t>A/C.2/72/SR.24</w:t>
          </w:r>
        </w:hyperlink>
      </w:r>
      <w:r>
        <w:t xml:space="preserve">; </w:t>
      </w:r>
      <w:r>
        <w:rPr>
          <w:color w:val="000000" w:themeColor="hyperlink"/>
          <w:u w:val="single"/>
        </w:rPr>
        <w:hyperlink r:id="rId297">
          <w:r>
            <w:rPr/>
            <w:t>A/C.2/72/SR.25</w:t>
          </w:r>
        </w:hyperlink>
      </w:r>
    </w:p>
    <w:p>
      <w:pPr>
        <w:pStyle w:val="itsentry"/>
        <w:keepNext/>
        <w:keepLines/>
        <w:spacing w:after="0"/>
      </w:pPr>
      <w:r>
        <w:t>Zidan, Dejan</w:t>
      </w:r>
      <w:r>
        <w:t xml:space="preserve"> - </w:t>
      </w:r>
      <w:r>
        <w:rPr>
          <w:color w:val="000000" w:themeColor="hyperlink"/>
          <w:u w:val="single"/>
        </w:rPr>
        <w:hyperlink r:id="rId164">
          <w:r>
            <w:rPr/>
            <w:t>A/72/PV.74</w:t>
          </w:r>
        </w:hyperlink>
      </w:r>
    </w:p>
    <w:p>
      <w:pPr>
        <w:pStyle w:val="itssubhead"/>
        <w:keepNext/>
        <w:keepLines/>
        <w:spacing w:after="0"/>
      </w:pPr>
      <w:r>
        <w:t>HUMAN RIGHTS ACTIVISTS (Agenda Item 72b)</w:t>
      </w:r>
    </w:p>
    <w:p>
      <w:pPr>
        <w:pStyle w:val="itsentry"/>
        <w:keepNext/>
        <w:keepLines/>
        <w:spacing w:after="0"/>
      </w:pPr>
      <w:r>
        <w:t>Ucakar, Urska</w:t>
      </w:r>
      <w:r>
        <w:t xml:space="preserve"> - </w:t>
      </w:r>
      <w:r>
        <w:rPr>
          <w:color w:val="000000" w:themeColor="hyperlink"/>
          <w:u w:val="single"/>
        </w:rPr>
        <w:hyperlink r:id="rId203">
          <w:r>
            <w:rPr/>
            <w:t>A/C.3/72/SR.30</w:t>
          </w:r>
        </w:hyperlink>
      </w:r>
    </w:p>
    <w:p>
      <w:pPr>
        <w:pStyle w:val="itssubhead"/>
        <w:keepNext/>
        <w:keepLines/>
        <w:spacing w:after="0"/>
      </w:pPr>
      <w:r>
        <w:t>UN. GENERAL ASSEMBLY--WORK PROGRAMME (Agenda Item 121)</w:t>
      </w:r>
    </w:p>
    <w:p>
      <w:pPr>
        <w:pStyle w:val="itsentry"/>
        <w:keepNext/>
        <w:keepLines/>
        <w:spacing w:after="0"/>
      </w:pPr>
      <w:r>
        <w:t>Kremzar, Barbara</w:t>
      </w:r>
      <w:r>
        <w:t xml:space="preserve"> - </w:t>
      </w:r>
      <w:r>
        <w:rPr>
          <w:color w:val="000000" w:themeColor="hyperlink"/>
          <w:u w:val="single"/>
        </w:rPr>
        <w:hyperlink r:id="rId204">
          <w:r>
            <w:rPr/>
            <w:t>A/C.6/72/SR.29</w:t>
          </w:r>
        </w:hyperlink>
      </w:r>
      <w:r>
        <w:br/>
      </w:r>
    </w:p>
    <w:p>
      <w:pPr>
        <w:pStyle w:val="itshead"/>
        <w:keepNext/>
        <w:keepLines/>
      </w:pPr>
      <w:r>
        <w:t>Slovenia. Prime Minister</w:t>
      </w:r>
    </w:p>
    <w:p>
      <w:pPr>
        <w:pStyle w:val="itssubhead"/>
        <w:keepNext/>
        <w:keepLines/>
        <w:spacing w:after="0"/>
      </w:pPr>
      <w:r>
        <w:t>UN. GENERAL ASSEMBLY (72ND SESS. : 2017-2018)--SPECIAL STATEMENTS (Agenda Item )</w:t>
      </w:r>
    </w:p>
    <w:p>
      <w:pPr>
        <w:pStyle w:val="itsentry"/>
        <w:keepNext/>
        <w:keepLines/>
        <w:spacing w:after="0"/>
      </w:pPr>
      <w:r>
        <w:t>Cerar, Miro</w:t>
      </w:r>
      <w:r>
        <w:t xml:space="preserve"> - </w:t>
      </w:r>
      <w:r>
        <w:rPr>
          <w:color w:val="000000" w:themeColor="hyperlink"/>
          <w:u w:val="single"/>
        </w:rPr>
        <w:hyperlink r:id="rId243">
          <w:r>
            <w:rPr/>
            <w:t>A/72/PV.12</w:t>
          </w:r>
        </w:hyperlink>
      </w:r>
    </w:p>
    <w:p>
      <w:pPr>
        <w:pStyle w:val="itssubhead"/>
        <w:keepNext/>
        <w:keepLines/>
        <w:spacing w:after="0"/>
      </w:pPr>
      <w:r>
        <w:t>UN. GENERAL ASSEMBLY (72ND SESS. : 2017-2018)--GENERAL DEBATE (Agenda Item 8)</w:t>
      </w:r>
    </w:p>
    <w:p>
      <w:pPr>
        <w:pStyle w:val="itsentry"/>
        <w:keepNext/>
        <w:keepLines/>
        <w:spacing w:after="0"/>
      </w:pPr>
      <w:r>
        <w:t>Cerar, Miro</w:t>
      </w:r>
      <w:r>
        <w:t xml:space="preserve"> - </w:t>
      </w:r>
      <w:r>
        <w:rPr>
          <w:color w:val="000000" w:themeColor="hyperlink"/>
          <w:u w:val="single"/>
        </w:rPr>
        <w:hyperlink r:id="rId243">
          <w:r>
            <w:rPr/>
            <w:t>A/72/PV.12</w:t>
          </w:r>
        </w:hyperlink>
      </w:r>
      <w:r>
        <w:br/>
      </w:r>
    </w:p>
    <w:p>
      <w:pPr>
        <w:pStyle w:val="itshead"/>
        <w:keepNext/>
        <w:keepLines/>
      </w:pPr>
      <w:r>
        <w:t>Solomon Islands</w:t>
      </w:r>
    </w:p>
    <w:p>
      <w:pPr>
        <w:pStyle w:val="itssubhead"/>
        <w:keepNext/>
        <w:keepLines/>
        <w:spacing w:after="0"/>
      </w:pPr>
      <w:r>
        <w:t>LAW OF THE SEA (Agenda Item 77a)</w:t>
      </w:r>
    </w:p>
    <w:p>
      <w:pPr>
        <w:pStyle w:val="itsentry"/>
        <w:keepNext/>
        <w:keepLines/>
        <w:spacing w:after="0"/>
      </w:pPr>
      <w:r>
        <w:t>Sisilo, Robert</w:t>
      </w:r>
      <w:r>
        <w:t xml:space="preserve"> - </w:t>
      </w:r>
      <w:r>
        <w:rPr>
          <w:color w:val="000000" w:themeColor="hyperlink"/>
          <w:u w:val="single"/>
        </w:rPr>
        <w:hyperlink r:id="rId172">
          <w:r>
            <w:rPr/>
            <w:t>A/72/PV.64</w:t>
          </w:r>
        </w:hyperlink>
      </w:r>
    </w:p>
    <w:p>
      <w:pPr>
        <w:pStyle w:val="itssubhead"/>
        <w:keepNext/>
        <w:keepLines/>
        <w:spacing w:after="0"/>
      </w:pPr>
      <w:r>
        <w:t>STRADDLING FISH STOCKS (Agenda Item 77b)</w:t>
      </w:r>
    </w:p>
    <w:p>
      <w:pPr>
        <w:pStyle w:val="itsentry"/>
        <w:keepNext/>
        <w:keepLines/>
        <w:spacing w:after="0"/>
      </w:pPr>
      <w:r>
        <w:t>Sisilo, Robert</w:t>
      </w:r>
      <w:r>
        <w:t xml:space="preserve"> - </w:t>
      </w:r>
      <w:r>
        <w:rPr>
          <w:color w:val="000000" w:themeColor="hyperlink"/>
          <w:u w:val="single"/>
        </w:rPr>
        <w:hyperlink r:id="rId172">
          <w:r>
            <w:rPr/>
            <w:t>A/72/PV.64</w:t>
          </w:r>
        </w:hyperlink>
      </w:r>
    </w:p>
    <w:p>
      <w:pPr>
        <w:pStyle w:val="itssubhead"/>
        <w:keepNext/>
        <w:keepLines/>
        <w:spacing w:after="0"/>
      </w:pPr>
      <w:r>
        <w:t>PEACEBUILDING (Agenda Item 65)</w:t>
      </w:r>
    </w:p>
    <w:p>
      <w:pPr>
        <w:pStyle w:val="itsentry"/>
        <w:keepNext/>
        <w:keepLines/>
        <w:spacing w:after="0"/>
      </w:pPr>
      <w:r>
        <w:t>Sisilo, Robert</w:t>
      </w:r>
      <w:r>
        <w:t xml:space="preserve"> - </w:t>
      </w:r>
      <w:r>
        <w:rPr>
          <w:color w:val="000000" w:themeColor="hyperlink"/>
          <w:u w:val="single"/>
        </w:rPr>
        <w:hyperlink r:id="rId144">
          <w:r>
            <w:rPr/>
            <w:t>A/72/PV.86</w:t>
          </w:r>
        </w:hyperlink>
      </w:r>
    </w:p>
    <w:p>
      <w:pPr>
        <w:pStyle w:val="itssubhead"/>
        <w:keepNext/>
        <w:keepLines/>
        <w:spacing w:after="0"/>
      </w:pPr>
      <w:r>
        <w:t>UN. GENERAL ASSEMBLY (72ND SESS. : 2017-2018). 2ND COMMITTEE--GENERAL DEBATE (Agenda Item 8)</w:t>
      </w:r>
    </w:p>
    <w:p>
      <w:pPr>
        <w:pStyle w:val="itsentry"/>
        <w:keepNext/>
        <w:keepLines/>
        <w:spacing w:after="0"/>
      </w:pPr>
      <w:r>
        <w:t>Sisilo, Robert</w:t>
      </w:r>
      <w:r>
        <w:t xml:space="preserve"> - </w:t>
      </w:r>
      <w:r>
        <w:rPr>
          <w:color w:val="000000" w:themeColor="hyperlink"/>
          <w:u w:val="single"/>
        </w:rPr>
        <w:hyperlink r:id="rId73">
          <w:r>
            <w:rPr/>
            <w:t>A/C.2/72/SR.5</w:t>
          </w:r>
        </w:hyperlink>
      </w:r>
      <w:r>
        <w:br/>
      </w:r>
    </w:p>
    <w:p>
      <w:pPr>
        <w:pStyle w:val="itshead"/>
        <w:keepNext/>
        <w:keepLines/>
      </w:pPr>
      <w:r>
        <w:t>Solomon Islands. Prime Minister</w:t>
      </w:r>
    </w:p>
    <w:p>
      <w:pPr>
        <w:pStyle w:val="itssubhead"/>
        <w:keepNext/>
        <w:keepLines/>
        <w:spacing w:after="0"/>
      </w:pPr>
      <w:r>
        <w:t>UN. GENERAL ASSEMBLY (72ND SESS. : 2017-2018)--GENERAL DEBATE (Agenda Item 8)</w:t>
      </w:r>
    </w:p>
    <w:p>
      <w:pPr>
        <w:pStyle w:val="itsentry"/>
        <w:keepNext/>
        <w:keepLines/>
        <w:spacing w:after="0"/>
      </w:pPr>
      <w:r>
        <w:t>Sogavare, Manasseh</w:t>
      </w:r>
      <w:r>
        <w:t xml:space="preserve"> - </w:t>
      </w:r>
      <w:r>
        <w:rPr>
          <w:color w:val="000000" w:themeColor="hyperlink"/>
          <w:u w:val="single"/>
        </w:rPr>
        <w:hyperlink r:id="rId137">
          <w:r>
            <w:rPr/>
            <w:t>A/72/PV.17</w:t>
          </w:r>
        </w:hyperlink>
      </w:r>
    </w:p>
    <w:p>
      <w:pPr>
        <w:pStyle w:val="itssubhead"/>
        <w:keepNext/>
        <w:keepLines/>
        <w:spacing w:after="0"/>
      </w:pPr>
      <w:r>
        <w:t>UN. GENERAL ASSEMBLY (72ND SESS. : 2017-2018)--SPECIAL STATEMENTS (Agenda Item )</w:t>
      </w:r>
    </w:p>
    <w:p>
      <w:pPr>
        <w:pStyle w:val="itsentry"/>
        <w:keepNext/>
        <w:keepLines/>
        <w:spacing w:after="0"/>
      </w:pPr>
      <w:r>
        <w:t>Sogavare, Manasseh</w:t>
      </w:r>
      <w:r>
        <w:t xml:space="preserve"> - </w:t>
      </w:r>
      <w:r>
        <w:rPr>
          <w:color w:val="000000" w:themeColor="hyperlink"/>
          <w:u w:val="single"/>
        </w:rPr>
        <w:hyperlink r:id="rId137">
          <w:r>
            <w:rPr/>
            <w:t>A/72/PV.17</w:t>
          </w:r>
        </w:hyperlink>
      </w:r>
      <w:r>
        <w:br/>
      </w:r>
    </w:p>
    <w:p>
      <w:pPr>
        <w:pStyle w:val="itshead"/>
        <w:keepNext/>
        <w:keepLines/>
      </w:pPr>
      <w:r>
        <w:t>Somalia</w:t>
      </w:r>
    </w:p>
    <w:p>
      <w:pPr>
        <w:pStyle w:val="itssubhead"/>
        <w:keepNext/>
        <w:keepLines/>
        <w:spacing w:after="0"/>
      </w:pPr>
      <w:r>
        <w:t>HUMAN RIGHTS--ERITREA (Agenda Item 72c)</w:t>
      </w:r>
    </w:p>
    <w:p>
      <w:pPr>
        <w:pStyle w:val="itsentry"/>
        <w:keepNext/>
        <w:keepLines/>
        <w:spacing w:after="0"/>
      </w:pPr>
      <w:r>
        <w:t xml:space="preserve">Yusuf, Mohamed Rabi </w:t>
      </w:r>
      <w:r>
        <w:t xml:space="preserve"> - </w:t>
      </w:r>
      <w:r>
        <w:rPr>
          <w:color w:val="000000" w:themeColor="hyperlink"/>
          <w:u w:val="single"/>
        </w:rPr>
        <w:hyperlink r:id="rId126">
          <w:r>
            <w:rPr/>
            <w:t>A/C.3/72/SR.32</w:t>
          </w:r>
        </w:hyperlink>
      </w:r>
    </w:p>
    <w:p>
      <w:pPr>
        <w:pStyle w:val="itssubhead"/>
        <w:keepNext/>
        <w:keepLines/>
        <w:spacing w:after="0"/>
      </w:pPr>
      <w:r>
        <w:t>HUMAN RIGHTS--MYANMAR (Agenda Item 72c)</w:t>
      </w:r>
    </w:p>
    <w:p>
      <w:pPr>
        <w:pStyle w:val="itsentry"/>
        <w:keepNext/>
        <w:keepLines/>
        <w:spacing w:after="0"/>
      </w:pPr>
      <w:r>
        <w:t xml:space="preserve">Yusuf, Mohamed Rabi </w:t>
      </w:r>
      <w:r>
        <w:t xml:space="preserve"> - </w:t>
      </w:r>
      <w:r>
        <w:rPr>
          <w:color w:val="000000" w:themeColor="hyperlink"/>
          <w:u w:val="single"/>
        </w:rPr>
        <w:hyperlink r:id="rId173">
          <w:r>
            <w:rPr/>
            <w:t>A/C.3/72/SR.47</w:t>
          </w:r>
        </w:hyperlink>
      </w:r>
    </w:p>
    <w:p>
      <w:pPr>
        <w:pStyle w:val="itssubhead"/>
        <w:keepNext/>
        <w:keepLines/>
        <w:spacing w:after="0"/>
      </w:pPr>
      <w:r>
        <w:t>ALBINISM (Agenda Item 72b)</w:t>
      </w:r>
    </w:p>
    <w:p>
      <w:pPr>
        <w:pStyle w:val="itsentry"/>
        <w:keepNext/>
        <w:keepLines/>
        <w:spacing w:after="0"/>
      </w:pPr>
      <w:r>
        <w:t xml:space="preserve">Yusuf, Mohamed Rabi </w:t>
      </w:r>
      <w:r>
        <w:t xml:space="preserve"> - </w:t>
      </w:r>
      <w:r>
        <w:rPr>
          <w:color w:val="000000" w:themeColor="hyperlink"/>
          <w:u w:val="single"/>
        </w:rPr>
        <w:hyperlink r:id="rId167">
          <w:r>
            <w:rPr/>
            <w:t>A/C.3/72/SR.28</w:t>
          </w:r>
        </w:hyperlink>
      </w:r>
      <w:r>
        <w:br/>
      </w:r>
    </w:p>
    <w:p>
      <w:pPr>
        <w:pStyle w:val="itshead"/>
        <w:keepNext/>
        <w:keepLines/>
      </w:pPr>
      <w:r>
        <w:t>Somalia. President</w:t>
      </w:r>
    </w:p>
    <w:p>
      <w:pPr>
        <w:pStyle w:val="itssubhead"/>
        <w:keepNext/>
        <w:keepLines/>
        <w:spacing w:after="0"/>
      </w:pPr>
      <w:r>
        <w:t>UN. GENERAL ASSEMBLY (72ND SESS. : 2017-2018)--SPECIAL STATEMENTS (Agenda Item )</w:t>
      </w:r>
    </w:p>
    <w:p>
      <w:pPr>
        <w:pStyle w:val="itsentry"/>
        <w:keepNext/>
        <w:keepLines/>
        <w:spacing w:after="0"/>
      </w:pPr>
      <w:r>
        <w:t>Khayre, Hassan Ali</w:t>
      </w:r>
      <w:r>
        <w:t xml:space="preserve"> - </w:t>
      </w:r>
      <w:r>
        <w:rPr>
          <w:color w:val="000000" w:themeColor="hyperlink"/>
          <w:u w:val="single"/>
        </w:rPr>
        <w:hyperlink r:id="rId137">
          <w:r>
            <w:rPr/>
            <w:t>A/72/PV.17</w:t>
          </w:r>
        </w:hyperlink>
      </w:r>
    </w:p>
    <w:p>
      <w:pPr>
        <w:pStyle w:val="itssubhead"/>
        <w:keepNext/>
        <w:keepLines/>
        <w:spacing w:after="0"/>
      </w:pPr>
      <w:r>
        <w:t>UN. GENERAL ASSEMBLY (72ND SESS. : 2017-2018)--GENERAL DEBATE (Agenda Item 8)</w:t>
      </w:r>
    </w:p>
    <w:p>
      <w:pPr>
        <w:pStyle w:val="itsentry"/>
        <w:keepNext/>
        <w:keepLines/>
        <w:spacing w:after="0"/>
      </w:pPr>
      <w:r>
        <w:t>Khayre, Hassan Ali</w:t>
      </w:r>
      <w:r>
        <w:t xml:space="preserve"> - </w:t>
      </w:r>
      <w:r>
        <w:rPr>
          <w:color w:val="000000" w:themeColor="hyperlink"/>
          <w:u w:val="single"/>
        </w:rPr>
        <w:hyperlink r:id="rId137">
          <w:r>
            <w:rPr/>
            <w:t>A/72/PV.17</w:t>
          </w:r>
        </w:hyperlink>
      </w:r>
      <w:r>
        <w:br/>
      </w:r>
    </w:p>
    <w:p>
      <w:pPr>
        <w:pStyle w:val="itshead"/>
        <w:keepNext/>
        <w:keepLines/>
      </w:pPr>
      <w:r>
        <w:t>South Africa</w:t>
      </w:r>
    </w:p>
    <w:p>
      <w:pPr>
        <w:pStyle w:val="itssubhead"/>
        <w:keepNext/>
        <w:keepLines/>
        <w:spacing w:after="0"/>
      </w:pPr>
      <w:r>
        <w:t>SOCIAL SITUATION (Agenda Item 27b)</w:t>
      </w:r>
    </w:p>
    <w:p>
      <w:pPr>
        <w:pStyle w:val="itsentry"/>
        <w:keepNext/>
        <w:keepLines/>
        <w:spacing w:after="0"/>
      </w:pPr>
      <w:r>
        <w:t>Hendricks, Jamion</w:t>
      </w:r>
      <w:r>
        <w:t xml:space="preserve"> - </w:t>
      </w:r>
      <w:r>
        <w:rPr>
          <w:color w:val="000000" w:themeColor="hyperlink"/>
          <w:u w:val="single"/>
        </w:rPr>
        <w:hyperlink r:id="rId76">
          <w:r>
            <w:rPr/>
            <w:t>A/C.3/72/SR.2</w:t>
          </w:r>
        </w:hyperlink>
      </w:r>
    </w:p>
    <w:p>
      <w:pPr>
        <w:pStyle w:val="itsentry"/>
        <w:keepNext/>
        <w:keepLines/>
        <w:spacing w:after="0"/>
      </w:pPr>
      <w:r>
        <w:t>Bhengu, Nokulunga Zandile</w:t>
      </w:r>
      <w:r>
        <w:t xml:space="preserve"> - </w:t>
      </w:r>
      <w:r>
        <w:rPr>
          <w:color w:val="000000" w:themeColor="hyperlink"/>
          <w:u w:val="single"/>
        </w:rPr>
        <w:hyperlink r:id="rId145">
          <w:r>
            <w:rPr/>
            <w:t>A/C.3/72/SR.51</w:t>
          </w:r>
        </w:hyperlink>
      </w:r>
    </w:p>
    <w:p>
      <w:pPr>
        <w:pStyle w:val="itssubhead"/>
        <w:keepNext/>
        <w:keepLines/>
        <w:spacing w:after="0"/>
      </w:pPr>
      <w:r>
        <w:t>NUCLEAR WEAPON TESTS--TREATY (Agenda Item 105)</w:t>
      </w:r>
    </w:p>
    <w:p>
      <w:pPr>
        <w:pStyle w:val="itsentry"/>
        <w:keepNext/>
        <w:keepLines/>
        <w:spacing w:after="0"/>
      </w:pPr>
      <w:r>
        <w:t>Mancotywa-Kumsha, Simbongile Veronica</w:t>
      </w:r>
      <w:r>
        <w:t xml:space="preserve"> - </w:t>
      </w:r>
      <w:r>
        <w:rPr>
          <w:color w:val="000000" w:themeColor="hyperlink"/>
          <w:u w:val="single"/>
        </w:rPr>
        <w:hyperlink r:id="rId119">
          <w:r>
            <w:rPr/>
            <w:t>A/C.1/72/PV.13</w:t>
          </w:r>
        </w:hyperlink>
      </w:r>
    </w:p>
    <w:p>
      <w:pPr>
        <w:pStyle w:val="itssubhead"/>
        <w:keepNext/>
        <w:keepLines/>
        <w:spacing w:after="0"/>
      </w:pPr>
      <w:r>
        <w:t>NUCLEAR DISARMAMENT (Agenda Item 99b)</w:t>
      </w:r>
    </w:p>
    <w:p>
      <w:pPr>
        <w:pStyle w:val="itsentry"/>
        <w:keepNext/>
        <w:keepLines/>
        <w:spacing w:after="0"/>
      </w:pPr>
      <w:r>
        <w:t>Mancotywa-Kumsha, Simbongile Veronica</w:t>
      </w:r>
      <w:r>
        <w:t xml:space="preserve"> - </w:t>
      </w:r>
      <w:r>
        <w:rPr>
          <w:color w:val="000000" w:themeColor="hyperlink"/>
          <w:u w:val="single"/>
        </w:rPr>
        <w:hyperlink r:id="rId119">
          <w:r>
            <w:rPr/>
            <w:t>A/C.1/72/PV.13</w:t>
          </w:r>
        </w:hyperlink>
      </w:r>
    </w:p>
    <w:p>
      <w:pPr>
        <w:pStyle w:val="itssubhead"/>
        <w:keepNext/>
        <w:keepLines/>
        <w:spacing w:after="0"/>
      </w:pPr>
      <w:r>
        <w:t>WOMEN'S ADVANCEMENT (Agenda Item 28a)</w:t>
      </w:r>
    </w:p>
    <w:p>
      <w:pPr>
        <w:pStyle w:val="itsentry"/>
        <w:keepNext/>
        <w:keepLines/>
        <w:spacing w:after="0"/>
      </w:pPr>
      <w:r>
        <w:t>Hendricks, Jamion</w:t>
      </w:r>
      <w:r>
        <w:t xml:space="preserve"> - </w:t>
      </w:r>
      <w:r>
        <w:rPr>
          <w:color w:val="000000" w:themeColor="hyperlink"/>
          <w:u w:val="single"/>
        </w:rPr>
        <w:hyperlink r:id="rId121">
          <w:r>
            <w:rPr/>
            <w:t>A/C.3/72/SR.10</w:t>
          </w:r>
        </w:hyperlink>
      </w:r>
    </w:p>
    <w:p>
      <w:pPr>
        <w:pStyle w:val="itssubhead"/>
        <w:keepNext/>
        <w:keepLines/>
        <w:spacing w:after="0"/>
      </w:pPr>
      <w:r>
        <w:t>CUBA--UNITED STATES (Agenda Item 42)</w:t>
      </w:r>
    </w:p>
    <w:p>
      <w:pPr>
        <w:pStyle w:val="itsentry"/>
        <w:keepNext/>
        <w:keepLines/>
        <w:spacing w:after="0"/>
      </w:pPr>
      <w:r>
        <w:t>Matjila, Jerry Mathews</w:t>
      </w:r>
      <w:r>
        <w:t xml:space="preserve"> - </w:t>
      </w:r>
      <w:r>
        <w:rPr>
          <w:color w:val="000000" w:themeColor="hyperlink"/>
          <w:u w:val="single"/>
        </w:rPr>
        <w:hyperlink r:id="rId41">
          <w:r>
            <w:rPr/>
            <w:t>A/72/PV.38</w:t>
          </w:r>
        </w:hyperlink>
      </w:r>
    </w:p>
    <w:p>
      <w:pPr>
        <w:pStyle w:val="itssubhead"/>
        <w:keepNext/>
        <w:keepLines/>
        <w:spacing w:after="0"/>
      </w:pPr>
      <w:r>
        <w:t>WESTERN SAHARA QUESTION (Agenda Item 62)</w:t>
      </w:r>
    </w:p>
    <w:p>
      <w:pPr>
        <w:pStyle w:val="itsentry"/>
        <w:keepNext/>
        <w:keepLines/>
        <w:spacing w:after="0"/>
      </w:pPr>
      <w:r>
        <w:t>Zaayman, Wouter Hofmeyr</w:t>
      </w:r>
      <w:r>
        <w:t xml:space="preserve"> - </w:t>
      </w:r>
      <w:r>
        <w:rPr>
          <w:color w:val="000000" w:themeColor="hyperlink"/>
          <w:u w:val="single"/>
        </w:rPr>
        <w:hyperlink r:id="rId151">
          <w:r>
            <w:rPr/>
            <w:t>A/C.4/72/SR.6</w:t>
          </w:r>
        </w:hyperlink>
      </w:r>
    </w:p>
    <w:p>
      <w:pPr>
        <w:pStyle w:val="itsentry"/>
        <w:keepNext/>
        <w:keepLines/>
        <w:spacing w:after="0"/>
      </w:pPr>
      <w:r>
        <w:t>Madima, Ms.</w:t>
      </w:r>
      <w:r>
        <w:t xml:space="preserve"> - </w:t>
      </w:r>
      <w:r>
        <w:rPr>
          <w:color w:val="000000" w:themeColor="hyperlink"/>
          <w:u w:val="single"/>
        </w:rPr>
        <w:hyperlink r:id="rId19">
          <w:r>
            <w:rPr/>
            <w:t>A/C.4/72/SR.7</w:t>
          </w:r>
        </w:hyperlink>
      </w:r>
    </w:p>
    <w:p>
      <w:pPr>
        <w:pStyle w:val="itssubhead"/>
        <w:keepNext/>
        <w:keepLines/>
        <w:spacing w:after="0"/>
      </w:pPr>
      <w:r>
        <w:t>INTERNATIONAL LAW (Agenda Item 81)</w:t>
      </w:r>
    </w:p>
    <w:p>
      <w:pPr>
        <w:pStyle w:val="itsentry"/>
        <w:keepNext/>
        <w:keepLines/>
        <w:spacing w:after="0"/>
      </w:pPr>
      <w:r>
        <w:t>Joyini, Thembile</w:t>
      </w:r>
      <w:r>
        <w:t xml:space="preserve"> - </w:t>
      </w:r>
      <w:r>
        <w:rPr>
          <w:color w:val="000000" w:themeColor="hyperlink"/>
          <w:u w:val="single"/>
        </w:rPr>
        <w:hyperlink r:id="rId230">
          <w:r>
            <w:rPr/>
            <w:t>A/C.6/72/SR.20</w:t>
          </w:r>
        </w:hyperlink>
      </w:r>
      <w:r>
        <w:t xml:space="preserve">; </w:t>
      </w:r>
      <w:r>
        <w:rPr>
          <w:color w:val="000000" w:themeColor="hyperlink"/>
          <w:u w:val="single"/>
        </w:rPr>
        <w:hyperlink r:id="rId231">
          <w:r>
            <w:rPr/>
            <w:t>A/C.6/72/SR.24</w:t>
          </w:r>
        </w:hyperlink>
      </w:r>
    </w:p>
    <w:p>
      <w:pPr>
        <w:pStyle w:val="itssubhead"/>
        <w:keepNext/>
        <w:keepLines/>
        <w:spacing w:after="0"/>
      </w:pPr>
      <w:r>
        <w:t>WOMEN'S ADVANCEMENT--CONFERENCES (Agenda Item 28b)</w:t>
      </w:r>
    </w:p>
    <w:p>
      <w:pPr>
        <w:pStyle w:val="itsentry"/>
        <w:keepNext/>
        <w:keepLines/>
        <w:spacing w:after="0"/>
      </w:pPr>
      <w:r>
        <w:t>Hendricks, Jamion</w:t>
      </w:r>
      <w:r>
        <w:t xml:space="preserve"> - </w:t>
      </w:r>
      <w:r>
        <w:rPr>
          <w:color w:val="000000" w:themeColor="hyperlink"/>
          <w:u w:val="single"/>
        </w:rPr>
        <w:hyperlink r:id="rId121">
          <w:r>
            <w:rPr/>
            <w:t>A/C.3/72/SR.10</w:t>
          </w:r>
        </w:hyperlink>
      </w:r>
    </w:p>
    <w:p>
      <w:pPr>
        <w:pStyle w:val="itssubhead"/>
        <w:keepNext/>
        <w:keepLines/>
        <w:spacing w:after="0"/>
      </w:pPr>
      <w:r>
        <w:t>HUMAN RIGHTS--TERRITORIES OCCUPIED BY ISRAEL (Agenda Item 72c)</w:t>
      </w:r>
    </w:p>
    <w:p>
      <w:pPr>
        <w:pStyle w:val="itsentry"/>
        <w:keepNext/>
        <w:keepLines/>
        <w:spacing w:after="0"/>
      </w:pPr>
      <w:r>
        <w:t>Mminele, Mahlatse</w:t>
      </w:r>
      <w:r>
        <w:t xml:space="preserve"> - </w:t>
      </w:r>
      <w:r>
        <w:rPr>
          <w:color w:val="000000" w:themeColor="hyperlink"/>
          <w:u w:val="single"/>
        </w:rPr>
        <w:hyperlink r:id="rId86">
          <w:r>
            <w:rPr/>
            <w:t>A/C.3/72/SR.34</w:t>
          </w:r>
        </w:hyperlink>
      </w:r>
    </w:p>
    <w:p>
      <w:pPr>
        <w:pStyle w:val="itssubhead"/>
        <w:keepNext/>
        <w:keepLines/>
        <w:spacing w:after="0"/>
      </w:pPr>
      <w:r>
        <w:t>MIGRANTS--PROTECTION (Agenda Item 72b)</w:t>
      </w:r>
    </w:p>
    <w:p>
      <w:pPr>
        <w:pStyle w:val="itsentry"/>
        <w:keepNext/>
        <w:keepLines/>
        <w:spacing w:after="0"/>
      </w:pPr>
      <w:r>
        <w:t>Hendricks, Jamion</w:t>
      </w:r>
      <w:r>
        <w:t xml:space="preserve"> - </w:t>
      </w:r>
      <w:r>
        <w:rPr>
          <w:color w:val="000000" w:themeColor="hyperlink"/>
          <w:u w:val="single"/>
        </w:rPr>
        <w:hyperlink r:id="rId250">
          <w:r>
            <w:rPr/>
            <w:t>A/C.3/72/SR.25</w:t>
          </w:r>
        </w:hyperlink>
      </w:r>
    </w:p>
    <w:p>
      <w:pPr>
        <w:pStyle w:val="itssubhead"/>
        <w:keepNext/>
        <w:keepLines/>
        <w:spacing w:after="0"/>
      </w:pPr>
      <w:r>
        <w:t>UN. SECRETARY-GENERAL--REPORTS (2016-2017) (Agenda Item 110)</w:t>
      </w:r>
    </w:p>
    <w:p>
      <w:pPr>
        <w:pStyle w:val="itsentry"/>
        <w:keepNext/>
        <w:keepLines/>
        <w:spacing w:after="0"/>
      </w:pPr>
      <w:r>
        <w:t>Matjila, Jerry Mathews</w:t>
      </w:r>
      <w:r>
        <w:t xml:space="preserve"> - </w:t>
      </w:r>
      <w:r>
        <w:rPr>
          <w:color w:val="000000" w:themeColor="hyperlink"/>
          <w:u w:val="single"/>
        </w:rPr>
        <w:hyperlink r:id="rId181">
          <w:r>
            <w:rPr/>
            <w:t>A/72/PV.28</w:t>
          </w:r>
        </w:hyperlink>
      </w:r>
    </w:p>
    <w:p>
      <w:pPr>
        <w:pStyle w:val="itssubhead"/>
        <w:keepNext/>
        <w:keepLines/>
        <w:spacing w:after="0"/>
      </w:pPr>
      <w:r>
        <w:t>PEACEKEEPING OPERATIONS (Agenda Item 55)</w:t>
      </w:r>
    </w:p>
    <w:p>
      <w:pPr>
        <w:pStyle w:val="itsentry"/>
        <w:keepNext/>
        <w:keepLines/>
        <w:spacing w:after="0"/>
      </w:pPr>
      <w:r>
        <w:t>Zaayman, Wouter Hofmeyr</w:t>
      </w:r>
      <w:r>
        <w:t xml:space="preserve"> - </w:t>
      </w:r>
      <w:r>
        <w:rPr>
          <w:color w:val="000000" w:themeColor="hyperlink"/>
          <w:u w:val="single"/>
        </w:rPr>
        <w:hyperlink r:id="rId157">
          <w:r>
            <w:rPr/>
            <w:t>A/C.4/72/SR.18</w:t>
          </w:r>
        </w:hyperlink>
      </w:r>
    </w:p>
    <w:p>
      <w:pPr>
        <w:pStyle w:val="itssubhead"/>
        <w:keepNext/>
        <w:keepLines/>
        <w:spacing w:after="0"/>
      </w:pPr>
      <w:r>
        <w:t>OUTER SPACE--PEACEFUL USES--INTERNATIONAL COOPERATION (Agenda Item 52a)</w:t>
      </w:r>
    </w:p>
    <w:p>
      <w:pPr>
        <w:pStyle w:val="itsentry"/>
        <w:keepNext/>
        <w:keepLines/>
        <w:spacing w:after="0"/>
      </w:pPr>
      <w:r>
        <w:t>Zaayman, Wouter Hofmeyr</w:t>
      </w:r>
      <w:r>
        <w:t xml:space="preserve"> - </w:t>
      </w:r>
      <w:r>
        <w:rPr>
          <w:color w:val="000000" w:themeColor="hyperlink"/>
          <w:u w:val="single"/>
        </w:rPr>
        <w:hyperlink r:id="rId97">
          <w:r>
            <w:rPr/>
            <w:t>A/C.4/72/SR.13</w:t>
          </w:r>
        </w:hyperlink>
      </w:r>
    </w:p>
    <w:p>
      <w:pPr>
        <w:pStyle w:val="itssubhead"/>
        <w:keepNext/>
        <w:keepLines/>
        <w:spacing w:after="0"/>
      </w:pPr>
      <w:r>
        <w:t>UNRWA--ACTIVITIES (Agenda Item 53)</w:t>
      </w:r>
    </w:p>
    <w:p>
      <w:pPr>
        <w:pStyle w:val="itsentry"/>
        <w:keepNext/>
        <w:keepLines/>
        <w:spacing w:after="0"/>
      </w:pPr>
      <w:r>
        <w:t>Zaayman, Wouter Hofmeyr</w:t>
      </w:r>
      <w:r>
        <w:t xml:space="preserve"> - </w:t>
      </w:r>
      <w:r>
        <w:rPr>
          <w:color w:val="000000" w:themeColor="hyperlink"/>
          <w:u w:val="single"/>
        </w:rPr>
        <w:hyperlink r:id="rId103">
          <w:r>
            <w:rPr/>
            <w:t>A/C.4/72/SR.25</w:t>
          </w:r>
        </w:hyperlink>
      </w:r>
    </w:p>
    <w:p>
      <w:pPr>
        <w:pStyle w:val="itssubhead"/>
        <w:keepNext/>
        <w:keepLines/>
        <w:spacing w:after="0"/>
      </w:pPr>
      <w:r>
        <w:t>TERRORISM--HUMAN RIGHTS (Agenda Item 72b)</w:t>
      </w:r>
    </w:p>
    <w:p>
      <w:pPr>
        <w:pStyle w:val="itsentry"/>
        <w:keepNext/>
        <w:keepLines/>
        <w:spacing w:after="0"/>
      </w:pPr>
      <w:r>
        <w:t>Matlhako, Sybil</w:t>
      </w:r>
      <w:r>
        <w:t xml:space="preserve"> - </w:t>
      </w:r>
      <w:r>
        <w:rPr>
          <w:color w:val="000000" w:themeColor="hyperlink"/>
          <w:u w:val="single"/>
        </w:rPr>
        <w:hyperlink r:id="rId168">
          <w:r>
            <w:rPr/>
            <w:t>A/C.3/72/SR.53</w:t>
          </w:r>
        </w:hyperlink>
      </w:r>
    </w:p>
    <w:p>
      <w:pPr>
        <w:pStyle w:val="itssubhead"/>
        <w:keepNext/>
        <w:keepLines/>
        <w:spacing w:after="0"/>
      </w:pPr>
      <w:r>
        <w:t>RIGHT TO DEVELOPMENT (Agenda Item 72b)</w:t>
      </w:r>
    </w:p>
    <w:p>
      <w:pPr>
        <w:pStyle w:val="itsentry"/>
        <w:keepNext/>
        <w:keepLines/>
        <w:spacing w:after="0"/>
      </w:pPr>
      <w:r>
        <w:t>Moruke, Cathy</w:t>
      </w:r>
      <w:r>
        <w:t xml:space="preserve"> - </w:t>
      </w:r>
      <w:r>
        <w:rPr>
          <w:color w:val="000000" w:themeColor="hyperlink"/>
          <w:u w:val="single"/>
        </w:rPr>
        <w:hyperlink r:id="rId271">
          <w:r>
            <w:rPr/>
            <w:t>A/C.3/72/SR.22</w:t>
          </w:r>
        </w:hyperlink>
      </w:r>
    </w:p>
    <w:p>
      <w:pPr>
        <w:pStyle w:val="itssubhead"/>
        <w:keepNext/>
        <w:keepLines/>
        <w:spacing w:after="0"/>
      </w:pPr>
      <w:r>
        <w:t>GLOBALIZATION--INTERDEPENDENCE (Agenda Item 21)</w:t>
      </w:r>
    </w:p>
    <w:p>
      <w:pPr>
        <w:pStyle w:val="itsentry"/>
        <w:keepNext/>
        <w:keepLines/>
        <w:spacing w:after="0"/>
      </w:pPr>
      <w:r>
        <w:t>Rabohale, Ms.</w:t>
      </w:r>
      <w:r>
        <w:t xml:space="preserve"> - </w:t>
      </w:r>
      <w:r>
        <w:rPr>
          <w:color w:val="000000" w:themeColor="hyperlink"/>
          <w:u w:val="single"/>
        </w:rPr>
        <w:hyperlink r:id="rId51">
          <w:r>
            <w:rPr/>
            <w:t>A/C.2/72/SR.14</w:t>
          </w:r>
        </w:hyperlink>
      </w:r>
    </w:p>
    <w:p>
      <w:pPr>
        <w:pStyle w:val="itssubhead"/>
        <w:keepNext/>
        <w:keepLines/>
        <w:spacing w:after="0"/>
      </w:pPr>
      <w:r>
        <w:t>SPECIAL POLITICAL MISSIONS (Agenda Item 56)</w:t>
      </w:r>
    </w:p>
    <w:p>
      <w:pPr>
        <w:pStyle w:val="itsentry"/>
        <w:keepNext/>
        <w:keepLines/>
        <w:spacing w:after="0"/>
      </w:pPr>
      <w:r>
        <w:t>Zaayman, Wouter Hofmeyr</w:t>
      </w:r>
      <w:r>
        <w:t xml:space="preserve"> - </w:t>
      </w:r>
      <w:r>
        <w:rPr>
          <w:color w:val="000000" w:themeColor="hyperlink"/>
          <w:u w:val="single"/>
        </w:rPr>
        <w:hyperlink r:id="rId48">
          <w:r>
            <w:rPr/>
            <w:t>A/C.4/72/SR.21</w:t>
          </w:r>
        </w:hyperlink>
      </w:r>
    </w:p>
    <w:p>
      <w:pPr>
        <w:pStyle w:val="itssubhead"/>
        <w:keepNext/>
        <w:keepLines/>
        <w:spacing w:after="0"/>
      </w:pPr>
      <w:r>
        <w:t>INDIGENOUS PEOPLES (Agenda Item 69a)</w:t>
      </w:r>
    </w:p>
    <w:p>
      <w:pPr>
        <w:pStyle w:val="itsentry"/>
        <w:keepNext/>
        <w:keepLines/>
        <w:spacing w:after="0"/>
      </w:pPr>
      <w:r>
        <w:t>Diedricks, Meryl Michelle</w:t>
      </w:r>
      <w:r>
        <w:t xml:space="preserve"> - </w:t>
      </w:r>
      <w:r>
        <w:rPr>
          <w:color w:val="000000" w:themeColor="hyperlink"/>
          <w:u w:val="single"/>
        </w:rPr>
        <w:hyperlink r:id="rId199">
          <w:r>
            <w:rPr/>
            <w:t>A/C.3/72/SR.16</w:t>
          </w:r>
        </w:hyperlink>
      </w:r>
    </w:p>
    <w:p>
      <w:pPr>
        <w:pStyle w:val="itssubhead"/>
        <w:keepNext/>
        <w:keepLines/>
        <w:spacing w:after="0"/>
      </w:pPr>
      <w:r>
        <w:t>SUSTAINABLE DEVELOPMENT (Agenda Item 19)</w:t>
      </w:r>
    </w:p>
    <w:p>
      <w:pPr>
        <w:pStyle w:val="itsentry"/>
        <w:keepNext/>
        <w:keepLines/>
        <w:spacing w:after="0"/>
      </w:pPr>
      <w:r>
        <w:t>Rabohale, Ms.</w:t>
      </w:r>
      <w:r>
        <w:t xml:space="preserve"> - </w:t>
      </w:r>
      <w:r>
        <w:rPr>
          <w:color w:val="000000" w:themeColor="hyperlink"/>
          <w:u w:val="single"/>
        </w:rPr>
        <w:hyperlink r:id="rId10">
          <w:r>
            <w:rPr/>
            <w:t>A/C.2/72/SR.11</w:t>
          </w:r>
        </w:hyperlink>
      </w:r>
    </w:p>
    <w:p>
      <w:pPr>
        <w:pStyle w:val="itssubhead"/>
        <w:keepNext/>
        <w:keepLines/>
        <w:spacing w:after="0"/>
      </w:pPr>
      <w:r>
        <w:t>STRADDLING FISH STOCKS (Agenda Item 77b)</w:t>
      </w:r>
    </w:p>
    <w:p>
      <w:pPr>
        <w:pStyle w:val="itsentry"/>
        <w:keepNext/>
        <w:keepLines/>
        <w:spacing w:after="0"/>
      </w:pPr>
      <w:r>
        <w:t>Joyini, Thembile</w:t>
      </w:r>
      <w:r>
        <w:t xml:space="preserve"> - </w:t>
      </w:r>
      <w:r>
        <w:rPr>
          <w:color w:val="000000" w:themeColor="hyperlink"/>
          <w:u w:val="single"/>
        </w:rPr>
        <w:hyperlink r:id="rId171">
          <w:r>
            <w:rPr/>
            <w:t>A/72/PV.63</w:t>
          </w:r>
        </w:hyperlink>
      </w:r>
    </w:p>
    <w:p>
      <w:pPr>
        <w:pStyle w:val="itssubhead"/>
        <w:keepNext/>
        <w:keepLines/>
        <w:spacing w:after="0"/>
      </w:pPr>
      <w:r>
        <w:t>ARMS RACE--OUTER SPACE (Agenda Item 97a)</w:t>
      </w:r>
    </w:p>
    <w:p>
      <w:pPr>
        <w:pStyle w:val="itsentry"/>
        <w:keepNext/>
        <w:keepLines/>
        <w:spacing w:after="0"/>
      </w:pPr>
      <w:r>
        <w:t>Mahomed, Shuaib</w:t>
      </w:r>
      <w:r>
        <w:t xml:space="preserve"> - </w:t>
      </w:r>
      <w:r>
        <w:rPr>
          <w:color w:val="000000" w:themeColor="hyperlink"/>
          <w:u w:val="single"/>
        </w:rPr>
        <w:hyperlink r:id="rId95">
          <w:r>
            <w:rPr/>
            <w:t>A/C.1/72/PV.16</w:t>
          </w:r>
        </w:hyperlink>
      </w:r>
    </w:p>
    <w:p>
      <w:pPr>
        <w:pStyle w:val="itssubhead"/>
        <w:keepNext/>
        <w:keepLines/>
        <w:spacing w:after="0"/>
      </w:pPr>
      <w:r>
        <w:t>HUMAN RIGHTS ACTIVISTS (Agenda Item 72b)</w:t>
      </w:r>
    </w:p>
    <w:p>
      <w:pPr>
        <w:pStyle w:val="itsentry"/>
        <w:keepNext/>
        <w:keepLines/>
        <w:spacing w:after="0"/>
      </w:pPr>
      <w:r>
        <w:t>Bhengu, Nokulunga Zandile</w:t>
      </w:r>
      <w:r>
        <w:t xml:space="preserve"> - </w:t>
      </w:r>
      <w:r>
        <w:rPr>
          <w:color w:val="000000" w:themeColor="hyperlink"/>
          <w:u w:val="single"/>
        </w:rPr>
        <w:hyperlink r:id="rId203">
          <w:r>
            <w:rPr/>
            <w:t>A/C.3/72/SR.30</w:t>
          </w:r>
        </w:hyperlink>
      </w:r>
    </w:p>
    <w:p>
      <w:pPr>
        <w:pStyle w:val="itssubhead"/>
        <w:keepNext/>
        <w:keepLines/>
        <w:spacing w:after="0"/>
      </w:pPr>
      <w:r>
        <w:t>SEXUAL MINORITIES (Agenda Item 72b)</w:t>
      </w:r>
    </w:p>
    <w:p>
      <w:pPr>
        <w:pStyle w:val="itsentry"/>
        <w:keepNext/>
        <w:keepLines/>
        <w:spacing w:after="0"/>
      </w:pPr>
      <w:r>
        <w:t>Mminele, Mahlatse</w:t>
      </w:r>
      <w:r>
        <w:t xml:space="preserve"> - </w:t>
      </w:r>
      <w:r>
        <w:rPr>
          <w:color w:val="000000" w:themeColor="hyperlink"/>
          <w:u w:val="single"/>
        </w:rPr>
        <w:hyperlink r:id="rId86">
          <w:r>
            <w:rPr/>
            <w:t>A/C.3/72/SR.34</w:t>
          </w:r>
        </w:hyperlink>
      </w:r>
    </w:p>
    <w:p>
      <w:pPr>
        <w:pStyle w:val="itssubhead"/>
        <w:keepNext/>
        <w:keepLines/>
        <w:spacing w:after="0"/>
      </w:pPr>
      <w:r>
        <w:t>DEMOCRACY (Agenda Item 72b)</w:t>
      </w:r>
    </w:p>
    <w:p>
      <w:pPr>
        <w:pStyle w:val="itsentry"/>
        <w:keepNext/>
        <w:keepLines/>
        <w:spacing w:after="0"/>
      </w:pPr>
      <w:r>
        <w:t>Mkhwanazi, Amanda</w:t>
      </w:r>
      <w:r>
        <w:t xml:space="preserve"> - </w:t>
      </w:r>
      <w:r>
        <w:rPr>
          <w:color w:val="000000" w:themeColor="hyperlink"/>
          <w:u w:val="single"/>
        </w:rPr>
        <w:hyperlink r:id="rId271">
          <w:r>
            <w:rPr/>
            <w:t>A/C.3/72/SR.22</w:t>
          </w:r>
        </w:hyperlink>
      </w:r>
    </w:p>
    <w:p>
      <w:pPr>
        <w:pStyle w:val="itssubhead"/>
        <w:keepNext/>
        <w:keepLines/>
        <w:spacing w:after="0"/>
      </w:pPr>
      <w:r>
        <w:t>RULE OF LAW (Agenda Item 84)</w:t>
      </w:r>
    </w:p>
    <w:p>
      <w:pPr>
        <w:pStyle w:val="itsentry"/>
        <w:keepNext/>
        <w:keepLines/>
        <w:spacing w:after="0"/>
      </w:pPr>
      <w:r>
        <w:t>Mpongosha, Sabonga</w:t>
      </w:r>
      <w:r>
        <w:t xml:space="preserve"> - </w:t>
      </w:r>
      <w:r>
        <w:rPr>
          <w:color w:val="000000" w:themeColor="hyperlink"/>
          <w:u w:val="single"/>
        </w:rPr>
        <w:hyperlink r:id="rId71">
          <w:r>
            <w:rPr/>
            <w:t>A/C.6/72/SR.6</w:t>
          </w:r>
        </w:hyperlink>
      </w:r>
    </w:p>
    <w:p>
      <w:pPr>
        <w:pStyle w:val="itssubhead"/>
        <w:keepNext/>
        <w:keepLines/>
        <w:spacing w:after="0"/>
      </w:pPr>
      <w:r>
        <w:t>PEACEBUILDING (Agenda Item 65)</w:t>
      </w:r>
    </w:p>
    <w:p>
      <w:pPr>
        <w:pStyle w:val="itsentry"/>
        <w:keepNext/>
        <w:keepLines/>
        <w:spacing w:after="0"/>
      </w:pPr>
      <w:r>
        <w:t>Pahad, Aziz</w:t>
      </w:r>
      <w:r>
        <w:t xml:space="preserve"> - </w:t>
      </w:r>
      <w:r>
        <w:rPr>
          <w:color w:val="000000" w:themeColor="hyperlink"/>
          <w:u w:val="single"/>
        </w:rPr>
        <w:hyperlink r:id="rId144">
          <w:r>
            <w:rPr/>
            <w:t>A/72/PV.86</w:t>
          </w:r>
        </w:hyperlink>
      </w:r>
    </w:p>
    <w:p>
      <w:pPr>
        <w:pStyle w:val="itssubhead"/>
        <w:keepNext/>
        <w:keepLines/>
        <w:spacing w:after="0"/>
      </w:pPr>
      <w:r>
        <w:t>LAW OF THE SEA (Agenda Item 77a)</w:t>
      </w:r>
    </w:p>
    <w:p>
      <w:pPr>
        <w:pStyle w:val="itsentry"/>
        <w:keepNext/>
        <w:keepLines/>
        <w:spacing w:after="0"/>
      </w:pPr>
      <w:r>
        <w:t>Joyini, Thembile</w:t>
      </w:r>
      <w:r>
        <w:t xml:space="preserve"> - </w:t>
      </w:r>
      <w:r>
        <w:rPr>
          <w:color w:val="000000" w:themeColor="hyperlink"/>
          <w:u w:val="single"/>
        </w:rPr>
        <w:hyperlink r:id="rId171">
          <w:r>
            <w:rPr/>
            <w:t>A/72/PV.63</w:t>
          </w:r>
        </w:hyperlink>
      </w:r>
    </w:p>
    <w:p>
      <w:pPr>
        <w:pStyle w:val="itssubhead"/>
        <w:keepNext/>
        <w:keepLines/>
        <w:spacing w:after="0"/>
      </w:pPr>
      <w:r>
        <w:t>CHEMICAL WEAPONS--TREATY (1993) (Agenda Item 99l)</w:t>
      </w:r>
    </w:p>
    <w:p>
      <w:pPr>
        <w:pStyle w:val="itsentry"/>
        <w:keepNext/>
        <w:keepLines/>
        <w:spacing w:after="0"/>
      </w:pPr>
      <w:r>
        <w:t>Warries, Tarryn</w:t>
      </w:r>
      <w:r>
        <w:t xml:space="preserve"> - </w:t>
      </w:r>
      <w:r>
        <w:rPr>
          <w:color w:val="000000" w:themeColor="hyperlink"/>
          <w:u w:val="single"/>
        </w:rPr>
        <w:hyperlink r:id="rId95">
          <w:r>
            <w:rPr/>
            <w:t>A/C.1/72/PV.16</w:t>
          </w:r>
        </w:hyperlink>
      </w:r>
    </w:p>
    <w:p>
      <w:pPr>
        <w:pStyle w:val="itssubhead"/>
        <w:keepNext/>
        <w:keepLines/>
        <w:spacing w:after="0"/>
      </w:pPr>
      <w:r>
        <w:t>RIGHT TO DRINKING WATER (Agenda Item 72b)</w:t>
      </w:r>
    </w:p>
    <w:p>
      <w:pPr>
        <w:pStyle w:val="itsentry"/>
        <w:keepNext/>
        <w:keepLines/>
        <w:spacing w:after="0"/>
      </w:pPr>
      <w:r>
        <w:t>Matlhako, Sybil</w:t>
      </w:r>
      <w:r>
        <w:t xml:space="preserve"> - </w:t>
      </w:r>
      <w:r>
        <w:rPr>
          <w:color w:val="000000" w:themeColor="hyperlink"/>
          <w:u w:val="single"/>
        </w:rPr>
        <w:hyperlink r:id="rId146">
          <w:r>
            <w:rPr/>
            <w:t>A/C.3/72/SR.49</w:t>
          </w:r>
        </w:hyperlink>
      </w:r>
    </w:p>
    <w:p>
      <w:pPr>
        <w:pStyle w:val="itsentry"/>
        <w:keepNext/>
        <w:keepLines/>
        <w:spacing w:after="0"/>
      </w:pPr>
      <w:r>
        <w:t>Mkhwanazi, Amanda</w:t>
      </w:r>
      <w:r>
        <w:t xml:space="preserve"> - </w:t>
      </w:r>
      <w:r>
        <w:rPr>
          <w:color w:val="000000" w:themeColor="hyperlink"/>
          <w:u w:val="single"/>
        </w:rPr>
        <w:hyperlink r:id="rId246">
          <w:r>
            <w:rPr/>
            <w:t>A/C.3/72/SR.27</w:t>
          </w:r>
        </w:hyperlink>
      </w:r>
    </w:p>
    <w:p>
      <w:pPr>
        <w:pStyle w:val="itssubhead"/>
        <w:keepNext/>
        <w:keepLines/>
        <w:spacing w:after="0"/>
      </w:pPr>
      <w:r>
        <w:t>TERRITORIES OCCUPIED BY ISRAEL--HUMAN RIGHTS (Agenda Item 54)</w:t>
      </w:r>
    </w:p>
    <w:p>
      <w:pPr>
        <w:pStyle w:val="itsentry"/>
        <w:keepNext/>
        <w:keepLines/>
        <w:spacing w:after="0"/>
      </w:pPr>
      <w:r>
        <w:t>Zaayman, Wouter Hofmeyr</w:t>
      </w:r>
      <w:r>
        <w:t xml:space="preserve"> - </w:t>
      </w:r>
      <w:r>
        <w:rPr>
          <w:color w:val="000000" w:themeColor="hyperlink"/>
          <w:u w:val="single"/>
        </w:rPr>
        <w:hyperlink r:id="rId150">
          <w:r>
            <w:rPr/>
            <w:t>A/C.4/72/SR.27</w:t>
          </w:r>
        </w:hyperlink>
      </w:r>
    </w:p>
    <w:p>
      <w:pPr>
        <w:pStyle w:val="itssubhead"/>
        <w:keepNext/>
        <w:keepLines/>
        <w:spacing w:after="0"/>
      </w:pPr>
      <w:r>
        <w:t>NARCOTIC DRUGS (Agenda Item 108)</w:t>
      </w:r>
    </w:p>
    <w:p>
      <w:pPr>
        <w:pStyle w:val="itsentry"/>
        <w:keepNext/>
        <w:keepLines/>
        <w:spacing w:after="0"/>
      </w:pPr>
      <w:r>
        <w:t>Teffo, Lesetla Andreas</w:t>
      </w:r>
      <w:r>
        <w:t xml:space="preserve"> - </w:t>
      </w:r>
      <w:r>
        <w:rPr>
          <w:color w:val="000000" w:themeColor="hyperlink"/>
          <w:u w:val="single"/>
        </w:rPr>
        <w:hyperlink r:id="rId93">
          <w:r>
            <w:rPr/>
            <w:t>A/C.3/72/SR.6</w:t>
          </w:r>
        </w:hyperlink>
      </w:r>
    </w:p>
    <w:p>
      <w:pPr>
        <w:pStyle w:val="itssubhead"/>
        <w:keepNext/>
        <w:keepLines/>
        <w:spacing w:after="0"/>
      </w:pPr>
      <w:r>
        <w:t>SELF-DETERMINATION OF PEOPLES (Agenda Item 71)</w:t>
      </w:r>
    </w:p>
    <w:p>
      <w:pPr>
        <w:pStyle w:val="itsentry"/>
        <w:keepNext/>
        <w:keepLines/>
        <w:spacing w:after="0"/>
      </w:pPr>
      <w:r>
        <w:t>Mkhwanazi, Amanda</w:t>
      </w:r>
      <w:r>
        <w:t xml:space="preserve"> - </w:t>
      </w:r>
      <w:r>
        <w:rPr>
          <w:color w:val="000000" w:themeColor="hyperlink"/>
          <w:u w:val="single"/>
        </w:rPr>
        <w:hyperlink r:id="rId182">
          <w:r>
            <w:rPr/>
            <w:t>A/C.3/72/SR.38</w:t>
          </w:r>
        </w:hyperlink>
      </w:r>
    </w:p>
    <w:p>
      <w:pPr>
        <w:pStyle w:val="itssubhead"/>
        <w:keepNext/>
        <w:keepLines/>
        <w:spacing w:after="0"/>
      </w:pPr>
      <w:r>
        <w:t>INTERNATIONAL TRADE LAW (Agenda Item 79)</w:t>
      </w:r>
    </w:p>
    <w:p>
      <w:pPr>
        <w:pStyle w:val="itsentry"/>
        <w:keepNext/>
        <w:keepLines/>
        <w:spacing w:after="0"/>
      </w:pPr>
      <w:r>
        <w:t>Mpongosha, Sabonga</w:t>
      </w:r>
      <w:r>
        <w:t xml:space="preserve"> - </w:t>
      </w:r>
      <w:r>
        <w:rPr>
          <w:color w:val="000000" w:themeColor="hyperlink"/>
          <w:u w:val="single"/>
        </w:rPr>
        <w:hyperlink r:id="rId162">
          <w:r>
            <w:rPr/>
            <w:t>A/C.6/72/SR.10</w:t>
          </w:r>
        </w:hyperlink>
      </w:r>
    </w:p>
    <w:p>
      <w:pPr>
        <w:pStyle w:val="itssubhead"/>
        <w:keepNext/>
        <w:keepLines/>
        <w:spacing w:after="0"/>
      </w:pPr>
      <w:r>
        <w:t>SANCTIONS--INTERNATIONAL RELATIONS (Agenda Item 72b)</w:t>
      </w:r>
    </w:p>
    <w:p>
      <w:pPr>
        <w:pStyle w:val="itsentry"/>
        <w:keepNext/>
        <w:keepLines/>
        <w:spacing w:after="0"/>
      </w:pPr>
      <w:r>
        <w:t>Matlhako, Sybil</w:t>
      </w:r>
      <w:r>
        <w:t xml:space="preserve"> - </w:t>
      </w:r>
      <w:r>
        <w:rPr>
          <w:color w:val="000000" w:themeColor="hyperlink"/>
          <w:u w:val="single"/>
        </w:rPr>
        <w:hyperlink r:id="rId124">
          <w:r>
            <w:rPr/>
            <w:t>A/C.3/72/SR.23</w:t>
          </w:r>
        </w:hyperlink>
      </w:r>
    </w:p>
    <w:p>
      <w:pPr>
        <w:pStyle w:val="itssubhead"/>
        <w:keepNext/>
        <w:keepLines/>
        <w:spacing w:after="0"/>
      </w:pPr>
      <w:r>
        <w:t>CRIME PREVENTION (Agenda Item 107)</w:t>
      </w:r>
    </w:p>
    <w:p>
      <w:pPr>
        <w:pStyle w:val="itsentry"/>
        <w:keepNext/>
        <w:keepLines/>
        <w:spacing w:after="0"/>
      </w:pPr>
      <w:r>
        <w:t>Teffo, Lesetla Andreas</w:t>
      </w:r>
      <w:r>
        <w:t xml:space="preserve"> - </w:t>
      </w:r>
      <w:r>
        <w:rPr>
          <w:color w:val="000000" w:themeColor="hyperlink"/>
          <w:u w:val="single"/>
        </w:rPr>
        <w:hyperlink r:id="rId93">
          <w:r>
            <w:rPr/>
            <w:t>A/C.3/72/SR.6</w:t>
          </w:r>
        </w:hyperlink>
      </w:r>
    </w:p>
    <w:p>
      <w:pPr>
        <w:pStyle w:val="itsentry"/>
        <w:keepNext/>
        <w:keepLines/>
        <w:spacing w:after="0"/>
      </w:pPr>
      <w:r>
        <w:t>Masutha, Michael</w:t>
      </w:r>
      <w:r>
        <w:t xml:space="preserve"> - </w:t>
      </w:r>
      <w:r>
        <w:rPr>
          <w:color w:val="000000" w:themeColor="hyperlink"/>
          <w:u w:val="single"/>
        </w:rPr>
        <w:hyperlink r:id="rId16">
          <w:r>
            <w:rPr/>
            <w:t>A/72/PV.24</w:t>
          </w:r>
        </w:hyperlink>
      </w:r>
    </w:p>
    <w:p>
      <w:pPr>
        <w:pStyle w:val="itssubhead"/>
        <w:keepNext/>
        <w:keepLines/>
        <w:spacing w:after="0"/>
      </w:pPr>
      <w:r>
        <w:t>REFUGEES (Agenda Item 64)</w:t>
      </w:r>
    </w:p>
    <w:p>
      <w:pPr>
        <w:pStyle w:val="itsentry"/>
        <w:keepNext/>
        <w:keepLines/>
        <w:spacing w:after="0"/>
      </w:pPr>
      <w:r>
        <w:t>Teffo, Lesetla Andreas</w:t>
      </w:r>
      <w:r>
        <w:t xml:space="preserve"> - </w:t>
      </w:r>
      <w:r>
        <w:rPr>
          <w:color w:val="000000" w:themeColor="hyperlink"/>
          <w:u w:val="single"/>
        </w:rPr>
        <w:hyperlink r:id="rId125">
          <w:r>
            <w:rPr/>
            <w:t>A/C.3/72/SR.41</w:t>
          </w:r>
        </w:hyperlink>
      </w:r>
    </w:p>
    <w:p>
      <w:pPr>
        <w:pStyle w:val="itssubhead"/>
        <w:keepNext/>
        <w:keepLines/>
        <w:spacing w:after="0"/>
      </w:pPr>
      <w:r>
        <w:t>RIGHT TO HEALTH (Agenda Item 72b)</w:t>
      </w:r>
    </w:p>
    <w:p>
      <w:pPr>
        <w:pStyle w:val="itsentry"/>
        <w:keepNext/>
        <w:keepLines/>
        <w:spacing w:after="0"/>
      </w:pPr>
      <w:r>
        <w:t>Mkhwanazi, Amanda</w:t>
      </w:r>
      <w:r>
        <w:t xml:space="preserve"> - </w:t>
      </w:r>
      <w:r>
        <w:rPr>
          <w:color w:val="000000" w:themeColor="hyperlink"/>
          <w:u w:val="single"/>
        </w:rPr>
        <w:hyperlink r:id="rId246">
          <w:r>
            <w:rPr/>
            <w:t>A/C.3/72/SR.27</w:t>
          </w:r>
        </w:hyperlink>
      </w:r>
    </w:p>
    <w:p>
      <w:pPr>
        <w:pStyle w:val="itssubhead"/>
        <w:keepNext/>
        <w:keepLines/>
        <w:spacing w:after="0"/>
      </w:pPr>
      <w:r>
        <w:t>UN RESOLUTIONS--IMPLEMENTATION (Agenda Item 120)</w:t>
      </w:r>
    </w:p>
    <w:p>
      <w:pPr>
        <w:pStyle w:val="itsentry"/>
        <w:keepNext/>
        <w:keepLines/>
        <w:spacing w:after="0"/>
      </w:pPr>
      <w:r>
        <w:t>Ngundze, Martin</w:t>
      </w:r>
      <w:r>
        <w:t xml:space="preserve"> - </w:t>
      </w:r>
      <w:r>
        <w:rPr>
          <w:color w:val="000000" w:themeColor="hyperlink"/>
          <w:u w:val="single"/>
        </w:rPr>
        <w:hyperlink r:id="rId219">
          <w:r>
            <w:rPr/>
            <w:t>A/72/PV.54</w:t>
          </w:r>
        </w:hyperlink>
      </w:r>
    </w:p>
    <w:p>
      <w:pPr>
        <w:pStyle w:val="itssubhead"/>
        <w:keepNext/>
        <w:keepLines/>
        <w:spacing w:after="0"/>
      </w:pPr>
      <w:r>
        <w:t>RIGHTS OF THE CHILD (Agenda Item 68a)</w:t>
      </w:r>
    </w:p>
    <w:p>
      <w:pPr>
        <w:pStyle w:val="itsentry"/>
        <w:keepNext/>
        <w:keepLines/>
        <w:spacing w:after="0"/>
      </w:pPr>
      <w:r>
        <w:t>Diedricks, Meryl Michelle</w:t>
      </w:r>
      <w:r>
        <w:t xml:space="preserve"> - </w:t>
      </w:r>
      <w:r>
        <w:rPr>
          <w:color w:val="000000" w:themeColor="hyperlink"/>
          <w:u w:val="single"/>
        </w:rPr>
        <w:hyperlink r:id="rId29">
          <w:r>
            <w:rPr/>
            <w:t>A/C.3/72/SR.12</w:t>
          </w:r>
        </w:hyperlink>
      </w:r>
    </w:p>
    <w:p>
      <w:pPr>
        <w:pStyle w:val="itsentry"/>
        <w:keepNext/>
        <w:keepLines/>
        <w:spacing w:after="0"/>
      </w:pPr>
      <w:r>
        <w:t>Bhengu, Nokulunga Zandile</w:t>
      </w:r>
      <w:r>
        <w:t xml:space="preserve"> - </w:t>
      </w:r>
      <w:r>
        <w:rPr>
          <w:color w:val="000000" w:themeColor="hyperlink"/>
          <w:u w:val="single"/>
        </w:rPr>
        <w:hyperlink r:id="rId134">
          <w:r>
            <w:rPr/>
            <w:t>A/C.3/72/SR.11</w:t>
          </w:r>
        </w:hyperlink>
      </w:r>
      <w:r>
        <w:t xml:space="preserve">; </w:t>
      </w:r>
      <w:r>
        <w:rPr>
          <w:color w:val="000000" w:themeColor="hyperlink"/>
          <w:u w:val="single"/>
        </w:rPr>
        <w:hyperlink r:id="rId136">
          <w:r>
            <w:rPr/>
            <w:t>A/C.3/72/SR.14</w:t>
          </w:r>
        </w:hyperlink>
      </w:r>
    </w:p>
    <w:p>
      <w:pPr>
        <w:pStyle w:val="itsentry"/>
        <w:keepNext/>
        <w:keepLines/>
        <w:spacing w:after="0"/>
      </w:pPr>
      <w:r>
        <w:t>Matlhako, Sybil</w:t>
      </w:r>
      <w:r>
        <w:t xml:space="preserve"> - </w:t>
      </w:r>
      <w:r>
        <w:rPr>
          <w:color w:val="000000" w:themeColor="hyperlink"/>
          <w:u w:val="single"/>
        </w:rPr>
        <w:hyperlink r:id="rId153">
          <w:r>
            <w:rPr/>
            <w:t>A/C.3/72/SR.52</w:t>
          </w:r>
        </w:hyperlink>
      </w:r>
    </w:p>
    <w:p>
      <w:pPr>
        <w:pStyle w:val="itssubhead"/>
        <w:keepNext/>
        <w:keepLines/>
        <w:spacing w:after="0"/>
      </w:pPr>
      <w:r>
        <w:t>CHILDREN--UN. GENERAL ASSEMBLY (27TH SPECIAL SESS. : 2002) (Agenda Item 68b)</w:t>
      </w:r>
    </w:p>
    <w:p>
      <w:pPr>
        <w:pStyle w:val="itsentry"/>
        <w:keepNext/>
        <w:keepLines/>
        <w:spacing w:after="0"/>
      </w:pPr>
      <w:r>
        <w:t>Bhengu, Nokulunga Zandile</w:t>
      </w:r>
      <w:r>
        <w:t xml:space="preserve"> - </w:t>
      </w:r>
      <w:r>
        <w:rPr>
          <w:color w:val="000000" w:themeColor="hyperlink"/>
          <w:u w:val="single"/>
        </w:rPr>
        <w:hyperlink r:id="rId136">
          <w:r>
            <w:rPr/>
            <w:t>A/C.3/72/SR.14</w:t>
          </w:r>
        </w:hyperlink>
      </w:r>
    </w:p>
    <w:p>
      <w:pPr>
        <w:pStyle w:val="itssubhead"/>
        <w:keepNext/>
        <w:keepLines/>
        <w:spacing w:after="0"/>
      </w:pPr>
      <w:r>
        <w:t>UN. HUMAN RIGHTS COUNCIL--REPORTS (Agenda Item 67)</w:t>
      </w:r>
    </w:p>
    <w:p>
      <w:pPr>
        <w:pStyle w:val="itsentry"/>
        <w:keepNext/>
        <w:keepLines/>
        <w:spacing w:after="0"/>
      </w:pPr>
      <w:r>
        <w:t>Teffo, Lesetla Andreas</w:t>
      </w:r>
      <w:r>
        <w:t xml:space="preserve"> - </w:t>
      </w:r>
      <w:r>
        <w:rPr>
          <w:color w:val="000000" w:themeColor="hyperlink"/>
          <w:u w:val="single"/>
        </w:rPr>
        <w:hyperlink r:id="rId111">
          <w:r>
            <w:rPr/>
            <w:t>A/C.3/72/SR.42</w:t>
          </w:r>
        </w:hyperlink>
      </w:r>
    </w:p>
    <w:p>
      <w:pPr>
        <w:pStyle w:val="itssubhead"/>
        <w:keepNext/>
        <w:keepLines/>
        <w:spacing w:after="0"/>
      </w:pPr>
      <w:r>
        <w:t>NUCLEAR DISARMAMENT NEGOTIATIONS (Agenda Item 99bb)</w:t>
      </w:r>
    </w:p>
    <w:p>
      <w:pPr>
        <w:pStyle w:val="itsentry"/>
        <w:keepNext/>
        <w:keepLines/>
        <w:spacing w:after="0"/>
      </w:pPr>
      <w:r>
        <w:t>Mancotywa-Kumsha, Simbongile Veronica</w:t>
      </w:r>
      <w:r>
        <w:t xml:space="preserve"> - </w:t>
      </w:r>
      <w:r>
        <w:rPr>
          <w:color w:val="000000" w:themeColor="hyperlink"/>
          <w:u w:val="single"/>
        </w:rPr>
        <w:hyperlink r:id="rId119">
          <w:r>
            <w:rPr/>
            <w:t>A/C.1/72/PV.13</w:t>
          </w:r>
        </w:hyperlink>
      </w:r>
    </w:p>
    <w:p>
      <w:pPr>
        <w:pStyle w:val="itssubhead"/>
        <w:keepNext/>
        <w:keepLines/>
        <w:spacing w:after="0"/>
      </w:pPr>
      <w:r>
        <w:t>SLAVERY (Agenda Item 72a)</w:t>
      </w:r>
    </w:p>
    <w:p>
      <w:pPr>
        <w:pStyle w:val="itsentry"/>
        <w:keepNext/>
        <w:keepLines/>
        <w:spacing w:after="0"/>
      </w:pPr>
      <w:r>
        <w:t>Lekalakala, Kgomotso</w:t>
      </w:r>
      <w:r>
        <w:t xml:space="preserve"> - </w:t>
      </w:r>
      <w:r>
        <w:rPr>
          <w:color w:val="000000" w:themeColor="hyperlink"/>
          <w:u w:val="single"/>
        </w:rPr>
        <w:hyperlink r:id="rId129">
          <w:r>
            <w:rPr/>
            <w:t>A/C.3/72/SR.33</w:t>
          </w:r>
        </w:hyperlink>
      </w:r>
    </w:p>
    <w:p>
      <w:pPr>
        <w:pStyle w:val="itssubhead"/>
        <w:keepNext/>
        <w:keepLines/>
        <w:spacing w:after="0"/>
      </w:pPr>
      <w:r>
        <w:t>UN. GENERAL ASSEMBLY (72ND SESS. : 2017-2018). 2ND COMMITTEE--GENERAL DEBATE (Agenda Item 8)</w:t>
      </w:r>
    </w:p>
    <w:p>
      <w:pPr>
        <w:pStyle w:val="itsentry"/>
        <w:keepNext/>
        <w:keepLines/>
        <w:spacing w:after="0"/>
      </w:pPr>
      <w:r>
        <w:t>Saran, Sherina</w:t>
      </w:r>
      <w:r>
        <w:t xml:space="preserve"> - </w:t>
      </w:r>
      <w:r>
        <w:rPr>
          <w:color w:val="000000" w:themeColor="hyperlink"/>
          <w:u w:val="single"/>
        </w:rPr>
        <w:hyperlink r:id="rId248">
          <w:r>
            <w:rPr/>
            <w:t>A/C.2/72/SR.4</w:t>
          </w:r>
        </w:hyperlink>
      </w:r>
    </w:p>
    <w:p>
      <w:pPr>
        <w:pStyle w:val="itssubhead"/>
        <w:keepNext/>
        <w:keepLines/>
        <w:spacing w:after="0"/>
      </w:pPr>
      <w:r>
        <w:t>SCIENCE AND TECHNOLOGY--DEVELOPMENT (Agenda Item 21b)</w:t>
      </w:r>
    </w:p>
    <w:p>
      <w:pPr>
        <w:pStyle w:val="itsentry"/>
        <w:keepNext/>
        <w:keepLines/>
        <w:spacing w:after="0"/>
      </w:pPr>
      <w:r>
        <w:t>Rabohale, Ms.</w:t>
      </w:r>
      <w:r>
        <w:t xml:space="preserve"> - </w:t>
      </w:r>
      <w:r>
        <w:rPr>
          <w:color w:val="000000" w:themeColor="hyperlink"/>
          <w:u w:val="single"/>
        </w:rPr>
        <w:hyperlink r:id="rId10">
          <w:r>
            <w:rPr/>
            <w:t>A/C.2/72/SR.11</w:t>
          </w:r>
        </w:hyperlink>
      </w:r>
    </w:p>
    <w:p>
      <w:pPr>
        <w:pStyle w:val="itssubhead"/>
        <w:keepNext/>
        <w:keepLines/>
        <w:spacing w:after="0"/>
      </w:pPr>
      <w:r>
        <w:t>DISARMAMENT--UN. GENERAL ASSEMBLY (10TH SPECIAL SESS. : 1978) (Agenda Item 101)</w:t>
      </w:r>
    </w:p>
    <w:p>
      <w:pPr>
        <w:pStyle w:val="itsentry"/>
        <w:keepNext/>
        <w:keepLines/>
        <w:spacing w:after="0"/>
      </w:pPr>
      <w:r>
        <w:t>Mahomed, Shuaib</w:t>
      </w:r>
      <w:r>
        <w:t xml:space="preserve"> - </w:t>
      </w:r>
      <w:r>
        <w:rPr>
          <w:color w:val="000000" w:themeColor="hyperlink"/>
          <w:u w:val="single"/>
        </w:rPr>
        <w:hyperlink r:id="rId44">
          <w:r>
            <w:rPr/>
            <w:t>A/C.1/72/PV.22</w:t>
          </w:r>
        </w:hyperlink>
      </w:r>
    </w:p>
    <w:p>
      <w:pPr>
        <w:pStyle w:val="itssubhead"/>
        <w:keepNext/>
        <w:keepLines/>
        <w:spacing w:after="0"/>
      </w:pPr>
      <w:r>
        <w:t>UN. DISARMAMENT COMMISSION--REPORTS (2017) (Agenda Item 101b)</w:t>
      </w:r>
    </w:p>
    <w:p>
      <w:pPr>
        <w:pStyle w:val="itsentry"/>
        <w:keepNext/>
        <w:keepLines/>
        <w:spacing w:after="0"/>
      </w:pPr>
      <w:r>
        <w:t>Mahomed, Shuaib</w:t>
      </w:r>
      <w:r>
        <w:t xml:space="preserve"> - </w:t>
      </w:r>
      <w:r>
        <w:rPr>
          <w:color w:val="000000" w:themeColor="hyperlink"/>
          <w:u w:val="single"/>
        </w:rPr>
        <w:hyperlink r:id="rId44">
          <w:r>
            <w:rPr/>
            <w:t>A/C.1/72/PV.22</w:t>
          </w:r>
        </w:hyperlink>
      </w:r>
    </w:p>
    <w:p>
      <w:pPr>
        <w:pStyle w:val="itssubhead"/>
        <w:keepNext/>
        <w:keepLines/>
        <w:spacing w:after="0"/>
      </w:pPr>
      <w:r>
        <w:t>RESPONSIBILITY TO PROTECT (Agenda Item 132)</w:t>
      </w:r>
    </w:p>
    <w:p>
      <w:pPr>
        <w:pStyle w:val="itsentry"/>
        <w:keepNext/>
        <w:keepLines/>
        <w:spacing w:after="0"/>
      </w:pPr>
      <w:r>
        <w:t>Ntsoane, Stephen</w:t>
      </w:r>
      <w:r>
        <w:t xml:space="preserve"> - </w:t>
      </w:r>
      <w:r>
        <w:rPr>
          <w:color w:val="000000" w:themeColor="hyperlink"/>
          <w:u w:val="single"/>
        </w:rPr>
        <w:hyperlink r:id="rId147">
          <w:r>
            <w:rPr/>
            <w:t>A/72/PV.100</w:t>
          </w:r>
        </w:hyperlink>
      </w:r>
    </w:p>
    <w:p>
      <w:pPr>
        <w:pStyle w:val="itssubhead"/>
        <w:keepNext/>
        <w:keepLines/>
        <w:spacing w:after="0"/>
      </w:pPr>
      <w:r>
        <w:t>SMALL ARMS--ILLICIT TRAFFIC (Agenda Item 99p)</w:t>
      </w:r>
    </w:p>
    <w:p>
      <w:pPr>
        <w:pStyle w:val="itsentry"/>
        <w:keepNext/>
        <w:keepLines/>
        <w:spacing w:after="0"/>
      </w:pPr>
      <w:r>
        <w:t>Mahomed, Shuaib</w:t>
      </w:r>
      <w:r>
        <w:t xml:space="preserve"> - </w:t>
      </w:r>
      <w:r>
        <w:rPr>
          <w:color w:val="000000" w:themeColor="hyperlink"/>
          <w:u w:val="single"/>
        </w:rPr>
        <w:hyperlink r:id="rId36">
          <w:r>
            <w:rPr/>
            <w:t>A/C.1/72/PV.18</w:t>
          </w:r>
        </w:hyperlink>
      </w:r>
    </w:p>
    <w:p>
      <w:pPr>
        <w:pStyle w:val="itssubhead"/>
        <w:keepNext/>
        <w:keepLines/>
        <w:spacing w:after="0"/>
      </w:pPr>
      <w:r>
        <w:t>TRAFFICKING IN PERSONS (Agenda Item 72b)</w:t>
      </w:r>
    </w:p>
    <w:p>
      <w:pPr>
        <w:pStyle w:val="itsentry"/>
        <w:keepNext/>
        <w:keepLines/>
        <w:spacing w:after="0"/>
      </w:pPr>
      <w:r>
        <w:t>Diedricks, Meryl Michelle</w:t>
      </w:r>
      <w:r>
        <w:t xml:space="preserve"> - </w:t>
      </w:r>
      <w:r>
        <w:rPr>
          <w:color w:val="000000" w:themeColor="hyperlink"/>
          <w:u w:val="single"/>
        </w:rPr>
        <w:hyperlink r:id="rId29">
          <w:r>
            <w:rPr/>
            <w:t>A/C.3/72/SR.12</w:t>
          </w:r>
        </w:hyperlink>
      </w:r>
    </w:p>
    <w:p>
      <w:pPr>
        <w:pStyle w:val="itssubhead"/>
        <w:keepNext/>
        <w:keepLines/>
        <w:spacing w:after="0"/>
      </w:pPr>
      <w:r>
        <w:t>INFORMATION TECHNOLOGY--DEVELOPMENT (Agenda Item 16)</w:t>
      </w:r>
    </w:p>
    <w:p>
      <w:pPr>
        <w:pStyle w:val="itsentry"/>
        <w:keepNext/>
        <w:keepLines/>
        <w:spacing w:after="0"/>
      </w:pPr>
      <w:r>
        <w:t>Matjila, Jerry Mathews</w:t>
      </w:r>
      <w:r>
        <w:t xml:space="preserve"> - </w:t>
      </w:r>
      <w:r>
        <w:rPr>
          <w:color w:val="000000" w:themeColor="hyperlink"/>
          <w:u w:val="single"/>
        </w:rPr>
        <w:hyperlink r:id="rId54">
          <w:r>
            <w:rPr/>
            <w:t>A/C.2/72/SR.15</w:t>
          </w:r>
        </w:hyperlink>
      </w:r>
    </w:p>
    <w:p>
      <w:pPr>
        <w:pStyle w:val="itssubhead"/>
        <w:keepNext/>
        <w:keepLines/>
        <w:spacing w:after="0"/>
      </w:pPr>
      <w:r>
        <w:t>INTERNATIONAL JURISDICTION (Agenda Item 85)</w:t>
      </w:r>
    </w:p>
    <w:p>
      <w:pPr>
        <w:pStyle w:val="itsentry"/>
        <w:keepNext/>
        <w:keepLines/>
        <w:spacing w:after="0"/>
      </w:pPr>
      <w:r>
        <w:t>Mpongosha, Sabonga</w:t>
      </w:r>
      <w:r>
        <w:t xml:space="preserve"> - </w:t>
      </w:r>
      <w:r>
        <w:rPr>
          <w:color w:val="000000" w:themeColor="hyperlink"/>
          <w:u w:val="single"/>
        </w:rPr>
        <w:hyperlink r:id="rId198">
          <w:r>
            <w:rPr/>
            <w:t>A/C.6/72/SR.13</w:t>
          </w:r>
        </w:hyperlink>
      </w:r>
    </w:p>
    <w:p>
      <w:pPr>
        <w:pStyle w:val="itssubhead"/>
        <w:keepNext/>
        <w:keepLines/>
        <w:spacing w:after="0"/>
      </w:pPr>
      <w:r>
        <w:t>IAEA--REPORTS (2016) (Agenda Item 89)</w:t>
      </w:r>
    </w:p>
    <w:p>
      <w:pPr>
        <w:pStyle w:val="itsentry"/>
        <w:keepNext/>
        <w:keepLines/>
        <w:spacing w:after="0"/>
      </w:pPr>
      <w:r>
        <w:t>Ngundze, Martin</w:t>
      </w:r>
      <w:r>
        <w:t xml:space="preserve"> - </w:t>
      </w:r>
      <w:r>
        <w:rPr>
          <w:color w:val="000000" w:themeColor="hyperlink"/>
          <w:u w:val="single"/>
        </w:rPr>
        <w:hyperlink r:id="rId175">
          <w:r>
            <w:rPr/>
            <w:t>A/72/PV.47</w:t>
          </w:r>
        </w:hyperlink>
      </w:r>
    </w:p>
    <w:p>
      <w:pPr>
        <w:pStyle w:val="itssubhead"/>
        <w:keepNext/>
        <w:keepLines/>
        <w:spacing w:after="0"/>
      </w:pPr>
      <w:r>
        <w:t>TORTURE AND OTHER CRUEL TREATMENT (Agenda Item 72a)</w:t>
      </w:r>
    </w:p>
    <w:p>
      <w:pPr>
        <w:pStyle w:val="itsentry"/>
        <w:keepNext/>
        <w:keepLines/>
        <w:spacing w:after="0"/>
      </w:pPr>
      <w:r>
        <w:t>Matlhako, Sybil</w:t>
      </w:r>
      <w:r>
        <w:t xml:space="preserve"> - </w:t>
      </w:r>
      <w:r>
        <w:rPr>
          <w:color w:val="000000" w:themeColor="hyperlink"/>
          <w:u w:val="single"/>
        </w:rPr>
        <w:hyperlink r:id="rId236">
          <w:r>
            <w:rPr/>
            <w:t>A/C.3/72/SR.18</w:t>
          </w:r>
        </w:hyperlink>
      </w:r>
    </w:p>
    <w:p>
      <w:pPr>
        <w:pStyle w:val="itssubhead"/>
        <w:keepNext/>
        <w:keepLines/>
        <w:spacing w:after="0"/>
      </w:pPr>
      <w:r>
        <w:t>UN. CONFERENCE ON DISARMAMENT--REPORTS (2017) (Agenda Item 101a)</w:t>
      </w:r>
    </w:p>
    <w:p>
      <w:pPr>
        <w:pStyle w:val="itsentry"/>
        <w:keepNext/>
        <w:keepLines/>
        <w:spacing w:after="0"/>
      </w:pPr>
      <w:r>
        <w:t>Mahomed, Shuaib</w:t>
      </w:r>
      <w:r>
        <w:t xml:space="preserve"> - </w:t>
      </w:r>
      <w:r>
        <w:rPr>
          <w:color w:val="000000" w:themeColor="hyperlink"/>
          <w:u w:val="single"/>
        </w:rPr>
        <w:hyperlink r:id="rId44">
          <w:r>
            <w:rPr/>
            <w:t>A/C.1/72/PV.22</w:t>
          </w:r>
        </w:hyperlink>
      </w:r>
    </w:p>
    <w:p>
      <w:pPr>
        <w:pStyle w:val="itssubhead"/>
        <w:keepNext/>
        <w:keepLines/>
        <w:spacing w:after="0"/>
      </w:pPr>
      <w:r>
        <w:t>UN. GENERAL ASSEMBLY (72ND SESS. : 2017-2018). 1ST COMMITTEE--GENERAL DEBATE (Agenda Item 8)</w:t>
      </w:r>
    </w:p>
    <w:p>
      <w:pPr>
        <w:pStyle w:val="itsentry"/>
        <w:keepNext/>
        <w:keepLines/>
        <w:spacing w:after="0"/>
      </w:pPr>
      <w:r>
        <w:t>Matjila, Jerry Mathews</w:t>
      </w:r>
      <w:r>
        <w:t xml:space="preserve"> - </w:t>
      </w:r>
      <w:r>
        <w:rPr>
          <w:color w:val="000000" w:themeColor="hyperlink"/>
          <w:u w:val="single"/>
        </w:rPr>
        <w:hyperlink r:id="rId156">
          <w:r>
            <w:rPr/>
            <w:t>A/C.1/72/PV.3</w:t>
          </w:r>
        </w:hyperlink>
      </w:r>
    </w:p>
    <w:p>
      <w:pPr>
        <w:pStyle w:val="itssubhead"/>
        <w:keepNext/>
        <w:keepLines/>
        <w:spacing w:after="0"/>
      </w:pPr>
      <w:r>
        <w:t>BIOLOGICAL WEAPONS--TREATY (1972) (Agenda Item 106)</w:t>
      </w:r>
    </w:p>
    <w:p>
      <w:pPr>
        <w:pStyle w:val="itsentry"/>
        <w:keepNext/>
        <w:keepLines/>
        <w:spacing w:after="0"/>
      </w:pPr>
      <w:r>
        <w:t>Warries, Tarryn</w:t>
      </w:r>
      <w:r>
        <w:t xml:space="preserve"> - </w:t>
      </w:r>
      <w:r>
        <w:rPr>
          <w:color w:val="000000" w:themeColor="hyperlink"/>
          <w:u w:val="single"/>
        </w:rPr>
        <w:hyperlink r:id="rId95">
          <w:r>
            <w:rPr/>
            <w:t>A/C.1/72/PV.16</w:t>
          </w:r>
        </w:hyperlink>
      </w:r>
    </w:p>
    <w:p>
      <w:pPr>
        <w:pStyle w:val="itssubhead"/>
        <w:keepNext/>
        <w:keepLines/>
        <w:spacing w:after="0"/>
      </w:pPr>
      <w:r>
        <w:t>OPERATIONAL ACTIVITIES--UN SYSTEM (Agenda Item 24a)</w:t>
      </w:r>
    </w:p>
    <w:p>
      <w:pPr>
        <w:pStyle w:val="itsentry"/>
        <w:keepNext/>
        <w:keepLines/>
        <w:spacing w:after="0"/>
      </w:pPr>
      <w:r>
        <w:t>Marobe, Simon Poni</w:t>
      </w:r>
      <w:r>
        <w:t xml:space="preserve"> - </w:t>
      </w:r>
      <w:r>
        <w:rPr>
          <w:color w:val="000000" w:themeColor="hyperlink"/>
          <w:u w:val="single"/>
        </w:rPr>
        <w:hyperlink r:id="rId123">
          <w:r>
            <w:rPr/>
            <w:t>A/72/PV.91</w:t>
          </w:r>
        </w:hyperlink>
      </w:r>
    </w:p>
    <w:p>
      <w:pPr>
        <w:pStyle w:val="itsentry"/>
        <w:keepNext/>
        <w:keepLines/>
        <w:spacing w:after="0"/>
      </w:pPr>
      <w:r>
        <w:t>Matjila, Jerry Mathews</w:t>
      </w:r>
      <w:r>
        <w:t xml:space="preserve"> - </w:t>
      </w:r>
      <w:r>
        <w:rPr>
          <w:color w:val="000000" w:themeColor="hyperlink"/>
          <w:u w:val="single"/>
        </w:rPr>
        <w:hyperlink r:id="rId30">
          <w:r>
            <w:rPr/>
            <w:t>A/C.2/72/SR.22</w:t>
          </w:r>
        </w:hyperlink>
      </w:r>
    </w:p>
    <w:p>
      <w:pPr>
        <w:pStyle w:val="itssubhead"/>
        <w:keepNext/>
        <w:keepLines/>
        <w:spacing w:after="0"/>
      </w:pPr>
      <w:r>
        <w:t>DISARMAMENT--GENERAL AND COMPLETE (Agenda Item 99)</w:t>
      </w:r>
    </w:p>
    <w:p>
      <w:pPr>
        <w:pStyle w:val="itsentry"/>
        <w:keepNext/>
        <w:keepLines/>
        <w:spacing w:after="0"/>
      </w:pPr>
      <w:r>
        <w:t>Ngundze, Martin</w:t>
      </w:r>
      <w:r>
        <w:t xml:space="preserve"> - </w:t>
      </w:r>
      <w:r>
        <w:rPr>
          <w:color w:val="000000" w:themeColor="hyperlink"/>
          <w:u w:val="single"/>
        </w:rPr>
        <w:hyperlink r:id="rId21">
          <w:r>
            <w:rPr/>
            <w:t>A/72/PV.112</w:t>
          </w:r>
        </w:hyperlink>
      </w:r>
    </w:p>
    <w:p>
      <w:pPr>
        <w:pStyle w:val="itssubhead"/>
        <w:keepNext/>
        <w:keepLines/>
        <w:spacing w:after="0"/>
      </w:pPr>
      <w:r>
        <w:t>PEACEKEEPING OPERATIONS--CRIMINAL LIABILITY (Agenda Item 78)</w:t>
      </w:r>
    </w:p>
    <w:p>
      <w:pPr>
        <w:pStyle w:val="itsentry"/>
        <w:keepNext/>
        <w:keepLines/>
        <w:spacing w:after="0"/>
      </w:pPr>
      <w:r>
        <w:t>Mpongosha, Sabonga</w:t>
      </w:r>
      <w:r>
        <w:t xml:space="preserve"> - </w:t>
      </w:r>
      <w:r>
        <w:rPr>
          <w:color w:val="000000" w:themeColor="hyperlink"/>
          <w:u w:val="single"/>
        </w:rPr>
        <w:hyperlink r:id="rId216">
          <w:r>
            <w:rPr/>
            <w:t>A/C.6/72/SR.9</w:t>
          </w:r>
        </w:hyperlink>
      </w:r>
    </w:p>
    <w:p>
      <w:pPr>
        <w:pStyle w:val="itssubhead"/>
        <w:keepNext/>
        <w:keepLines/>
        <w:spacing w:after="0"/>
      </w:pPr>
      <w:r>
        <w:t>UN. GENERAL ASSEMBLY--WORK PROGRAMME (Agenda Item 121)</w:t>
      </w:r>
    </w:p>
    <w:p>
      <w:pPr>
        <w:pStyle w:val="itsentry"/>
        <w:keepNext/>
        <w:keepLines/>
        <w:spacing w:after="0"/>
      </w:pPr>
      <w:r>
        <w:t>Ngundze, Martin</w:t>
      </w:r>
      <w:r>
        <w:t xml:space="preserve"> - </w:t>
      </w:r>
      <w:r>
        <w:rPr>
          <w:color w:val="000000" w:themeColor="hyperlink"/>
          <w:u w:val="single"/>
        </w:rPr>
        <w:hyperlink r:id="rId219">
          <w:r>
            <w:rPr/>
            <w:t>A/72/PV.54</w:t>
          </w:r>
        </w:hyperlink>
      </w:r>
    </w:p>
    <w:p>
      <w:pPr>
        <w:pStyle w:val="itssubhead"/>
        <w:keepNext/>
        <w:keepLines/>
        <w:spacing w:after="0"/>
      </w:pPr>
      <w:r>
        <w:t>ARMED CONFLICTS--TREATIES (Agenda Item 86)</w:t>
      </w:r>
    </w:p>
    <w:p>
      <w:pPr>
        <w:pStyle w:val="itsentry"/>
        <w:keepNext/>
        <w:keepLines/>
        <w:spacing w:after="0"/>
      </w:pPr>
      <w:r>
        <w:t>Joyini, Thembile</w:t>
      </w:r>
      <w:r>
        <w:t xml:space="preserve"> - </w:t>
      </w:r>
      <w:r>
        <w:rPr>
          <w:color w:val="000000" w:themeColor="hyperlink"/>
          <w:u w:val="single"/>
        </w:rPr>
        <w:hyperlink r:id="rId196">
          <w:r>
            <w:rPr/>
            <w:t>A/C.6/72/SR.17</w:t>
          </w:r>
        </w:hyperlink>
      </w:r>
    </w:p>
    <w:p>
      <w:pPr>
        <w:pStyle w:val="itssubhead"/>
        <w:keepNext/>
        <w:keepLines/>
        <w:spacing w:after="0"/>
      </w:pPr>
      <w:r>
        <w:t>ARMS TRANSFERS--INTERNATIONAL INSTRUMENTS (Agenda Item 99x)</w:t>
      </w:r>
    </w:p>
    <w:p>
      <w:pPr>
        <w:pStyle w:val="itsentry"/>
        <w:keepNext/>
        <w:keepLines/>
        <w:spacing w:after="0"/>
      </w:pPr>
      <w:r>
        <w:t>Mahomed, Shuaib</w:t>
      </w:r>
      <w:r>
        <w:t xml:space="preserve"> - </w:t>
      </w:r>
      <w:r>
        <w:rPr>
          <w:color w:val="000000" w:themeColor="hyperlink"/>
          <w:u w:val="single"/>
        </w:rPr>
        <w:hyperlink r:id="rId36">
          <w:r>
            <w:rPr/>
            <w:t>A/C.1/72/PV.18</w:t>
          </w:r>
        </w:hyperlink>
      </w:r>
    </w:p>
    <w:p>
      <w:pPr>
        <w:pStyle w:val="itssubhead"/>
        <w:keepNext/>
        <w:keepLines/>
        <w:spacing w:after="0"/>
      </w:pPr>
      <w:r>
        <w:t>UN--ADMINISTRATION (Agenda Item 134)</w:t>
      </w:r>
    </w:p>
    <w:p>
      <w:pPr>
        <w:pStyle w:val="itsentry"/>
        <w:keepNext/>
        <w:keepLines/>
        <w:spacing w:after="0"/>
      </w:pPr>
      <w:r>
        <w:t>Matjila, Jerry Mathews</w:t>
      </w:r>
      <w:r>
        <w:t xml:space="preserve"> - </w:t>
      </w:r>
      <w:r>
        <w:rPr>
          <w:color w:val="000000" w:themeColor="hyperlink"/>
          <w:u w:val="single"/>
        </w:rPr>
        <w:hyperlink r:id="rId31">
          <w:r>
            <w:rPr/>
            <w:t>A/C.5/72/SR.19</w:t>
          </w:r>
        </w:hyperlink>
      </w:r>
    </w:p>
    <w:p>
      <w:pPr>
        <w:pStyle w:val="itssubhead"/>
        <w:keepNext/>
        <w:keepLines/>
        <w:spacing w:after="0"/>
      </w:pPr>
      <w:r>
        <w:t>RIGHT TO HOUSING (Agenda Item 72b)</w:t>
      </w:r>
    </w:p>
    <w:p>
      <w:pPr>
        <w:pStyle w:val="itsentry"/>
        <w:keepNext/>
        <w:keepLines/>
        <w:spacing w:after="0"/>
      </w:pPr>
      <w:r>
        <w:t>Mkhwanazi, Amanda</w:t>
      </w:r>
      <w:r>
        <w:t xml:space="preserve"> - </w:t>
      </w:r>
      <w:r>
        <w:rPr>
          <w:color w:val="000000" w:themeColor="hyperlink"/>
          <w:u w:val="single"/>
        </w:rPr>
        <w:hyperlink r:id="rId246">
          <w:r>
            <w:rPr/>
            <w:t>A/C.3/72/SR.27</w:t>
          </w:r>
        </w:hyperlink>
      </w:r>
    </w:p>
    <w:p>
      <w:pPr>
        <w:pStyle w:val="itssubhead"/>
        <w:keepNext/>
        <w:keepLines/>
        <w:spacing w:after="0"/>
      </w:pPr>
      <w:r>
        <w:t>WEAPONS--OUTER SPACE (Agenda Item 97b)</w:t>
      </w:r>
    </w:p>
    <w:p>
      <w:pPr>
        <w:pStyle w:val="itsentry"/>
        <w:keepNext/>
        <w:keepLines/>
        <w:spacing w:after="0"/>
      </w:pPr>
      <w:r>
        <w:t>Mahomed, Shuaib</w:t>
      </w:r>
      <w:r>
        <w:t xml:space="preserve"> - </w:t>
      </w:r>
      <w:r>
        <w:rPr>
          <w:color w:val="000000" w:themeColor="hyperlink"/>
          <w:u w:val="single"/>
        </w:rPr>
        <w:hyperlink r:id="rId95">
          <w:r>
            <w:rPr/>
            <w:t>A/C.1/72/PV.16</w:t>
          </w:r>
        </w:hyperlink>
      </w:r>
    </w:p>
    <w:p>
      <w:pPr>
        <w:pStyle w:val="itssubhead"/>
        <w:keepNext/>
        <w:keepLines/>
        <w:spacing w:after="0"/>
      </w:pPr>
      <w:r>
        <w:t>RACIAL DISCRIMINATION--PROGRAMME IMPLEMENTATION (Agenda Item 70b)</w:t>
      </w:r>
    </w:p>
    <w:p>
      <w:pPr>
        <w:pStyle w:val="itsentry"/>
        <w:keepNext/>
        <w:keepLines/>
        <w:spacing w:after="0"/>
      </w:pPr>
      <w:r>
        <w:t>Montwedi, Pitso</w:t>
      </w:r>
      <w:r>
        <w:t xml:space="preserve"> - </w:t>
      </w:r>
      <w:r>
        <w:rPr>
          <w:color w:val="000000" w:themeColor="hyperlink"/>
          <w:u w:val="single"/>
        </w:rPr>
        <w:hyperlink r:id="rId282">
          <w:r>
            <w:rPr/>
            <w:t>A/72/PV.79</w:t>
          </w:r>
        </w:hyperlink>
      </w:r>
    </w:p>
    <w:p>
      <w:pPr>
        <w:pStyle w:val="itsentry"/>
        <w:keepNext/>
        <w:keepLines/>
        <w:spacing w:after="0"/>
      </w:pPr>
      <w:r>
        <w:t>Matlhako, Sybil</w:t>
      </w:r>
      <w:r>
        <w:t xml:space="preserve"> - </w:t>
      </w:r>
      <w:r>
        <w:rPr>
          <w:color w:val="000000" w:themeColor="hyperlink"/>
          <w:u w:val="single"/>
        </w:rPr>
        <w:hyperlink r:id="rId182">
          <w:r>
            <w:rPr/>
            <w:t>A/C.3/72/SR.38</w:t>
          </w:r>
        </w:hyperlink>
      </w:r>
    </w:p>
    <w:p>
      <w:pPr>
        <w:pStyle w:val="itsentry"/>
        <w:keepNext/>
        <w:keepLines/>
        <w:spacing w:after="0"/>
      </w:pPr>
      <w:r>
        <w:t>Diedricks, Meryl Michelle</w:t>
      </w:r>
      <w:r>
        <w:t xml:space="preserve"> - </w:t>
      </w:r>
      <w:r>
        <w:rPr>
          <w:color w:val="000000" w:themeColor="hyperlink"/>
          <w:u w:val="single"/>
        </w:rPr>
        <w:hyperlink r:id="rId245">
          <w:r>
            <w:rPr/>
            <w:t>A/C.3/72/SR.37</w:t>
          </w:r>
        </w:hyperlink>
      </w:r>
    </w:p>
    <w:p>
      <w:pPr>
        <w:pStyle w:val="itsentry"/>
        <w:keepNext/>
        <w:keepLines/>
        <w:spacing w:after="0"/>
      </w:pPr>
      <w:r>
        <w:t>Mkhwanazi, Amanda</w:t>
      </w:r>
      <w:r>
        <w:t xml:space="preserve"> - </w:t>
      </w:r>
      <w:r>
        <w:rPr>
          <w:color w:val="000000" w:themeColor="hyperlink"/>
          <w:u w:val="single"/>
        </w:rPr>
        <w:hyperlink r:id="rId182">
          <w:r>
            <w:rPr/>
            <w:t>A/C.3/72/SR.38</w:t>
          </w:r>
        </w:hyperlink>
      </w:r>
    </w:p>
    <w:p>
      <w:pPr>
        <w:pStyle w:val="itssubhead"/>
        <w:keepNext/>
        <w:keepLines/>
        <w:spacing w:after="0"/>
      </w:pPr>
      <w:r>
        <w:t>RACIAL DISCRIMINATION--ELIMINATION (Agenda Item 70a)</w:t>
      </w:r>
    </w:p>
    <w:p>
      <w:pPr>
        <w:pStyle w:val="itsentry"/>
        <w:keepNext/>
        <w:keepLines/>
        <w:spacing w:after="0"/>
      </w:pPr>
      <w:r>
        <w:t>Mkhwanazi, Amanda</w:t>
      </w:r>
      <w:r>
        <w:t xml:space="preserve"> - </w:t>
      </w:r>
      <w:r>
        <w:rPr>
          <w:color w:val="000000" w:themeColor="hyperlink"/>
          <w:u w:val="single"/>
        </w:rPr>
        <w:hyperlink r:id="rId182">
          <w:r>
            <w:rPr/>
            <w:t>A/C.3/72/SR.38</w:t>
          </w:r>
        </w:hyperlink>
      </w:r>
    </w:p>
    <w:p>
      <w:pPr>
        <w:pStyle w:val="itsentry"/>
        <w:keepNext/>
        <w:keepLines/>
        <w:spacing w:after="0"/>
      </w:pPr>
      <w:r>
        <w:t>Matlhako, Sybil</w:t>
      </w:r>
      <w:r>
        <w:t xml:space="preserve"> - </w:t>
      </w:r>
      <w:r>
        <w:rPr>
          <w:color w:val="000000" w:themeColor="hyperlink"/>
          <w:u w:val="single"/>
        </w:rPr>
        <w:hyperlink r:id="rId182">
          <w:r>
            <w:rPr/>
            <w:t>A/C.3/72/SR.38</w:t>
          </w:r>
        </w:hyperlink>
      </w:r>
      <w:r>
        <w:t xml:space="preserve">; </w:t>
      </w:r>
      <w:r>
        <w:rPr>
          <w:color w:val="000000" w:themeColor="hyperlink"/>
          <w:u w:val="single"/>
        </w:rPr>
        <w:hyperlink r:id="rId173">
          <w:r>
            <w:rPr/>
            <w:t>A/C.3/72/SR.47</w:t>
          </w:r>
        </w:hyperlink>
      </w:r>
    </w:p>
    <w:p>
      <w:pPr>
        <w:pStyle w:val="itssubhead"/>
        <w:keepNext/>
        <w:keepLines/>
        <w:spacing w:after="0"/>
      </w:pPr>
      <w:r>
        <w:t>HUMAN RIGHTS--PROGRAMMES OF ACTION (1993) (Agenda Item 72d)</w:t>
      </w:r>
    </w:p>
    <w:p>
      <w:pPr>
        <w:pStyle w:val="itsentry"/>
        <w:keepNext/>
        <w:keepLines/>
        <w:spacing w:after="0"/>
      </w:pPr>
      <w:r>
        <w:t>Diedricks, Meryl Michelle</w:t>
      </w:r>
      <w:r>
        <w:t xml:space="preserve"> - </w:t>
      </w:r>
      <w:r>
        <w:rPr>
          <w:color w:val="000000" w:themeColor="hyperlink"/>
          <w:u w:val="single"/>
        </w:rPr>
        <w:hyperlink r:id="rId64">
          <w:r>
            <w:rPr/>
            <w:t>A/C.3/72/SR.19</w:t>
          </w:r>
        </w:hyperlink>
      </w:r>
    </w:p>
    <w:p>
      <w:pPr>
        <w:pStyle w:val="itssubhead"/>
        <w:keepNext/>
        <w:keepLines/>
        <w:spacing w:after="0"/>
      </w:pPr>
      <w:r>
        <w:t>NUCLEAR WEAPONS--ELIMINATION (Agenda Item 99z)</w:t>
      </w:r>
    </w:p>
    <w:p>
      <w:pPr>
        <w:pStyle w:val="itsentry"/>
        <w:keepNext/>
        <w:keepLines/>
        <w:spacing w:after="0"/>
      </w:pPr>
      <w:r>
        <w:t>Mahomed, Shuaib</w:t>
      </w:r>
      <w:r>
        <w:t xml:space="preserve"> - </w:t>
      </w:r>
      <w:r>
        <w:rPr>
          <w:color w:val="000000" w:themeColor="hyperlink"/>
          <w:u w:val="single"/>
        </w:rPr>
        <w:hyperlink r:id="rId154">
          <w:r>
            <w:rPr/>
            <w:t>A/C.1/72/PV.23</w:t>
          </w:r>
        </w:hyperlink>
      </w:r>
    </w:p>
    <w:p>
      <w:pPr>
        <w:pStyle w:val="itssubhead"/>
        <w:keepNext/>
        <w:keepLines/>
        <w:spacing w:after="0"/>
      </w:pPr>
      <w:r>
        <w:t>NUCLEAR-WEAPON-FREE ZONES (Agenda Item 99gg)</w:t>
      </w:r>
    </w:p>
    <w:p>
      <w:pPr>
        <w:pStyle w:val="itsentry"/>
        <w:keepNext/>
        <w:keepLines/>
        <w:spacing w:after="0"/>
      </w:pPr>
      <w:r>
        <w:t>Mancotywa-Kumsha, Simbongile Veronica</w:t>
      </w:r>
      <w:r>
        <w:t xml:space="preserve"> - </w:t>
      </w:r>
      <w:r>
        <w:rPr>
          <w:color w:val="000000" w:themeColor="hyperlink"/>
          <w:u w:val="single"/>
        </w:rPr>
        <w:hyperlink r:id="rId119">
          <w:r>
            <w:rPr/>
            <w:t>A/C.1/72/PV.13</w:t>
          </w:r>
        </w:hyperlink>
      </w:r>
    </w:p>
    <w:p>
      <w:pPr>
        <w:pStyle w:val="itssubhead"/>
        <w:keepNext/>
        <w:keepLines/>
        <w:spacing w:after="0"/>
      </w:pPr>
      <w:r>
        <w:t>NUCLEAR NON-PROLIFERATION--TREATY COMPLIANCE (Agenda Item 99aa)</w:t>
      </w:r>
    </w:p>
    <w:p>
      <w:pPr>
        <w:pStyle w:val="itsentry"/>
        <w:keepNext/>
        <w:keepLines/>
        <w:spacing w:after="0"/>
      </w:pPr>
      <w:r>
        <w:t>Mahomed, Shuaib</w:t>
      </w:r>
      <w:r>
        <w:t xml:space="preserve"> - </w:t>
      </w:r>
      <w:r>
        <w:rPr>
          <w:color w:val="000000" w:themeColor="hyperlink"/>
          <w:u w:val="single"/>
        </w:rPr>
        <w:hyperlink r:id="rId63">
          <w:r>
            <w:rPr/>
            <w:t>A/C.1/72/PV.26</w:t>
          </w:r>
        </w:hyperlink>
      </w:r>
    </w:p>
    <w:p>
      <w:pPr>
        <w:pStyle w:val="itssubhead"/>
        <w:keepNext/>
        <w:keepLines/>
        <w:spacing w:after="0"/>
      </w:pPr>
      <w:r>
        <w:t>CLUSTER MUNITIONS (Agenda Item 99hh)</w:t>
      </w:r>
    </w:p>
    <w:p>
      <w:pPr>
        <w:pStyle w:val="itsentry"/>
        <w:keepNext/>
        <w:keepLines/>
        <w:spacing w:after="0"/>
      </w:pPr>
      <w:r>
        <w:t>Mahomed, Shuaib</w:t>
      </w:r>
      <w:r>
        <w:t xml:space="preserve"> - </w:t>
      </w:r>
      <w:r>
        <w:rPr>
          <w:color w:val="000000" w:themeColor="hyperlink"/>
          <w:u w:val="single"/>
        </w:rPr>
        <w:hyperlink r:id="rId36">
          <w:r>
            <w:rPr/>
            <w:t>A/C.1/72/PV.18</w:t>
          </w:r>
        </w:hyperlink>
      </w:r>
    </w:p>
    <w:p>
      <w:pPr>
        <w:pStyle w:val="itssubhead"/>
        <w:keepNext/>
        <w:keepLines/>
        <w:spacing w:after="0"/>
      </w:pPr>
      <w:r>
        <w:t>ELECTION VERIFICATION--UN (Agenda Item 72b)</w:t>
      </w:r>
    </w:p>
    <w:p>
      <w:pPr>
        <w:pStyle w:val="itsentry"/>
        <w:keepNext/>
        <w:keepLines/>
        <w:spacing w:after="0"/>
      </w:pPr>
      <w:r>
        <w:t>Matlhako, Sybil</w:t>
      </w:r>
      <w:r>
        <w:t xml:space="preserve"> - </w:t>
      </w:r>
      <w:r>
        <w:rPr>
          <w:color w:val="000000" w:themeColor="hyperlink"/>
          <w:u w:val="single"/>
        </w:rPr>
        <w:hyperlink r:id="rId75">
          <w:r>
            <w:rPr/>
            <w:t>A/C.3/72/SR.44</w:t>
          </w:r>
        </w:hyperlink>
      </w:r>
    </w:p>
    <w:p>
      <w:pPr>
        <w:pStyle w:val="itssubhead"/>
        <w:keepNext/>
        <w:keepLines/>
        <w:spacing w:after="0"/>
      </w:pPr>
      <w:r>
        <w:t>AGEING PERSONS (Agenda Item 27b)</w:t>
      </w:r>
    </w:p>
    <w:p>
      <w:pPr>
        <w:pStyle w:val="itsentry"/>
        <w:keepNext/>
        <w:keepLines/>
        <w:spacing w:after="0"/>
      </w:pPr>
      <w:r>
        <w:t>Hendricks, Jamion</w:t>
      </w:r>
      <w:r>
        <w:t xml:space="preserve"> - </w:t>
      </w:r>
      <w:r>
        <w:rPr>
          <w:color w:val="000000" w:themeColor="hyperlink"/>
          <w:u w:val="single"/>
        </w:rPr>
        <w:hyperlink r:id="rId76">
          <w:r>
            <w:rPr/>
            <w:t>A/C.3/72/SR.2</w:t>
          </w:r>
        </w:hyperlink>
      </w:r>
    </w:p>
    <w:p>
      <w:pPr>
        <w:pStyle w:val="itssubhead"/>
        <w:keepNext/>
        <w:keepLines/>
        <w:spacing w:after="0"/>
      </w:pPr>
      <w:r>
        <w:t>ALBINISM (Agenda Item 72b)</w:t>
      </w:r>
    </w:p>
    <w:p>
      <w:pPr>
        <w:pStyle w:val="itsentry"/>
        <w:keepNext/>
        <w:keepLines/>
        <w:spacing w:after="0"/>
      </w:pPr>
      <w:r>
        <w:t>Hendricks, Jamion</w:t>
      </w:r>
      <w:r>
        <w:t xml:space="preserve"> - </w:t>
      </w:r>
      <w:r>
        <w:rPr>
          <w:color w:val="000000" w:themeColor="hyperlink"/>
          <w:u w:val="single"/>
        </w:rPr>
        <w:hyperlink r:id="rId167">
          <w:r>
            <w:rPr/>
            <w:t>A/C.3/72/SR.28</w:t>
          </w:r>
        </w:hyperlink>
      </w:r>
    </w:p>
    <w:p>
      <w:pPr>
        <w:pStyle w:val="itssubhead"/>
        <w:keepNext/>
        <w:keepLines/>
        <w:spacing w:after="0"/>
      </w:pPr>
      <w:r>
        <w:t>SOCIAL DEVELOPMENT--CONFERENCES (Agenda Item 27a)</w:t>
      </w:r>
    </w:p>
    <w:p>
      <w:pPr>
        <w:pStyle w:val="itsentry"/>
        <w:keepNext/>
        <w:keepLines/>
        <w:spacing w:after="0"/>
      </w:pPr>
      <w:r>
        <w:t>Hendricks, Jamion</w:t>
      </w:r>
      <w:r>
        <w:t xml:space="preserve"> - </w:t>
      </w:r>
      <w:r>
        <w:rPr>
          <w:color w:val="000000" w:themeColor="hyperlink"/>
          <w:u w:val="single"/>
        </w:rPr>
        <w:hyperlink r:id="rId76">
          <w:r>
            <w:rPr/>
            <w:t>A/C.3/72/SR.2</w:t>
          </w:r>
        </w:hyperlink>
      </w:r>
    </w:p>
    <w:p>
      <w:pPr>
        <w:pStyle w:val="itssubhead"/>
        <w:keepNext/>
        <w:keepLines/>
        <w:spacing w:after="0"/>
      </w:pPr>
      <w:r>
        <w:t>POVERTY--INTERNATIONAL DECADE (2008-2017) (Agenda Item 23a)</w:t>
      </w:r>
    </w:p>
    <w:p>
      <w:pPr>
        <w:pStyle w:val="itsentry"/>
        <w:keepNext/>
        <w:keepLines/>
        <w:spacing w:after="0"/>
      </w:pPr>
      <w:r>
        <w:t>Mminele, Mahlatse</w:t>
      </w:r>
      <w:r>
        <w:t xml:space="preserve"> - </w:t>
      </w:r>
      <w:r>
        <w:rPr>
          <w:color w:val="000000" w:themeColor="hyperlink"/>
          <w:u w:val="single"/>
        </w:rPr>
        <w:hyperlink r:id="rId43">
          <w:r>
            <w:rPr/>
            <w:t>A/C.2/72/SR.12</w:t>
          </w:r>
        </w:hyperlink>
      </w:r>
    </w:p>
    <w:p>
      <w:pPr>
        <w:pStyle w:val="itssubhead"/>
        <w:keepNext/>
        <w:keepLines/>
        <w:spacing w:after="0"/>
      </w:pPr>
      <w:r>
        <w:t>RIGHT TO EDUCATION (Agenda Item 72b)</w:t>
      </w:r>
    </w:p>
    <w:p>
      <w:pPr>
        <w:pStyle w:val="itsentry"/>
        <w:keepNext/>
        <w:keepLines/>
        <w:spacing w:after="0"/>
      </w:pPr>
      <w:r>
        <w:t>Mkhwanazi, Amanda</w:t>
      </w:r>
      <w:r>
        <w:t xml:space="preserve"> - </w:t>
      </w:r>
      <w:r>
        <w:rPr>
          <w:color w:val="000000" w:themeColor="hyperlink"/>
          <w:u w:val="single"/>
        </w:rPr>
        <w:hyperlink r:id="rId255">
          <w:r>
            <w:rPr/>
            <w:t>A/C.3/72/SR.26</w:t>
          </w:r>
        </w:hyperlink>
      </w:r>
    </w:p>
    <w:p>
      <w:pPr>
        <w:pStyle w:val="itssubhead"/>
        <w:keepNext/>
        <w:keepLines/>
        <w:spacing w:after="0"/>
      </w:pPr>
      <w:r>
        <w:t>RIGHT TO PRIVACY (Agenda Item 72b)</w:t>
      </w:r>
    </w:p>
    <w:p>
      <w:pPr>
        <w:pStyle w:val="itsentry"/>
        <w:keepNext/>
        <w:keepLines/>
        <w:spacing w:after="0"/>
      </w:pPr>
      <w:r>
        <w:t>Hendricks, Jamion</w:t>
      </w:r>
      <w:r>
        <w:t xml:space="preserve"> - </w:t>
      </w:r>
      <w:r>
        <w:rPr>
          <w:color w:val="000000" w:themeColor="hyperlink"/>
          <w:u w:val="single"/>
        </w:rPr>
        <w:hyperlink r:id="rId250">
          <w:r>
            <w:rPr/>
            <w:t>A/C.3/72/SR.25</w:t>
          </w:r>
        </w:hyperlink>
      </w:r>
    </w:p>
    <w:p>
      <w:pPr>
        <w:pStyle w:val="itssubhead"/>
        <w:keepNext/>
        <w:keepLines/>
        <w:spacing w:after="0"/>
      </w:pPr>
      <w:r>
        <w:t>TERRITORIES OCCUPIED BY ISRAEL--NATURAL RESOURCES (Agenda Item 63)</w:t>
      </w:r>
    </w:p>
    <w:p>
      <w:pPr>
        <w:pStyle w:val="itsentry"/>
        <w:keepNext/>
        <w:keepLines/>
        <w:spacing w:after="0"/>
      </w:pPr>
      <w:r>
        <w:t>Mminele, Mahlatse</w:t>
      </w:r>
      <w:r>
        <w:t xml:space="preserve"> - </w:t>
      </w:r>
      <w:r>
        <w:rPr>
          <w:color w:val="000000" w:themeColor="hyperlink"/>
          <w:u w:val="single"/>
        </w:rPr>
        <w:hyperlink r:id="rId225">
          <w:r>
            <w:rPr/>
            <w:t>A/C.2/72/SR.21</w:t>
          </w:r>
        </w:hyperlink>
      </w:r>
    </w:p>
    <w:p>
      <w:pPr>
        <w:pStyle w:val="itssubhead"/>
        <w:keepNext/>
        <w:keepLines/>
        <w:spacing w:after="0"/>
      </w:pPr>
      <w:r>
        <w:t>CONVENTIONAL WEAPONS--TREATY (1980) (Agenda Item 103)</w:t>
      </w:r>
    </w:p>
    <w:p>
      <w:pPr>
        <w:pStyle w:val="itsentry"/>
        <w:keepNext/>
        <w:keepLines/>
        <w:spacing w:after="0"/>
      </w:pPr>
      <w:r>
        <w:t>Mahomed, Shuaib</w:t>
      </w:r>
      <w:r>
        <w:t xml:space="preserve"> - </w:t>
      </w:r>
      <w:r>
        <w:rPr>
          <w:color w:val="000000" w:themeColor="hyperlink"/>
          <w:u w:val="single"/>
        </w:rPr>
        <w:hyperlink r:id="rId36">
          <w:r>
            <w:rPr/>
            <w:t>A/C.1/72/PV.18</w:t>
          </w:r>
        </w:hyperlink>
      </w:r>
    </w:p>
    <w:p>
      <w:pPr>
        <w:pStyle w:val="itssubhead"/>
        <w:keepNext/>
        <w:keepLines/>
        <w:spacing w:after="0"/>
      </w:pPr>
      <w:r>
        <w:t>UN. SECURITY COUNCIL--MEMBERSHIP (Agenda Item 122)</w:t>
      </w:r>
    </w:p>
    <w:p>
      <w:pPr>
        <w:pStyle w:val="itsentry"/>
        <w:keepNext/>
        <w:keepLines/>
        <w:spacing w:after="0"/>
      </w:pPr>
      <w:r>
        <w:t>Matjila, Jerry Mathews</w:t>
      </w:r>
      <w:r>
        <w:t xml:space="preserve"> - </w:t>
      </w:r>
      <w:r>
        <w:rPr>
          <w:color w:val="000000" w:themeColor="hyperlink"/>
          <w:u w:val="single"/>
        </w:rPr>
        <w:hyperlink r:id="rId254">
          <w:r>
            <w:rPr/>
            <w:t>A/72/PV.42</w:t>
          </w:r>
        </w:hyperlink>
      </w:r>
    </w:p>
    <w:p>
      <w:pPr>
        <w:pStyle w:val="itssubhead"/>
        <w:keepNext/>
        <w:keepLines/>
        <w:spacing w:after="0"/>
      </w:pPr>
      <w:r>
        <w:t>TRANSNATIONAL CORPORATIONS--HUMAN RIGHTS (Agenda Item 72b)</w:t>
      </w:r>
    </w:p>
    <w:p>
      <w:pPr>
        <w:pStyle w:val="itsentry"/>
        <w:keepNext/>
        <w:keepLines/>
        <w:spacing w:after="0"/>
      </w:pPr>
      <w:r>
        <w:t>Mkhwanazi, Amanda</w:t>
      </w:r>
      <w:r>
        <w:t xml:space="preserve"> - </w:t>
      </w:r>
      <w:r>
        <w:rPr>
          <w:color w:val="000000" w:themeColor="hyperlink"/>
          <w:u w:val="single"/>
        </w:rPr>
        <w:hyperlink r:id="rId20">
          <w:r>
            <w:rPr/>
            <w:t>A/C.3/72/SR.21</w:t>
          </w:r>
        </w:hyperlink>
      </w:r>
    </w:p>
    <w:p>
      <w:pPr>
        <w:pStyle w:val="itssubhead"/>
        <w:keepNext/>
        <w:keepLines/>
        <w:spacing w:after="0"/>
      </w:pPr>
      <w:r>
        <w:t>HUMAN RIGHTS--TREATIES--IMPLEMENTATION (Agenda Item 72a)</w:t>
      </w:r>
    </w:p>
    <w:p>
      <w:pPr>
        <w:pStyle w:val="itsentry"/>
        <w:keepNext/>
        <w:keepLines/>
        <w:spacing w:after="0"/>
      </w:pPr>
      <w:r>
        <w:t>Mkhwanazi, Amanda</w:t>
      </w:r>
      <w:r>
        <w:t xml:space="preserve"> - </w:t>
      </w:r>
      <w:r>
        <w:rPr>
          <w:color w:val="000000" w:themeColor="hyperlink"/>
          <w:u w:val="single"/>
        </w:rPr>
        <w:hyperlink r:id="rId64">
          <w:r>
            <w:rPr/>
            <w:t>A/C.3/72/SR.19</w:t>
          </w:r>
        </w:hyperlink>
      </w:r>
      <w:r>
        <w:br/>
      </w:r>
    </w:p>
    <w:p>
      <w:pPr>
        <w:pStyle w:val="itshead"/>
        <w:keepNext/>
        <w:keepLines/>
      </w:pPr>
      <w:r>
        <w:t>South Africa. President</w:t>
      </w:r>
    </w:p>
    <w:p>
      <w:pPr>
        <w:pStyle w:val="itssubhead"/>
        <w:keepNext/>
        <w:keepLines/>
        <w:spacing w:after="0"/>
      </w:pPr>
      <w:r>
        <w:t>UN. GENERAL ASSEMBLY (72ND SESS. : 2017-2018)--SPECIAL STATEMENTS (Agenda Item )</w:t>
      </w:r>
    </w:p>
    <w:p>
      <w:pPr>
        <w:pStyle w:val="itsentry"/>
        <w:keepNext/>
        <w:keepLines/>
        <w:spacing w:after="0"/>
      </w:pPr>
      <w:r>
        <w:t>Zuma, Jacob</w:t>
      </w:r>
      <w:r>
        <w:t xml:space="preserve"> - </w:t>
      </w:r>
      <w:r>
        <w:rPr>
          <w:color w:val="000000" w:themeColor="hyperlink"/>
          <w:u w:val="single"/>
        </w:rPr>
        <w:hyperlink r:id="rId179">
          <w:r>
            <w:rPr/>
            <w:t>A/72/PV.9</w:t>
          </w:r>
        </w:hyperlink>
      </w:r>
    </w:p>
    <w:p>
      <w:pPr>
        <w:pStyle w:val="itssubhead"/>
        <w:keepNext/>
        <w:keepLines/>
        <w:spacing w:after="0"/>
      </w:pPr>
      <w:r>
        <w:t>UN. GENERAL ASSEMBLY (72ND SESS. : 2017-2018)--GENERAL DEBATE (Agenda Item 8)</w:t>
      </w:r>
    </w:p>
    <w:p>
      <w:pPr>
        <w:pStyle w:val="itsentry"/>
        <w:keepNext/>
        <w:keepLines/>
        <w:spacing w:after="0"/>
      </w:pPr>
      <w:r>
        <w:t>Zuma, Jacob</w:t>
      </w:r>
      <w:r>
        <w:t xml:space="preserve"> - </w:t>
      </w:r>
      <w:r>
        <w:rPr>
          <w:color w:val="000000" w:themeColor="hyperlink"/>
          <w:u w:val="single"/>
        </w:rPr>
        <w:hyperlink r:id="rId179">
          <w:r>
            <w:rPr/>
            <w:t>A/72/PV.9</w:t>
          </w:r>
        </w:hyperlink>
      </w:r>
      <w:r>
        <w:br/>
      </w:r>
    </w:p>
    <w:p>
      <w:pPr>
        <w:pStyle w:val="itshead"/>
        <w:keepNext/>
        <w:keepLines/>
      </w:pPr>
      <w:r>
        <w:t>South Sudan. Vice-President</w:t>
      </w:r>
    </w:p>
    <w:p>
      <w:pPr>
        <w:pStyle w:val="itssubhead"/>
        <w:keepNext/>
        <w:keepLines/>
        <w:spacing w:after="0"/>
      </w:pPr>
      <w:r>
        <w:t>UN. GENERAL ASSEMBLY (72ND SESS. : 2017-2018)--SPECIAL STATEMENTS (Agenda Item )</w:t>
      </w:r>
    </w:p>
    <w:p>
      <w:pPr>
        <w:pStyle w:val="itsentry"/>
        <w:keepNext/>
        <w:keepLines/>
        <w:spacing w:after="0"/>
      </w:pPr>
      <w:r>
        <w:t>Gai, Taban Deng</w:t>
      </w:r>
      <w:r>
        <w:t xml:space="preserve"> - </w:t>
      </w:r>
      <w:r>
        <w:rPr>
          <w:color w:val="000000" w:themeColor="hyperlink"/>
          <w:u w:val="single"/>
        </w:rPr>
        <w:hyperlink r:id="rId286">
          <w:r>
            <w:rPr/>
            <w:t>A/72/PV.19</w:t>
          </w:r>
        </w:hyperlink>
      </w:r>
    </w:p>
    <w:p>
      <w:pPr>
        <w:pStyle w:val="itssubhead"/>
        <w:keepNext/>
        <w:keepLines/>
        <w:spacing w:after="0"/>
      </w:pPr>
      <w:r>
        <w:t>UN. GENERAL ASSEMBLY (72ND SESS. : 2017-2018)--GENERAL DEBATE (Agenda Item 8)</w:t>
      </w:r>
    </w:p>
    <w:p>
      <w:pPr>
        <w:pStyle w:val="itsentry"/>
        <w:keepNext/>
        <w:keepLines/>
        <w:spacing w:after="0"/>
      </w:pPr>
      <w:r>
        <w:t>Gai, Taban Deng</w:t>
      </w:r>
      <w:r>
        <w:t xml:space="preserve"> - </w:t>
      </w:r>
      <w:r>
        <w:rPr>
          <w:color w:val="000000" w:themeColor="hyperlink"/>
          <w:u w:val="single"/>
        </w:rPr>
        <w:hyperlink r:id="rId286">
          <w:r>
            <w:rPr/>
            <w:t>A/72/PV.19</w:t>
          </w:r>
        </w:hyperlink>
      </w:r>
      <w:r>
        <w:br/>
      </w:r>
    </w:p>
    <w:p>
      <w:pPr>
        <w:pStyle w:val="itshead"/>
        <w:keepNext/>
        <w:keepLines/>
      </w:pPr>
      <w:r>
        <w:t>Southern African Development Community</w:t>
      </w:r>
    </w:p>
    <w:p>
      <w:pPr>
        <w:pStyle w:val="itssubhead"/>
        <w:keepNext/>
        <w:keepLines/>
        <w:spacing w:after="0"/>
      </w:pPr>
      <w:r>
        <w:t>RACIAL DISCRIMINATION--PROGRAMME IMPLEMENTATION (Agenda Item 70b)</w:t>
      </w:r>
    </w:p>
    <w:p>
      <w:pPr>
        <w:pStyle w:val="itsentry"/>
        <w:keepNext/>
        <w:keepLines/>
        <w:spacing w:after="0"/>
      </w:pPr>
      <w:r>
        <w:t>Diedricks, Meryl Michelle (South Africa)</w:t>
      </w:r>
      <w:r>
        <w:t xml:space="preserve"> - </w:t>
      </w:r>
      <w:r>
        <w:rPr>
          <w:color w:val="000000" w:themeColor="hyperlink"/>
          <w:u w:val="single"/>
        </w:rPr>
        <w:hyperlink r:id="rId245">
          <w:r>
            <w:rPr/>
            <w:t>A/C.3/72/SR.37</w:t>
          </w:r>
        </w:hyperlink>
      </w:r>
    </w:p>
    <w:p>
      <w:pPr>
        <w:pStyle w:val="itssubhead"/>
        <w:keepNext/>
        <w:keepLines/>
        <w:spacing w:after="0"/>
      </w:pPr>
      <w:r>
        <w:t>RIGHTS OF THE CHILD (Agenda Item 68a)</w:t>
      </w:r>
    </w:p>
    <w:p>
      <w:pPr>
        <w:pStyle w:val="itsentry"/>
        <w:keepNext/>
        <w:keepLines/>
        <w:spacing w:after="0"/>
      </w:pPr>
      <w:r>
        <w:t>Shikongo, Lahya (Namibia)</w:t>
      </w:r>
      <w:r>
        <w:t xml:space="preserve"> - </w:t>
      </w:r>
      <w:r>
        <w:rPr>
          <w:color w:val="000000" w:themeColor="hyperlink"/>
          <w:u w:val="single"/>
        </w:rPr>
        <w:hyperlink r:id="rId152">
          <w:r>
            <w:rPr/>
            <w:t>A/C.3/72/SR.50</w:t>
          </w:r>
        </w:hyperlink>
      </w:r>
    </w:p>
    <w:p>
      <w:pPr>
        <w:pStyle w:val="itsentry"/>
        <w:keepNext/>
        <w:keepLines/>
        <w:spacing w:after="0"/>
      </w:pPr>
      <w:r>
        <w:t>Mminele, Ephraim Leshala (South Africa)</w:t>
      </w:r>
      <w:r>
        <w:t xml:space="preserve"> - </w:t>
      </w:r>
      <w:r>
        <w:rPr>
          <w:color w:val="000000" w:themeColor="hyperlink"/>
          <w:u w:val="single"/>
        </w:rPr>
        <w:hyperlink r:id="rId29">
          <w:r>
            <w:rPr/>
            <w:t>A/C.3/72/SR.12</w:t>
          </w:r>
        </w:hyperlink>
      </w:r>
    </w:p>
    <w:p>
      <w:pPr>
        <w:pStyle w:val="itssubhead"/>
        <w:keepNext/>
        <w:keepLines/>
        <w:spacing w:after="0"/>
      </w:pPr>
      <w:r>
        <w:t>CHILDREN--UN. GENERAL ASSEMBLY (27TH SPECIAL SESS. : 2002) (Agenda Item 68b)</w:t>
      </w:r>
    </w:p>
    <w:p>
      <w:pPr>
        <w:pStyle w:val="itsentry"/>
        <w:keepNext/>
        <w:keepLines/>
        <w:spacing w:after="0"/>
      </w:pPr>
      <w:r>
        <w:t>Mminele, Ephraim Leshala (South Africa)</w:t>
      </w:r>
      <w:r>
        <w:t xml:space="preserve"> - </w:t>
      </w:r>
      <w:r>
        <w:rPr>
          <w:color w:val="000000" w:themeColor="hyperlink"/>
          <w:u w:val="single"/>
        </w:rPr>
        <w:hyperlink r:id="rId29">
          <w:r>
            <w:rPr/>
            <w:t>A/C.3/72/SR.12</w:t>
          </w:r>
        </w:hyperlink>
      </w:r>
    </w:p>
    <w:p>
      <w:pPr>
        <w:pStyle w:val="itssubhead"/>
        <w:keepNext/>
        <w:keepLines/>
        <w:spacing w:after="0"/>
      </w:pPr>
      <w:r>
        <w:t>WOMEN'S ADVANCEMENT (Agenda Item 28a)</w:t>
      </w:r>
    </w:p>
    <w:p>
      <w:pPr>
        <w:pStyle w:val="itsentry"/>
        <w:keepNext/>
        <w:keepLines/>
        <w:spacing w:after="0"/>
      </w:pPr>
      <w:r>
        <w:t>Matjila, Jerry Mathews (South Africa)</w:t>
      </w:r>
      <w:r>
        <w:t xml:space="preserve"> - </w:t>
      </w:r>
      <w:r>
        <w:rPr>
          <w:color w:val="000000" w:themeColor="hyperlink"/>
          <w:u w:val="single"/>
        </w:rPr>
        <w:hyperlink r:id="rId142">
          <w:r>
            <w:rPr/>
            <w:t>A/C.3/72/SR.8</w:t>
          </w:r>
        </w:hyperlink>
      </w:r>
    </w:p>
    <w:p>
      <w:pPr>
        <w:pStyle w:val="itssubhead"/>
        <w:keepNext/>
        <w:keepLines/>
        <w:spacing w:after="0"/>
      </w:pPr>
      <w:r>
        <w:t>HIV/AIDS--DECLARATIONS (Agenda Item 10)</w:t>
      </w:r>
    </w:p>
    <w:p>
      <w:pPr>
        <w:pStyle w:val="itsentry"/>
        <w:keepNext/>
        <w:keepLines/>
        <w:spacing w:after="0"/>
      </w:pPr>
      <w:r>
        <w:t>Mero, Modest Jonathan (United Republic of Tanzania)</w:t>
      </w:r>
      <w:r>
        <w:t xml:space="preserve"> - </w:t>
      </w:r>
      <w:r>
        <w:rPr>
          <w:color w:val="000000" w:themeColor="hyperlink"/>
          <w:u w:val="single"/>
        </w:rPr>
        <w:hyperlink r:id="rId160">
          <w:r>
            <w:rPr/>
            <w:t>A/72/PV.94</w:t>
          </w:r>
        </w:hyperlink>
      </w:r>
    </w:p>
    <w:p>
      <w:pPr>
        <w:pStyle w:val="itssubhead"/>
        <w:keepNext/>
        <w:keepLines/>
        <w:spacing w:after="0"/>
      </w:pPr>
      <w:r>
        <w:t>WOMEN'S ADVANCEMENT--CONFERENCES (Agenda Item 28b)</w:t>
      </w:r>
    </w:p>
    <w:p>
      <w:pPr>
        <w:pStyle w:val="itsentry"/>
        <w:keepNext/>
        <w:keepLines/>
        <w:spacing w:after="0"/>
      </w:pPr>
      <w:r>
        <w:t>Matjila, Jerry Mathews (South Africa)</w:t>
      </w:r>
      <w:r>
        <w:t xml:space="preserve"> - </w:t>
      </w:r>
      <w:r>
        <w:rPr>
          <w:color w:val="000000" w:themeColor="hyperlink"/>
          <w:u w:val="single"/>
        </w:rPr>
        <w:hyperlink r:id="rId142">
          <w:r>
            <w:rPr/>
            <w:t>A/C.3/72/SR.8</w:t>
          </w:r>
        </w:hyperlink>
      </w:r>
    </w:p>
    <w:p>
      <w:pPr>
        <w:pStyle w:val="itssubhead"/>
        <w:keepNext/>
        <w:keepLines/>
        <w:spacing w:after="0"/>
      </w:pPr>
      <w:r>
        <w:t>REFUGEES (Agenda Item 64)</w:t>
      </w:r>
    </w:p>
    <w:p>
      <w:pPr>
        <w:pStyle w:val="itsentry"/>
        <w:keepNext/>
        <w:keepLines/>
        <w:spacing w:after="0"/>
      </w:pPr>
      <w:r>
        <w:t>Mminele, Ephraim Leshala (South Africa)</w:t>
      </w:r>
      <w:r>
        <w:t xml:space="preserve"> - </w:t>
      </w:r>
      <w:r>
        <w:rPr>
          <w:color w:val="000000" w:themeColor="hyperlink"/>
          <w:u w:val="single"/>
        </w:rPr>
        <w:hyperlink r:id="rId67">
          <w:r>
            <w:rPr/>
            <w:t>A/C.3/72/SR.40</w:t>
          </w:r>
        </w:hyperlink>
      </w:r>
      <w:r>
        <w:br/>
      </w:r>
    </w:p>
    <w:p>
      <w:pPr>
        <w:pStyle w:val="itshead"/>
        <w:keepNext/>
        <w:keepLines/>
      </w:pPr>
      <w:r>
        <w:t>Sovereign Military Order of Malta</w:t>
      </w:r>
    </w:p>
    <w:p>
      <w:pPr>
        <w:pStyle w:val="itssubhead"/>
        <w:keepNext/>
        <w:keepLines/>
        <w:spacing w:after="0"/>
      </w:pPr>
      <w:r>
        <w:t>CRIME PREVENTION (Agenda Item 107)</w:t>
      </w:r>
    </w:p>
    <w:p>
      <w:pPr>
        <w:pStyle w:val="itsentry"/>
        <w:keepNext/>
        <w:keepLines/>
        <w:spacing w:after="0"/>
      </w:pPr>
      <w:r>
        <w:t>Rojas, Oscar de</w:t>
      </w:r>
      <w:r>
        <w:t xml:space="preserve"> - </w:t>
      </w:r>
      <w:r>
        <w:rPr>
          <w:color w:val="000000" w:themeColor="hyperlink"/>
          <w:u w:val="single"/>
        </w:rPr>
        <w:hyperlink r:id="rId237">
          <w:r>
            <w:rPr/>
            <w:t>A/72/PV.27</w:t>
          </w:r>
        </w:hyperlink>
      </w:r>
    </w:p>
    <w:p>
      <w:pPr>
        <w:pStyle w:val="itssubhead"/>
        <w:keepNext/>
        <w:keepLines/>
        <w:spacing w:after="0"/>
      </w:pPr>
      <w:r>
        <w:t>CHILDREN--UN. GENERAL ASSEMBLY (27TH SPECIAL SESS. : 2002) (Agenda Item 68b)</w:t>
      </w:r>
    </w:p>
    <w:p>
      <w:pPr>
        <w:pStyle w:val="itsentry"/>
        <w:keepNext/>
        <w:keepLines/>
        <w:spacing w:after="0"/>
      </w:pPr>
      <w:r>
        <w:t>Espiritu, Michael</w:t>
      </w:r>
      <w:r>
        <w:t xml:space="preserve"> - </w:t>
      </w:r>
      <w:r>
        <w:rPr>
          <w:color w:val="000000" w:themeColor="hyperlink"/>
          <w:u w:val="single"/>
        </w:rPr>
        <w:hyperlink r:id="rId122">
          <w:r>
            <w:rPr/>
            <w:t>A/C.3/72/SR.15</w:t>
          </w:r>
        </w:hyperlink>
      </w:r>
    </w:p>
    <w:p>
      <w:pPr>
        <w:pStyle w:val="itssubhead"/>
        <w:keepNext/>
        <w:keepLines/>
        <w:spacing w:after="0"/>
      </w:pPr>
      <w:r>
        <w:t>RIGHTS OF THE CHILD (Agenda Item 68a)</w:t>
      </w:r>
    </w:p>
    <w:p>
      <w:pPr>
        <w:pStyle w:val="itsentry"/>
        <w:keepNext/>
        <w:keepLines/>
        <w:spacing w:after="0"/>
      </w:pPr>
      <w:r>
        <w:t>Espiritu, Michael</w:t>
      </w:r>
      <w:r>
        <w:t xml:space="preserve"> - </w:t>
      </w:r>
      <w:r>
        <w:rPr>
          <w:color w:val="000000" w:themeColor="hyperlink"/>
          <w:u w:val="single"/>
        </w:rPr>
        <w:hyperlink r:id="rId122">
          <w:r>
            <w:rPr/>
            <w:t>A/C.3/72/SR.15</w:t>
          </w:r>
        </w:hyperlink>
      </w:r>
    </w:p>
    <w:p>
      <w:pPr>
        <w:pStyle w:val="itssubhead"/>
        <w:keepNext/>
        <w:keepLines/>
        <w:spacing w:after="0"/>
      </w:pPr>
      <w:r>
        <w:t>HUMAN RIGHTS ADVANCEMENT (Agenda Item 72b)</w:t>
      </w:r>
    </w:p>
    <w:p>
      <w:pPr>
        <w:pStyle w:val="itsentry"/>
        <w:keepNext/>
        <w:keepLines/>
        <w:spacing w:after="0"/>
      </w:pPr>
      <w:r>
        <w:t>Shafer, Robert</w:t>
      </w:r>
      <w:r>
        <w:t xml:space="preserve"> - </w:t>
      </w:r>
      <w:r>
        <w:rPr>
          <w:color w:val="000000" w:themeColor="hyperlink"/>
          <w:u w:val="single"/>
        </w:rPr>
        <w:hyperlink r:id="rId208">
          <w:r>
            <w:rPr/>
            <w:t>A/C.3/72/SR.36</w:t>
          </w:r>
        </w:hyperlink>
      </w:r>
    </w:p>
    <w:p>
      <w:pPr>
        <w:pStyle w:val="itssubhead"/>
        <w:keepNext/>
        <w:keepLines/>
        <w:spacing w:after="0"/>
      </w:pPr>
      <w:r>
        <w:t>UN. GENERAL ASSEMBLY (72ND SESS. : 2017-2018). 2ND COMMITTEE--GENERAL DEBATE (Agenda Item 8)</w:t>
      </w:r>
    </w:p>
    <w:p>
      <w:pPr>
        <w:pStyle w:val="itsentry"/>
        <w:keepNext/>
        <w:keepLines/>
        <w:spacing w:after="0"/>
      </w:pPr>
      <w:r>
        <w:t>Looz Karageorgiades, Bertrand de</w:t>
      </w:r>
      <w:r>
        <w:t xml:space="preserve"> - </w:t>
      </w:r>
      <w:r>
        <w:rPr>
          <w:color w:val="000000" w:themeColor="hyperlink"/>
          <w:u w:val="single"/>
        </w:rPr>
        <w:hyperlink r:id="rId73">
          <w:r>
            <w:rPr/>
            <w:t>A/C.2/72/SR.5</w:t>
          </w:r>
        </w:hyperlink>
      </w:r>
      <w:r>
        <w:br/>
      </w:r>
    </w:p>
    <w:p>
      <w:pPr>
        <w:pStyle w:val="itshead"/>
        <w:keepNext/>
        <w:keepLines/>
      </w:pPr>
      <w:r>
        <w:t>Spain</w:t>
      </w:r>
    </w:p>
    <w:p>
      <w:pPr>
        <w:pStyle w:val="itssubhead"/>
        <w:keepNext/>
        <w:keepLines/>
        <w:spacing w:after="0"/>
      </w:pPr>
      <w:r>
        <w:t>CRIME PREVENTION (Agenda Item 107)</w:t>
      </w:r>
    </w:p>
    <w:p>
      <w:pPr>
        <w:pStyle w:val="itsentry"/>
        <w:keepNext/>
        <w:keepLines/>
        <w:spacing w:after="0"/>
      </w:pPr>
      <w:r>
        <w:t>Bassols Delgado, María</w:t>
      </w:r>
      <w:r>
        <w:t xml:space="preserve"> - </w:t>
      </w:r>
      <w:r>
        <w:rPr>
          <w:color w:val="000000" w:themeColor="hyperlink"/>
          <w:u w:val="single"/>
        </w:rPr>
        <w:hyperlink r:id="rId207">
          <w:r>
            <w:rPr/>
            <w:t>A/72/PV.26</w:t>
          </w:r>
        </w:hyperlink>
      </w:r>
    </w:p>
    <w:p>
      <w:pPr>
        <w:pStyle w:val="itssubhead"/>
        <w:keepNext/>
        <w:keepLines/>
        <w:spacing w:after="0"/>
      </w:pPr>
      <w:r>
        <w:t>NUCLEAR WEAPON TESTS--TREATY (Agenda Item 105)</w:t>
      </w:r>
    </w:p>
    <w:p>
      <w:pPr>
        <w:pStyle w:val="itsentry"/>
        <w:keepNext/>
        <w:keepLines/>
        <w:spacing w:after="0"/>
      </w:pPr>
      <w:r>
        <w:t>Palacios Palacios, María</w:t>
      </w:r>
      <w:r>
        <w:t xml:space="preserve"> - </w:t>
      </w:r>
      <w:r>
        <w:rPr>
          <w:color w:val="000000" w:themeColor="hyperlink"/>
          <w:u w:val="single"/>
        </w:rPr>
        <w:hyperlink r:id="rId119">
          <w:r>
            <w:rPr/>
            <w:t>A/C.1/72/PV.13</w:t>
          </w:r>
        </w:hyperlink>
      </w:r>
    </w:p>
    <w:p>
      <w:pPr>
        <w:pStyle w:val="itssubhead"/>
        <w:keepNext/>
        <w:keepLines/>
        <w:spacing w:after="0"/>
      </w:pPr>
      <w:r>
        <w:t>SMALL ARMS--ILLICIT TRAFFIC (Agenda Item 99p)</w:t>
      </w:r>
    </w:p>
    <w:p>
      <w:pPr>
        <w:pStyle w:val="itsentry"/>
        <w:keepNext/>
        <w:keepLines/>
        <w:spacing w:after="0"/>
      </w:pPr>
      <w:r>
        <w:t>Herraiz España, Julio</w:t>
      </w:r>
      <w:r>
        <w:t xml:space="preserve"> - </w:t>
      </w:r>
      <w:r>
        <w:rPr>
          <w:color w:val="000000" w:themeColor="hyperlink"/>
          <w:u w:val="single"/>
        </w:rPr>
        <w:hyperlink r:id="rId36">
          <w:r>
            <w:rPr/>
            <w:t>A/C.1/72/PV.18</w:t>
          </w:r>
        </w:hyperlink>
      </w:r>
    </w:p>
    <w:p>
      <w:pPr>
        <w:pStyle w:val="itssubhead"/>
        <w:keepNext/>
        <w:keepLines/>
        <w:spacing w:after="0"/>
      </w:pPr>
      <w:r>
        <w:t>ARMS TRANSFERS--INTERNATIONAL INSTRUMENTS (Agenda Item 99x)</w:t>
      </w:r>
    </w:p>
    <w:p>
      <w:pPr>
        <w:pStyle w:val="itsentry"/>
        <w:keepNext/>
        <w:keepLines/>
        <w:spacing w:after="0"/>
      </w:pPr>
      <w:r>
        <w:t>Herraiz España, Julio</w:t>
      </w:r>
      <w:r>
        <w:t xml:space="preserve"> - </w:t>
      </w:r>
      <w:r>
        <w:rPr>
          <w:color w:val="000000" w:themeColor="hyperlink"/>
          <w:u w:val="single"/>
        </w:rPr>
        <w:hyperlink r:id="rId36">
          <w:r>
            <w:rPr/>
            <w:t>A/C.1/72/PV.18</w:t>
          </w:r>
        </w:hyperlink>
      </w:r>
    </w:p>
    <w:p>
      <w:pPr>
        <w:pStyle w:val="itssubhead"/>
        <w:keepNext/>
        <w:keepLines/>
        <w:spacing w:after="0"/>
      </w:pPr>
      <w:r>
        <w:t>INTERNATIONAL LAW (Agenda Item 81)</w:t>
      </w:r>
    </w:p>
    <w:p>
      <w:pPr>
        <w:pStyle w:val="itsentry"/>
        <w:keepNext/>
        <w:keepLines/>
        <w:spacing w:after="0"/>
      </w:pPr>
      <w:r>
        <w:t>Nanclares, José Martín Pérez de</w:t>
      </w:r>
      <w:r>
        <w:t xml:space="preserve"> - </w:t>
      </w:r>
      <w:r>
        <w:rPr>
          <w:color w:val="000000" w:themeColor="hyperlink"/>
          <w:u w:val="single"/>
        </w:rPr>
        <w:hyperlink r:id="rId230">
          <w:r>
            <w:rPr/>
            <w:t>A/C.6/72/SR.20</w:t>
          </w:r>
        </w:hyperlink>
      </w:r>
      <w:r>
        <w:t xml:space="preserve">; </w:t>
      </w:r>
      <w:r>
        <w:rPr>
          <w:color w:val="000000" w:themeColor="hyperlink"/>
          <w:u w:val="single"/>
        </w:rPr>
        <w:hyperlink r:id="rId231">
          <w:r>
            <w:rPr/>
            <w:t>A/C.6/72/SR.24</w:t>
          </w:r>
        </w:hyperlink>
      </w:r>
      <w:r>
        <w:t xml:space="preserve">; </w:t>
      </w:r>
      <w:r>
        <w:rPr>
          <w:color w:val="000000" w:themeColor="hyperlink"/>
          <w:u w:val="single"/>
        </w:rPr>
        <w:hyperlink r:id="rId205">
          <w:r>
            <w:rPr/>
            <w:t>A/C.6/72/SR.25</w:t>
          </w:r>
        </w:hyperlink>
      </w:r>
    </w:p>
    <w:p>
      <w:pPr>
        <w:pStyle w:val="itssubhead"/>
        <w:keepNext/>
        <w:keepLines/>
        <w:spacing w:after="0"/>
      </w:pPr>
      <w:r>
        <w:t>DECOLONIZATION (Agenda Item 62)</w:t>
      </w:r>
    </w:p>
    <w:p>
      <w:pPr>
        <w:pStyle w:val="itsentry"/>
        <w:keepNext/>
        <w:keepLines/>
        <w:spacing w:after="0"/>
      </w:pPr>
      <w:r>
        <w:t>Pedrós-Carretero, Francisca M.</w:t>
      </w:r>
      <w:r>
        <w:t xml:space="preserve"> - </w:t>
      </w:r>
      <w:r>
        <w:rPr>
          <w:color w:val="000000" w:themeColor="hyperlink"/>
          <w:u w:val="single"/>
        </w:rPr>
        <w:hyperlink r:id="rId128">
          <w:r>
            <w:rPr/>
            <w:t>A/C.4/72/SR.9</w:t>
          </w:r>
        </w:hyperlink>
      </w:r>
    </w:p>
    <w:p>
      <w:pPr>
        <w:pStyle w:val="itssubhead"/>
        <w:keepNext/>
        <w:keepLines/>
        <w:spacing w:after="0"/>
      </w:pPr>
      <w:r>
        <w:t>UN. SECURITY COUNCIL--MEMBERSHIP (Agenda Item 122)</w:t>
      </w:r>
    </w:p>
    <w:p>
      <w:pPr>
        <w:pStyle w:val="itsentry"/>
        <w:keepNext/>
        <w:keepLines/>
        <w:spacing w:after="0"/>
      </w:pPr>
      <w:r>
        <w:t>Oyarzun Marchesi, Román</w:t>
      </w:r>
      <w:r>
        <w:t xml:space="preserve"> - </w:t>
      </w:r>
      <w:r>
        <w:rPr>
          <w:color w:val="000000" w:themeColor="hyperlink"/>
          <w:u w:val="single"/>
        </w:rPr>
        <w:hyperlink r:id="rId254">
          <w:r>
            <w:rPr/>
            <w:t>A/72/PV.42</w:t>
          </w:r>
        </w:hyperlink>
      </w:r>
    </w:p>
    <w:p>
      <w:pPr>
        <w:pStyle w:val="itssubhead"/>
        <w:keepNext/>
        <w:keepLines/>
        <w:spacing w:after="0"/>
      </w:pPr>
      <w:r>
        <w:t>NUCLEAR DISARMAMENT (Agenda Item 99b)</w:t>
      </w:r>
    </w:p>
    <w:p>
      <w:pPr>
        <w:pStyle w:val="itsentry"/>
        <w:keepNext/>
        <w:keepLines/>
        <w:spacing w:after="0"/>
      </w:pPr>
      <w:r>
        <w:t>Palacios Palacios, María</w:t>
      </w:r>
      <w:r>
        <w:t xml:space="preserve"> - </w:t>
      </w:r>
      <w:r>
        <w:rPr>
          <w:color w:val="000000" w:themeColor="hyperlink"/>
          <w:u w:val="single"/>
        </w:rPr>
        <w:hyperlink r:id="rId119">
          <w:r>
            <w:rPr/>
            <w:t>A/C.1/72/PV.13</w:t>
          </w:r>
        </w:hyperlink>
      </w:r>
    </w:p>
    <w:p>
      <w:pPr>
        <w:pStyle w:val="itssubhead"/>
        <w:keepNext/>
        <w:keepLines/>
        <w:spacing w:after="0"/>
      </w:pPr>
      <w:r>
        <w:t>PERSONS WITH DISABILITIES--HUMAN RIGHTS (Agenda Item 72a)</w:t>
      </w:r>
    </w:p>
    <w:p>
      <w:pPr>
        <w:pStyle w:val="itsentry"/>
        <w:keepNext/>
        <w:keepLines/>
        <w:spacing w:after="0"/>
      </w:pPr>
      <w:r>
        <w:t>Bastida Peydro, José María</w:t>
      </w:r>
      <w:r>
        <w:t xml:space="preserve"> - </w:t>
      </w:r>
      <w:r>
        <w:rPr>
          <w:color w:val="000000" w:themeColor="hyperlink"/>
          <w:u w:val="single"/>
        </w:rPr>
        <w:hyperlink r:id="rId167">
          <w:r>
            <w:rPr/>
            <w:t>A/C.3/72/SR.28</w:t>
          </w:r>
        </w:hyperlink>
      </w:r>
    </w:p>
    <w:p>
      <w:pPr>
        <w:pStyle w:val="itssubhead"/>
        <w:keepNext/>
        <w:keepLines/>
        <w:spacing w:after="0"/>
      </w:pPr>
      <w:r>
        <w:t>HUMAN RIGHTS ACTIVISTS (Agenda Item 72b)</w:t>
      </w:r>
    </w:p>
    <w:p>
      <w:pPr>
        <w:pStyle w:val="itsentry"/>
        <w:keepNext/>
        <w:keepLines/>
        <w:spacing w:after="0"/>
      </w:pPr>
      <w:r>
        <w:t>Cruz Yábar, María Magdalena</w:t>
      </w:r>
      <w:r>
        <w:t xml:space="preserve"> - </w:t>
      </w:r>
      <w:r>
        <w:rPr>
          <w:color w:val="000000" w:themeColor="hyperlink"/>
          <w:u w:val="single"/>
        </w:rPr>
        <w:hyperlink r:id="rId203">
          <w:r>
            <w:rPr/>
            <w:t>A/C.3/72/SR.30</w:t>
          </w:r>
        </w:hyperlink>
      </w:r>
    </w:p>
    <w:p>
      <w:pPr>
        <w:pStyle w:val="itssubhead"/>
        <w:keepNext/>
        <w:keepLines/>
        <w:spacing w:after="0"/>
      </w:pPr>
      <w:r>
        <w:t>DISARMAMENT--UN. GENERAL ASSEMBLY (10TH SPECIAL SESS. : 1978) (Agenda Item 101)</w:t>
      </w:r>
    </w:p>
    <w:p>
      <w:pPr>
        <w:pStyle w:val="itsentry"/>
        <w:keepNext/>
        <w:keepLines/>
        <w:spacing w:after="0"/>
      </w:pPr>
      <w:r>
        <w:t>Herraiz España, Julio</w:t>
      </w:r>
      <w:r>
        <w:t xml:space="preserve"> - </w:t>
      </w:r>
      <w:r>
        <w:rPr>
          <w:color w:val="000000" w:themeColor="hyperlink"/>
          <w:u w:val="single"/>
        </w:rPr>
        <w:hyperlink r:id="rId154">
          <w:r>
            <w:rPr/>
            <w:t>A/C.1/72/PV.23</w:t>
          </w:r>
        </w:hyperlink>
      </w:r>
    </w:p>
    <w:p>
      <w:pPr>
        <w:pStyle w:val="itssubhead"/>
        <w:keepNext/>
        <w:keepLines/>
        <w:spacing w:after="0"/>
      </w:pPr>
      <w:r>
        <w:t>RIGHTS OF THE CHILD (Agenda Item 68a)</w:t>
      </w:r>
    </w:p>
    <w:p>
      <w:pPr>
        <w:pStyle w:val="itsentry"/>
        <w:keepNext/>
        <w:keepLines/>
        <w:spacing w:after="0"/>
      </w:pPr>
      <w:r>
        <w:t>Ortega Gutiérrez, Victoria</w:t>
      </w:r>
      <w:r>
        <w:t xml:space="preserve"> - </w:t>
      </w:r>
      <w:r>
        <w:rPr>
          <w:color w:val="000000" w:themeColor="hyperlink"/>
          <w:u w:val="single"/>
        </w:rPr>
        <w:hyperlink r:id="rId134">
          <w:r>
            <w:rPr/>
            <w:t>A/C.3/72/SR.11</w:t>
          </w:r>
        </w:hyperlink>
      </w:r>
    </w:p>
    <w:p>
      <w:pPr>
        <w:pStyle w:val="itsentry"/>
        <w:keepNext/>
        <w:keepLines/>
        <w:spacing w:after="0"/>
      </w:pPr>
      <w:r>
        <w:t>Bastida Peydro, José María</w:t>
      </w:r>
      <w:r>
        <w:t xml:space="preserve"> - </w:t>
      </w:r>
      <w:r>
        <w:rPr>
          <w:color w:val="000000" w:themeColor="hyperlink"/>
          <w:u w:val="single"/>
        </w:rPr>
        <w:hyperlink r:id="rId134">
          <w:r>
            <w:rPr/>
            <w:t>A/C.3/72/SR.11</w:t>
          </w:r>
        </w:hyperlink>
      </w:r>
      <w:r>
        <w:t xml:space="preserve">; </w:t>
      </w:r>
      <w:r>
        <w:rPr>
          <w:color w:val="000000" w:themeColor="hyperlink"/>
          <w:u w:val="single"/>
        </w:rPr>
        <w:hyperlink r:id="rId136">
          <w:r>
            <w:rPr/>
            <w:t>A/C.3/72/SR.14</w:t>
          </w:r>
        </w:hyperlink>
      </w:r>
    </w:p>
    <w:p>
      <w:pPr>
        <w:pStyle w:val="itssubhead"/>
        <w:keepNext/>
        <w:keepLines/>
        <w:spacing w:after="0"/>
      </w:pPr>
      <w:r>
        <w:t>UN. HUMAN RIGHTS COUNCIL--REPORTS (Agenda Item 67)</w:t>
      </w:r>
    </w:p>
    <w:p>
      <w:pPr>
        <w:pStyle w:val="itsentry"/>
        <w:keepNext/>
        <w:keepLines/>
        <w:spacing w:after="0"/>
      </w:pPr>
      <w:r>
        <w:t>Cruz Yábar, María Magdalena</w:t>
      </w:r>
      <w:r>
        <w:t xml:space="preserve"> - </w:t>
      </w:r>
      <w:r>
        <w:rPr>
          <w:color w:val="000000" w:themeColor="hyperlink"/>
          <w:u w:val="single"/>
        </w:rPr>
        <w:hyperlink r:id="rId111">
          <w:r>
            <w:rPr/>
            <w:t>A/C.3/72/SR.42</w:t>
          </w:r>
        </w:hyperlink>
      </w:r>
    </w:p>
    <w:p>
      <w:pPr>
        <w:pStyle w:val="itssubhead"/>
        <w:keepNext/>
        <w:keepLines/>
        <w:spacing w:after="0"/>
      </w:pPr>
      <w:r>
        <w:t>UN. DISARMAMENT COMMISSION--REPORTS (2017) (Agenda Item 101b)</w:t>
      </w:r>
    </w:p>
    <w:p>
      <w:pPr>
        <w:pStyle w:val="itsentry"/>
        <w:keepNext/>
        <w:keepLines/>
        <w:spacing w:after="0"/>
      </w:pPr>
      <w:r>
        <w:t>Herraiz España, Julio</w:t>
      </w:r>
      <w:r>
        <w:t xml:space="preserve"> - </w:t>
      </w:r>
      <w:r>
        <w:rPr>
          <w:color w:val="000000" w:themeColor="hyperlink"/>
          <w:u w:val="single"/>
        </w:rPr>
        <w:hyperlink r:id="rId154">
          <w:r>
            <w:rPr/>
            <w:t>A/C.1/72/PV.23</w:t>
          </w:r>
        </w:hyperlink>
      </w:r>
    </w:p>
    <w:p>
      <w:pPr>
        <w:pStyle w:val="itssubhead"/>
        <w:keepNext/>
        <w:keepLines/>
        <w:spacing w:after="0"/>
      </w:pPr>
      <w:r>
        <w:t>SELF-DETERMINATION OF PEOPLES (Agenda Item 71)</w:t>
      </w:r>
    </w:p>
    <w:p>
      <w:pPr>
        <w:pStyle w:val="itsentry"/>
        <w:keepNext/>
        <w:keepLines/>
        <w:spacing w:after="0"/>
      </w:pPr>
      <w:r>
        <w:t>Bastida Peydro, José María</w:t>
      </w:r>
      <w:r>
        <w:t xml:space="preserve"> - </w:t>
      </w:r>
      <w:r>
        <w:rPr>
          <w:color w:val="000000" w:themeColor="hyperlink"/>
          <w:u w:val="single"/>
        </w:rPr>
        <w:hyperlink r:id="rId141">
          <w:r>
            <w:rPr/>
            <w:t>A/C.3/72/SR.48</w:t>
          </w:r>
        </w:hyperlink>
      </w:r>
    </w:p>
    <w:p>
      <w:pPr>
        <w:pStyle w:val="itssubhead"/>
        <w:keepNext/>
        <w:keepLines/>
        <w:spacing w:after="0"/>
      </w:pPr>
      <w:r>
        <w:t>WOMEN'S ADVANCEMENT (Agenda Item 28a)</w:t>
      </w:r>
    </w:p>
    <w:p>
      <w:pPr>
        <w:pStyle w:val="itsentry"/>
        <w:keepNext/>
        <w:keepLines/>
        <w:spacing w:after="0"/>
      </w:pPr>
      <w:r>
        <w:t>Bastida Peydro, José María</w:t>
      </w:r>
      <w:r>
        <w:t xml:space="preserve"> - </w:t>
      </w:r>
      <w:r>
        <w:rPr>
          <w:color w:val="000000" w:themeColor="hyperlink"/>
          <w:u w:val="single"/>
        </w:rPr>
        <w:hyperlink r:id="rId50">
          <w:r>
            <w:rPr/>
            <w:t>A/C.3/72/SR.7</w:t>
          </w:r>
        </w:hyperlink>
      </w:r>
      <w:r>
        <w:t xml:space="preserve">; </w:t>
      </w:r>
      <w:r>
        <w:rPr>
          <w:color w:val="000000" w:themeColor="hyperlink"/>
          <w:u w:val="single"/>
        </w:rPr>
        <w:hyperlink r:id="rId69">
          <w:r>
            <w:rPr/>
            <w:t>A/C.3/72/SR.9</w:t>
          </w:r>
        </w:hyperlink>
      </w:r>
    </w:p>
    <w:p>
      <w:pPr>
        <w:pStyle w:val="itssubhead"/>
        <w:keepNext/>
        <w:keepLines/>
        <w:spacing w:after="0"/>
      </w:pPr>
      <w:r>
        <w:t>CHEMICAL WEAPONS--TREATY (1993) (Agenda Item 99l)</w:t>
      </w:r>
    </w:p>
    <w:p>
      <w:pPr>
        <w:pStyle w:val="itsentry"/>
        <w:keepNext/>
        <w:keepLines/>
        <w:spacing w:after="0"/>
      </w:pPr>
      <w:r>
        <w:t>Herraiz España, Julio</w:t>
      </w:r>
      <w:r>
        <w:t xml:space="preserve"> - </w:t>
      </w:r>
      <w:r>
        <w:rPr>
          <w:color w:val="000000" w:themeColor="hyperlink"/>
          <w:u w:val="single"/>
        </w:rPr>
        <w:hyperlink r:id="rId115">
          <w:r>
            <w:rPr/>
            <w:t>A/C.1/72/PV.15</w:t>
          </w:r>
        </w:hyperlink>
      </w:r>
    </w:p>
    <w:p>
      <w:pPr>
        <w:pStyle w:val="itssubhead"/>
        <w:keepNext/>
        <w:keepLines/>
        <w:spacing w:after="0"/>
      </w:pPr>
      <w:r>
        <w:t>EMERGENCY ASSISTANCE (Agenda Item 73a)</w:t>
      </w:r>
    </w:p>
    <w:p>
      <w:pPr>
        <w:pStyle w:val="itsentry"/>
        <w:keepNext/>
        <w:keepLines/>
        <w:spacing w:after="0"/>
      </w:pPr>
      <w:r>
        <w:t>Oyarzun Marchesi, Román</w:t>
      </w:r>
      <w:r>
        <w:t xml:space="preserve"> - </w:t>
      </w:r>
      <w:r>
        <w:rPr>
          <w:color w:val="000000" w:themeColor="hyperlink"/>
          <w:u w:val="single"/>
        </w:rPr>
        <w:hyperlink r:id="rId56">
          <w:r>
            <w:rPr/>
            <w:t>A/72/PV.69</w:t>
          </w:r>
        </w:hyperlink>
      </w:r>
    </w:p>
    <w:p>
      <w:pPr>
        <w:pStyle w:val="itssubhead"/>
        <w:keepNext/>
        <w:keepLines/>
        <w:spacing w:after="0"/>
      </w:pPr>
      <w:r>
        <w:t>RIGHT TO DRINKING WATER (Agenda Item 72b)</w:t>
      </w:r>
    </w:p>
    <w:p>
      <w:pPr>
        <w:pStyle w:val="itsentry"/>
        <w:keepNext/>
        <w:keepLines/>
        <w:spacing w:after="0"/>
      </w:pPr>
      <w:r>
        <w:t>Bassols Delgado, María</w:t>
      </w:r>
      <w:r>
        <w:t xml:space="preserve"> - </w:t>
      </w:r>
      <w:r>
        <w:rPr>
          <w:color w:val="000000" w:themeColor="hyperlink"/>
          <w:u w:val="single"/>
        </w:rPr>
        <w:hyperlink r:id="rId246">
          <w:r>
            <w:rPr/>
            <w:t>A/C.3/72/SR.27</w:t>
          </w:r>
        </w:hyperlink>
      </w:r>
    </w:p>
    <w:p>
      <w:pPr>
        <w:pStyle w:val="itsentry"/>
        <w:keepNext/>
        <w:keepLines/>
        <w:spacing w:after="0"/>
      </w:pPr>
      <w:r>
        <w:t>Oyarzun Marchesi, Román</w:t>
      </w:r>
      <w:r>
        <w:t xml:space="preserve"> - </w:t>
      </w:r>
      <w:r>
        <w:rPr>
          <w:color w:val="000000" w:themeColor="hyperlink"/>
          <w:u w:val="single"/>
        </w:rPr>
        <w:hyperlink r:id="rId146">
          <w:r>
            <w:rPr/>
            <w:t>A/C.3/72/SR.49</w:t>
          </w:r>
        </w:hyperlink>
      </w:r>
    </w:p>
    <w:p>
      <w:pPr>
        <w:pStyle w:val="itssubhead"/>
        <w:keepNext/>
        <w:keepLines/>
        <w:spacing w:after="0"/>
      </w:pPr>
      <w:r>
        <w:t>INTERNATIONAL CRIMINAL COURT--REPORTS (Agenda Item 76)</w:t>
      </w:r>
    </w:p>
    <w:p>
      <w:pPr>
        <w:pStyle w:val="itsentry"/>
        <w:keepNext/>
        <w:keepLines/>
        <w:spacing w:after="0"/>
      </w:pPr>
      <w:r>
        <w:t>Nanclares, José Martín Pérez de</w:t>
      </w:r>
      <w:r>
        <w:t xml:space="preserve"> - </w:t>
      </w:r>
      <w:r>
        <w:rPr>
          <w:color w:val="000000" w:themeColor="hyperlink"/>
          <w:u w:val="single"/>
        </w:rPr>
        <w:hyperlink r:id="rId226">
          <w:r>
            <w:rPr/>
            <w:t>A/72/PV.37</w:t>
          </w:r>
        </w:hyperlink>
      </w:r>
    </w:p>
    <w:p>
      <w:pPr>
        <w:pStyle w:val="itssubhead"/>
        <w:keepNext/>
        <w:keepLines/>
        <w:spacing w:after="0"/>
      </w:pPr>
      <w:r>
        <w:t>NUCLEAR-WEAPON-FREE ZONE--AFRICA (Agenda Item 92)</w:t>
      </w:r>
    </w:p>
    <w:p>
      <w:pPr>
        <w:pStyle w:val="itsentry"/>
        <w:keepNext/>
        <w:keepLines/>
        <w:spacing w:after="0"/>
      </w:pPr>
      <w:r>
        <w:t>Herraiz España, Julio</w:t>
      </w:r>
      <w:r>
        <w:t xml:space="preserve"> - </w:t>
      </w:r>
      <w:r>
        <w:rPr>
          <w:color w:val="000000" w:themeColor="hyperlink"/>
          <w:u w:val="single"/>
        </w:rPr>
        <w:hyperlink r:id="rId158">
          <w:r>
            <w:rPr/>
            <w:t>A/C.1/72/PV.25</w:t>
          </w:r>
        </w:hyperlink>
      </w:r>
    </w:p>
    <w:p>
      <w:pPr>
        <w:pStyle w:val="itssubhead"/>
        <w:keepNext/>
        <w:keepLines/>
        <w:spacing w:after="0"/>
      </w:pPr>
      <w:r>
        <w:t>CHILDREN--UN. GENERAL ASSEMBLY (27TH SPECIAL SESS. : 2002) (Agenda Item 68b)</w:t>
      </w:r>
    </w:p>
    <w:p>
      <w:pPr>
        <w:pStyle w:val="itsentry"/>
        <w:keepNext/>
        <w:keepLines/>
        <w:spacing w:after="0"/>
      </w:pPr>
      <w:r>
        <w:t>Bastida Peydro, José María</w:t>
      </w:r>
      <w:r>
        <w:t xml:space="preserve"> - </w:t>
      </w:r>
      <w:r>
        <w:rPr>
          <w:color w:val="000000" w:themeColor="hyperlink"/>
          <w:u w:val="single"/>
        </w:rPr>
        <w:hyperlink r:id="rId136">
          <w:r>
            <w:rPr/>
            <w:t>A/C.3/72/SR.14</w:t>
          </w:r>
        </w:hyperlink>
      </w:r>
    </w:p>
    <w:p>
      <w:pPr>
        <w:pStyle w:val="itssubhead"/>
        <w:keepNext/>
        <w:keepLines/>
        <w:spacing w:after="0"/>
      </w:pPr>
      <w:r>
        <w:t>GIBRALTAR QUESTION (Agenda Item 62)</w:t>
      </w:r>
    </w:p>
    <w:p>
      <w:pPr>
        <w:pStyle w:val="itsentry"/>
        <w:keepNext/>
        <w:keepLines/>
        <w:spacing w:after="0"/>
      </w:pPr>
      <w:r>
        <w:t>Pedrós-Carretero, Francisca M.</w:t>
      </w:r>
      <w:r>
        <w:t xml:space="preserve"> - </w:t>
      </w:r>
      <w:r>
        <w:rPr>
          <w:color w:val="000000" w:themeColor="hyperlink"/>
          <w:u w:val="single"/>
        </w:rPr>
        <w:hyperlink r:id="rId12">
          <w:r>
            <w:rPr/>
            <w:t>A/C.4/72/SR.3</w:t>
          </w:r>
        </w:hyperlink>
      </w:r>
      <w:r>
        <w:t xml:space="preserve">; </w:t>
      </w:r>
      <w:r>
        <w:rPr>
          <w:color w:val="000000" w:themeColor="hyperlink"/>
          <w:u w:val="single"/>
        </w:rPr>
        <w:hyperlink r:id="rId151">
          <w:r>
            <w:rPr/>
            <w:t>A/C.4/72/SR.6</w:t>
          </w:r>
        </w:hyperlink>
      </w:r>
      <w:r>
        <w:t xml:space="preserve">; </w:t>
      </w:r>
      <w:r>
        <w:rPr>
          <w:color w:val="000000" w:themeColor="hyperlink"/>
          <w:u w:val="single"/>
        </w:rPr>
        <w:hyperlink r:id="rId17">
          <w:r>
            <w:rPr/>
            <w:t>A/C.4/72/SR.8</w:t>
          </w:r>
        </w:hyperlink>
      </w:r>
    </w:p>
    <w:p>
      <w:pPr>
        <w:pStyle w:val="itssubhead"/>
        <w:keepNext/>
        <w:keepLines/>
        <w:spacing w:after="0"/>
      </w:pPr>
      <w:r>
        <w:t>BIOLOGICAL WEAPONS--TREATY (1972) (Agenda Item 106)</w:t>
      </w:r>
    </w:p>
    <w:p>
      <w:pPr>
        <w:pStyle w:val="itsentry"/>
        <w:keepNext/>
        <w:keepLines/>
        <w:spacing w:after="0"/>
      </w:pPr>
      <w:r>
        <w:t>Herraiz España, Julio</w:t>
      </w:r>
      <w:r>
        <w:t xml:space="preserve"> - </w:t>
      </w:r>
      <w:r>
        <w:rPr>
          <w:color w:val="000000" w:themeColor="hyperlink"/>
          <w:u w:val="single"/>
        </w:rPr>
        <w:hyperlink r:id="rId115">
          <w:r>
            <w:rPr/>
            <w:t>A/C.1/72/PV.15</w:t>
          </w:r>
        </w:hyperlink>
      </w:r>
    </w:p>
    <w:p>
      <w:pPr>
        <w:pStyle w:val="itssubhead"/>
        <w:keepNext/>
        <w:keepLines/>
        <w:spacing w:after="0"/>
      </w:pPr>
      <w:r>
        <w:t>LANDMINES--TREATIES (1997) (Agenda Item 99m)</w:t>
      </w:r>
    </w:p>
    <w:p>
      <w:pPr>
        <w:pStyle w:val="itsentry"/>
        <w:keepNext/>
        <w:keepLines/>
        <w:spacing w:after="0"/>
      </w:pPr>
      <w:r>
        <w:t>Herraiz España, Julio</w:t>
      </w:r>
      <w:r>
        <w:t xml:space="preserve"> - </w:t>
      </w:r>
      <w:r>
        <w:rPr>
          <w:color w:val="000000" w:themeColor="hyperlink"/>
          <w:u w:val="single"/>
        </w:rPr>
        <w:hyperlink r:id="rId36">
          <w:r>
            <w:rPr/>
            <w:t>A/C.1/72/PV.18</w:t>
          </w:r>
        </w:hyperlink>
      </w:r>
    </w:p>
    <w:p>
      <w:pPr>
        <w:pStyle w:val="itssubhead"/>
        <w:keepNext/>
        <w:keepLines/>
        <w:spacing w:after="0"/>
      </w:pPr>
      <w:r>
        <w:t>TRANSNATIONAL CORPORATIONS--HUMAN RIGHTS (Agenda Item 72b)</w:t>
      </w:r>
    </w:p>
    <w:p>
      <w:pPr>
        <w:pStyle w:val="itsentry"/>
        <w:keepNext/>
        <w:keepLines/>
        <w:spacing w:after="0"/>
      </w:pPr>
      <w:r>
        <w:t>Cruz Yábar, María Magdalena</w:t>
      </w:r>
      <w:r>
        <w:t xml:space="preserve"> - </w:t>
      </w:r>
      <w:r>
        <w:rPr>
          <w:color w:val="000000" w:themeColor="hyperlink"/>
          <w:u w:val="single"/>
        </w:rPr>
        <w:hyperlink r:id="rId20">
          <w:r>
            <w:rPr/>
            <w:t>A/C.3/72/SR.21</w:t>
          </w:r>
        </w:hyperlink>
      </w:r>
    </w:p>
    <w:p>
      <w:pPr>
        <w:pStyle w:val="itssubhead"/>
        <w:keepNext/>
        <w:keepLines/>
        <w:spacing w:after="0"/>
      </w:pPr>
      <w:r>
        <w:t>INDIGENOUS PEOPLES (Agenda Item 69a)</w:t>
      </w:r>
    </w:p>
    <w:p>
      <w:pPr>
        <w:pStyle w:val="itsentry"/>
        <w:keepNext/>
        <w:keepLines/>
        <w:spacing w:after="0"/>
      </w:pPr>
      <w:r>
        <w:t>Bastida Peydro, José María</w:t>
      </w:r>
      <w:r>
        <w:t xml:space="preserve"> - </w:t>
      </w:r>
      <w:r>
        <w:rPr>
          <w:color w:val="000000" w:themeColor="hyperlink"/>
          <w:u w:val="single"/>
        </w:rPr>
        <w:hyperlink r:id="rId199">
          <w:r>
            <w:rPr/>
            <w:t>A/C.3/72/SR.16</w:t>
          </w:r>
        </w:hyperlink>
      </w:r>
    </w:p>
    <w:p>
      <w:pPr>
        <w:pStyle w:val="itssubhead"/>
        <w:keepNext/>
        <w:keepLines/>
        <w:spacing w:after="0"/>
      </w:pPr>
      <w:r>
        <w:t>TRAFFIC SAFETY (Agenda Item 12)</w:t>
      </w:r>
    </w:p>
    <w:p>
      <w:pPr>
        <w:pStyle w:val="itsentry"/>
        <w:keepNext/>
        <w:keepLines/>
        <w:spacing w:after="0"/>
      </w:pPr>
      <w:r>
        <w:t>Girón Tomás, María del Carmen</w:t>
      </w:r>
      <w:r>
        <w:t xml:space="preserve"> - </w:t>
      </w:r>
      <w:r>
        <w:rPr>
          <w:color w:val="000000" w:themeColor="hyperlink"/>
          <w:u w:val="single"/>
        </w:rPr>
        <w:hyperlink r:id="rId70">
          <w:r>
            <w:rPr/>
            <w:t>A/72/PV.82</w:t>
          </w:r>
        </w:hyperlink>
      </w:r>
    </w:p>
    <w:p>
      <w:pPr>
        <w:pStyle w:val="itssubhead"/>
        <w:keepNext/>
        <w:keepLines/>
        <w:spacing w:after="0"/>
      </w:pPr>
      <w:r>
        <w:t>NUCLEAR DISARMAMENT NEGOTIATIONS (Agenda Item 99bb)</w:t>
      </w:r>
    </w:p>
    <w:p>
      <w:pPr>
        <w:pStyle w:val="itsentry"/>
        <w:keepNext/>
        <w:keepLines/>
        <w:spacing w:after="0"/>
      </w:pPr>
      <w:r>
        <w:t>Palacios Palacios, María</w:t>
      </w:r>
      <w:r>
        <w:t xml:space="preserve"> - </w:t>
      </w:r>
      <w:r>
        <w:rPr>
          <w:color w:val="000000" w:themeColor="hyperlink"/>
          <w:u w:val="single"/>
        </w:rPr>
        <w:hyperlink r:id="rId119">
          <w:r>
            <w:rPr/>
            <w:t>A/C.1/72/PV.13</w:t>
          </w:r>
        </w:hyperlink>
      </w:r>
    </w:p>
    <w:p>
      <w:pPr>
        <w:pStyle w:val="itssubhead"/>
        <w:keepNext/>
        <w:keepLines/>
        <w:spacing w:after="0"/>
      </w:pPr>
      <w:r>
        <w:t>RESPONSIBILITY TO PROTECT (Agenda Item 132)</w:t>
      </w:r>
    </w:p>
    <w:p>
      <w:pPr>
        <w:pStyle w:val="itsentry"/>
        <w:keepNext/>
        <w:keepLines/>
        <w:spacing w:after="0"/>
      </w:pPr>
      <w:r>
        <w:t>Moragas Sánchez, Jorge</w:t>
      </w:r>
      <w:r>
        <w:t xml:space="preserve"> - </w:t>
      </w:r>
      <w:r>
        <w:rPr>
          <w:color w:val="000000" w:themeColor="hyperlink"/>
          <w:u w:val="single"/>
        </w:rPr>
        <w:hyperlink r:id="rId187">
          <w:r>
            <w:rPr/>
            <w:t>A/72/PV.99</w:t>
          </w:r>
        </w:hyperlink>
      </w:r>
    </w:p>
    <w:p>
      <w:pPr>
        <w:pStyle w:val="itssubhead"/>
        <w:keepNext/>
        <w:keepLines/>
        <w:spacing w:after="0"/>
      </w:pPr>
      <w:r>
        <w:t>PEACEBUILDING (Agenda Item 65)</w:t>
      </w:r>
    </w:p>
    <w:p>
      <w:pPr>
        <w:pStyle w:val="itsentry"/>
        <w:keepNext/>
        <w:keepLines/>
        <w:spacing w:after="0"/>
      </w:pPr>
      <w:r>
        <w:t>Castro López, Ildefonso</w:t>
      </w:r>
      <w:r>
        <w:t xml:space="preserve"> - </w:t>
      </w:r>
      <w:r>
        <w:rPr>
          <w:color w:val="000000" w:themeColor="hyperlink"/>
          <w:u w:val="single"/>
        </w:rPr>
        <w:hyperlink r:id="rId221">
          <w:r>
            <w:rPr/>
            <w:t>A/72/PV.84</w:t>
          </w:r>
        </w:hyperlink>
      </w:r>
    </w:p>
    <w:p>
      <w:pPr>
        <w:pStyle w:val="itssubhead"/>
        <w:keepNext/>
        <w:keepLines/>
        <w:spacing w:after="0"/>
      </w:pPr>
      <w:r>
        <w:t>CLUSTER MUNITIONS (Agenda Item 99hh)</w:t>
      </w:r>
    </w:p>
    <w:p>
      <w:pPr>
        <w:pStyle w:val="itsentry"/>
        <w:keepNext/>
        <w:keepLines/>
        <w:spacing w:after="0"/>
      </w:pPr>
      <w:r>
        <w:t>Herraiz España, Julio</w:t>
      </w:r>
      <w:r>
        <w:t xml:space="preserve"> - </w:t>
      </w:r>
      <w:r>
        <w:rPr>
          <w:color w:val="000000" w:themeColor="hyperlink"/>
          <w:u w:val="single"/>
        </w:rPr>
        <w:hyperlink r:id="rId36">
          <w:r>
            <w:rPr/>
            <w:t>A/C.1/72/PV.18</w:t>
          </w:r>
        </w:hyperlink>
      </w:r>
    </w:p>
    <w:p>
      <w:pPr>
        <w:pStyle w:val="itssubhead"/>
        <w:keepNext/>
        <w:keepLines/>
        <w:spacing w:after="0"/>
      </w:pPr>
      <w:r>
        <w:t>UN. GENERAL ASSEMBLY (72ND SESS. : 2017-2018)--GENERAL DEBATE (Agenda Item 8)</w:t>
      </w:r>
    </w:p>
    <w:p>
      <w:pPr>
        <w:pStyle w:val="itsentry"/>
        <w:keepNext/>
        <w:keepLines/>
        <w:spacing w:after="0"/>
      </w:pPr>
      <w:r>
        <w:t>Dastis, Alfonso</w:t>
      </w:r>
      <w:r>
        <w:t xml:space="preserve"> - </w:t>
      </w:r>
      <w:r>
        <w:rPr>
          <w:color w:val="000000" w:themeColor="hyperlink"/>
          <w:u w:val="single"/>
        </w:rPr>
        <w:hyperlink r:id="rId77">
          <w:r>
            <w:rPr/>
            <w:t>A/72/PV.14</w:t>
          </w:r>
        </w:hyperlink>
      </w:r>
    </w:p>
    <w:p>
      <w:pPr>
        <w:pStyle w:val="itssubhead"/>
        <w:keepNext/>
        <w:keepLines/>
        <w:spacing w:after="0"/>
      </w:pPr>
      <w:r>
        <w:t>UN. CONFERENCE ON DISARMAMENT--REPORTS (2017) (Agenda Item 101a)</w:t>
      </w:r>
    </w:p>
    <w:p>
      <w:pPr>
        <w:pStyle w:val="itsentry"/>
        <w:keepNext/>
        <w:keepLines/>
        <w:spacing w:after="0"/>
      </w:pPr>
      <w:r>
        <w:t>Herraiz España, Julio</w:t>
      </w:r>
      <w:r>
        <w:t xml:space="preserve"> - </w:t>
      </w:r>
      <w:r>
        <w:rPr>
          <w:color w:val="000000" w:themeColor="hyperlink"/>
          <w:u w:val="single"/>
        </w:rPr>
        <w:hyperlink r:id="rId154">
          <w:r>
            <w:rPr/>
            <w:t>A/C.1/72/PV.23</w:t>
          </w:r>
        </w:hyperlink>
      </w:r>
    </w:p>
    <w:p>
      <w:pPr>
        <w:pStyle w:val="itssubhead"/>
        <w:keepNext/>
        <w:keepLines/>
        <w:spacing w:after="0"/>
      </w:pPr>
      <w:r>
        <w:t>SEXUAL MINORITIES (Agenda Item 72b)</w:t>
      </w:r>
    </w:p>
    <w:p>
      <w:pPr>
        <w:pStyle w:val="itsentry"/>
        <w:keepNext/>
        <w:keepLines/>
        <w:spacing w:after="0"/>
      </w:pPr>
      <w:r>
        <w:t>Bastida Peydro, José María</w:t>
      </w:r>
      <w:r>
        <w:t xml:space="preserve"> - </w:t>
      </w:r>
      <w:r>
        <w:rPr>
          <w:color w:val="000000" w:themeColor="hyperlink"/>
          <w:u w:val="single"/>
        </w:rPr>
        <w:hyperlink r:id="rId86">
          <w:r>
            <w:rPr/>
            <w:t>A/C.3/72/SR.34</w:t>
          </w:r>
        </w:hyperlink>
      </w:r>
    </w:p>
    <w:p>
      <w:pPr>
        <w:pStyle w:val="itssubhead"/>
        <w:keepNext/>
        <w:keepLines/>
        <w:spacing w:after="0"/>
      </w:pPr>
      <w:r>
        <w:t>WOMEN'S ADVANCEMENT--CONFERENCES (Agenda Item 28b)</w:t>
      </w:r>
    </w:p>
    <w:p>
      <w:pPr>
        <w:pStyle w:val="itsentry"/>
        <w:keepNext/>
        <w:keepLines/>
        <w:spacing w:after="0"/>
      </w:pPr>
      <w:r>
        <w:t>Bastida Peydro, José María</w:t>
      </w:r>
      <w:r>
        <w:t xml:space="preserve"> - </w:t>
      </w:r>
      <w:r>
        <w:rPr>
          <w:color w:val="000000" w:themeColor="hyperlink"/>
          <w:u w:val="single"/>
        </w:rPr>
        <w:hyperlink r:id="rId50">
          <w:r>
            <w:rPr/>
            <w:t>A/C.3/72/SR.7</w:t>
          </w:r>
        </w:hyperlink>
      </w:r>
      <w:r>
        <w:t xml:space="preserve">; </w:t>
      </w:r>
      <w:r>
        <w:rPr>
          <w:color w:val="000000" w:themeColor="hyperlink"/>
          <w:u w:val="single"/>
        </w:rPr>
        <w:hyperlink r:id="rId69">
          <w:r>
            <w:rPr/>
            <w:t>A/C.3/72/SR.9</w:t>
          </w:r>
        </w:hyperlink>
      </w:r>
    </w:p>
    <w:p>
      <w:pPr>
        <w:pStyle w:val="itssubhead"/>
        <w:keepNext/>
        <w:keepLines/>
        <w:spacing w:after="0"/>
      </w:pPr>
      <w:r>
        <w:t>UN. GENERAL ASSEMBLY (72ND SESS. : 2017-2018). 1ST COMMITTEE--GENERAL DEBATE (Agenda Item 8)</w:t>
      </w:r>
    </w:p>
    <w:p>
      <w:pPr>
        <w:pStyle w:val="itsentry"/>
        <w:keepNext/>
        <w:keepLines/>
        <w:spacing w:after="0"/>
      </w:pPr>
      <w:r>
        <w:t>Oyarzun Marchesi, Román</w:t>
      </w:r>
      <w:r>
        <w:t xml:space="preserve"> - </w:t>
      </w:r>
      <w:r>
        <w:rPr>
          <w:color w:val="000000" w:themeColor="hyperlink"/>
          <w:u w:val="single"/>
        </w:rPr>
        <w:hyperlink r:id="rId138">
          <w:r>
            <w:rPr/>
            <w:t>A/C.1/72/PV.6</w:t>
          </w:r>
        </w:hyperlink>
      </w:r>
      <w:r>
        <w:br/>
      </w:r>
    </w:p>
    <w:p>
      <w:pPr>
        <w:pStyle w:val="itshead"/>
        <w:keepNext/>
        <w:keepLines/>
      </w:pPr>
      <w:r>
        <w:t>Sri Lanka</w:t>
      </w:r>
    </w:p>
    <w:p>
      <w:pPr>
        <w:pStyle w:val="itssubhead"/>
        <w:keepNext/>
        <w:keepLines/>
        <w:spacing w:after="0"/>
      </w:pPr>
      <w:r>
        <w:t>INTERNATIONAL NETWORK FOR BAMBOO AND RATTAN--OBSERVER STATUS (Agenda Item 170)</w:t>
      </w:r>
    </w:p>
    <w:p>
      <w:pPr>
        <w:pStyle w:val="itsentry"/>
        <w:keepNext/>
        <w:keepLines/>
        <w:spacing w:after="0"/>
      </w:pPr>
      <w:r>
        <w:t>Samarasinghe, Sonali</w:t>
      </w:r>
      <w:r>
        <w:t xml:space="preserve"> - </w:t>
      </w:r>
      <w:r>
        <w:rPr>
          <w:color w:val="000000" w:themeColor="hyperlink"/>
          <w:u w:val="single"/>
        </w:rPr>
        <w:hyperlink r:id="rId220">
          <w:r>
            <w:rPr/>
            <w:t>A/C.6/72/SR.11</w:t>
          </w:r>
        </w:hyperlink>
      </w:r>
    </w:p>
    <w:p>
      <w:pPr>
        <w:pStyle w:val="itssubhead"/>
        <w:keepNext/>
        <w:keepLines/>
        <w:spacing w:after="0"/>
      </w:pPr>
      <w:r>
        <w:t>NARCOTIC DRUGS (Agenda Item 108)</w:t>
      </w:r>
    </w:p>
    <w:p>
      <w:pPr>
        <w:pStyle w:val="itsentry"/>
        <w:keepNext/>
        <w:keepLines/>
        <w:spacing w:after="0"/>
      </w:pPr>
      <w:r>
        <w:t>Wickramarachchige, Madhuka Sanjaya</w:t>
      </w:r>
      <w:r>
        <w:t xml:space="preserve"> - </w:t>
      </w:r>
      <w:r>
        <w:rPr>
          <w:color w:val="000000" w:themeColor="hyperlink"/>
          <w:u w:val="single"/>
        </w:rPr>
        <w:hyperlink r:id="rId27">
          <w:r>
            <w:rPr/>
            <w:t>A/C.3/72/SR.5</w:t>
          </w:r>
        </w:hyperlink>
      </w:r>
    </w:p>
    <w:p>
      <w:pPr>
        <w:pStyle w:val="itssubhead"/>
        <w:keepNext/>
        <w:keepLines/>
        <w:spacing w:after="0"/>
      </w:pPr>
      <w:r>
        <w:t>FOOD SECURITY (Agenda Item 25)</w:t>
      </w:r>
    </w:p>
    <w:p>
      <w:pPr>
        <w:pStyle w:val="itsentry"/>
        <w:keepNext/>
        <w:keepLines/>
        <w:spacing w:after="0"/>
      </w:pPr>
      <w:r>
        <w:t>Panabokke, Savitri</w:t>
      </w:r>
      <w:r>
        <w:t xml:space="preserve"> - </w:t>
      </w:r>
      <w:r>
        <w:rPr>
          <w:color w:val="000000" w:themeColor="hyperlink"/>
          <w:u w:val="single"/>
        </w:rPr>
        <w:hyperlink r:id="rId135">
          <w:r>
            <w:rPr/>
            <w:t>A/C.2/72/SR.17</w:t>
          </w:r>
        </w:hyperlink>
      </w:r>
    </w:p>
    <w:p>
      <w:pPr>
        <w:pStyle w:val="itssubhead"/>
        <w:keepNext/>
        <w:keepLines/>
        <w:spacing w:after="0"/>
      </w:pPr>
      <w:r>
        <w:t>PEACEBUILDING (Agenda Item 65)</w:t>
      </w:r>
    </w:p>
    <w:p>
      <w:pPr>
        <w:pStyle w:val="itsentry"/>
        <w:keepNext/>
        <w:keepLines/>
        <w:spacing w:after="0"/>
      </w:pPr>
      <w:r>
        <w:t>Perera, Amrith Rohan</w:t>
      </w:r>
      <w:r>
        <w:t xml:space="preserve"> - </w:t>
      </w:r>
      <w:r>
        <w:rPr>
          <w:color w:val="000000" w:themeColor="hyperlink"/>
          <w:u w:val="single"/>
        </w:rPr>
        <w:hyperlink r:id="rId264">
          <w:r>
            <w:rPr/>
            <w:t>A/72/PV.85</w:t>
          </w:r>
        </w:hyperlink>
      </w:r>
    </w:p>
    <w:p>
      <w:pPr>
        <w:pStyle w:val="itssubhead"/>
        <w:keepNext/>
        <w:keepLines/>
        <w:spacing w:after="0"/>
      </w:pPr>
      <w:r>
        <w:t>RULE OF LAW (Agenda Item 84)</w:t>
      </w:r>
    </w:p>
    <w:p>
      <w:pPr>
        <w:pStyle w:val="itsentry"/>
        <w:keepNext/>
        <w:keepLines/>
        <w:spacing w:after="0"/>
      </w:pPr>
      <w:r>
        <w:t>Samarasinghe, Sonali</w:t>
      </w:r>
      <w:r>
        <w:t xml:space="preserve"> - </w:t>
      </w:r>
      <w:r>
        <w:rPr>
          <w:color w:val="000000" w:themeColor="hyperlink"/>
          <w:u w:val="single"/>
        </w:rPr>
        <w:hyperlink r:id="rId71">
          <w:r>
            <w:rPr/>
            <w:t>A/C.6/72/SR.6</w:t>
          </w:r>
        </w:hyperlink>
      </w:r>
    </w:p>
    <w:p>
      <w:pPr>
        <w:pStyle w:val="itssubhead"/>
        <w:keepNext/>
        <w:keepLines/>
        <w:spacing w:after="0"/>
      </w:pPr>
      <w:r>
        <w:t>WOMEN'S ADVANCEMENT--CONFERENCES (Agenda Item 28b)</w:t>
      </w:r>
    </w:p>
    <w:p>
      <w:pPr>
        <w:pStyle w:val="itsentry"/>
        <w:keepNext/>
        <w:keepLines/>
        <w:spacing w:after="0"/>
      </w:pPr>
      <w:r>
        <w:t>Perera, Amrith Rohan</w:t>
      </w:r>
      <w:r>
        <w:t xml:space="preserve"> - </w:t>
      </w:r>
      <w:r>
        <w:rPr>
          <w:color w:val="000000" w:themeColor="hyperlink"/>
          <w:u w:val="single"/>
        </w:rPr>
        <w:hyperlink r:id="rId69">
          <w:r>
            <w:rPr/>
            <w:t>A/C.3/72/SR.9</w:t>
          </w:r>
        </w:hyperlink>
      </w:r>
    </w:p>
    <w:p>
      <w:pPr>
        <w:pStyle w:val="itssubhead"/>
        <w:keepNext/>
        <w:keepLines/>
        <w:spacing w:after="0"/>
      </w:pPr>
      <w:r>
        <w:t>PEACEKEEPING OPERATIONS (Agenda Item 55)</w:t>
      </w:r>
    </w:p>
    <w:p>
      <w:pPr>
        <w:pStyle w:val="itsentry"/>
        <w:keepNext/>
        <w:keepLines/>
        <w:spacing w:after="0"/>
      </w:pPr>
      <w:r>
        <w:t>Samarasinghe, Sonali</w:t>
      </w:r>
      <w:r>
        <w:t xml:space="preserve"> - </w:t>
      </w:r>
      <w:r>
        <w:rPr>
          <w:color w:val="000000" w:themeColor="hyperlink"/>
          <w:u w:val="single"/>
        </w:rPr>
        <w:hyperlink r:id="rId157">
          <w:r>
            <w:rPr/>
            <w:t>A/C.4/72/SR.18</w:t>
          </w:r>
        </w:hyperlink>
      </w:r>
    </w:p>
    <w:p>
      <w:pPr>
        <w:pStyle w:val="itssubhead"/>
        <w:keepNext/>
        <w:keepLines/>
        <w:spacing w:after="0"/>
      </w:pPr>
      <w:r>
        <w:t>INTERNATIONAL LAW (Agenda Item 81)</w:t>
      </w:r>
    </w:p>
    <w:p>
      <w:pPr>
        <w:pStyle w:val="itsentry"/>
        <w:keepNext/>
        <w:keepLines/>
        <w:spacing w:after="0"/>
      </w:pPr>
      <w:r>
        <w:t>Perera, Amrith Rohan</w:t>
      </w:r>
      <w:r>
        <w:t xml:space="preserve"> - </w:t>
      </w:r>
      <w:r>
        <w:rPr>
          <w:color w:val="000000" w:themeColor="hyperlink"/>
          <w:u w:val="single"/>
        </w:rPr>
        <w:hyperlink r:id="rId15">
          <w:r>
            <w:rPr/>
            <w:t>A/C.6/72/SR.23</w:t>
          </w:r>
        </w:hyperlink>
      </w:r>
    </w:p>
    <w:p>
      <w:pPr>
        <w:pStyle w:val="itssubhead"/>
        <w:keepNext/>
        <w:keepLines/>
        <w:spacing w:after="0"/>
      </w:pPr>
      <w:r>
        <w:t>CHILDREN--UN. GENERAL ASSEMBLY (27TH SPECIAL SESS. : 2002) (Agenda Item 68b)</w:t>
      </w:r>
    </w:p>
    <w:p>
      <w:pPr>
        <w:pStyle w:val="itsentry"/>
        <w:keepNext/>
        <w:keepLines/>
        <w:spacing w:after="0"/>
      </w:pPr>
      <w:r>
        <w:t>Wickramarachchige, Madhuka Sanjaya</w:t>
      </w:r>
      <w:r>
        <w:t xml:space="preserve"> - </w:t>
      </w:r>
      <w:r>
        <w:rPr>
          <w:color w:val="000000" w:themeColor="hyperlink"/>
          <w:u w:val="single"/>
        </w:rPr>
        <w:hyperlink r:id="rId136">
          <w:r>
            <w:rPr/>
            <w:t>A/C.3/72/SR.14</w:t>
          </w:r>
        </w:hyperlink>
      </w:r>
    </w:p>
    <w:p>
      <w:pPr>
        <w:pStyle w:val="itssubhead"/>
        <w:keepNext/>
        <w:keepLines/>
        <w:spacing w:after="0"/>
      </w:pPr>
      <w:r>
        <w:t>TERRORISM (Agenda Item 109)</w:t>
      </w:r>
    </w:p>
    <w:p>
      <w:pPr>
        <w:pStyle w:val="itsentry"/>
        <w:keepNext/>
        <w:keepLines/>
        <w:spacing w:after="0"/>
      </w:pPr>
      <w:r>
        <w:t>Samarasinghe, Sonali</w:t>
      </w:r>
      <w:r>
        <w:t xml:space="preserve"> - </w:t>
      </w:r>
      <w:r>
        <w:rPr>
          <w:color w:val="000000" w:themeColor="hyperlink"/>
          <w:u w:val="single"/>
        </w:rPr>
        <w:hyperlink r:id="rId256">
          <w:r>
            <w:rPr/>
            <w:t>A/C.6/72/SR.2</w:t>
          </w:r>
        </w:hyperlink>
      </w:r>
    </w:p>
    <w:p>
      <w:pPr>
        <w:pStyle w:val="itssubhead"/>
        <w:keepNext/>
        <w:keepLines/>
        <w:spacing w:after="0"/>
      </w:pPr>
      <w:r>
        <w:t>UNRWA--ACTIVITIES (Agenda Item 53)</w:t>
      </w:r>
    </w:p>
    <w:p>
      <w:pPr>
        <w:pStyle w:val="itsentry"/>
        <w:keepNext/>
        <w:keepLines/>
        <w:spacing w:after="0"/>
      </w:pPr>
      <w:r>
        <w:t>Samarasinghe, Sonali</w:t>
      </w:r>
      <w:r>
        <w:t xml:space="preserve"> - </w:t>
      </w:r>
      <w:r>
        <w:rPr>
          <w:color w:val="000000" w:themeColor="hyperlink"/>
          <w:u w:val="single"/>
        </w:rPr>
        <w:hyperlink r:id="rId103">
          <w:r>
            <w:rPr/>
            <w:t>A/C.4/72/SR.25</w:t>
          </w:r>
        </w:hyperlink>
      </w:r>
    </w:p>
    <w:p>
      <w:pPr>
        <w:pStyle w:val="itssubhead"/>
        <w:keepNext/>
        <w:keepLines/>
        <w:spacing w:after="0"/>
      </w:pPr>
      <w:r>
        <w:t>SMALL ARMS--ILLICIT TRAFFIC (Agenda Item 99p)</w:t>
      </w:r>
    </w:p>
    <w:p>
      <w:pPr>
        <w:pStyle w:val="itsentry"/>
        <w:keepNext/>
        <w:keepLines/>
        <w:spacing w:after="0"/>
      </w:pPr>
      <w:r>
        <w:t>Panabokke, Savitri</w:t>
      </w:r>
      <w:r>
        <w:t xml:space="preserve"> - </w:t>
      </w:r>
      <w:r>
        <w:rPr>
          <w:color w:val="000000" w:themeColor="hyperlink"/>
          <w:u w:val="single"/>
        </w:rPr>
        <w:hyperlink r:id="rId36">
          <w:r>
            <w:rPr/>
            <w:t>A/C.1/72/PV.18</w:t>
          </w:r>
        </w:hyperlink>
      </w:r>
    </w:p>
    <w:p>
      <w:pPr>
        <w:pStyle w:val="itssubhead"/>
        <w:keepNext/>
        <w:keepLines/>
        <w:spacing w:after="0"/>
      </w:pPr>
      <w:r>
        <w:t>UN. GENERAL ASSEMBLY (72ND SESS. : 2017-2018). 1ST COMMITTEE--GENERAL DEBATE (Agenda Item 8)</w:t>
      </w:r>
    </w:p>
    <w:p>
      <w:pPr>
        <w:pStyle w:val="itsentry"/>
        <w:keepNext/>
        <w:keepLines/>
        <w:spacing w:after="0"/>
      </w:pPr>
      <w:r>
        <w:t>Perera, Amrith Rohan</w:t>
      </w:r>
      <w:r>
        <w:t xml:space="preserve"> - </w:t>
      </w:r>
      <w:r>
        <w:rPr>
          <w:color w:val="000000" w:themeColor="hyperlink"/>
          <w:u w:val="single"/>
        </w:rPr>
        <w:hyperlink r:id="rId138">
          <w:r>
            <w:rPr/>
            <w:t>A/C.1/72/PV.6</w:t>
          </w:r>
        </w:hyperlink>
      </w:r>
    </w:p>
    <w:p>
      <w:pPr>
        <w:pStyle w:val="itssubhead"/>
        <w:keepNext/>
        <w:keepLines/>
        <w:spacing w:after="0"/>
      </w:pPr>
      <w:r>
        <w:t>UN. GENERAL ASSEMBLY (72ND SESS. : 2017-2018). 2ND COMMITTEE--GENERAL DEBATE (Agenda Item 8)</w:t>
      </w:r>
    </w:p>
    <w:p>
      <w:pPr>
        <w:pStyle w:val="itsentry"/>
        <w:keepNext/>
        <w:keepLines/>
        <w:spacing w:after="0"/>
      </w:pPr>
      <w:r>
        <w:t>Perera, Amrith Rohan</w:t>
      </w:r>
      <w:r>
        <w:t xml:space="preserve"> - </w:t>
      </w:r>
      <w:r>
        <w:rPr>
          <w:color w:val="000000" w:themeColor="hyperlink"/>
          <w:u w:val="single"/>
        </w:rPr>
        <w:hyperlink r:id="rId248">
          <w:r>
            <w:rPr/>
            <w:t>A/C.2/72/SR.4</w:t>
          </w:r>
        </w:hyperlink>
      </w:r>
    </w:p>
    <w:p>
      <w:pPr>
        <w:pStyle w:val="itssubhead"/>
        <w:keepNext/>
        <w:keepLines/>
        <w:spacing w:after="0"/>
      </w:pPr>
      <w:r>
        <w:t>COUNTER-TERRORISM (Agenda Item 118)</w:t>
      </w:r>
    </w:p>
    <w:p>
      <w:pPr>
        <w:pStyle w:val="itsentry"/>
        <w:keepNext/>
        <w:keepLines/>
        <w:spacing w:after="0"/>
      </w:pPr>
      <w:r>
        <w:t>Perera, Amrith Rohan</w:t>
      </w:r>
      <w:r>
        <w:t xml:space="preserve"> - </w:t>
      </w:r>
      <w:r>
        <w:rPr>
          <w:color w:val="000000" w:themeColor="hyperlink"/>
          <w:u w:val="single"/>
        </w:rPr>
        <w:hyperlink r:id="rId74">
          <w:r>
            <w:rPr/>
            <w:t>A/72/PV.102</w:t>
          </w:r>
        </w:hyperlink>
      </w:r>
    </w:p>
    <w:p>
      <w:pPr>
        <w:pStyle w:val="itssubhead"/>
        <w:keepNext/>
        <w:keepLines/>
        <w:spacing w:after="0"/>
      </w:pPr>
      <w:r>
        <w:t>RIGHTS OF THE CHILD (Agenda Item 68a)</w:t>
      </w:r>
    </w:p>
    <w:p>
      <w:pPr>
        <w:pStyle w:val="itsentry"/>
        <w:keepNext/>
        <w:keepLines/>
        <w:spacing w:after="0"/>
      </w:pPr>
      <w:r>
        <w:t>Wickramarachchige, Madhuka Sanjaya</w:t>
      </w:r>
      <w:r>
        <w:t xml:space="preserve"> - </w:t>
      </w:r>
      <w:r>
        <w:rPr>
          <w:color w:val="000000" w:themeColor="hyperlink"/>
          <w:u w:val="single"/>
        </w:rPr>
        <w:hyperlink r:id="rId136">
          <w:r>
            <w:rPr/>
            <w:t>A/C.3/72/SR.14</w:t>
          </w:r>
        </w:hyperlink>
      </w:r>
    </w:p>
    <w:p>
      <w:pPr>
        <w:pStyle w:val="itssubhead"/>
        <w:keepNext/>
        <w:keepLines/>
        <w:spacing w:after="0"/>
      </w:pPr>
      <w:r>
        <w:t>YOUTH (Agenda Item 27b)</w:t>
      </w:r>
    </w:p>
    <w:p>
      <w:pPr>
        <w:pStyle w:val="itsentry"/>
        <w:keepNext/>
        <w:keepLines/>
        <w:spacing w:after="0"/>
      </w:pPr>
      <w:r>
        <w:t>Kannangara, Shehan Koshila</w:t>
      </w:r>
      <w:r>
        <w:t xml:space="preserve"> - </w:t>
      </w:r>
      <w:r>
        <w:rPr>
          <w:color w:val="000000" w:themeColor="hyperlink"/>
          <w:u w:val="single"/>
        </w:rPr>
        <w:hyperlink r:id="rId76">
          <w:r>
            <w:rPr/>
            <w:t>A/C.3/72/SR.2</w:t>
          </w:r>
        </w:hyperlink>
      </w:r>
    </w:p>
    <w:p>
      <w:pPr>
        <w:pStyle w:val="itsentry"/>
        <w:keepNext/>
        <w:keepLines/>
        <w:spacing w:after="0"/>
      </w:pPr>
      <w:r>
        <w:t>Kottearachchi, Sheshadri</w:t>
      </w:r>
      <w:r>
        <w:t xml:space="preserve"> - </w:t>
      </w:r>
      <w:r>
        <w:rPr>
          <w:color w:val="000000" w:themeColor="hyperlink"/>
          <w:u w:val="single"/>
        </w:rPr>
        <w:hyperlink r:id="rId76">
          <w:r>
            <w:rPr/>
            <w:t>A/C.3/72/SR.2</w:t>
          </w:r>
        </w:hyperlink>
      </w:r>
    </w:p>
    <w:p>
      <w:pPr>
        <w:pStyle w:val="itssubhead"/>
        <w:keepNext/>
        <w:keepLines/>
        <w:spacing w:after="0"/>
      </w:pPr>
      <w:r>
        <w:t>INFORMATION (Agenda Item 57)</w:t>
      </w:r>
    </w:p>
    <w:p>
      <w:pPr>
        <w:pStyle w:val="itsentry"/>
        <w:keepNext/>
        <w:keepLines/>
        <w:spacing w:after="0"/>
      </w:pPr>
      <w:r>
        <w:t>Samarasinghe, Sonali</w:t>
      </w:r>
      <w:r>
        <w:t xml:space="preserve"> - </w:t>
      </w:r>
      <w:r>
        <w:rPr>
          <w:color w:val="000000" w:themeColor="hyperlink"/>
          <w:u w:val="single"/>
        </w:rPr>
        <w:hyperlink r:id="rId132">
          <w:r>
            <w:rPr/>
            <w:t>A/C.4/72/SR.15</w:t>
          </w:r>
        </w:hyperlink>
      </w:r>
    </w:p>
    <w:p>
      <w:pPr>
        <w:pStyle w:val="itssubhead"/>
        <w:keepNext/>
        <w:keepLines/>
        <w:spacing w:after="0"/>
      </w:pPr>
      <w:r>
        <w:t>WOMEN'S ADVANCEMENT (Agenda Item 28a)</w:t>
      </w:r>
    </w:p>
    <w:p>
      <w:pPr>
        <w:pStyle w:val="itsentry"/>
        <w:keepNext/>
        <w:keepLines/>
        <w:spacing w:after="0"/>
      </w:pPr>
      <w:r>
        <w:t>Perera, Amrith Rohan</w:t>
      </w:r>
      <w:r>
        <w:t xml:space="preserve"> - </w:t>
      </w:r>
      <w:r>
        <w:rPr>
          <w:color w:val="000000" w:themeColor="hyperlink"/>
          <w:u w:val="single"/>
        </w:rPr>
        <w:hyperlink r:id="rId69">
          <w:r>
            <w:rPr/>
            <w:t>A/C.3/72/SR.9</w:t>
          </w:r>
        </w:hyperlink>
      </w:r>
      <w:r>
        <w:br/>
      </w:r>
    </w:p>
    <w:p>
      <w:pPr>
        <w:pStyle w:val="itshead"/>
        <w:keepNext/>
        <w:keepLines/>
      </w:pPr>
      <w:r>
        <w:t>Sri Lanka. President</w:t>
      </w:r>
    </w:p>
    <w:p>
      <w:pPr>
        <w:pStyle w:val="itssubhead"/>
        <w:keepNext/>
        <w:keepLines/>
        <w:spacing w:after="0"/>
      </w:pPr>
      <w:r>
        <w:t>UN. GENERAL ASSEMBLY (72ND SESS. : 2017-2018)--SPECIAL STATEMENTS (Agenda Item )</w:t>
      </w:r>
    </w:p>
    <w:p>
      <w:pPr>
        <w:pStyle w:val="itsentry"/>
        <w:keepNext/>
        <w:keepLines/>
        <w:spacing w:after="0"/>
      </w:pPr>
      <w:r>
        <w:t>Sirisena, Sirisena P. Gamaralalage Maithreepala</w:t>
      </w:r>
      <w:r>
        <w:t xml:space="preserve"> - </w:t>
      </w:r>
      <w:r>
        <w:rPr>
          <w:color w:val="000000" w:themeColor="hyperlink"/>
          <w:u w:val="single"/>
        </w:rPr>
        <w:hyperlink r:id="rId79">
          <w:r>
            <w:rPr/>
            <w:t>A/72/PV.6</w:t>
          </w:r>
        </w:hyperlink>
      </w:r>
    </w:p>
    <w:p>
      <w:pPr>
        <w:pStyle w:val="itssubhead"/>
        <w:keepNext/>
        <w:keepLines/>
        <w:spacing w:after="0"/>
      </w:pPr>
      <w:r>
        <w:t>UN. GENERAL ASSEMBLY (72ND SESS. : 2017-2018)--GENERAL DEBATE (Agenda Item 8)</w:t>
      </w:r>
    </w:p>
    <w:p>
      <w:pPr>
        <w:pStyle w:val="itsentry"/>
        <w:keepNext/>
        <w:keepLines/>
        <w:spacing w:after="0"/>
      </w:pPr>
      <w:r>
        <w:t>Sirisena, Sirisena P. Gamaralalage Maithreepala</w:t>
      </w:r>
      <w:r>
        <w:t xml:space="preserve"> - </w:t>
      </w:r>
      <w:r>
        <w:rPr>
          <w:color w:val="000000" w:themeColor="hyperlink"/>
          <w:u w:val="single"/>
        </w:rPr>
        <w:hyperlink r:id="rId79">
          <w:r>
            <w:rPr/>
            <w:t>A/72/PV.6</w:t>
          </w:r>
        </w:hyperlink>
      </w:r>
      <w:r>
        <w:br/>
      </w:r>
    </w:p>
    <w:p>
      <w:pPr>
        <w:pStyle w:val="itshead"/>
        <w:keepNext/>
        <w:keepLines/>
      </w:pPr>
      <w:r>
        <w:t>State of Palestine</w:t>
      </w:r>
    </w:p>
    <w:p>
      <w:pPr>
        <w:pStyle w:val="itssubhead"/>
        <w:keepNext/>
        <w:keepLines/>
        <w:spacing w:after="0"/>
      </w:pPr>
      <w:r>
        <w:t>RULE OF LAW (Agenda Item 84)</w:t>
      </w:r>
    </w:p>
    <w:p>
      <w:pPr>
        <w:pStyle w:val="itsentry"/>
        <w:keepNext/>
        <w:keepLines/>
        <w:spacing w:after="0"/>
      </w:pPr>
      <w:r>
        <w:t>Bamya, Majed</w:t>
      </w:r>
      <w:r>
        <w:t xml:space="preserve"> - </w:t>
      </w:r>
      <w:r>
        <w:rPr>
          <w:color w:val="000000" w:themeColor="hyperlink"/>
          <w:u w:val="single"/>
        </w:rPr>
        <w:hyperlink r:id="rId209">
          <w:r>
            <w:rPr/>
            <w:t>A/C.6/72/SR.8</w:t>
          </w:r>
        </w:hyperlink>
      </w:r>
    </w:p>
    <w:p>
      <w:pPr>
        <w:pStyle w:val="itssubhead"/>
        <w:keepNext/>
        <w:keepLines/>
        <w:spacing w:after="0"/>
      </w:pPr>
      <w:r>
        <w:t>TERRORISM (Agenda Item 109)</w:t>
      </w:r>
    </w:p>
    <w:p>
      <w:pPr>
        <w:pStyle w:val="itsentry"/>
        <w:keepNext/>
        <w:keepLines/>
        <w:spacing w:after="0"/>
      </w:pPr>
      <w:r>
        <w:t>Bamya, Majed</w:t>
      </w:r>
      <w:r>
        <w:t xml:space="preserve"> - </w:t>
      </w:r>
      <w:r>
        <w:rPr>
          <w:color w:val="000000" w:themeColor="hyperlink"/>
          <w:u w:val="single"/>
        </w:rPr>
        <w:hyperlink r:id="rId35">
          <w:r>
            <w:rPr/>
            <w:t>A/C.6/72/SR.5</w:t>
          </w:r>
        </w:hyperlink>
      </w:r>
    </w:p>
    <w:p>
      <w:pPr>
        <w:pStyle w:val="itssubhead"/>
        <w:keepNext/>
        <w:keepLines/>
        <w:spacing w:after="0"/>
      </w:pPr>
      <w:r>
        <w:t>SUSTAINABLE DEVELOPMENT (Agenda Item 19)</w:t>
      </w:r>
    </w:p>
    <w:p>
      <w:pPr>
        <w:pStyle w:val="itsentry"/>
        <w:keepNext/>
        <w:keepLines/>
        <w:spacing w:after="0"/>
      </w:pPr>
      <w:r>
        <w:t>Shawesh, Abdullah Abu</w:t>
      </w:r>
      <w:r>
        <w:t xml:space="preserve"> - </w:t>
      </w:r>
      <w:r>
        <w:rPr>
          <w:color w:val="000000" w:themeColor="hyperlink"/>
          <w:u w:val="single"/>
        </w:rPr>
        <w:hyperlink r:id="rId87">
          <w:r>
            <w:rPr/>
            <w:t>A/C.2/72/SR.26</w:t>
          </w:r>
        </w:hyperlink>
      </w:r>
    </w:p>
    <w:p>
      <w:pPr>
        <w:pStyle w:val="itssubhead"/>
        <w:keepNext/>
        <w:keepLines/>
        <w:spacing w:after="0"/>
      </w:pPr>
      <w:r>
        <w:t>HUMAN RIGHTS--TERRITORIES OCCUPIED BY ISRAEL (Agenda Item 72c)</w:t>
      </w:r>
    </w:p>
    <w:p>
      <w:pPr>
        <w:pStyle w:val="itsentry"/>
        <w:keepNext/>
        <w:keepLines/>
        <w:spacing w:after="0"/>
      </w:pPr>
      <w:r>
        <w:t>Rasheed, Nadya</w:t>
      </w:r>
      <w:r>
        <w:t xml:space="preserve"> - </w:t>
      </w:r>
      <w:r>
        <w:rPr>
          <w:color w:val="000000" w:themeColor="hyperlink"/>
          <w:u w:val="single"/>
        </w:rPr>
        <w:hyperlink r:id="rId86">
          <w:r>
            <w:rPr/>
            <w:t>A/C.3/72/SR.34</w:t>
          </w:r>
        </w:hyperlink>
      </w:r>
    </w:p>
    <w:p>
      <w:pPr>
        <w:pStyle w:val="itssubhead"/>
        <w:keepNext/>
        <w:keepLines/>
        <w:spacing w:after="0"/>
      </w:pPr>
      <w:r>
        <w:t>TERRITORIES OCCUPIED BY ISRAEL--HUMAN RIGHTS (Agenda Item 54)</w:t>
      </w:r>
    </w:p>
    <w:p>
      <w:pPr>
        <w:pStyle w:val="itsentry"/>
        <w:keepNext/>
        <w:keepLines/>
        <w:spacing w:after="0"/>
      </w:pPr>
      <w:r>
        <w:t>Bamya, Majed</w:t>
      </w:r>
      <w:r>
        <w:t xml:space="preserve"> - </w:t>
      </w:r>
      <w:r>
        <w:rPr>
          <w:color w:val="000000" w:themeColor="hyperlink"/>
          <w:u w:val="single"/>
        </w:rPr>
        <w:hyperlink r:id="rId106">
          <w:r>
            <w:rPr/>
            <w:t>A/C.4/72/SR.26</w:t>
          </w:r>
        </w:hyperlink>
      </w:r>
    </w:p>
    <w:p>
      <w:pPr>
        <w:pStyle w:val="itsentry"/>
        <w:keepNext/>
        <w:keepLines/>
        <w:spacing w:after="0"/>
      </w:pPr>
      <w:r>
        <w:t>Abdelhady-Nasser, Feda</w:t>
      </w:r>
      <w:r>
        <w:t xml:space="preserve"> - </w:t>
      </w:r>
      <w:r>
        <w:rPr>
          <w:color w:val="000000" w:themeColor="hyperlink"/>
          <w:u w:val="single"/>
        </w:rPr>
        <w:hyperlink r:id="rId150">
          <w:r>
            <w:rPr/>
            <w:t>A/C.4/72/SR.27</w:t>
          </w:r>
        </w:hyperlink>
      </w:r>
      <w:r>
        <w:t xml:space="preserve">; </w:t>
      </w:r>
      <w:r>
        <w:rPr>
          <w:color w:val="000000" w:themeColor="hyperlink"/>
          <w:u w:val="single"/>
        </w:rPr>
        <w:hyperlink r:id="rId284">
          <w:r>
            <w:rPr/>
            <w:t>A/C.4/72/SR.28</w:t>
          </w:r>
        </w:hyperlink>
      </w:r>
    </w:p>
    <w:p>
      <w:pPr>
        <w:pStyle w:val="itsentry"/>
        <w:keepNext/>
        <w:keepLines/>
        <w:spacing w:after="0"/>
      </w:pPr>
      <w:r>
        <w:t>Rasheed, Nadya</w:t>
      </w:r>
      <w:r>
        <w:t xml:space="preserve"> - </w:t>
      </w:r>
      <w:r>
        <w:rPr>
          <w:color w:val="000000" w:themeColor="hyperlink"/>
          <w:u w:val="single"/>
        </w:rPr>
        <w:hyperlink r:id="rId106">
          <w:r>
            <w:rPr/>
            <w:t>A/C.4/72/SR.26</w:t>
          </w:r>
        </w:hyperlink>
      </w:r>
    </w:p>
    <w:p>
      <w:pPr>
        <w:pStyle w:val="itssubhead"/>
        <w:keepNext/>
        <w:keepLines/>
        <w:spacing w:after="0"/>
      </w:pPr>
      <w:r>
        <w:t>SELF-DETERMINATION OF PEOPLES (Agenda Item 71)</w:t>
      </w:r>
    </w:p>
    <w:p>
      <w:pPr>
        <w:pStyle w:val="itsentry"/>
        <w:keepNext/>
        <w:keepLines/>
        <w:spacing w:after="0"/>
      </w:pPr>
      <w:r>
        <w:t>Rasheed, Nadya</w:t>
      </w:r>
      <w:r>
        <w:t xml:space="preserve"> - </w:t>
      </w:r>
      <w:r>
        <w:rPr>
          <w:color w:val="000000" w:themeColor="hyperlink"/>
          <w:u w:val="single"/>
        </w:rPr>
        <w:hyperlink r:id="rId182">
          <w:r>
            <w:rPr/>
            <w:t>A/C.3/72/SR.38</w:t>
          </w:r>
        </w:hyperlink>
      </w:r>
      <w:r>
        <w:t xml:space="preserve">; </w:t>
      </w:r>
      <w:r>
        <w:rPr>
          <w:color w:val="000000" w:themeColor="hyperlink"/>
          <w:u w:val="single"/>
        </w:rPr>
        <w:hyperlink r:id="rId145">
          <w:r>
            <w:rPr/>
            <w:t>A/C.3/72/SR.51</w:t>
          </w:r>
        </w:hyperlink>
      </w:r>
    </w:p>
    <w:p>
      <w:pPr>
        <w:pStyle w:val="itssubhead"/>
        <w:keepNext/>
        <w:keepLines/>
        <w:spacing w:after="0"/>
      </w:pPr>
      <w:r>
        <w:t>PALESTINE QUESTION (Agenda Item 38)</w:t>
      </w:r>
    </w:p>
    <w:p>
      <w:pPr>
        <w:pStyle w:val="itsentry"/>
        <w:keepNext/>
        <w:keepLines/>
        <w:spacing w:after="0"/>
      </w:pPr>
      <w:r>
        <w:t>Mansour, Riyad H.</w:t>
      </w:r>
      <w:r>
        <w:t xml:space="preserve"> - </w:t>
      </w:r>
      <w:r>
        <w:rPr>
          <w:color w:val="000000" w:themeColor="hyperlink"/>
          <w:u w:val="single"/>
        </w:rPr>
        <w:hyperlink r:id="rId178">
          <w:r>
            <w:rPr/>
            <w:t>A/72/PV.59</w:t>
          </w:r>
        </w:hyperlink>
      </w:r>
    </w:p>
    <w:p>
      <w:pPr>
        <w:pStyle w:val="itssubhead"/>
        <w:keepNext/>
        <w:keepLines/>
        <w:spacing w:after="0"/>
      </w:pPr>
      <w:r>
        <w:t>CHILDREN--UN. GENERAL ASSEMBLY (27TH SPECIAL SESS. : 2002) (Agenda Item 68b)</w:t>
      </w:r>
    </w:p>
    <w:p>
      <w:pPr>
        <w:pStyle w:val="itsentry"/>
        <w:keepNext/>
        <w:keepLines/>
        <w:spacing w:after="0"/>
      </w:pPr>
      <w:r>
        <w:t>Abushawesh, Sahar</w:t>
      </w:r>
      <w:r>
        <w:t xml:space="preserve"> - </w:t>
      </w:r>
      <w:r>
        <w:rPr>
          <w:color w:val="000000" w:themeColor="hyperlink"/>
          <w:u w:val="single"/>
        </w:rPr>
        <w:hyperlink r:id="rId136">
          <w:r>
            <w:rPr/>
            <w:t>A/C.3/72/SR.14</w:t>
          </w:r>
        </w:hyperlink>
      </w:r>
    </w:p>
    <w:p>
      <w:pPr>
        <w:pStyle w:val="itssubhead"/>
        <w:keepNext/>
        <w:keepLines/>
        <w:spacing w:after="0"/>
      </w:pPr>
      <w:r>
        <w:t>UN. GENERAL ASSEMBLY (72ND SESS. : 2017-2018). 2ND COMMITTEE--GENERAL DEBATE (Agenda Item 8)</w:t>
      </w:r>
    </w:p>
    <w:p>
      <w:pPr>
        <w:pStyle w:val="itsentry"/>
        <w:keepNext/>
        <w:keepLines/>
        <w:spacing w:after="0"/>
      </w:pPr>
      <w:r>
        <w:t>Shawesh, Abdullah Abu</w:t>
      </w:r>
      <w:r>
        <w:t xml:space="preserve"> - </w:t>
      </w:r>
      <w:r>
        <w:rPr>
          <w:color w:val="000000" w:themeColor="hyperlink"/>
          <w:u w:val="single"/>
        </w:rPr>
        <w:hyperlink r:id="rId73">
          <w:r>
            <w:rPr/>
            <w:t>A/C.2/72/SR.5</w:t>
          </w:r>
        </w:hyperlink>
      </w:r>
    </w:p>
    <w:p>
      <w:pPr>
        <w:pStyle w:val="itssubhead"/>
        <w:keepNext/>
        <w:keepLines/>
        <w:spacing w:after="0"/>
      </w:pPr>
      <w:r>
        <w:t>HUMAN RIGHTS ADVANCEMENT (Agenda Item 72b)</w:t>
      </w:r>
    </w:p>
    <w:p>
      <w:pPr>
        <w:pStyle w:val="itsentry"/>
        <w:keepNext/>
        <w:keepLines/>
        <w:spacing w:after="0"/>
      </w:pPr>
      <w:r>
        <w:t>Rasheed, Nadya</w:t>
      </w:r>
      <w:r>
        <w:t xml:space="preserve"> - </w:t>
      </w:r>
      <w:r>
        <w:rPr>
          <w:color w:val="000000" w:themeColor="hyperlink"/>
          <w:u w:val="single"/>
        </w:rPr>
        <w:hyperlink r:id="rId170">
          <w:r>
            <w:rPr/>
            <w:t>A/C.3/72/SR.20</w:t>
          </w:r>
        </w:hyperlink>
      </w:r>
    </w:p>
    <w:p>
      <w:pPr>
        <w:pStyle w:val="itssubhead"/>
        <w:keepNext/>
        <w:keepLines/>
        <w:spacing w:after="0"/>
      </w:pPr>
      <w:r>
        <w:t>WOMEN'S ADVANCEMENT (Agenda Item 28a)</w:t>
      </w:r>
    </w:p>
    <w:p>
      <w:pPr>
        <w:pStyle w:val="itsentry"/>
        <w:keepNext/>
        <w:keepLines/>
        <w:spacing w:after="0"/>
      </w:pPr>
      <w:r>
        <w:t>Abushawesh, Sahar</w:t>
      </w:r>
      <w:r>
        <w:t xml:space="preserve"> - </w:t>
      </w:r>
      <w:r>
        <w:rPr>
          <w:color w:val="000000" w:themeColor="hyperlink"/>
          <w:u w:val="single"/>
        </w:rPr>
        <w:hyperlink r:id="rId50">
          <w:r>
            <w:rPr/>
            <w:t>A/C.3/72/SR.7</w:t>
          </w:r>
        </w:hyperlink>
      </w:r>
      <w:r>
        <w:t xml:space="preserve">; </w:t>
      </w:r>
      <w:r>
        <w:rPr>
          <w:color w:val="000000" w:themeColor="hyperlink"/>
          <w:u w:val="single"/>
        </w:rPr>
        <w:hyperlink r:id="rId69">
          <w:r>
            <w:rPr/>
            <w:t>A/C.3/72/SR.9</w:t>
          </w:r>
        </w:hyperlink>
      </w:r>
    </w:p>
    <w:p>
      <w:pPr>
        <w:pStyle w:val="itssubhead"/>
        <w:keepNext/>
        <w:keepLines/>
        <w:spacing w:after="0"/>
      </w:pPr>
      <w:r>
        <w:t>TERRITORIES OCCUPIED BY ISRAEL--NATURAL RESOURCES (Agenda Item 63)</w:t>
      </w:r>
    </w:p>
    <w:p>
      <w:pPr>
        <w:pStyle w:val="itsentry"/>
        <w:keepNext/>
        <w:keepLines/>
        <w:spacing w:after="0"/>
      </w:pPr>
      <w:r>
        <w:t>Shawesh, Abdullah Abu</w:t>
      </w:r>
      <w:r>
        <w:t xml:space="preserve"> - </w:t>
      </w:r>
      <w:r>
        <w:rPr>
          <w:color w:val="000000" w:themeColor="hyperlink"/>
          <w:u w:val="single"/>
        </w:rPr>
        <w:hyperlink r:id="rId225">
          <w:r>
            <w:rPr/>
            <w:t>A/C.2/72/SR.21</w:t>
          </w:r>
        </w:hyperlink>
      </w:r>
      <w:r>
        <w:t xml:space="preserve">; </w:t>
      </w:r>
      <w:r>
        <w:rPr>
          <w:color w:val="000000" w:themeColor="hyperlink"/>
          <w:u w:val="single"/>
        </w:rPr>
        <w:hyperlink r:id="rId297">
          <w:r>
            <w:rPr/>
            <w:t>A/C.2/72/SR.25</w:t>
          </w:r>
        </w:hyperlink>
      </w:r>
    </w:p>
    <w:p>
      <w:pPr>
        <w:pStyle w:val="itssubhead"/>
        <w:keepNext/>
        <w:keepLines/>
        <w:spacing w:after="0"/>
      </w:pPr>
      <w:r>
        <w:t>RIGHT TO HOUSING (Agenda Item 72b)</w:t>
      </w:r>
    </w:p>
    <w:p>
      <w:pPr>
        <w:pStyle w:val="itsentry"/>
        <w:keepNext/>
        <w:keepLines/>
        <w:spacing w:after="0"/>
      </w:pPr>
      <w:r>
        <w:t>Rasheed, Nadya</w:t>
      </w:r>
      <w:r>
        <w:t xml:space="preserve"> - </w:t>
      </w:r>
      <w:r>
        <w:rPr>
          <w:color w:val="000000" w:themeColor="hyperlink"/>
          <w:u w:val="single"/>
        </w:rPr>
        <w:hyperlink r:id="rId246">
          <w:r>
            <w:rPr/>
            <w:t>A/C.3/72/SR.27</w:t>
          </w:r>
        </w:hyperlink>
      </w:r>
    </w:p>
    <w:p>
      <w:pPr>
        <w:pStyle w:val="itssubhead"/>
        <w:keepNext/>
        <w:keepLines/>
        <w:spacing w:after="0"/>
      </w:pPr>
      <w:r>
        <w:t>UN. GENERAL ASSEMBLY (72ND SESS. : 2017-2018). 1ST COMMITTEE--GENERAL DEBATE (Agenda Item 8)</w:t>
      </w:r>
    </w:p>
    <w:p>
      <w:pPr>
        <w:pStyle w:val="itsentry"/>
        <w:keepNext/>
        <w:keepLines/>
        <w:spacing w:after="0"/>
      </w:pPr>
      <w:r>
        <w:t>Bamya, Majed</w:t>
      </w:r>
      <w:r>
        <w:t xml:space="preserve"> - </w:t>
      </w:r>
      <w:r>
        <w:rPr>
          <w:color w:val="000000" w:themeColor="hyperlink"/>
          <w:u w:val="single"/>
        </w:rPr>
        <w:hyperlink r:id="rId82">
          <w:r>
            <w:rPr/>
            <w:t>A/C.1/72/PV.9</w:t>
          </w:r>
        </w:hyperlink>
      </w:r>
    </w:p>
    <w:p>
      <w:pPr>
        <w:pStyle w:val="itssubhead"/>
        <w:keepNext/>
        <w:keepLines/>
        <w:spacing w:after="0"/>
      </w:pPr>
      <w:r>
        <w:t>INTERNATIONAL CRIMINAL COURT--REPORTS (Agenda Item 76)</w:t>
      </w:r>
    </w:p>
    <w:p>
      <w:pPr>
        <w:pStyle w:val="itsentry"/>
        <w:keepNext/>
        <w:keepLines/>
        <w:spacing w:after="0"/>
      </w:pPr>
      <w:r>
        <w:t>Mansour, Riyad H.</w:t>
      </w:r>
      <w:r>
        <w:t xml:space="preserve"> - </w:t>
      </w:r>
      <w:r>
        <w:rPr>
          <w:color w:val="000000" w:themeColor="hyperlink"/>
          <w:u w:val="single"/>
        </w:rPr>
        <w:hyperlink r:id="rId226">
          <w:r>
            <w:rPr/>
            <w:t>A/72/PV.37</w:t>
          </w:r>
        </w:hyperlink>
      </w:r>
    </w:p>
    <w:p>
      <w:pPr>
        <w:pStyle w:val="itssubhead"/>
        <w:keepNext/>
        <w:keepLines/>
        <w:spacing w:after="0"/>
      </w:pPr>
      <w:r>
        <w:t>PEACEBUILDING (Agenda Item 65)</w:t>
      </w:r>
    </w:p>
    <w:p>
      <w:pPr>
        <w:pStyle w:val="itsentry"/>
        <w:keepNext/>
        <w:keepLines/>
        <w:spacing w:after="0"/>
      </w:pPr>
      <w:r>
        <w:t>Mansour, Riyad H.</w:t>
      </w:r>
      <w:r>
        <w:t xml:space="preserve"> - </w:t>
      </w:r>
      <w:r>
        <w:rPr>
          <w:color w:val="000000" w:themeColor="hyperlink"/>
          <w:u w:val="single"/>
        </w:rPr>
        <w:hyperlink r:id="rId94">
          <w:r>
            <w:rPr/>
            <w:t>A/72/PV.87</w:t>
          </w:r>
        </w:hyperlink>
      </w:r>
    </w:p>
    <w:p>
      <w:pPr>
        <w:pStyle w:val="itssubhead"/>
        <w:keepNext/>
        <w:keepLines/>
        <w:spacing w:after="0"/>
      </w:pPr>
      <w:r>
        <w:t>PALESTINIANS--ASSISTANCE (Agenda Item 73b)</w:t>
      </w:r>
    </w:p>
    <w:p>
      <w:pPr>
        <w:pStyle w:val="itsentry"/>
        <w:keepNext/>
        <w:keepLines/>
        <w:spacing w:after="0"/>
      </w:pPr>
      <w:r>
        <w:t>Shawesh, Abdullah Abu</w:t>
      </w:r>
      <w:r>
        <w:t xml:space="preserve"> - </w:t>
      </w:r>
      <w:r>
        <w:rPr>
          <w:color w:val="000000" w:themeColor="hyperlink"/>
          <w:u w:val="single"/>
        </w:rPr>
        <w:hyperlink r:id="rId263">
          <w:r>
            <w:rPr/>
            <w:t>A/72/PV.70</w:t>
          </w:r>
        </w:hyperlink>
      </w:r>
    </w:p>
    <w:p>
      <w:pPr>
        <w:pStyle w:val="itssubhead"/>
        <w:keepNext/>
        <w:keepLines/>
        <w:spacing w:after="0"/>
      </w:pPr>
      <w:r>
        <w:t>RIGHTS OF THE CHILD (Agenda Item 68a)</w:t>
      </w:r>
    </w:p>
    <w:p>
      <w:pPr>
        <w:pStyle w:val="itsentry"/>
        <w:keepNext/>
        <w:keepLines/>
        <w:spacing w:after="0"/>
      </w:pPr>
      <w:r>
        <w:t>Abushawesh, Sahar</w:t>
      </w:r>
      <w:r>
        <w:t xml:space="preserve"> - </w:t>
      </w:r>
      <w:r>
        <w:rPr>
          <w:color w:val="000000" w:themeColor="hyperlink"/>
          <w:u w:val="single"/>
        </w:rPr>
        <w:hyperlink r:id="rId134">
          <w:r>
            <w:rPr/>
            <w:t>A/C.3/72/SR.11</w:t>
          </w:r>
        </w:hyperlink>
      </w:r>
      <w:r>
        <w:t xml:space="preserve">; </w:t>
      </w:r>
      <w:r>
        <w:rPr>
          <w:color w:val="000000" w:themeColor="hyperlink"/>
          <w:u w:val="single"/>
        </w:rPr>
        <w:hyperlink r:id="rId136">
          <w:r>
            <w:rPr/>
            <w:t>A/C.3/72/SR.14</w:t>
          </w:r>
        </w:hyperlink>
      </w:r>
    </w:p>
    <w:p>
      <w:pPr>
        <w:pStyle w:val="itssubhead"/>
        <w:keepNext/>
        <w:keepLines/>
        <w:spacing w:after="0"/>
      </w:pPr>
      <w:r>
        <w:t>INFORMATION (Agenda Item 57)</w:t>
      </w:r>
    </w:p>
    <w:p>
      <w:pPr>
        <w:pStyle w:val="itsentry"/>
        <w:keepNext/>
        <w:keepLines/>
        <w:spacing w:after="0"/>
      </w:pPr>
      <w:r>
        <w:t>Salem, Sahar</w:t>
      </w:r>
      <w:r>
        <w:t xml:space="preserve"> - </w:t>
      </w:r>
      <w:r>
        <w:rPr>
          <w:color w:val="000000" w:themeColor="hyperlink"/>
          <w:u w:val="single"/>
        </w:rPr>
        <w:hyperlink r:id="rId133">
          <w:r>
            <w:rPr/>
            <w:t>A/C.4/72/SR.16</w:t>
          </w:r>
        </w:hyperlink>
      </w:r>
    </w:p>
    <w:p>
      <w:pPr>
        <w:pStyle w:val="itssubhead"/>
        <w:keepNext/>
        <w:keepLines/>
        <w:spacing w:after="0"/>
      </w:pPr>
      <w:r>
        <w:t>UNRWA--ACTIVITIES (Agenda Item 53)</w:t>
      </w:r>
    </w:p>
    <w:p>
      <w:pPr>
        <w:pStyle w:val="itsentry"/>
        <w:keepNext/>
        <w:keepLines/>
        <w:spacing w:after="0"/>
      </w:pPr>
      <w:r>
        <w:t>Abdelhady-Nasser, Feda</w:t>
      </w:r>
      <w:r>
        <w:t xml:space="preserve"> - </w:t>
      </w:r>
      <w:r>
        <w:rPr>
          <w:color w:val="000000" w:themeColor="hyperlink"/>
          <w:u w:val="single"/>
        </w:rPr>
        <w:hyperlink r:id="rId214">
          <w:r>
            <w:rPr/>
            <w:t>A/C.4/72/SR.24</w:t>
          </w:r>
        </w:hyperlink>
      </w:r>
      <w:r>
        <w:t xml:space="preserve">; </w:t>
      </w:r>
      <w:r>
        <w:rPr>
          <w:color w:val="000000" w:themeColor="hyperlink"/>
          <w:u w:val="single"/>
        </w:rPr>
        <w:hyperlink r:id="rId284">
          <w:r>
            <w:rPr/>
            <w:t>A/C.4/72/SR.28</w:t>
          </w:r>
        </w:hyperlink>
      </w:r>
    </w:p>
    <w:p>
      <w:pPr>
        <w:pStyle w:val="itssubhead"/>
        <w:keepNext/>
        <w:keepLines/>
        <w:spacing w:after="0"/>
      </w:pPr>
      <w:r>
        <w:t>ICJ--REPORTS (2016-2017) (Agenda Item 74)</w:t>
      </w:r>
    </w:p>
    <w:p>
      <w:pPr>
        <w:pStyle w:val="itsentry"/>
        <w:keepNext/>
        <w:keepLines/>
        <w:spacing w:after="0"/>
      </w:pPr>
      <w:r>
        <w:t>Bamya, Majed</w:t>
      </w:r>
      <w:r>
        <w:t xml:space="preserve"> - </w:t>
      </w:r>
      <w:r>
        <w:rPr>
          <w:color w:val="000000" w:themeColor="hyperlink"/>
          <w:u w:val="single"/>
        </w:rPr>
        <w:hyperlink r:id="rId239">
          <w:r>
            <w:rPr/>
            <w:t>A/72/PV.35</w:t>
          </w:r>
        </w:hyperlink>
      </w:r>
    </w:p>
    <w:p>
      <w:pPr>
        <w:pStyle w:val="itssubhead"/>
        <w:keepNext/>
        <w:keepLines/>
        <w:spacing w:after="0"/>
      </w:pPr>
      <w:r>
        <w:t>WOMEN'S ADVANCEMENT--CONFERENCES (Agenda Item 28b)</w:t>
      </w:r>
    </w:p>
    <w:p>
      <w:pPr>
        <w:pStyle w:val="itsentry"/>
        <w:keepNext/>
        <w:keepLines/>
        <w:spacing w:after="0"/>
      </w:pPr>
      <w:r>
        <w:t>Abushawesh, Sahar</w:t>
      </w:r>
      <w:r>
        <w:t xml:space="preserve"> - </w:t>
      </w:r>
      <w:r>
        <w:rPr>
          <w:color w:val="000000" w:themeColor="hyperlink"/>
          <w:u w:val="single"/>
        </w:rPr>
        <w:hyperlink r:id="rId50">
          <w:r>
            <w:rPr/>
            <w:t>A/C.3/72/SR.7</w:t>
          </w:r>
        </w:hyperlink>
      </w:r>
      <w:r>
        <w:t xml:space="preserve">; </w:t>
      </w:r>
      <w:r>
        <w:rPr>
          <w:color w:val="000000" w:themeColor="hyperlink"/>
          <w:u w:val="single"/>
        </w:rPr>
        <w:hyperlink r:id="rId69">
          <w:r>
            <w:rPr/>
            <w:t>A/C.3/72/SR.9</w:t>
          </w:r>
        </w:hyperlink>
      </w:r>
      <w:r>
        <w:br/>
      </w:r>
    </w:p>
    <w:p>
      <w:pPr>
        <w:pStyle w:val="itshead"/>
        <w:keepNext/>
        <w:keepLines/>
      </w:pPr>
      <w:r>
        <w:t>State of Palestine. President</w:t>
      </w:r>
    </w:p>
    <w:p>
      <w:pPr>
        <w:pStyle w:val="itssubhead"/>
        <w:keepNext/>
        <w:keepLines/>
        <w:spacing w:after="0"/>
      </w:pPr>
      <w:r>
        <w:t>UN. GENERAL ASSEMBLY (72ND SESS. : 2017-2018)--SPECIAL STATEMENTS (Agenda Item )</w:t>
      </w:r>
    </w:p>
    <w:p>
      <w:pPr>
        <w:pStyle w:val="itsentry"/>
        <w:keepNext/>
        <w:keepLines/>
        <w:spacing w:after="0"/>
      </w:pPr>
      <w:r>
        <w:t>Abbas, Mahmoud</w:t>
      </w:r>
      <w:r>
        <w:t xml:space="preserve"> - </w:t>
      </w:r>
      <w:r>
        <w:rPr>
          <w:color w:val="000000" w:themeColor="hyperlink"/>
          <w:u w:val="single"/>
        </w:rPr>
        <w:hyperlink r:id="rId285">
          <w:r>
            <w:rPr/>
            <w:t>A/72/PV.8</w:t>
          </w:r>
        </w:hyperlink>
      </w:r>
    </w:p>
    <w:p>
      <w:pPr>
        <w:pStyle w:val="itssubhead"/>
        <w:keepNext/>
        <w:keepLines/>
        <w:spacing w:after="0"/>
      </w:pPr>
      <w:r>
        <w:t>UN. GENERAL ASSEMBLY (72ND SESS. : 2017-2018)--GENERAL DEBATE (Agenda Item 8)</w:t>
      </w:r>
    </w:p>
    <w:p>
      <w:pPr>
        <w:pStyle w:val="itsentry"/>
        <w:keepNext/>
        <w:keepLines/>
        <w:spacing w:after="0"/>
      </w:pPr>
      <w:r>
        <w:t>Abbas, Mahmoud</w:t>
      </w:r>
      <w:r>
        <w:t xml:space="preserve"> - </w:t>
      </w:r>
      <w:r>
        <w:rPr>
          <w:color w:val="000000" w:themeColor="hyperlink"/>
          <w:u w:val="single"/>
        </w:rPr>
        <w:hyperlink r:id="rId285">
          <w:r>
            <w:rPr/>
            <w:t>A/72/PV.8</w:t>
          </w:r>
        </w:hyperlink>
      </w:r>
      <w:r>
        <w:br/>
      </w:r>
    </w:p>
    <w:p>
      <w:pPr>
        <w:pStyle w:val="itshead"/>
        <w:keepNext/>
        <w:keepLines/>
      </w:pPr>
      <w:r>
        <w:t>Sudan</w:t>
      </w:r>
    </w:p>
    <w:p>
      <w:pPr>
        <w:pStyle w:val="itssubhead"/>
        <w:keepNext/>
        <w:keepLines/>
        <w:spacing w:after="0"/>
      </w:pPr>
      <w:r>
        <w:t>UN. GENERAL ASSEMBLY (72ND SESS. : 2017-2018). 1ST COMMITTEE--GENERAL DEBATE (Agenda Item 8)</w:t>
      </w:r>
    </w:p>
    <w:p>
      <w:pPr>
        <w:pStyle w:val="itsentry"/>
        <w:keepNext/>
        <w:keepLines/>
        <w:spacing w:after="0"/>
      </w:pPr>
      <w:r>
        <w:t>Mohamed, Omer Dahab Fadl</w:t>
      </w:r>
      <w:r>
        <w:t xml:space="preserve"> - </w:t>
      </w:r>
      <w:r>
        <w:rPr>
          <w:color w:val="000000" w:themeColor="hyperlink"/>
          <w:u w:val="single"/>
        </w:rPr>
        <w:hyperlink r:id="rId138">
          <w:r>
            <w:rPr/>
            <w:t>A/C.1/72/PV.6</w:t>
          </w:r>
        </w:hyperlink>
      </w:r>
    </w:p>
    <w:p>
      <w:pPr>
        <w:pStyle w:val="itssubhead"/>
        <w:keepNext/>
        <w:keepLines/>
        <w:spacing w:after="0"/>
      </w:pPr>
      <w:r>
        <w:t>RIGHTS OF THE CHILD (Agenda Item 68a)</w:t>
      </w:r>
    </w:p>
    <w:p>
      <w:pPr>
        <w:pStyle w:val="itsentry"/>
        <w:keepNext/>
        <w:keepLines/>
        <w:spacing w:after="0"/>
      </w:pPr>
      <w:r>
        <w:t>Ahmed, Nawal Ahmed Mukhtar</w:t>
      </w:r>
      <w:r>
        <w:t xml:space="preserve"> - </w:t>
      </w:r>
      <w:r>
        <w:rPr>
          <w:color w:val="000000" w:themeColor="hyperlink"/>
          <w:u w:val="single"/>
        </w:rPr>
        <w:hyperlink r:id="rId227">
          <w:r>
            <w:rPr/>
            <w:t>A/72/PV.76</w:t>
          </w:r>
        </w:hyperlink>
      </w:r>
      <w:r>
        <w:t xml:space="preserve">; </w:t>
      </w:r>
      <w:r>
        <w:rPr>
          <w:color w:val="000000" w:themeColor="hyperlink"/>
          <w:u w:val="single"/>
        </w:rPr>
        <w:hyperlink r:id="rId122">
          <w:r>
            <w:rPr/>
            <w:t>A/C.3/72/SR.15</w:t>
          </w:r>
        </w:hyperlink>
      </w:r>
      <w:r>
        <w:t xml:space="preserve">; </w:t>
      </w:r>
      <w:r>
        <w:rPr>
          <w:color w:val="000000" w:themeColor="hyperlink"/>
          <w:u w:val="single"/>
        </w:rPr>
        <w:hyperlink r:id="rId153">
          <w:r>
            <w:rPr/>
            <w:t>A/C.3/72/SR.52</w:t>
          </w:r>
        </w:hyperlink>
      </w:r>
    </w:p>
    <w:p>
      <w:pPr>
        <w:pStyle w:val="itssubhead"/>
        <w:keepNext/>
        <w:keepLines/>
        <w:spacing w:after="0"/>
      </w:pPr>
      <w:r>
        <w:t>WOMEN'S ADVANCEMENT (Agenda Item 28a)</w:t>
      </w:r>
    </w:p>
    <w:p>
      <w:pPr>
        <w:pStyle w:val="itsentry"/>
        <w:keepNext/>
        <w:keepLines/>
        <w:spacing w:after="0"/>
      </w:pPr>
      <w:r>
        <w:t>Ahmed, Nawal Ahmed Mukhtar</w:t>
      </w:r>
      <w:r>
        <w:t xml:space="preserve"> - </w:t>
      </w:r>
      <w:r>
        <w:rPr>
          <w:color w:val="000000" w:themeColor="hyperlink"/>
          <w:u w:val="single"/>
        </w:rPr>
        <w:hyperlink r:id="rId121">
          <w:r>
            <w:rPr/>
            <w:t>A/C.3/72/SR.10</w:t>
          </w:r>
        </w:hyperlink>
      </w:r>
    </w:p>
    <w:p>
      <w:pPr>
        <w:pStyle w:val="itssubhead"/>
        <w:keepNext/>
        <w:keepLines/>
        <w:spacing w:after="0"/>
      </w:pPr>
      <w:r>
        <w:t>DISPLACED PERSONS (Agenda Item 72b)</w:t>
      </w:r>
    </w:p>
    <w:p>
      <w:pPr>
        <w:pStyle w:val="itsentry"/>
        <w:keepNext/>
        <w:keepLines/>
        <w:spacing w:after="0"/>
      </w:pPr>
      <w:r>
        <w:t>Mohamed, Omer Dahab Fadl</w:t>
      </w:r>
      <w:r>
        <w:t xml:space="preserve"> - </w:t>
      </w:r>
      <w:r>
        <w:rPr>
          <w:color w:val="000000" w:themeColor="hyperlink"/>
          <w:u w:val="single"/>
        </w:rPr>
        <w:hyperlink r:id="rId273">
          <w:r>
            <w:rPr/>
            <w:t>A/72/PV.73</w:t>
          </w:r>
        </w:hyperlink>
      </w:r>
      <w:r>
        <w:t xml:space="preserve">; </w:t>
      </w:r>
      <w:r>
        <w:rPr>
          <w:color w:val="000000" w:themeColor="hyperlink"/>
          <w:u w:val="single"/>
        </w:rPr>
        <w:hyperlink r:id="rId152">
          <w:r>
            <w:rPr/>
            <w:t>A/C.3/72/SR.50</w:t>
          </w:r>
        </w:hyperlink>
      </w:r>
    </w:p>
    <w:p>
      <w:pPr>
        <w:pStyle w:val="itssubhead"/>
        <w:keepNext/>
        <w:keepLines/>
        <w:spacing w:after="0"/>
      </w:pPr>
      <w:r>
        <w:t>COUNTER-TERRORISM (Agenda Item 118)</w:t>
      </w:r>
    </w:p>
    <w:p>
      <w:pPr>
        <w:pStyle w:val="itsentry"/>
        <w:keepNext/>
        <w:keepLines/>
        <w:spacing w:after="0"/>
      </w:pPr>
      <w:r>
        <w:t>Mohamed, Omer Dahab Fadl</w:t>
      </w:r>
      <w:r>
        <w:t xml:space="preserve"> - </w:t>
      </w:r>
      <w:r>
        <w:rPr>
          <w:color w:val="000000" w:themeColor="hyperlink"/>
          <w:u w:val="single"/>
        </w:rPr>
        <w:hyperlink r:id="rId74">
          <w:r>
            <w:rPr/>
            <w:t>A/72/PV.102</w:t>
          </w:r>
        </w:hyperlink>
      </w:r>
    </w:p>
    <w:p>
      <w:pPr>
        <w:pStyle w:val="itssubhead"/>
        <w:keepNext/>
        <w:keepLines/>
        <w:spacing w:after="0"/>
      </w:pPr>
      <w:r>
        <w:t>AFRICA--DEVELOPMENT (Agenda Item 66b)</w:t>
      </w:r>
    </w:p>
    <w:p>
      <w:pPr>
        <w:pStyle w:val="itsentry"/>
        <w:keepNext/>
        <w:keepLines/>
        <w:spacing w:after="0"/>
      </w:pPr>
      <w:r>
        <w:t>Elnour, Magdi Ahmed Mofadal</w:t>
      </w:r>
      <w:r>
        <w:t xml:space="preserve"> - </w:t>
      </w:r>
      <w:r>
        <w:rPr>
          <w:color w:val="000000" w:themeColor="hyperlink"/>
          <w:u w:val="single"/>
        </w:rPr>
        <w:hyperlink r:id="rId38">
          <w:r>
            <w:rPr/>
            <w:t>A/72/PV.33</w:t>
          </w:r>
        </w:hyperlink>
      </w:r>
    </w:p>
    <w:p>
      <w:pPr>
        <w:pStyle w:val="itssubhead"/>
        <w:keepNext/>
        <w:keepLines/>
        <w:spacing w:after="0"/>
      </w:pPr>
      <w:r>
        <w:t>EMERGENCY ASSISTANCE (Agenda Item 73a)</w:t>
      </w:r>
    </w:p>
    <w:p>
      <w:pPr>
        <w:pStyle w:val="itsentry"/>
        <w:keepNext/>
        <w:keepLines/>
        <w:spacing w:after="0"/>
      </w:pPr>
      <w:r>
        <w:t>Mohamed, Omer Dahab Fadl</w:t>
      </w:r>
      <w:r>
        <w:t xml:space="preserve"> - </w:t>
      </w:r>
      <w:r>
        <w:rPr>
          <w:color w:val="000000" w:themeColor="hyperlink"/>
          <w:u w:val="single"/>
        </w:rPr>
        <w:hyperlink r:id="rId263">
          <w:r>
            <w:rPr/>
            <w:t>A/72/PV.70</w:t>
          </w:r>
        </w:hyperlink>
      </w:r>
    </w:p>
    <w:p>
      <w:pPr>
        <w:pStyle w:val="itssubhead"/>
        <w:keepNext/>
        <w:keepLines/>
        <w:spacing w:after="0"/>
      </w:pPr>
      <w:r>
        <w:t>REFUGEES (Agenda Item 64)</w:t>
      </w:r>
    </w:p>
    <w:p>
      <w:pPr>
        <w:pStyle w:val="itsentry"/>
        <w:keepNext/>
        <w:keepLines/>
        <w:spacing w:after="0"/>
      </w:pPr>
      <w:r>
        <w:t>Ahmed, Nawal Ahmed Mukhtar</w:t>
      </w:r>
      <w:r>
        <w:t xml:space="preserve"> - </w:t>
      </w:r>
      <w:r>
        <w:rPr>
          <w:color w:val="000000" w:themeColor="hyperlink"/>
          <w:u w:val="single"/>
        </w:rPr>
        <w:hyperlink r:id="rId125">
          <w:r>
            <w:rPr/>
            <w:t>A/C.3/72/SR.41</w:t>
          </w:r>
        </w:hyperlink>
      </w:r>
    </w:p>
    <w:p>
      <w:pPr>
        <w:pStyle w:val="itssubhead"/>
        <w:keepNext/>
        <w:keepLines/>
        <w:spacing w:after="0"/>
      </w:pPr>
      <w:r>
        <w:t>INTERNATIONAL LAW (Agenda Item 81)</w:t>
      </w:r>
    </w:p>
    <w:p>
      <w:pPr>
        <w:pStyle w:val="itsentry"/>
        <w:keepNext/>
        <w:keepLines/>
        <w:spacing w:after="0"/>
      </w:pPr>
      <w:r>
        <w:t>Mohamed, Omer Dahab Fadl</w:t>
      </w:r>
      <w:r>
        <w:t xml:space="preserve"> - </w:t>
      </w:r>
      <w:r>
        <w:rPr>
          <w:color w:val="000000" w:themeColor="hyperlink"/>
          <w:u w:val="single"/>
        </w:rPr>
        <w:hyperlink r:id="rId267">
          <w:r>
            <w:rPr/>
            <w:t>A/C.6/72/SR.19</w:t>
          </w:r>
        </w:hyperlink>
      </w:r>
    </w:p>
    <w:p>
      <w:pPr>
        <w:pStyle w:val="itsentry"/>
        <w:keepNext/>
        <w:keepLines/>
        <w:spacing w:after="0"/>
      </w:pPr>
      <w:r>
        <w:t>Ahmed, Elsadig Ali Sayed</w:t>
      </w:r>
      <w:r>
        <w:t xml:space="preserve"> - </w:t>
      </w:r>
      <w:r>
        <w:rPr>
          <w:color w:val="000000" w:themeColor="hyperlink"/>
          <w:u w:val="single"/>
        </w:rPr>
        <w:hyperlink r:id="rId190">
          <w:r>
            <w:rPr/>
            <w:t>A/C.6/72/SR.22</w:t>
          </w:r>
        </w:hyperlink>
      </w:r>
      <w:r>
        <w:t xml:space="preserve">; </w:t>
      </w:r>
      <w:r>
        <w:rPr>
          <w:color w:val="000000" w:themeColor="hyperlink"/>
          <w:u w:val="single"/>
        </w:rPr>
        <w:hyperlink r:id="rId205">
          <w:r>
            <w:rPr/>
            <w:t>A/C.6/72/SR.25</w:t>
          </w:r>
        </w:hyperlink>
      </w:r>
    </w:p>
    <w:p>
      <w:pPr>
        <w:pStyle w:val="itssubhead"/>
        <w:keepNext/>
        <w:keepLines/>
        <w:spacing w:after="0"/>
      </w:pPr>
      <w:r>
        <w:t>INTERNATIONAL LAW--TRAINING PROGRAMMES (Agenda Item 80)</w:t>
      </w:r>
    </w:p>
    <w:p>
      <w:pPr>
        <w:pStyle w:val="itsentry"/>
        <w:keepNext/>
        <w:keepLines/>
        <w:spacing w:after="0"/>
      </w:pPr>
      <w:r>
        <w:t>Ahmed, Elsadig Ali Sayed</w:t>
      </w:r>
      <w:r>
        <w:t xml:space="preserve"> - </w:t>
      </w:r>
      <w:r>
        <w:rPr>
          <w:color w:val="000000" w:themeColor="hyperlink"/>
          <w:u w:val="single"/>
        </w:rPr>
        <w:hyperlink r:id="rId23">
          <w:r>
            <w:rPr/>
            <w:t>A/C.6/72/SR.16</w:t>
          </w:r>
        </w:hyperlink>
      </w:r>
    </w:p>
    <w:p>
      <w:pPr>
        <w:pStyle w:val="itssubhead"/>
        <w:keepNext/>
        <w:keepLines/>
        <w:spacing w:after="0"/>
      </w:pPr>
      <w:r>
        <w:t>UN--HOST COUNTRY RELATIONS (Agenda Item 166)</w:t>
      </w:r>
    </w:p>
    <w:p>
      <w:pPr>
        <w:pStyle w:val="itsentry"/>
        <w:keepNext/>
        <w:keepLines/>
        <w:spacing w:after="0"/>
      </w:pPr>
      <w:r>
        <w:t>Ahmed, Elsadig Ali Sayed</w:t>
      </w:r>
      <w:r>
        <w:t xml:space="preserve"> - </w:t>
      </w:r>
      <w:r>
        <w:rPr>
          <w:color w:val="000000" w:themeColor="hyperlink"/>
          <w:u w:val="single"/>
        </w:rPr>
        <w:hyperlink r:id="rId222">
          <w:r>
            <w:rPr/>
            <w:t>A/C.6/72/SR.27</w:t>
          </w:r>
        </w:hyperlink>
      </w:r>
    </w:p>
    <w:p>
      <w:pPr>
        <w:pStyle w:val="itssubhead"/>
        <w:keepNext/>
        <w:keepLines/>
        <w:spacing w:after="0"/>
      </w:pPr>
      <w:r>
        <w:t>UN. GENERAL ASSEMBLY (72ND SESS. : 2017-2018). 2ND COMMITTEE--GENERAL DEBATE (Agenda Item 8)</w:t>
      </w:r>
    </w:p>
    <w:p>
      <w:pPr>
        <w:pStyle w:val="itsentry"/>
        <w:keepNext/>
        <w:keepLines/>
        <w:spacing w:after="0"/>
      </w:pPr>
      <w:r>
        <w:t>Mohamed, Omer Dahab Fadl</w:t>
      </w:r>
      <w:r>
        <w:t xml:space="preserve"> - </w:t>
      </w:r>
      <w:r>
        <w:rPr>
          <w:color w:val="000000" w:themeColor="hyperlink"/>
          <w:u w:val="single"/>
        </w:rPr>
        <w:hyperlink r:id="rId248">
          <w:r>
            <w:rPr/>
            <w:t>A/C.2/72/SR.4</w:t>
          </w:r>
        </w:hyperlink>
      </w:r>
    </w:p>
    <w:p>
      <w:pPr>
        <w:pStyle w:val="itssubhead"/>
        <w:keepNext/>
        <w:keepLines/>
        <w:spacing w:after="0"/>
      </w:pPr>
      <w:r>
        <w:t>HUMAN RIGHTS ADVANCEMENT (Agenda Item 72b)</w:t>
      </w:r>
    </w:p>
    <w:p>
      <w:pPr>
        <w:pStyle w:val="itsentry"/>
        <w:keepNext/>
        <w:keepLines/>
        <w:spacing w:after="0"/>
      </w:pPr>
      <w:r>
        <w:t>Ahmed, Nawal Ahmed Mukhtar</w:t>
      </w:r>
      <w:r>
        <w:t xml:space="preserve"> - </w:t>
      </w:r>
      <w:r>
        <w:rPr>
          <w:color w:val="000000" w:themeColor="hyperlink"/>
          <w:u w:val="single"/>
        </w:rPr>
        <w:hyperlink r:id="rId208">
          <w:r>
            <w:rPr/>
            <w:t>A/C.3/72/SR.36</w:t>
          </w:r>
        </w:hyperlink>
      </w:r>
    </w:p>
    <w:p>
      <w:pPr>
        <w:pStyle w:val="itssubhead"/>
        <w:keepNext/>
        <w:keepLines/>
        <w:spacing w:after="0"/>
      </w:pPr>
      <w:r>
        <w:t>NUCLEAR DISARMAMENT NEGOTIATIONS (Agenda Item 99bb)</w:t>
      </w:r>
    </w:p>
    <w:p>
      <w:pPr>
        <w:pStyle w:val="itsentry"/>
        <w:keepNext/>
        <w:keepLines/>
        <w:spacing w:after="0"/>
      </w:pPr>
      <w:r>
        <w:t>Mohamed, Omer Dahab Fadl</w:t>
      </w:r>
      <w:r>
        <w:t xml:space="preserve"> - </w:t>
      </w:r>
      <w:r>
        <w:rPr>
          <w:color w:val="000000" w:themeColor="hyperlink"/>
          <w:u w:val="single"/>
        </w:rPr>
        <w:hyperlink r:id="rId253">
          <w:r>
            <w:rPr/>
            <w:t>A/C.1/72/PV.14</w:t>
          </w:r>
        </w:hyperlink>
      </w:r>
    </w:p>
    <w:p>
      <w:pPr>
        <w:pStyle w:val="itssubhead"/>
        <w:keepNext/>
        <w:keepLines/>
        <w:spacing w:after="0"/>
      </w:pPr>
      <w:r>
        <w:t>AU-UN HYBRID OPERATION IN DARFUR--FINANCING (Agenda Item 163)</w:t>
      </w:r>
    </w:p>
    <w:p>
      <w:pPr>
        <w:pStyle w:val="itsentry"/>
        <w:keepNext/>
        <w:keepLines/>
        <w:spacing w:after="0"/>
      </w:pPr>
      <w:r>
        <w:t>Mohammed, Ismail</w:t>
      </w:r>
      <w:r>
        <w:t xml:space="preserve"> - </w:t>
      </w:r>
      <w:r>
        <w:rPr>
          <w:color w:val="000000" w:themeColor="hyperlink"/>
          <w:u w:val="single"/>
        </w:rPr>
        <w:hyperlink r:id="rId321">
          <w:r>
            <w:rPr/>
            <w:t>A/C.5/72/SR.24</w:t>
          </w:r>
        </w:hyperlink>
      </w:r>
    </w:p>
    <w:p>
      <w:pPr>
        <w:pStyle w:val="itsentry"/>
        <w:keepNext/>
        <w:keepLines/>
        <w:spacing w:after="0"/>
      </w:pPr>
      <w:r>
        <w:t>Mohamed, Omer Dahab Fadl</w:t>
      </w:r>
      <w:r>
        <w:t xml:space="preserve"> - </w:t>
      </w:r>
      <w:r>
        <w:rPr>
          <w:color w:val="000000" w:themeColor="hyperlink"/>
          <w:u w:val="single"/>
        </w:rPr>
        <w:hyperlink r:id="rId244">
          <w:r>
            <w:rPr/>
            <w:t>A/C.5/72/SR.40</w:t>
          </w:r>
        </w:hyperlink>
      </w:r>
    </w:p>
    <w:p>
      <w:pPr>
        <w:pStyle w:val="itssubhead"/>
        <w:keepNext/>
        <w:keepLines/>
        <w:spacing w:after="0"/>
      </w:pPr>
      <w:r>
        <w:t>SOCIAL SITUATION (Agenda Item 27b)</w:t>
      </w:r>
    </w:p>
    <w:p>
      <w:pPr>
        <w:pStyle w:val="itsentry"/>
        <w:keepNext/>
        <w:keepLines/>
        <w:spacing w:after="0"/>
      </w:pPr>
      <w:r>
        <w:t>Ahmed, Nawal Ahmed Mukhtar</w:t>
      </w:r>
      <w:r>
        <w:t xml:space="preserve"> - </w:t>
      </w:r>
      <w:r>
        <w:rPr>
          <w:color w:val="000000" w:themeColor="hyperlink"/>
          <w:u w:val="single"/>
        </w:rPr>
        <w:hyperlink r:id="rId100">
          <w:r>
            <w:rPr/>
            <w:t>A/C.3/72/SR.3</w:t>
          </w:r>
        </w:hyperlink>
      </w:r>
    </w:p>
    <w:p>
      <w:pPr>
        <w:pStyle w:val="itssubhead"/>
        <w:keepNext/>
        <w:keepLines/>
        <w:spacing w:after="0"/>
      </w:pPr>
      <w:r>
        <w:t>FOOD SECURITY (Agenda Item 25)</w:t>
      </w:r>
    </w:p>
    <w:p>
      <w:pPr>
        <w:pStyle w:val="itsentry"/>
        <w:keepNext/>
        <w:keepLines/>
        <w:spacing w:after="0"/>
      </w:pPr>
      <w:r>
        <w:t>Mohamed, Omer Dahab Fadl</w:t>
      </w:r>
      <w:r>
        <w:t xml:space="preserve"> - </w:t>
      </w:r>
      <w:r>
        <w:rPr>
          <w:color w:val="000000" w:themeColor="hyperlink"/>
          <w:u w:val="single"/>
        </w:rPr>
        <w:hyperlink r:id="rId135">
          <w:r>
            <w:rPr/>
            <w:t>A/C.2/72/SR.17</w:t>
          </w:r>
        </w:hyperlink>
      </w:r>
    </w:p>
    <w:p>
      <w:pPr>
        <w:pStyle w:val="itssubhead"/>
        <w:keepNext/>
        <w:keepLines/>
        <w:spacing w:after="0"/>
      </w:pPr>
      <w:r>
        <w:t>ECONOMIC COOPERATION AMONG DEVELOPING COUNTRIES (Agenda Item 24b)</w:t>
      </w:r>
    </w:p>
    <w:p>
      <w:pPr>
        <w:pStyle w:val="itsentry"/>
        <w:keepNext/>
        <w:keepLines/>
        <w:spacing w:after="0"/>
      </w:pPr>
      <w:r>
        <w:t>Elawad, Abbas Koriena Mohamed</w:t>
      </w:r>
      <w:r>
        <w:t xml:space="preserve"> - </w:t>
      </w:r>
      <w:r>
        <w:rPr>
          <w:color w:val="000000" w:themeColor="hyperlink"/>
          <w:u w:val="single"/>
        </w:rPr>
        <w:hyperlink r:id="rId107">
          <w:r>
            <w:rPr/>
            <w:t>A/C.2/72/SR.23</w:t>
          </w:r>
        </w:hyperlink>
      </w:r>
    </w:p>
    <w:p>
      <w:pPr>
        <w:pStyle w:val="itssubhead"/>
        <w:keepNext/>
        <w:keepLines/>
        <w:spacing w:after="0"/>
      </w:pPr>
      <w:r>
        <w:t>INTERNATIONAL CRIMINAL COURT--REPORTS (Agenda Item 76)</w:t>
      </w:r>
    </w:p>
    <w:p>
      <w:pPr>
        <w:pStyle w:val="itsentry"/>
        <w:keepNext/>
        <w:keepLines/>
        <w:spacing w:after="0"/>
      </w:pPr>
      <w:r>
        <w:t>Mohamed, Omer Dahab Fadl</w:t>
      </w:r>
      <w:r>
        <w:t xml:space="preserve"> - </w:t>
      </w:r>
      <w:r>
        <w:rPr>
          <w:color w:val="000000" w:themeColor="hyperlink"/>
          <w:u w:val="single"/>
        </w:rPr>
        <w:hyperlink r:id="rId226">
          <w:r>
            <w:rPr/>
            <w:t>A/72/PV.37</w:t>
          </w:r>
        </w:hyperlink>
      </w:r>
    </w:p>
    <w:p>
      <w:pPr>
        <w:pStyle w:val="itsentry"/>
        <w:keepNext/>
        <w:keepLines/>
        <w:spacing w:after="0"/>
      </w:pPr>
      <w:r>
        <w:t>Ahmed, Elsadig Ali Sayed</w:t>
      </w:r>
      <w:r>
        <w:t xml:space="preserve"> - </w:t>
      </w:r>
      <w:r>
        <w:rPr>
          <w:color w:val="000000" w:themeColor="hyperlink"/>
          <w:u w:val="single"/>
        </w:rPr>
        <w:hyperlink r:id="rId226">
          <w:r>
            <w:rPr/>
            <w:t>A/72/PV.37</w:t>
          </w:r>
        </w:hyperlink>
      </w:r>
    </w:p>
    <w:p>
      <w:pPr>
        <w:pStyle w:val="itssubhead"/>
        <w:keepNext/>
        <w:keepLines/>
        <w:spacing w:after="0"/>
      </w:pPr>
      <w:r>
        <w:t>TERRORISM (Agenda Item 109)</w:t>
      </w:r>
    </w:p>
    <w:p>
      <w:pPr>
        <w:pStyle w:val="itsentry"/>
        <w:keepNext/>
        <w:keepLines/>
        <w:spacing w:after="0"/>
      </w:pPr>
      <w:r>
        <w:t>Mohamed, Omer Dahab Fadl</w:t>
      </w:r>
      <w:r>
        <w:t xml:space="preserve"> - </w:t>
      </w:r>
      <w:r>
        <w:rPr>
          <w:color w:val="000000" w:themeColor="hyperlink"/>
          <w:u w:val="single"/>
        </w:rPr>
        <w:hyperlink r:id="rId52">
          <w:r>
            <w:rPr/>
            <w:t>A/C.6/72/SR.1</w:t>
          </w:r>
        </w:hyperlink>
      </w:r>
    </w:p>
    <w:p>
      <w:pPr>
        <w:pStyle w:val="itssubhead"/>
        <w:keepNext/>
        <w:keepLines/>
        <w:spacing w:after="0"/>
      </w:pPr>
      <w:r>
        <w:t>UN. GENERAL ASSEMBLY (72ND SESS. : 2017-2018)--GENERAL DEBATE (Agenda Item 8)</w:t>
      </w:r>
    </w:p>
    <w:p>
      <w:pPr>
        <w:pStyle w:val="itsentry"/>
        <w:keepNext/>
        <w:keepLines/>
        <w:spacing w:after="0"/>
      </w:pPr>
      <w:r>
        <w:t>Ghandour, Ibrahim Ahmed</w:t>
      </w:r>
      <w:r>
        <w:t xml:space="preserve"> - </w:t>
      </w:r>
      <w:r>
        <w:rPr>
          <w:color w:val="000000" w:themeColor="hyperlink"/>
          <w:u w:val="single"/>
        </w:rPr>
        <w:hyperlink r:id="rId258">
          <w:r>
            <w:rPr/>
            <w:t>A/72/PV.21</w:t>
          </w:r>
        </w:hyperlink>
      </w:r>
    </w:p>
    <w:p>
      <w:pPr>
        <w:pStyle w:val="itssubhead"/>
        <w:keepNext/>
        <w:keepLines/>
        <w:spacing w:after="0"/>
      </w:pPr>
      <w:r>
        <w:t>CRIME PREVENTION (Agenda Item 107)</w:t>
      </w:r>
    </w:p>
    <w:p>
      <w:pPr>
        <w:pStyle w:val="itsentry"/>
        <w:keepNext/>
        <w:keepLines/>
        <w:spacing w:after="0"/>
      </w:pPr>
      <w:r>
        <w:t>El-Karim, Abd El-Ghani Awad</w:t>
      </w:r>
      <w:r>
        <w:t xml:space="preserve"> - </w:t>
      </w:r>
      <w:r>
        <w:rPr>
          <w:color w:val="000000" w:themeColor="hyperlink"/>
          <w:u w:val="single"/>
        </w:rPr>
        <w:hyperlink r:id="rId16">
          <w:r>
            <w:rPr/>
            <w:t>A/72/PV.24</w:t>
          </w:r>
        </w:hyperlink>
      </w:r>
    </w:p>
    <w:p>
      <w:pPr>
        <w:pStyle w:val="itsentry"/>
        <w:keepNext/>
        <w:keepLines/>
        <w:spacing w:after="0"/>
      </w:pPr>
      <w:r>
        <w:t>Ahmed, Nawal Ahmed Mukhtar</w:t>
      </w:r>
      <w:r>
        <w:t xml:space="preserve"> - </w:t>
      </w:r>
      <w:r>
        <w:rPr>
          <w:color w:val="000000" w:themeColor="hyperlink"/>
          <w:u w:val="single"/>
        </w:rPr>
        <w:hyperlink r:id="rId93">
          <w:r>
            <w:rPr/>
            <w:t>A/C.3/72/SR.6</w:t>
          </w:r>
        </w:hyperlink>
      </w:r>
    </w:p>
    <w:p>
      <w:pPr>
        <w:pStyle w:val="itssubhead"/>
        <w:keepNext/>
        <w:keepLines/>
        <w:spacing w:after="0"/>
      </w:pPr>
      <w:r>
        <w:t>AFRICA--SUSTAINABLE DEVELOPMENT--PARTNERSHIP (Agenda Item 66a)</w:t>
      </w:r>
    </w:p>
    <w:p>
      <w:pPr>
        <w:pStyle w:val="itsentry"/>
        <w:keepNext/>
        <w:keepLines/>
        <w:spacing w:after="0"/>
      </w:pPr>
      <w:r>
        <w:t>Elnour, Magdi Ahmed Mofadal</w:t>
      </w:r>
      <w:r>
        <w:t xml:space="preserve"> - </w:t>
      </w:r>
      <w:r>
        <w:rPr>
          <w:color w:val="000000" w:themeColor="hyperlink"/>
          <w:u w:val="single"/>
        </w:rPr>
        <w:hyperlink r:id="rId38">
          <w:r>
            <w:rPr/>
            <w:t>A/72/PV.33</w:t>
          </w:r>
        </w:hyperlink>
      </w:r>
    </w:p>
    <w:p>
      <w:pPr>
        <w:pStyle w:val="itssubhead"/>
        <w:keepNext/>
        <w:keepLines/>
        <w:spacing w:after="0"/>
      </w:pPr>
      <w:r>
        <w:t>HUMAN RIGHTS--SYRIAN ARAB REPUBLIC (Agenda Item 72c)</w:t>
      </w:r>
    </w:p>
    <w:p>
      <w:pPr>
        <w:pStyle w:val="itsentry"/>
        <w:keepNext/>
        <w:keepLines/>
        <w:spacing w:after="0"/>
      </w:pPr>
      <w:r>
        <w:t>Mohamed, Omer Dahab Fadl</w:t>
      </w:r>
      <w:r>
        <w:t xml:space="preserve"> - </w:t>
      </w:r>
      <w:r>
        <w:rPr>
          <w:color w:val="000000" w:themeColor="hyperlink"/>
          <w:u w:val="single"/>
        </w:rPr>
        <w:hyperlink r:id="rId273">
          <w:r>
            <w:rPr/>
            <w:t>A/72/PV.73</w:t>
          </w:r>
        </w:hyperlink>
      </w:r>
    </w:p>
    <w:p>
      <w:pPr>
        <w:pStyle w:val="itssubhead"/>
        <w:keepNext/>
        <w:keepLines/>
        <w:spacing w:after="0"/>
      </w:pPr>
      <w:r>
        <w:t>LANDMINES--TREATIES (1997) (Agenda Item 99m)</w:t>
      </w:r>
    </w:p>
    <w:p>
      <w:pPr>
        <w:pStyle w:val="itsentry"/>
        <w:keepNext/>
        <w:keepLines/>
        <w:spacing w:after="0"/>
      </w:pPr>
      <w:r>
        <w:t>Mohamed, Omer Dahab Fadl</w:t>
      </w:r>
      <w:r>
        <w:t xml:space="preserve"> - </w:t>
      </w:r>
      <w:r>
        <w:rPr>
          <w:color w:val="000000" w:themeColor="hyperlink"/>
          <w:u w:val="single"/>
        </w:rPr>
        <w:hyperlink r:id="rId36">
          <w:r>
            <w:rPr/>
            <w:t>A/C.1/72/PV.18</w:t>
          </w:r>
        </w:hyperlink>
      </w:r>
    </w:p>
    <w:p>
      <w:pPr>
        <w:pStyle w:val="itssubhead"/>
        <w:keepNext/>
        <w:keepLines/>
        <w:spacing w:after="0"/>
      </w:pPr>
      <w:r>
        <w:t>PEACEBUILDING (Agenda Item 65)</w:t>
      </w:r>
    </w:p>
    <w:p>
      <w:pPr>
        <w:pStyle w:val="itsentry"/>
        <w:keepNext/>
        <w:keepLines/>
        <w:spacing w:after="0"/>
      </w:pPr>
      <w:r>
        <w:t>Elnour, Magdi Ahmed Mofadal</w:t>
      </w:r>
      <w:r>
        <w:t xml:space="preserve"> - </w:t>
      </w:r>
      <w:r>
        <w:rPr>
          <w:color w:val="000000" w:themeColor="hyperlink"/>
          <w:u w:val="single"/>
        </w:rPr>
        <w:hyperlink r:id="rId94">
          <w:r>
            <w:rPr/>
            <w:t>A/72/PV.87</w:t>
          </w:r>
        </w:hyperlink>
      </w:r>
    </w:p>
    <w:p>
      <w:pPr>
        <w:pStyle w:val="itssubhead"/>
        <w:keepNext/>
        <w:keepLines/>
        <w:spacing w:after="0"/>
      </w:pPr>
      <w:r>
        <w:t>ARMED CONFLICTS--TREATIES (Agenda Item 86)</w:t>
      </w:r>
    </w:p>
    <w:p>
      <w:pPr>
        <w:pStyle w:val="itsentry"/>
        <w:keepNext/>
        <w:keepLines/>
        <w:spacing w:after="0"/>
      </w:pPr>
      <w:r>
        <w:t>Ahmed, Elsadig Ali Sayed</w:t>
      </w:r>
      <w:r>
        <w:t xml:space="preserve"> - </w:t>
      </w:r>
      <w:r>
        <w:rPr>
          <w:color w:val="000000" w:themeColor="hyperlink"/>
          <w:u w:val="single"/>
        </w:rPr>
        <w:hyperlink r:id="rId196">
          <w:r>
            <w:rPr/>
            <w:t>A/C.6/72/SR.17</w:t>
          </w:r>
        </w:hyperlink>
      </w:r>
    </w:p>
    <w:p>
      <w:pPr>
        <w:pStyle w:val="itssubhead"/>
        <w:keepNext/>
        <w:keepLines/>
        <w:spacing w:after="0"/>
      </w:pPr>
      <w:r>
        <w:t>WOMEN IN DEVELOPMENT (Agenda Item 23b)</w:t>
      </w:r>
    </w:p>
    <w:p>
      <w:pPr>
        <w:pStyle w:val="itsentry"/>
        <w:keepNext/>
        <w:keepLines/>
        <w:spacing w:after="0"/>
      </w:pPr>
      <w:r>
        <w:t>Mohamed, Omer Dahab Fadl</w:t>
      </w:r>
      <w:r>
        <w:t xml:space="preserve"> - </w:t>
      </w:r>
      <w:r>
        <w:rPr>
          <w:color w:val="000000" w:themeColor="hyperlink"/>
          <w:u w:val="single"/>
        </w:rPr>
        <w:hyperlink r:id="rId164">
          <w:r>
            <w:rPr/>
            <w:t>A/72/PV.74</w:t>
          </w:r>
        </w:hyperlink>
      </w:r>
    </w:p>
    <w:p>
      <w:pPr>
        <w:pStyle w:val="itssubhead"/>
        <w:keepNext/>
        <w:keepLines/>
        <w:spacing w:after="0"/>
      </w:pPr>
      <w:r>
        <w:t>WOMEN'S ADVANCEMENT--CONFERENCES (Agenda Item 28b)</w:t>
      </w:r>
    </w:p>
    <w:p>
      <w:pPr>
        <w:pStyle w:val="itsentry"/>
        <w:keepNext/>
        <w:keepLines/>
        <w:spacing w:after="0"/>
      </w:pPr>
      <w:r>
        <w:t>Ahmed, Nawal Ahmed Mukhtar</w:t>
      </w:r>
      <w:r>
        <w:t xml:space="preserve"> - </w:t>
      </w:r>
      <w:r>
        <w:rPr>
          <w:color w:val="000000" w:themeColor="hyperlink"/>
          <w:u w:val="single"/>
        </w:rPr>
        <w:hyperlink r:id="rId121">
          <w:r>
            <w:rPr/>
            <w:t>A/C.3/72/SR.10</w:t>
          </w:r>
        </w:hyperlink>
      </w:r>
    </w:p>
    <w:p>
      <w:pPr>
        <w:pStyle w:val="itssubhead"/>
        <w:keepNext/>
        <w:keepLines/>
        <w:spacing w:after="0"/>
      </w:pPr>
      <w:r>
        <w:t>ICJ--REPORTS (2016-2017) (Agenda Item 74)</w:t>
      </w:r>
    </w:p>
    <w:p>
      <w:pPr>
        <w:pStyle w:val="itsentry"/>
        <w:keepNext/>
        <w:keepLines/>
        <w:spacing w:after="0"/>
      </w:pPr>
      <w:r>
        <w:t>Mohamed, Omer Dahab Fadl</w:t>
      </w:r>
      <w:r>
        <w:t xml:space="preserve"> - </w:t>
      </w:r>
      <w:r>
        <w:rPr>
          <w:color w:val="000000" w:themeColor="hyperlink"/>
          <w:u w:val="single"/>
        </w:rPr>
        <w:hyperlink r:id="rId224">
          <w:r>
            <w:rPr/>
            <w:t>A/72/PV.34</w:t>
          </w:r>
        </w:hyperlink>
      </w:r>
    </w:p>
    <w:p>
      <w:pPr>
        <w:pStyle w:val="itssubhead"/>
        <w:keepNext/>
        <w:keepLines/>
        <w:spacing w:after="0"/>
      </w:pPr>
      <w:r>
        <w:t>PEACEKEEPING OPERATIONS--CRIMINAL LIABILITY (Agenda Item 78)</w:t>
      </w:r>
    </w:p>
    <w:p>
      <w:pPr>
        <w:pStyle w:val="itsentry"/>
        <w:keepNext/>
        <w:keepLines/>
        <w:spacing w:after="0"/>
      </w:pPr>
      <w:r>
        <w:t>Ahmed, Elsadig Ali Sayed</w:t>
      </w:r>
      <w:r>
        <w:t xml:space="preserve"> - </w:t>
      </w:r>
      <w:r>
        <w:rPr>
          <w:color w:val="000000" w:themeColor="hyperlink"/>
          <w:u w:val="single"/>
        </w:rPr>
        <w:hyperlink r:id="rId216">
          <w:r>
            <w:rPr/>
            <w:t>A/C.6/72/SR.9</w:t>
          </w:r>
        </w:hyperlink>
      </w:r>
    </w:p>
    <w:p>
      <w:pPr>
        <w:pStyle w:val="itssubhead"/>
        <w:keepNext/>
        <w:keepLines/>
        <w:spacing w:after="0"/>
      </w:pPr>
      <w:r>
        <w:t>YOUTH (Agenda Item 27b)</w:t>
      </w:r>
    </w:p>
    <w:p>
      <w:pPr>
        <w:pStyle w:val="itsentry"/>
        <w:keepNext/>
        <w:keepLines/>
        <w:spacing w:after="0"/>
      </w:pPr>
      <w:r>
        <w:t>Ahmed, Nawal Ahmed Mukhtar</w:t>
      </w:r>
      <w:r>
        <w:t xml:space="preserve"> - </w:t>
      </w:r>
      <w:r>
        <w:rPr>
          <w:color w:val="000000" w:themeColor="hyperlink"/>
          <w:u w:val="single"/>
        </w:rPr>
        <w:hyperlink r:id="rId146">
          <w:r>
            <w:rPr/>
            <w:t>A/C.3/72/SR.49</w:t>
          </w:r>
        </w:hyperlink>
      </w:r>
    </w:p>
    <w:p>
      <w:pPr>
        <w:pStyle w:val="itssubhead"/>
        <w:keepNext/>
        <w:keepLines/>
        <w:spacing w:after="0"/>
      </w:pPr>
      <w:r>
        <w:t>OPERATIONAL ACTIVITIES--UN SYSTEM (Agenda Item 24a)</w:t>
      </w:r>
    </w:p>
    <w:p>
      <w:pPr>
        <w:pStyle w:val="itsentry"/>
        <w:keepNext/>
        <w:keepLines/>
        <w:spacing w:after="0"/>
      </w:pPr>
      <w:r>
        <w:t>Elawad, Abbas Koriena Mohamed</w:t>
      </w:r>
      <w:r>
        <w:t xml:space="preserve"> - </w:t>
      </w:r>
      <w:r>
        <w:rPr>
          <w:color w:val="000000" w:themeColor="hyperlink"/>
          <w:u w:val="single"/>
        </w:rPr>
        <w:hyperlink r:id="rId107">
          <w:r>
            <w:rPr/>
            <w:t>A/C.2/72/SR.23</w:t>
          </w:r>
        </w:hyperlink>
      </w:r>
    </w:p>
    <w:p>
      <w:pPr>
        <w:pStyle w:val="itssubhead"/>
        <w:keepNext/>
        <w:keepLines/>
        <w:spacing w:after="0"/>
      </w:pPr>
      <w:r>
        <w:t>INTERNATIONAL JURISDICTION (Agenda Item 85)</w:t>
      </w:r>
    </w:p>
    <w:p>
      <w:pPr>
        <w:pStyle w:val="itsentry"/>
        <w:keepNext/>
        <w:keepLines/>
        <w:spacing w:after="0"/>
      </w:pPr>
      <w:r>
        <w:t>Mohamed, Omer Dahab Fadl</w:t>
      </w:r>
      <w:r>
        <w:t xml:space="preserve"> - </w:t>
      </w:r>
      <w:r>
        <w:rPr>
          <w:color w:val="000000" w:themeColor="hyperlink"/>
          <w:u w:val="single"/>
        </w:rPr>
        <w:hyperlink r:id="rId198">
          <w:r>
            <w:rPr/>
            <w:t>A/C.6/72/SR.13</w:t>
          </w:r>
        </w:hyperlink>
      </w:r>
    </w:p>
    <w:p>
      <w:pPr>
        <w:pStyle w:val="itssubhead"/>
        <w:keepNext/>
        <w:keepLines/>
        <w:spacing w:after="0"/>
      </w:pPr>
      <w:r>
        <w:t>RULE OF LAW (Agenda Item 84)</w:t>
      </w:r>
    </w:p>
    <w:p>
      <w:pPr>
        <w:pStyle w:val="itsentry"/>
        <w:keepNext/>
        <w:keepLines/>
        <w:spacing w:after="0"/>
      </w:pPr>
      <w:r>
        <w:t>Ahmed, Elsadig Ali Sayed</w:t>
      </w:r>
      <w:r>
        <w:t xml:space="preserve"> - </w:t>
      </w:r>
      <w:r>
        <w:rPr>
          <w:color w:val="000000" w:themeColor="hyperlink"/>
          <w:u w:val="single"/>
        </w:rPr>
        <w:hyperlink r:id="rId197">
          <w:r>
            <w:rPr/>
            <w:t>A/C.6/72/SR.30</w:t>
          </w:r>
        </w:hyperlink>
      </w:r>
      <w:r>
        <w:t xml:space="preserve">; </w:t>
      </w:r>
      <w:r>
        <w:rPr>
          <w:color w:val="000000" w:themeColor="hyperlink"/>
          <w:u w:val="single"/>
        </w:rPr>
        <w:hyperlink r:id="rId35">
          <w:r>
            <w:rPr/>
            <w:t>A/C.6/72/SR.5</w:t>
          </w:r>
        </w:hyperlink>
      </w:r>
    </w:p>
    <w:p>
      <w:pPr>
        <w:pStyle w:val="itssubhead"/>
        <w:keepNext/>
        <w:keepLines/>
        <w:spacing w:after="0"/>
      </w:pPr>
      <w:r>
        <w:t>TORTURE AND OTHER CRUEL TREATMENT (Agenda Item 72a)</w:t>
      </w:r>
    </w:p>
    <w:p>
      <w:pPr>
        <w:pStyle w:val="itsentry"/>
        <w:keepNext/>
        <w:keepLines/>
        <w:spacing w:after="0"/>
      </w:pPr>
      <w:r>
        <w:t>Mohamed, Omer Dahab Fadl</w:t>
      </w:r>
      <w:r>
        <w:t xml:space="preserve"> - </w:t>
      </w:r>
      <w:r>
        <w:rPr>
          <w:color w:val="000000" w:themeColor="hyperlink"/>
          <w:u w:val="single"/>
        </w:rPr>
        <w:hyperlink r:id="rId273">
          <w:r>
            <w:rPr/>
            <w:t>A/72/PV.73</w:t>
          </w:r>
        </w:hyperlink>
      </w:r>
      <w:r>
        <w:t xml:space="preserve">; </w:t>
      </w:r>
      <w:r>
        <w:rPr>
          <w:color w:val="000000" w:themeColor="hyperlink"/>
          <w:u w:val="single"/>
        </w:rPr>
        <w:hyperlink r:id="rId75">
          <w:r>
            <w:rPr/>
            <w:t>A/C.3/72/SR.44</w:t>
          </w:r>
        </w:hyperlink>
      </w:r>
    </w:p>
    <w:p>
      <w:pPr>
        <w:pStyle w:val="itssubhead"/>
        <w:keepNext/>
        <w:keepLines/>
        <w:spacing w:after="0"/>
      </w:pPr>
      <w:r>
        <w:t>PEACEKEEPING OPERATIONS (Agenda Item 55)</w:t>
      </w:r>
    </w:p>
    <w:p>
      <w:pPr>
        <w:pStyle w:val="itsentry"/>
        <w:keepNext/>
        <w:keepLines/>
        <w:spacing w:after="0"/>
      </w:pPr>
      <w:r>
        <w:t>Mohamed, Omer Dahab Fadl</w:t>
      </w:r>
      <w:r>
        <w:t xml:space="preserve"> - </w:t>
      </w:r>
      <w:r>
        <w:rPr>
          <w:color w:val="000000" w:themeColor="hyperlink"/>
          <w:u w:val="single"/>
        </w:rPr>
        <w:hyperlink r:id="rId157">
          <w:r>
            <w:rPr/>
            <w:t>A/C.4/72/SR.18</w:t>
          </w:r>
        </w:hyperlink>
      </w:r>
    </w:p>
    <w:p>
      <w:pPr>
        <w:pStyle w:val="itssubhead"/>
        <w:keepNext/>
        <w:keepLines/>
        <w:spacing w:after="0"/>
      </w:pPr>
      <w:r>
        <w:t>EXPLOSIVES (Agenda Item 99dd)</w:t>
      </w:r>
    </w:p>
    <w:p>
      <w:pPr>
        <w:pStyle w:val="itsentry"/>
        <w:keepNext/>
        <w:keepLines/>
        <w:spacing w:after="0"/>
      </w:pPr>
      <w:r>
        <w:t>Mohamed, Omer Dahab Fadl</w:t>
      </w:r>
      <w:r>
        <w:t xml:space="preserve"> - </w:t>
      </w:r>
      <w:r>
        <w:rPr>
          <w:color w:val="000000" w:themeColor="hyperlink"/>
          <w:u w:val="single"/>
        </w:rPr>
        <w:hyperlink r:id="rId36">
          <w:r>
            <w:rPr/>
            <w:t>A/C.1/72/PV.18</w:t>
          </w:r>
        </w:hyperlink>
      </w:r>
    </w:p>
    <w:p>
      <w:pPr>
        <w:pStyle w:val="itssubhead"/>
        <w:keepNext/>
        <w:keepLines/>
        <w:spacing w:after="0"/>
      </w:pPr>
      <w:r>
        <w:t>RESPONSIBILITY TO PROTECT (Agenda Item 132)</w:t>
      </w:r>
    </w:p>
    <w:p>
      <w:pPr>
        <w:pStyle w:val="itsentry"/>
        <w:keepNext/>
        <w:keepLines/>
        <w:spacing w:after="0"/>
      </w:pPr>
      <w:r>
        <w:t>Mohamed, Omer Dahab Fadl</w:t>
      </w:r>
      <w:r>
        <w:t xml:space="preserve"> - </w:t>
      </w:r>
      <w:r>
        <w:rPr>
          <w:color w:val="000000" w:themeColor="hyperlink"/>
          <w:u w:val="single"/>
        </w:rPr>
        <w:hyperlink r:id="rId147">
          <w:r>
            <w:rPr/>
            <w:t>A/72/PV.100</w:t>
          </w:r>
        </w:hyperlink>
      </w:r>
      <w:r>
        <w:t xml:space="preserve">; </w:t>
      </w:r>
      <w:r>
        <w:rPr>
          <w:color w:val="000000" w:themeColor="hyperlink"/>
          <w:u w:val="single"/>
        </w:rPr>
        <w:hyperlink r:id="rId99">
          <w:r>
            <w:rPr/>
            <w:t>A/72/PV.2</w:t>
          </w:r>
        </w:hyperlink>
      </w:r>
    </w:p>
    <w:p>
      <w:pPr>
        <w:pStyle w:val="itssubhead"/>
        <w:keepNext/>
        <w:keepLines/>
        <w:spacing w:after="0"/>
      </w:pPr>
      <w:r>
        <w:t>NARCOTIC DRUGS (Agenda Item 108)</w:t>
      </w:r>
    </w:p>
    <w:p>
      <w:pPr>
        <w:pStyle w:val="itsentry"/>
        <w:keepNext/>
        <w:keepLines/>
        <w:spacing w:after="0"/>
      </w:pPr>
      <w:r>
        <w:t>Ahmed, Nawal Ahmed Mukhtar</w:t>
      </w:r>
      <w:r>
        <w:t xml:space="preserve"> - </w:t>
      </w:r>
      <w:r>
        <w:rPr>
          <w:color w:val="000000" w:themeColor="hyperlink"/>
          <w:u w:val="single"/>
        </w:rPr>
        <w:hyperlink r:id="rId93">
          <w:r>
            <w:rPr/>
            <w:t>A/C.3/72/SR.6</w:t>
          </w:r>
        </w:hyperlink>
      </w:r>
    </w:p>
    <w:p>
      <w:pPr>
        <w:pStyle w:val="itssubhead"/>
        <w:keepNext/>
        <w:keepLines/>
        <w:spacing w:after="0"/>
      </w:pPr>
      <w:r>
        <w:t>NUCLEAR DISARMAMENT (Agenda Item 99b)</w:t>
      </w:r>
    </w:p>
    <w:p>
      <w:pPr>
        <w:pStyle w:val="itsentry"/>
        <w:keepNext/>
        <w:keepLines/>
        <w:spacing w:after="0"/>
      </w:pPr>
      <w:r>
        <w:t>Mohamed, Omer Dahab Fadl</w:t>
      </w:r>
      <w:r>
        <w:t xml:space="preserve"> - </w:t>
      </w:r>
      <w:r>
        <w:rPr>
          <w:color w:val="000000" w:themeColor="hyperlink"/>
          <w:u w:val="single"/>
        </w:rPr>
        <w:hyperlink r:id="rId253">
          <w:r>
            <w:rPr/>
            <w:t>A/C.1/72/PV.14</w:t>
          </w:r>
        </w:hyperlink>
      </w:r>
    </w:p>
    <w:p>
      <w:pPr>
        <w:pStyle w:val="itssubhead"/>
        <w:keepNext/>
        <w:keepLines/>
        <w:spacing w:after="0"/>
      </w:pPr>
      <w:r>
        <w:t>UN. GENERAL ASSEMBLY (72ND SESS. : 2017-2018)--AGENDA (Agenda Item 7)</w:t>
      </w:r>
    </w:p>
    <w:p>
      <w:pPr>
        <w:pStyle w:val="itsentry"/>
        <w:keepNext/>
        <w:keepLines/>
        <w:spacing w:after="0"/>
      </w:pPr>
      <w:r>
        <w:t>Ahmed, Elsadig Ali Sayed</w:t>
      </w:r>
      <w:r>
        <w:t xml:space="preserve"> - </w:t>
      </w:r>
      <w:r>
        <w:rPr>
          <w:color w:val="000000" w:themeColor="hyperlink"/>
          <w:u w:val="single"/>
        </w:rPr>
        <w:hyperlink r:id="rId66">
          <w:r>
            <w:rPr/>
            <w:t>A/BUR/72/SR.1</w:t>
          </w:r>
        </w:hyperlink>
      </w:r>
    </w:p>
    <w:p>
      <w:pPr>
        <w:pStyle w:val="itsentry"/>
        <w:keepNext/>
        <w:keepLines/>
        <w:spacing w:after="0"/>
      </w:pPr>
      <w:r>
        <w:t>Mohamed, Omer Dahab Fadl</w:t>
      </w:r>
      <w:r>
        <w:t xml:space="preserve"> - </w:t>
      </w:r>
      <w:r>
        <w:rPr>
          <w:color w:val="000000" w:themeColor="hyperlink"/>
          <w:u w:val="single"/>
        </w:rPr>
        <w:hyperlink r:id="rId99">
          <w:r>
            <w:rPr/>
            <w:t>A/72/PV.2</w:t>
          </w:r>
        </w:hyperlink>
      </w:r>
    </w:p>
    <w:p>
      <w:pPr>
        <w:pStyle w:val="itssubhead"/>
        <w:keepNext/>
        <w:keepLines/>
        <w:spacing w:after="0"/>
      </w:pPr>
      <w:r>
        <w:t>RESPONSIBILITY OF INTERNATIONAL ORGANIZATIONS (Agenda Item 87)</w:t>
      </w:r>
    </w:p>
    <w:p>
      <w:pPr>
        <w:pStyle w:val="itsentry"/>
        <w:keepNext/>
        <w:keepLines/>
        <w:spacing w:after="0"/>
      </w:pPr>
      <w:r>
        <w:t>Ahmed, Elsadig Ali Sayed</w:t>
      </w:r>
      <w:r>
        <w:t xml:space="preserve"> - </w:t>
      </w:r>
      <w:r>
        <w:rPr>
          <w:color w:val="000000" w:themeColor="hyperlink"/>
          <w:u w:val="single"/>
        </w:rPr>
        <w:hyperlink r:id="rId200">
          <w:r>
            <w:rPr/>
            <w:t>A/C.6/72/SR.15</w:t>
          </w:r>
        </w:hyperlink>
      </w:r>
    </w:p>
    <w:p>
      <w:pPr>
        <w:pStyle w:val="itssubhead"/>
        <w:keepNext/>
        <w:keepLines/>
        <w:spacing w:after="0"/>
      </w:pPr>
      <w:r>
        <w:t>HUMAN RIGHTS--REPORTS (Agenda Item 72c)</w:t>
      </w:r>
    </w:p>
    <w:p>
      <w:pPr>
        <w:pStyle w:val="itsentry"/>
        <w:keepNext/>
        <w:keepLines/>
        <w:spacing w:after="0"/>
      </w:pPr>
      <w:r>
        <w:t>Mohamed, Omer Dahab Fadl</w:t>
      </w:r>
      <w:r>
        <w:t xml:space="preserve"> - </w:t>
      </w:r>
      <w:r>
        <w:rPr>
          <w:color w:val="000000" w:themeColor="hyperlink"/>
          <w:u w:val="single"/>
        </w:rPr>
        <w:hyperlink r:id="rId129">
          <w:r>
            <w:rPr/>
            <w:t>A/C.3/72/SR.33</w:t>
          </w:r>
        </w:hyperlink>
      </w:r>
    </w:p>
    <w:p>
      <w:pPr>
        <w:pStyle w:val="itssubhead"/>
        <w:keepNext/>
        <w:keepLines/>
        <w:spacing w:after="0"/>
      </w:pPr>
      <w:r>
        <w:t>NON-CITIZENS--DEPORTATION (Agenda Item 82)</w:t>
      </w:r>
    </w:p>
    <w:p>
      <w:pPr>
        <w:pStyle w:val="itsentry"/>
        <w:keepNext/>
        <w:keepLines/>
        <w:spacing w:after="0"/>
      </w:pPr>
      <w:r>
        <w:t>Ahmed, Elsadig Ali Sayed</w:t>
      </w:r>
      <w:r>
        <w:t xml:space="preserve"> - </w:t>
      </w:r>
      <w:r>
        <w:rPr>
          <w:color w:val="000000" w:themeColor="hyperlink"/>
          <w:u w:val="single"/>
        </w:rPr>
        <w:hyperlink r:id="rId177">
          <w:r>
            <w:rPr/>
            <w:t>A/C.6/72/SR.14</w:t>
          </w:r>
        </w:hyperlink>
      </w:r>
    </w:p>
    <w:p>
      <w:pPr>
        <w:pStyle w:val="itssubhead"/>
        <w:keepNext/>
        <w:keepLines/>
        <w:spacing w:after="0"/>
      </w:pPr>
      <w:r>
        <w:t>POVERTY--INTERNATIONAL DECADE (2008-2017) (Agenda Item 23a)</w:t>
      </w:r>
    </w:p>
    <w:p>
      <w:pPr>
        <w:pStyle w:val="itsentry"/>
        <w:keepNext/>
        <w:keepLines/>
        <w:spacing w:after="0"/>
      </w:pPr>
      <w:r>
        <w:t>Mohammed, Ismail</w:t>
      </w:r>
      <w:r>
        <w:t xml:space="preserve"> - </w:t>
      </w:r>
      <w:r>
        <w:rPr>
          <w:color w:val="000000" w:themeColor="hyperlink"/>
          <w:u w:val="single"/>
        </w:rPr>
        <w:hyperlink r:id="rId213">
          <w:r>
            <w:rPr/>
            <w:t>A/C.2/72/SR.13</w:t>
          </w:r>
        </w:hyperlink>
      </w:r>
    </w:p>
    <w:p>
      <w:pPr>
        <w:pStyle w:val="itssubhead"/>
        <w:keepNext/>
        <w:keepLines/>
        <w:spacing w:after="0"/>
      </w:pPr>
      <w:r>
        <w:t>CHILDREN--UN. GENERAL ASSEMBLY (27TH SPECIAL SESS. : 2002) (Agenda Item 68b)</w:t>
      </w:r>
    </w:p>
    <w:p>
      <w:pPr>
        <w:pStyle w:val="itsentry"/>
        <w:keepNext/>
        <w:keepLines/>
        <w:spacing w:after="0"/>
      </w:pPr>
      <w:r>
        <w:t>Ahmed, Nawal Ahmed Mukhtar</w:t>
      </w:r>
      <w:r>
        <w:t xml:space="preserve"> - </w:t>
      </w:r>
      <w:r>
        <w:rPr>
          <w:color w:val="000000" w:themeColor="hyperlink"/>
          <w:u w:val="single"/>
        </w:rPr>
        <w:hyperlink r:id="rId122">
          <w:r>
            <w:rPr/>
            <w:t>A/C.3/72/SR.15</w:t>
          </w:r>
        </w:hyperlink>
      </w:r>
    </w:p>
    <w:p>
      <w:pPr>
        <w:pStyle w:val="itssubhead"/>
        <w:keepNext/>
        <w:keepLines/>
        <w:spacing w:after="0"/>
      </w:pPr>
      <w:r>
        <w:t>SANCTIONS--INTERNATIONAL RELATIONS (Agenda Item 72b)</w:t>
      </w:r>
    </w:p>
    <w:p>
      <w:pPr>
        <w:pStyle w:val="itsentry"/>
        <w:keepNext/>
        <w:keepLines/>
        <w:spacing w:after="0"/>
      </w:pPr>
      <w:r>
        <w:t>Mohamed, Omer Dahab Fadl</w:t>
      </w:r>
      <w:r>
        <w:t xml:space="preserve"> - </w:t>
      </w:r>
      <w:r>
        <w:rPr>
          <w:color w:val="000000" w:themeColor="hyperlink"/>
          <w:u w:val="single"/>
        </w:rPr>
        <w:hyperlink r:id="rId124">
          <w:r>
            <w:rPr/>
            <w:t>A/C.3/72/SR.23</w:t>
          </w:r>
        </w:hyperlink>
      </w:r>
    </w:p>
    <w:p>
      <w:pPr>
        <w:pStyle w:val="itsentry"/>
        <w:keepNext/>
        <w:keepLines/>
        <w:spacing w:after="0"/>
      </w:pPr>
      <w:r>
        <w:t>Ahmed, Nawal Ahmed Mukhtar</w:t>
      </w:r>
      <w:r>
        <w:t xml:space="preserve"> - </w:t>
      </w:r>
      <w:r>
        <w:rPr>
          <w:color w:val="000000" w:themeColor="hyperlink"/>
          <w:u w:val="single"/>
        </w:rPr>
        <w:hyperlink r:id="rId208">
          <w:r>
            <w:rPr/>
            <w:t>A/C.3/72/SR.36</w:t>
          </w:r>
        </w:hyperlink>
      </w:r>
    </w:p>
    <w:p>
      <w:pPr>
        <w:pStyle w:val="itssubhead"/>
        <w:keepNext/>
        <w:keepLines/>
        <w:spacing w:after="0"/>
      </w:pPr>
      <w:r>
        <w:t>UN--CHARTER (Agenda Item 83)</w:t>
      </w:r>
    </w:p>
    <w:p>
      <w:pPr>
        <w:pStyle w:val="itsentry"/>
        <w:keepNext/>
        <w:keepLines/>
        <w:spacing w:after="0"/>
      </w:pPr>
      <w:r>
        <w:t>Ahmed, Elsadig Ali Sayed</w:t>
      </w:r>
      <w:r>
        <w:t xml:space="preserve"> - </w:t>
      </w:r>
      <w:r>
        <w:rPr>
          <w:color w:val="000000" w:themeColor="hyperlink"/>
          <w:u w:val="single"/>
        </w:rPr>
        <w:hyperlink r:id="rId218">
          <w:r>
            <w:rPr/>
            <w:t>A/C.6/72/SR.12</w:t>
          </w:r>
        </w:hyperlink>
      </w:r>
    </w:p>
    <w:p>
      <w:pPr>
        <w:pStyle w:val="itssubhead"/>
        <w:keepNext/>
        <w:keepLines/>
        <w:spacing w:after="0"/>
      </w:pPr>
      <w:r>
        <w:t>HUMAN RIGHTS--BELARUS (Agenda Item 72c)</w:t>
      </w:r>
    </w:p>
    <w:p>
      <w:pPr>
        <w:pStyle w:val="itsentry"/>
        <w:keepNext/>
        <w:keepLines/>
        <w:spacing w:after="0"/>
      </w:pPr>
      <w:r>
        <w:t>Mohamed, Omer Dahab Fadl</w:t>
      </w:r>
      <w:r>
        <w:t xml:space="preserve"> - </w:t>
      </w:r>
      <w:r>
        <w:rPr>
          <w:color w:val="000000" w:themeColor="hyperlink"/>
          <w:u w:val="single"/>
        </w:rPr>
        <w:hyperlink r:id="rId126">
          <w:r>
            <w:rPr/>
            <w:t>A/C.3/72/SR.32</w:t>
          </w:r>
        </w:hyperlink>
      </w:r>
      <w:r>
        <w:br/>
      </w:r>
    </w:p>
    <w:p>
      <w:pPr>
        <w:pStyle w:val="itshead"/>
        <w:keepNext/>
        <w:keepLines/>
      </w:pPr>
      <w:r>
        <w:t>Suriname</w:t>
      </w:r>
    </w:p>
    <w:p>
      <w:pPr>
        <w:pStyle w:val="itssubhead"/>
        <w:keepNext/>
        <w:keepLines/>
        <w:spacing w:after="0"/>
      </w:pPr>
      <w:r>
        <w:t>UN. GENERAL ASSEMBLY (72ND SESS. : 2017-2018)--GENERAL DEBATE (Agenda Item 8)</w:t>
      </w:r>
    </w:p>
    <w:p>
      <w:pPr>
        <w:pStyle w:val="itsentry"/>
        <w:keepNext/>
        <w:keepLines/>
        <w:spacing w:after="0"/>
      </w:pPr>
      <w:r>
        <w:t>Pollack-Beigle, Yldiz</w:t>
      </w:r>
      <w:r>
        <w:t xml:space="preserve"> - </w:t>
      </w:r>
      <w:r>
        <w:rPr>
          <w:color w:val="000000" w:themeColor="hyperlink"/>
          <w:u w:val="single"/>
        </w:rPr>
        <w:hyperlink r:id="rId258">
          <w:r>
            <w:rPr/>
            <w:t>A/72/PV.21</w:t>
          </w:r>
        </w:hyperlink>
      </w:r>
    </w:p>
    <w:p>
      <w:pPr>
        <w:pStyle w:val="itssubhead"/>
        <w:keepNext/>
        <w:keepLines/>
        <w:spacing w:after="0"/>
      </w:pPr>
      <w:r>
        <w:t>YOUTH (Agenda Item 27b)</w:t>
      </w:r>
    </w:p>
    <w:p>
      <w:pPr>
        <w:pStyle w:val="itsentry"/>
        <w:keepNext/>
        <w:keepLines/>
        <w:spacing w:after="0"/>
      </w:pPr>
      <w:r>
        <w:t>Pansa, Ms.</w:t>
      </w:r>
      <w:r>
        <w:t xml:space="preserve"> - </w:t>
      </w:r>
      <w:r>
        <w:rPr>
          <w:color w:val="000000" w:themeColor="hyperlink"/>
          <w:u w:val="single"/>
        </w:rPr>
        <w:hyperlink r:id="rId100">
          <w:r>
            <w:rPr/>
            <w:t>A/C.3/72/SR.3</w:t>
          </w:r>
        </w:hyperlink>
      </w:r>
    </w:p>
    <w:p>
      <w:pPr>
        <w:pStyle w:val="itsentry"/>
        <w:keepNext/>
        <w:keepLines/>
        <w:spacing w:after="0"/>
      </w:pPr>
      <w:r>
        <w:t>Koniki, Kelvin</w:t>
      </w:r>
      <w:r>
        <w:t xml:space="preserve"> - </w:t>
      </w:r>
      <w:r>
        <w:rPr>
          <w:color w:val="000000" w:themeColor="hyperlink"/>
          <w:u w:val="single"/>
        </w:rPr>
        <w:hyperlink r:id="rId100">
          <w:r>
            <w:rPr/>
            <w:t>A/C.3/72/SR.3</w:t>
          </w:r>
        </w:hyperlink>
      </w:r>
      <w:r>
        <w:br/>
      </w:r>
    </w:p>
    <w:p>
      <w:pPr>
        <w:pStyle w:val="itshead"/>
        <w:keepNext/>
        <w:keepLines/>
      </w:pPr>
      <w:r>
        <w:t>Surrey Three Faiths Forum</w:t>
      </w:r>
    </w:p>
    <w:p>
      <w:pPr>
        <w:pStyle w:val="itssubhead"/>
        <w:keepNext/>
        <w:keepLines/>
        <w:spacing w:after="0"/>
      </w:pPr>
      <w:r>
        <w:t>WESTERN SAHARA QUESTION (Agenda Item 62)</w:t>
      </w:r>
    </w:p>
    <w:p>
      <w:pPr>
        <w:pStyle w:val="itsentry"/>
        <w:keepNext/>
        <w:keepLines/>
        <w:spacing w:after="0"/>
      </w:pPr>
      <w:r>
        <w:t>Assor, Sydney S.</w:t>
      </w:r>
      <w:r>
        <w:t xml:space="preserve"> - </w:t>
      </w:r>
      <w:r>
        <w:rPr>
          <w:color w:val="000000" w:themeColor="hyperlink"/>
          <w:u w:val="single"/>
        </w:rPr>
        <w:hyperlink r:id="rId13">
          <w:r>
            <w:rPr/>
            <w:t>A/C.4/72/SR.4</w:t>
          </w:r>
        </w:hyperlink>
      </w:r>
      <w:r>
        <w:br/>
      </w:r>
    </w:p>
    <w:p>
      <w:pPr>
        <w:pStyle w:val="itshead"/>
        <w:keepNext/>
        <w:keepLines/>
      </w:pPr>
      <w:r>
        <w:t>Swaziland</w:t>
      </w:r>
    </w:p>
    <w:p>
      <w:pPr>
        <w:pStyle w:val="itssubhead"/>
        <w:keepNext/>
        <w:keepLines/>
        <w:spacing w:after="0"/>
      </w:pPr>
      <w:r>
        <w:t>UN. GENERAL ASSEMBLY (72ND SESS. : 2017-2018)--SPECIAL STATEMENTS (Agenda Item )</w:t>
      </w:r>
    </w:p>
    <w:p>
      <w:pPr>
        <w:pStyle w:val="itsentry"/>
        <w:keepNext/>
        <w:keepLines/>
        <w:spacing w:after="0"/>
      </w:pPr>
      <w:r>
        <w:t>Mswati III, King of Swaziland, 1968-</w:t>
      </w:r>
      <w:r>
        <w:t xml:space="preserve"> - </w:t>
      </w:r>
      <w:r>
        <w:rPr>
          <w:color w:val="000000" w:themeColor="hyperlink"/>
          <w:u w:val="single"/>
        </w:rPr>
        <w:hyperlink r:id="rId287">
          <w:r>
            <w:rPr/>
            <w:t>A/72/PV.10</w:t>
          </w:r>
        </w:hyperlink>
      </w:r>
    </w:p>
    <w:p>
      <w:pPr>
        <w:pStyle w:val="itssubhead"/>
        <w:keepNext/>
        <w:keepLines/>
        <w:spacing w:after="0"/>
      </w:pPr>
      <w:r>
        <w:t>UN. GENERAL ASSEMBLY (72ND SESS. : 2017-2018)--GENERAL DEBATE (Agenda Item 8)</w:t>
      </w:r>
    </w:p>
    <w:p>
      <w:pPr>
        <w:pStyle w:val="itsentry"/>
        <w:keepNext/>
        <w:keepLines/>
        <w:spacing w:after="0"/>
      </w:pPr>
      <w:r>
        <w:t>Mswati III, King of Swaziland, 1968-</w:t>
      </w:r>
      <w:r>
        <w:t xml:space="preserve"> - </w:t>
      </w:r>
      <w:r>
        <w:rPr>
          <w:color w:val="000000" w:themeColor="hyperlink"/>
          <w:u w:val="single"/>
        </w:rPr>
        <w:hyperlink r:id="rId287">
          <w:r>
            <w:rPr/>
            <w:t>A/72/PV.10</w:t>
          </w:r>
        </w:hyperlink>
      </w:r>
    </w:p>
    <w:p>
      <w:pPr>
        <w:pStyle w:val="itssubhead"/>
        <w:keepNext/>
        <w:keepLines/>
        <w:spacing w:after="0"/>
      </w:pPr>
      <w:r>
        <w:t>UN. SECURITY COUNCIL--MEMBERSHIP (Agenda Item 122)</w:t>
      </w:r>
    </w:p>
    <w:p>
      <w:pPr>
        <w:pStyle w:val="itsentry"/>
        <w:keepNext/>
        <w:keepLines/>
        <w:spacing w:after="0"/>
      </w:pPr>
      <w:r>
        <w:t>Masuku, Melusi Martin</w:t>
      </w:r>
      <w:r>
        <w:t xml:space="preserve"> - </w:t>
      </w:r>
      <w:r>
        <w:rPr>
          <w:color w:val="000000" w:themeColor="hyperlink"/>
          <w:u w:val="single"/>
        </w:rPr>
        <w:hyperlink r:id="rId81">
          <w:r>
            <w:rPr/>
            <w:t>A/72/PV.41</w:t>
          </w:r>
        </w:hyperlink>
      </w:r>
      <w:r>
        <w:br/>
      </w:r>
    </w:p>
    <w:p>
      <w:pPr>
        <w:pStyle w:val="itshead"/>
        <w:keepNext/>
        <w:keepLines/>
      </w:pPr>
      <w:r>
        <w:t>Sweden</w:t>
      </w:r>
    </w:p>
    <w:p>
      <w:pPr>
        <w:pStyle w:val="itssubhead"/>
        <w:keepNext/>
        <w:keepLines/>
        <w:spacing w:after="0"/>
      </w:pPr>
      <w:r>
        <w:t>YOUTH (Agenda Item 27b)</w:t>
      </w:r>
    </w:p>
    <w:p>
      <w:pPr>
        <w:pStyle w:val="itsentry"/>
        <w:keepNext/>
        <w:keepLines/>
        <w:spacing w:after="0"/>
      </w:pPr>
      <w:r>
        <w:t>Bergman, Hanna</w:t>
      </w:r>
      <w:r>
        <w:t xml:space="preserve"> - </w:t>
      </w:r>
      <w:r>
        <w:rPr>
          <w:color w:val="000000" w:themeColor="hyperlink"/>
          <w:u w:val="single"/>
        </w:rPr>
        <w:hyperlink r:id="rId100">
          <w:r>
            <w:rPr/>
            <w:t>A/C.3/72/SR.3</w:t>
          </w:r>
        </w:hyperlink>
      </w:r>
    </w:p>
    <w:p>
      <w:pPr>
        <w:pStyle w:val="itssubhead"/>
        <w:keepNext/>
        <w:keepLines/>
        <w:spacing w:after="0"/>
      </w:pPr>
      <w:r>
        <w:t>NUCLEAR WEAPONS USE--ICJ OPINION (Agenda Item 99k)</w:t>
      </w:r>
    </w:p>
    <w:p>
      <w:pPr>
        <w:pStyle w:val="itsentry"/>
        <w:keepNext/>
        <w:keepLines/>
        <w:spacing w:after="0"/>
      </w:pPr>
      <w:r>
        <w:t>Hallin, Rebecca</w:t>
      </w:r>
      <w:r>
        <w:t xml:space="preserve"> - </w:t>
      </w:r>
      <w:r>
        <w:rPr>
          <w:color w:val="000000" w:themeColor="hyperlink"/>
          <w:u w:val="single"/>
        </w:rPr>
        <w:hyperlink r:id="rId232">
          <w:r>
            <w:rPr/>
            <w:t>A/C.1/72/PV.27</w:t>
          </w:r>
        </w:hyperlink>
      </w:r>
    </w:p>
    <w:p>
      <w:pPr>
        <w:pStyle w:val="itssubhead"/>
        <w:keepNext/>
        <w:keepLines/>
        <w:spacing w:after="0"/>
      </w:pPr>
      <w:r>
        <w:t>RESPONSIBILITY TO PROTECT (Agenda Item 132)</w:t>
      </w:r>
    </w:p>
    <w:p>
      <w:pPr>
        <w:pStyle w:val="itsentry"/>
        <w:keepNext/>
        <w:keepLines/>
        <w:spacing w:after="0"/>
      </w:pPr>
      <w:r>
        <w:t>Anderberg, Cecilia</w:t>
      </w:r>
      <w:r>
        <w:t xml:space="preserve"> - </w:t>
      </w:r>
      <w:r>
        <w:rPr>
          <w:color w:val="000000" w:themeColor="hyperlink"/>
          <w:u w:val="single"/>
        </w:rPr>
        <w:hyperlink r:id="rId147">
          <w:r>
            <w:rPr/>
            <w:t>A/72/PV.100</w:t>
          </w:r>
        </w:hyperlink>
      </w:r>
    </w:p>
    <w:p>
      <w:pPr>
        <w:pStyle w:val="itssubhead"/>
        <w:keepNext/>
        <w:keepLines/>
        <w:spacing w:after="0"/>
      </w:pPr>
      <w:r>
        <w:t>CRIME PREVENTION (Agenda Item 107)</w:t>
      </w:r>
    </w:p>
    <w:p>
      <w:pPr>
        <w:pStyle w:val="itsentry"/>
        <w:keepNext/>
        <w:keepLines/>
        <w:spacing w:after="0"/>
      </w:pPr>
      <w:r>
        <w:t>Sunesson, Per-Anders</w:t>
      </w:r>
      <w:r>
        <w:t xml:space="preserve"> - </w:t>
      </w:r>
      <w:r>
        <w:rPr>
          <w:color w:val="000000" w:themeColor="hyperlink"/>
          <w:u w:val="single"/>
        </w:rPr>
        <w:hyperlink r:id="rId166">
          <w:r>
            <w:rPr/>
            <w:t>A/72/PV.25</w:t>
          </w:r>
        </w:hyperlink>
      </w:r>
    </w:p>
    <w:p>
      <w:pPr>
        <w:pStyle w:val="itssubhead"/>
        <w:keepNext/>
        <w:keepLines/>
        <w:spacing w:after="0"/>
      </w:pPr>
      <w:r>
        <w:t>NUCLEAR DISARMAMENT (Agenda Item 99b)</w:t>
      </w:r>
    </w:p>
    <w:p>
      <w:pPr>
        <w:pStyle w:val="itsentry"/>
        <w:keepNext/>
        <w:keepLines/>
        <w:spacing w:after="0"/>
      </w:pPr>
      <w:r>
        <w:t>Walder-Brundin, Eva</w:t>
      </w:r>
      <w:r>
        <w:t xml:space="preserve"> - </w:t>
      </w:r>
      <w:r>
        <w:rPr>
          <w:color w:val="000000" w:themeColor="hyperlink"/>
          <w:u w:val="single"/>
        </w:rPr>
        <w:hyperlink r:id="rId186">
          <w:r>
            <w:rPr/>
            <w:t>A/C.1/72/PV.12</w:t>
          </w:r>
        </w:hyperlink>
      </w:r>
    </w:p>
    <w:p>
      <w:pPr>
        <w:pStyle w:val="itssubhead"/>
        <w:keepNext/>
        <w:keepLines/>
        <w:spacing w:after="0"/>
      </w:pPr>
      <w:r>
        <w:t>SPECIAL POLITICAL MISSIONS (Agenda Item 56)</w:t>
      </w:r>
    </w:p>
    <w:p>
      <w:pPr>
        <w:pStyle w:val="itsentry"/>
        <w:keepNext/>
        <w:keepLines/>
        <w:spacing w:after="0"/>
      </w:pPr>
      <w:r>
        <w:t>Rawet, Sigrún</w:t>
      </w:r>
      <w:r>
        <w:t xml:space="preserve"> - </w:t>
      </w:r>
      <w:r>
        <w:rPr>
          <w:color w:val="000000" w:themeColor="hyperlink"/>
          <w:u w:val="single"/>
        </w:rPr>
        <w:hyperlink r:id="rId98">
          <w:r>
            <w:rPr/>
            <w:t>A/C.4/72/SR.23</w:t>
          </w:r>
        </w:hyperlink>
      </w:r>
    </w:p>
    <w:p>
      <w:pPr>
        <w:pStyle w:val="itssubhead"/>
        <w:keepNext/>
        <w:keepLines/>
        <w:spacing w:after="0"/>
      </w:pPr>
      <w:r>
        <w:t>NUCLEAR DISARMAMENT NEGOTIATIONS (Agenda Item 99bb)</w:t>
      </w:r>
    </w:p>
    <w:p>
      <w:pPr>
        <w:pStyle w:val="itsentry"/>
        <w:keepNext/>
        <w:keepLines/>
        <w:spacing w:after="0"/>
      </w:pPr>
      <w:r>
        <w:t>Walder-Brundin, Eva</w:t>
      </w:r>
      <w:r>
        <w:t xml:space="preserve"> - </w:t>
      </w:r>
      <w:r>
        <w:rPr>
          <w:color w:val="000000" w:themeColor="hyperlink"/>
          <w:u w:val="single"/>
        </w:rPr>
        <w:hyperlink r:id="rId186">
          <w:r>
            <w:rPr/>
            <w:t>A/C.1/72/PV.12</w:t>
          </w:r>
        </w:hyperlink>
      </w:r>
    </w:p>
    <w:p>
      <w:pPr>
        <w:pStyle w:val="itsentry"/>
        <w:keepNext/>
        <w:keepLines/>
        <w:spacing w:after="0"/>
      </w:pPr>
      <w:r>
        <w:t>Hallin, Rebecca</w:t>
      </w:r>
      <w:r>
        <w:t xml:space="preserve"> - </w:t>
      </w:r>
      <w:r>
        <w:rPr>
          <w:color w:val="000000" w:themeColor="hyperlink"/>
          <w:u w:val="single"/>
        </w:rPr>
        <w:hyperlink r:id="rId112">
          <w:r>
            <w:rPr/>
            <w:t>A/C.1/72/PV.24</w:t>
          </w:r>
        </w:hyperlink>
      </w:r>
    </w:p>
    <w:p>
      <w:pPr>
        <w:pStyle w:val="itssubhead"/>
        <w:keepNext/>
        <w:keepLines/>
        <w:spacing w:after="0"/>
      </w:pPr>
      <w:r>
        <w:t>SEXUAL MINORITIES (Agenda Item 72b)</w:t>
      </w:r>
    </w:p>
    <w:p>
      <w:pPr>
        <w:pStyle w:val="itsentry"/>
        <w:keepNext/>
        <w:keepLines/>
        <w:spacing w:after="0"/>
      </w:pPr>
      <w:r>
        <w:t>Schoulgin Nyoni, Irina</w:t>
      </w:r>
      <w:r>
        <w:t xml:space="preserve"> - </w:t>
      </w:r>
      <w:r>
        <w:rPr>
          <w:color w:val="000000" w:themeColor="hyperlink"/>
          <w:u w:val="single"/>
        </w:rPr>
        <w:hyperlink r:id="rId86">
          <w:r>
            <w:rPr/>
            <w:t>A/C.3/72/SR.34</w:t>
          </w:r>
        </w:hyperlink>
      </w:r>
    </w:p>
    <w:p>
      <w:pPr>
        <w:pStyle w:val="itssubhead"/>
        <w:keepNext/>
        <w:keepLines/>
        <w:spacing w:after="0"/>
      </w:pPr>
      <w:r>
        <w:t>NUCLEAR-WEAPON-FREE ZONES (Agenda Item 99gg)</w:t>
      </w:r>
    </w:p>
    <w:p>
      <w:pPr>
        <w:pStyle w:val="itsentry"/>
        <w:keepNext/>
        <w:keepLines/>
        <w:spacing w:after="0"/>
      </w:pPr>
      <w:r>
        <w:t>Hallin, Rebecca</w:t>
      </w:r>
      <w:r>
        <w:t xml:space="preserve"> - </w:t>
      </w:r>
      <w:r>
        <w:rPr>
          <w:color w:val="000000" w:themeColor="hyperlink"/>
          <w:u w:val="single"/>
        </w:rPr>
        <w:hyperlink r:id="rId112">
          <w:r>
            <w:rPr/>
            <w:t>A/C.1/72/PV.24</w:t>
          </w:r>
        </w:hyperlink>
      </w:r>
    </w:p>
    <w:p>
      <w:pPr>
        <w:pStyle w:val="itssubhead"/>
        <w:keepNext/>
        <w:keepLines/>
        <w:spacing w:after="0"/>
      </w:pPr>
      <w:r>
        <w:t>PEACEBUILDING (Agenda Item 65)</w:t>
      </w:r>
    </w:p>
    <w:p>
      <w:pPr>
        <w:pStyle w:val="itsentry"/>
        <w:keepNext/>
        <w:keepLines/>
        <w:spacing w:after="0"/>
      </w:pPr>
      <w:r>
        <w:t>Schoulgin Nyoni, Irina</w:t>
      </w:r>
      <w:r>
        <w:t xml:space="preserve"> - </w:t>
      </w:r>
      <w:r>
        <w:rPr>
          <w:color w:val="000000" w:themeColor="hyperlink"/>
          <w:u w:val="single"/>
        </w:rPr>
        <w:hyperlink r:id="rId217">
          <w:r>
            <w:rPr/>
            <w:t>A/72/PV.90</w:t>
          </w:r>
        </w:hyperlink>
      </w:r>
    </w:p>
    <w:p>
      <w:pPr>
        <w:pStyle w:val="itsentry"/>
        <w:keepNext/>
        <w:keepLines/>
        <w:spacing w:after="0"/>
      </w:pPr>
      <w:r>
        <w:t>Wallström, Margot</w:t>
      </w:r>
      <w:r>
        <w:t xml:space="preserve"> - </w:t>
      </w:r>
      <w:r>
        <w:rPr>
          <w:color w:val="000000" w:themeColor="hyperlink"/>
          <w:u w:val="single"/>
        </w:rPr>
        <w:hyperlink r:id="rId72">
          <w:r>
            <w:rPr/>
            <w:t>A/72/PV.83</w:t>
          </w:r>
        </w:hyperlink>
      </w:r>
    </w:p>
    <w:p>
      <w:pPr>
        <w:pStyle w:val="itssubhead"/>
        <w:keepNext/>
        <w:keepLines/>
        <w:spacing w:after="0"/>
      </w:pPr>
      <w:r>
        <w:t>UN. PEACEBUILDING COMMISSION--REPORTS (2016-2017) (Agenda Item 30)</w:t>
      </w:r>
    </w:p>
    <w:p>
      <w:pPr>
        <w:pStyle w:val="itsentry"/>
        <w:keepNext/>
        <w:keepLines/>
        <w:spacing w:after="0"/>
      </w:pPr>
      <w:r>
        <w:t>Schoulgin Nyoni, Irina</w:t>
      </w:r>
      <w:r>
        <w:t xml:space="preserve"> - </w:t>
      </w:r>
      <w:r>
        <w:rPr>
          <w:color w:val="000000" w:themeColor="hyperlink"/>
          <w:u w:val="single"/>
        </w:rPr>
        <w:hyperlink r:id="rId217">
          <w:r>
            <w:rPr/>
            <w:t>A/72/PV.90</w:t>
          </w:r>
        </w:hyperlink>
      </w:r>
    </w:p>
    <w:p>
      <w:pPr>
        <w:pStyle w:val="itssubhead"/>
        <w:keepNext/>
        <w:keepLines/>
        <w:spacing w:after="0"/>
      </w:pPr>
      <w:r>
        <w:t>EMERGENCY ASSISTANCE (Agenda Item 73a)</w:t>
      </w:r>
    </w:p>
    <w:p>
      <w:pPr>
        <w:pStyle w:val="itsentry"/>
        <w:keepNext/>
        <w:keepLines/>
        <w:spacing w:after="0"/>
      </w:pPr>
      <w:r>
        <w:t>Schoulgin Nyoni, Irina</w:t>
      </w:r>
      <w:r>
        <w:t xml:space="preserve"> - </w:t>
      </w:r>
      <w:r>
        <w:rPr>
          <w:color w:val="000000" w:themeColor="hyperlink"/>
          <w:u w:val="single"/>
        </w:rPr>
        <w:hyperlink r:id="rId56">
          <w:r>
            <w:rPr/>
            <w:t>A/72/PV.69</w:t>
          </w:r>
        </w:hyperlink>
      </w:r>
    </w:p>
    <w:p>
      <w:pPr>
        <w:pStyle w:val="itssubhead"/>
        <w:keepNext/>
        <w:keepLines/>
        <w:spacing w:after="0"/>
      </w:pPr>
      <w:r>
        <w:t>HAMMARSKJÖLD, DAG--DEATH INVESTIGATION (Agenda Item 130)</w:t>
      </w:r>
    </w:p>
    <w:p>
      <w:pPr>
        <w:pStyle w:val="itsentry"/>
        <w:keepNext/>
        <w:keepLines/>
        <w:spacing w:after="0"/>
      </w:pPr>
      <w:r>
        <w:t>Schoulgin Nyoni, Irina</w:t>
      </w:r>
      <w:r>
        <w:t xml:space="preserve"> - </w:t>
      </w:r>
      <w:r>
        <w:rPr>
          <w:color w:val="000000" w:themeColor="hyperlink"/>
          <w:u w:val="single"/>
        </w:rPr>
        <w:hyperlink r:id="rId183">
          <w:r>
            <w:rPr/>
            <w:t>A/72/PV.65</w:t>
          </w:r>
        </w:hyperlink>
      </w:r>
    </w:p>
    <w:p>
      <w:pPr>
        <w:pStyle w:val="itssubhead"/>
        <w:keepNext/>
        <w:keepLines/>
        <w:spacing w:after="0"/>
      </w:pPr>
      <w:r>
        <w:t>TRAFFIC SAFETY (Agenda Item 12)</w:t>
      </w:r>
    </w:p>
    <w:p>
      <w:pPr>
        <w:pStyle w:val="itsentry"/>
        <w:keepNext/>
        <w:keepLines/>
        <w:spacing w:after="0"/>
      </w:pPr>
      <w:r>
        <w:t>Rawet, Sigrún</w:t>
      </w:r>
      <w:r>
        <w:t xml:space="preserve"> - </w:t>
      </w:r>
      <w:r>
        <w:rPr>
          <w:color w:val="000000" w:themeColor="hyperlink"/>
          <w:u w:val="single"/>
        </w:rPr>
        <w:hyperlink r:id="rId70">
          <w:r>
            <w:rPr/>
            <w:t>A/72/PV.82</w:t>
          </w:r>
        </w:hyperlink>
      </w:r>
    </w:p>
    <w:p>
      <w:pPr>
        <w:pStyle w:val="itssubhead"/>
        <w:keepNext/>
        <w:keepLines/>
        <w:spacing w:after="0"/>
      </w:pPr>
      <w:r>
        <w:t>UN. PEACEBUILDING FUND (Agenda Item 111)</w:t>
      </w:r>
    </w:p>
    <w:p>
      <w:pPr>
        <w:pStyle w:val="itsentry"/>
        <w:keepNext/>
        <w:keepLines/>
        <w:spacing w:after="0"/>
      </w:pPr>
      <w:r>
        <w:t>Schoulgin Nyoni, Irina</w:t>
      </w:r>
      <w:r>
        <w:t xml:space="preserve"> - </w:t>
      </w:r>
      <w:r>
        <w:rPr>
          <w:color w:val="000000" w:themeColor="hyperlink"/>
          <w:u w:val="single"/>
        </w:rPr>
        <w:hyperlink r:id="rId217">
          <w:r>
            <w:rPr/>
            <w:t>A/72/PV.90</w:t>
          </w:r>
        </w:hyperlink>
      </w:r>
    </w:p>
    <w:p>
      <w:pPr>
        <w:pStyle w:val="itssubhead"/>
        <w:keepNext/>
        <w:keepLines/>
        <w:spacing w:after="0"/>
      </w:pPr>
      <w:r>
        <w:t>UN. GENERAL ASSEMBLY (72ND SESS. : 2017-2018). 1ST COMMITTEE--GENERAL DEBATE (Agenda Item 8)</w:t>
      </w:r>
    </w:p>
    <w:p>
      <w:pPr>
        <w:pStyle w:val="itsentry"/>
        <w:keepNext/>
        <w:keepLines/>
        <w:spacing w:after="0"/>
      </w:pPr>
      <w:r>
        <w:t>Walder-Brundin, Eva</w:t>
      </w:r>
      <w:r>
        <w:t xml:space="preserve"> - </w:t>
      </w:r>
      <w:r>
        <w:rPr>
          <w:color w:val="000000" w:themeColor="hyperlink"/>
          <w:u w:val="single"/>
        </w:rPr>
        <w:hyperlink r:id="rId156">
          <w:r>
            <w:rPr/>
            <w:t>A/C.1/72/PV.3</w:t>
          </w:r>
        </w:hyperlink>
      </w:r>
    </w:p>
    <w:p>
      <w:pPr>
        <w:pStyle w:val="itssubhead"/>
        <w:keepNext/>
        <w:keepLines/>
        <w:spacing w:after="0"/>
      </w:pPr>
      <w:r>
        <w:t>UN. GENERAL ASSEMBLY (72ND SESS. : 2017-2018)--GENERAL DEBATE (Agenda Item 8)</w:t>
      </w:r>
    </w:p>
    <w:p>
      <w:pPr>
        <w:pStyle w:val="itsentry"/>
        <w:keepNext/>
        <w:keepLines/>
        <w:spacing w:after="0"/>
      </w:pPr>
      <w:r>
        <w:t>Wallström, Margot</w:t>
      </w:r>
      <w:r>
        <w:t xml:space="preserve"> - </w:t>
      </w:r>
      <w:r>
        <w:rPr>
          <w:color w:val="000000" w:themeColor="hyperlink"/>
          <w:u w:val="single"/>
        </w:rPr>
        <w:hyperlink r:id="rId108">
          <w:r>
            <w:rPr/>
            <w:t>A/72/PV.16</w:t>
          </w:r>
        </w:hyperlink>
      </w:r>
      <w:r>
        <w:br/>
      </w:r>
    </w:p>
    <w:p>
      <w:pPr>
        <w:pStyle w:val="itshead"/>
        <w:keepNext/>
        <w:keepLines/>
      </w:pPr>
      <w:r>
        <w:t>Switzerland</w:t>
      </w:r>
    </w:p>
    <w:p>
      <w:pPr>
        <w:pStyle w:val="itssubhead"/>
        <w:keepNext/>
        <w:keepLines/>
        <w:spacing w:after="0"/>
      </w:pPr>
      <w:r>
        <w:t>UN. OFFICE OF INTERNAL OVERSIGHT SERVICES--ACTIVITIES (Agenda Item 145)</w:t>
      </w:r>
    </w:p>
    <w:p>
      <w:pPr>
        <w:pStyle w:val="itsentry"/>
        <w:keepNext/>
        <w:keepLines/>
        <w:spacing w:after="0"/>
      </w:pPr>
      <w:r>
        <w:t>Bodenmann, Hannah</w:t>
      </w:r>
      <w:r>
        <w:t xml:space="preserve"> - </w:t>
      </w:r>
      <w:r>
        <w:rPr>
          <w:color w:val="000000" w:themeColor="hyperlink"/>
          <w:u w:val="single"/>
        </w:rPr>
        <w:hyperlink r:id="rId304">
          <w:r>
            <w:rPr/>
            <w:t>A/C.5/72/SR.2</w:t>
          </w:r>
        </w:hyperlink>
      </w:r>
    </w:p>
    <w:p>
      <w:pPr>
        <w:pStyle w:val="itssubhead"/>
        <w:keepNext/>
        <w:keepLines/>
        <w:spacing w:after="0"/>
      </w:pPr>
      <w:r>
        <w:t>SMALL ARMS--ILLICIT TRAFFIC (Agenda Item 99p)</w:t>
      </w:r>
    </w:p>
    <w:p>
      <w:pPr>
        <w:pStyle w:val="itsentry"/>
        <w:keepNext/>
        <w:keepLines/>
        <w:spacing w:after="0"/>
      </w:pPr>
      <w:r>
        <w:t>Dallafior, Sabrina</w:t>
      </w:r>
      <w:r>
        <w:t xml:space="preserve"> - </w:t>
      </w:r>
      <w:r>
        <w:rPr>
          <w:color w:val="000000" w:themeColor="hyperlink"/>
          <w:u w:val="single"/>
        </w:rPr>
        <w:hyperlink r:id="rId148">
          <w:r>
            <w:rPr/>
            <w:t>A/C.1/72/PV.17</w:t>
          </w:r>
        </w:hyperlink>
      </w:r>
    </w:p>
    <w:p>
      <w:pPr>
        <w:pStyle w:val="itssubhead"/>
        <w:keepNext/>
        <w:keepLines/>
        <w:spacing w:after="0"/>
      </w:pPr>
      <w:r>
        <w:t>UN. GENERAL ASSEMBLY (72ND SESS. : 2017-2018). 2ND COMMITTEE--GENERAL DEBATE (Agenda Item 8)</w:t>
      </w:r>
    </w:p>
    <w:p>
      <w:pPr>
        <w:pStyle w:val="itsentry"/>
        <w:keepNext/>
        <w:keepLines/>
        <w:spacing w:after="0"/>
      </w:pPr>
      <w:r>
        <w:t>Lauber, Jürg</w:t>
      </w:r>
      <w:r>
        <w:t xml:space="preserve"> - </w:t>
      </w:r>
      <w:r>
        <w:rPr>
          <w:color w:val="000000" w:themeColor="hyperlink"/>
          <w:u w:val="single"/>
        </w:rPr>
        <w:hyperlink r:id="rId248">
          <w:r>
            <w:rPr/>
            <w:t>A/C.2/72/SR.4</w:t>
          </w:r>
        </w:hyperlink>
      </w:r>
    </w:p>
    <w:p>
      <w:pPr>
        <w:pStyle w:val="itssubhead"/>
        <w:keepNext/>
        <w:keepLines/>
        <w:spacing w:after="0"/>
      </w:pPr>
      <w:r>
        <w:t>RACIAL DISCRIMINATION--ELIMINATION (Agenda Item 70a)</w:t>
      </w:r>
    </w:p>
    <w:p>
      <w:pPr>
        <w:pStyle w:val="itsentry"/>
        <w:keepNext/>
        <w:keepLines/>
        <w:spacing w:after="0"/>
      </w:pPr>
      <w:r>
        <w:t>Crimmins, Laetitia Kirianoff</w:t>
      </w:r>
      <w:r>
        <w:t xml:space="preserve"> - </w:t>
      </w:r>
      <w:r>
        <w:rPr>
          <w:color w:val="000000" w:themeColor="hyperlink"/>
          <w:u w:val="single"/>
        </w:rPr>
        <w:hyperlink r:id="rId141">
          <w:r>
            <w:rPr/>
            <w:t>A/C.3/72/SR.48</w:t>
          </w:r>
        </w:hyperlink>
      </w:r>
    </w:p>
    <w:p>
      <w:pPr>
        <w:pStyle w:val="itsentry"/>
        <w:keepNext/>
        <w:keepLines/>
        <w:spacing w:after="0"/>
      </w:pPr>
      <w:r>
        <w:t>Fontana, Barbara</w:t>
      </w:r>
      <w:r>
        <w:t xml:space="preserve"> - </w:t>
      </w:r>
      <w:r>
        <w:rPr>
          <w:color w:val="000000" w:themeColor="hyperlink"/>
          <w:u w:val="single"/>
        </w:rPr>
        <w:hyperlink r:id="rId182">
          <w:r>
            <w:rPr/>
            <w:t>A/C.3/72/SR.38</w:t>
          </w:r>
        </w:hyperlink>
      </w:r>
    </w:p>
    <w:p>
      <w:pPr>
        <w:pStyle w:val="itssubhead"/>
        <w:keepNext/>
        <w:keepLines/>
        <w:spacing w:after="0"/>
      </w:pPr>
      <w:r>
        <w:t>RIGHT TO PRIVACY (Agenda Item 72b)</w:t>
      </w:r>
    </w:p>
    <w:p>
      <w:pPr>
        <w:pStyle w:val="itsentry"/>
        <w:keepNext/>
        <w:keepLines/>
        <w:spacing w:after="0"/>
      </w:pPr>
      <w:r>
        <w:t>Joubli, Amina</w:t>
      </w:r>
      <w:r>
        <w:t xml:space="preserve"> - </w:t>
      </w:r>
      <w:r>
        <w:rPr>
          <w:color w:val="000000" w:themeColor="hyperlink"/>
          <w:u w:val="single"/>
        </w:rPr>
        <w:hyperlink r:id="rId250">
          <w:r>
            <w:rPr/>
            <w:t>A/C.3/72/SR.25</w:t>
          </w:r>
        </w:hyperlink>
      </w:r>
    </w:p>
    <w:p>
      <w:pPr>
        <w:pStyle w:val="itssubhead"/>
        <w:keepNext/>
        <w:keepLines/>
        <w:spacing w:after="0"/>
      </w:pPr>
      <w:r>
        <w:t>TERRORISM (Agenda Item 109)</w:t>
      </w:r>
    </w:p>
    <w:p>
      <w:pPr>
        <w:pStyle w:val="itsentry"/>
        <w:keepNext/>
        <w:keepLines/>
        <w:spacing w:after="0"/>
      </w:pPr>
      <w:r>
        <w:t>Carnal, Damaris</w:t>
      </w:r>
      <w:r>
        <w:t xml:space="preserve"> - </w:t>
      </w:r>
      <w:r>
        <w:rPr>
          <w:color w:val="000000" w:themeColor="hyperlink"/>
          <w:u w:val="single"/>
        </w:rPr>
        <w:hyperlink r:id="rId52">
          <w:r>
            <w:rPr/>
            <w:t>A/C.6/72/SR.1</w:t>
          </w:r>
        </w:hyperlink>
      </w:r>
    </w:p>
    <w:p>
      <w:pPr>
        <w:pStyle w:val="itssubhead"/>
        <w:keepNext/>
        <w:keepLines/>
        <w:spacing w:after="0"/>
      </w:pPr>
      <w:r>
        <w:t>OPERATIONAL ACTIVITIES--UN SYSTEM (Agenda Item 24a)</w:t>
      </w:r>
    </w:p>
    <w:p>
      <w:pPr>
        <w:pStyle w:val="itsentry"/>
        <w:keepNext/>
        <w:keepLines/>
        <w:spacing w:after="0"/>
      </w:pPr>
      <w:r>
        <w:t>Lauber, Jürg</w:t>
      </w:r>
      <w:r>
        <w:t xml:space="preserve"> - </w:t>
      </w:r>
      <w:r>
        <w:rPr>
          <w:color w:val="000000" w:themeColor="hyperlink"/>
          <w:u w:val="single"/>
        </w:rPr>
        <w:hyperlink r:id="rId123">
          <w:r>
            <w:rPr/>
            <w:t>A/72/PV.91</w:t>
          </w:r>
        </w:hyperlink>
      </w:r>
    </w:p>
    <w:p>
      <w:pPr>
        <w:pStyle w:val="itssubhead"/>
        <w:keepNext/>
        <w:keepLines/>
        <w:spacing w:after="0"/>
      </w:pPr>
      <w:r>
        <w:t>NUCLEAR WEAPONS--ELIMINATION (Agenda Item 99z)</w:t>
      </w:r>
    </w:p>
    <w:p>
      <w:pPr>
        <w:pStyle w:val="itsentry"/>
        <w:keepNext/>
        <w:keepLines/>
        <w:spacing w:after="0"/>
      </w:pPr>
      <w:r>
        <w:t>Masmejean, Laurent</w:t>
      </w:r>
      <w:r>
        <w:t xml:space="preserve"> - </w:t>
      </w:r>
      <w:r>
        <w:rPr>
          <w:color w:val="000000" w:themeColor="hyperlink"/>
          <w:u w:val="single"/>
        </w:rPr>
        <w:hyperlink r:id="rId112">
          <w:r>
            <w:rPr/>
            <w:t>A/C.1/72/PV.24</w:t>
          </w:r>
        </w:hyperlink>
      </w:r>
    </w:p>
    <w:p>
      <w:pPr>
        <w:pStyle w:val="itssubhead"/>
        <w:keepNext/>
        <w:keepLines/>
        <w:spacing w:after="0"/>
      </w:pPr>
      <w:r>
        <w:t>CHEMICAL WEAPONS--TREATY (1993) (Agenda Item 99l)</w:t>
      </w:r>
    </w:p>
    <w:p>
      <w:pPr>
        <w:pStyle w:val="itsentry"/>
        <w:keepNext/>
        <w:keepLines/>
        <w:spacing w:after="0"/>
      </w:pPr>
      <w:r>
        <w:t>Dallafior, Sabrina</w:t>
      </w:r>
      <w:r>
        <w:t xml:space="preserve"> - </w:t>
      </w:r>
      <w:r>
        <w:rPr>
          <w:color w:val="000000" w:themeColor="hyperlink"/>
          <w:u w:val="single"/>
        </w:rPr>
        <w:hyperlink r:id="rId253">
          <w:r>
            <w:rPr/>
            <w:t>A/C.1/72/PV.14</w:t>
          </w:r>
        </w:hyperlink>
      </w:r>
    </w:p>
    <w:p>
      <w:pPr>
        <w:pStyle w:val="itssubhead"/>
        <w:keepNext/>
        <w:keepLines/>
        <w:spacing w:after="0"/>
      </w:pPr>
      <w:r>
        <w:t>DISARMAMENT--UN. GENERAL ASSEMBLY (4TH SPECIAL SESS. ON DISARMAMENT : ####) (Agenda Item 99h)</w:t>
      </w:r>
    </w:p>
    <w:p>
      <w:pPr>
        <w:pStyle w:val="itsentry"/>
        <w:keepNext/>
        <w:keepLines/>
        <w:spacing w:after="0"/>
      </w:pPr>
      <w:r>
        <w:t>Dallafior, Sabrina</w:t>
      </w:r>
      <w:r>
        <w:t xml:space="preserve"> - </w:t>
      </w:r>
      <w:r>
        <w:rPr>
          <w:color w:val="000000" w:themeColor="hyperlink"/>
          <w:u w:val="single"/>
        </w:rPr>
        <w:hyperlink r:id="rId44">
          <w:r>
            <w:rPr/>
            <w:t>A/C.1/72/PV.22</w:t>
          </w:r>
        </w:hyperlink>
      </w:r>
    </w:p>
    <w:p>
      <w:pPr>
        <w:pStyle w:val="itssubhead"/>
        <w:keepNext/>
        <w:keepLines/>
        <w:spacing w:after="0"/>
      </w:pPr>
      <w:r>
        <w:t>PEACEKEEPING OPERATIONS (Agenda Item 55)</w:t>
      </w:r>
    </w:p>
    <w:p>
      <w:pPr>
        <w:pStyle w:val="itsentry"/>
        <w:keepNext/>
        <w:keepLines/>
        <w:spacing w:after="0"/>
      </w:pPr>
      <w:r>
        <w:t>Perren, Alexandre</w:t>
      </w:r>
      <w:r>
        <w:t xml:space="preserve"> - </w:t>
      </w:r>
      <w:r>
        <w:rPr>
          <w:color w:val="000000" w:themeColor="hyperlink"/>
          <w:u w:val="single"/>
        </w:rPr>
        <w:hyperlink r:id="rId157">
          <w:r>
            <w:rPr/>
            <w:t>A/C.4/72/SR.18</w:t>
          </w:r>
        </w:hyperlink>
      </w:r>
    </w:p>
    <w:p>
      <w:pPr>
        <w:pStyle w:val="itssubhead"/>
        <w:keepNext/>
        <w:keepLines/>
        <w:spacing w:after="0"/>
      </w:pPr>
      <w:r>
        <w:t>HUMAN RIGHTS--MYANMAR (Agenda Item 72c)</w:t>
      </w:r>
    </w:p>
    <w:p>
      <w:pPr>
        <w:pStyle w:val="itsentry"/>
        <w:keepNext/>
        <w:keepLines/>
        <w:spacing w:after="0"/>
      </w:pPr>
      <w:r>
        <w:t>Lendenmann, Sandra</w:t>
      </w:r>
      <w:r>
        <w:t xml:space="preserve"> - </w:t>
      </w:r>
      <w:r>
        <w:rPr>
          <w:color w:val="000000" w:themeColor="hyperlink"/>
          <w:u w:val="single"/>
        </w:rPr>
        <w:hyperlink r:id="rId195">
          <w:r>
            <w:rPr/>
            <w:t>A/C.3/72/SR.31</w:t>
          </w:r>
        </w:hyperlink>
      </w:r>
    </w:p>
    <w:p>
      <w:pPr>
        <w:pStyle w:val="itssubhead"/>
        <w:keepNext/>
        <w:keepLines/>
        <w:spacing w:after="0"/>
      </w:pPr>
      <w:r>
        <w:t>INTERNATIONAL CRIMINAL COURT--REPORTS (Agenda Item 76)</w:t>
      </w:r>
    </w:p>
    <w:p>
      <w:pPr>
        <w:pStyle w:val="itsentry"/>
        <w:keepNext/>
        <w:keepLines/>
        <w:spacing w:after="0"/>
      </w:pPr>
      <w:r>
        <w:t>Carnal, Damaris</w:t>
      </w:r>
      <w:r>
        <w:t xml:space="preserve"> - </w:t>
      </w:r>
      <w:r>
        <w:rPr>
          <w:color w:val="000000" w:themeColor="hyperlink"/>
          <w:u w:val="single"/>
        </w:rPr>
        <w:hyperlink r:id="rId226">
          <w:r>
            <w:rPr/>
            <w:t>A/72/PV.37</w:t>
          </w:r>
        </w:hyperlink>
      </w:r>
    </w:p>
    <w:p>
      <w:pPr>
        <w:pStyle w:val="itssubhead"/>
        <w:keepNext/>
        <w:keepLines/>
        <w:spacing w:after="0"/>
      </w:pPr>
      <w:r>
        <w:t>RIGHT TO DRINKING WATER (Agenda Item 72b)</w:t>
      </w:r>
    </w:p>
    <w:p>
      <w:pPr>
        <w:pStyle w:val="itsentry"/>
        <w:keepNext/>
        <w:keepLines/>
        <w:spacing w:after="0"/>
      </w:pPr>
      <w:r>
        <w:t>Wagner, Valérie</w:t>
      </w:r>
      <w:r>
        <w:t xml:space="preserve"> - </w:t>
      </w:r>
      <w:r>
        <w:rPr>
          <w:color w:val="000000" w:themeColor="hyperlink"/>
          <w:u w:val="single"/>
        </w:rPr>
        <w:hyperlink r:id="rId246">
          <w:r>
            <w:rPr/>
            <w:t>A/C.3/72/SR.27</w:t>
          </w:r>
        </w:hyperlink>
      </w:r>
    </w:p>
    <w:p>
      <w:pPr>
        <w:pStyle w:val="itssubhead"/>
        <w:keepNext/>
        <w:keepLines/>
        <w:spacing w:after="0"/>
      </w:pPr>
      <w:r>
        <w:t>RIGHTS OF THE CHILD (Agenda Item 68a)</w:t>
      </w:r>
    </w:p>
    <w:p>
      <w:pPr>
        <w:pStyle w:val="itsentry"/>
        <w:keepNext/>
        <w:keepLines/>
        <w:spacing w:after="0"/>
      </w:pPr>
      <w:r>
        <w:t>Heinzer, Lucas</w:t>
      </w:r>
      <w:r>
        <w:t xml:space="preserve"> - </w:t>
      </w:r>
      <w:r>
        <w:rPr>
          <w:color w:val="000000" w:themeColor="hyperlink"/>
          <w:u w:val="single"/>
        </w:rPr>
        <w:hyperlink r:id="rId134">
          <w:r>
            <w:rPr/>
            <w:t>A/C.3/72/SR.11</w:t>
          </w:r>
        </w:hyperlink>
      </w:r>
    </w:p>
    <w:p>
      <w:pPr>
        <w:pStyle w:val="itsentry"/>
        <w:keepNext/>
        <w:keepLines/>
        <w:spacing w:after="0"/>
      </w:pPr>
      <w:r>
        <w:t>Fréchin, Samantha</w:t>
      </w:r>
      <w:r>
        <w:t xml:space="preserve"> - </w:t>
      </w:r>
      <w:r>
        <w:rPr>
          <w:color w:val="000000" w:themeColor="hyperlink"/>
          <w:u w:val="single"/>
        </w:rPr>
        <w:hyperlink r:id="rId29">
          <w:r>
            <w:rPr/>
            <w:t>A/C.3/72/SR.12</w:t>
          </w:r>
        </w:hyperlink>
      </w:r>
    </w:p>
    <w:p>
      <w:pPr>
        <w:pStyle w:val="itsentry"/>
        <w:keepNext/>
        <w:keepLines/>
        <w:spacing w:after="0"/>
      </w:pPr>
      <w:r>
        <w:t>Crimmins, Laetitia Kirianoff</w:t>
      </w:r>
      <w:r>
        <w:t xml:space="preserve"> - </w:t>
      </w:r>
      <w:r>
        <w:rPr>
          <w:color w:val="000000" w:themeColor="hyperlink"/>
          <w:u w:val="single"/>
        </w:rPr>
        <w:hyperlink r:id="rId134">
          <w:r>
            <w:rPr/>
            <w:t>A/C.3/72/SR.11</w:t>
          </w:r>
        </w:hyperlink>
      </w:r>
      <w:r>
        <w:t xml:space="preserve">; </w:t>
      </w:r>
      <w:r>
        <w:rPr>
          <w:color w:val="000000" w:themeColor="hyperlink"/>
          <w:u w:val="single"/>
        </w:rPr>
        <w:hyperlink r:id="rId68">
          <w:r>
            <w:rPr/>
            <w:t>A/C.3/72/SR.13</w:t>
          </w:r>
        </w:hyperlink>
      </w:r>
    </w:p>
    <w:p>
      <w:pPr>
        <w:pStyle w:val="itssubhead"/>
        <w:keepNext/>
        <w:keepLines/>
        <w:spacing w:after="0"/>
      </w:pPr>
      <w:r>
        <w:t>TRANSNATIONAL CORPORATIONS--HUMAN RIGHTS (Agenda Item 72b)</w:t>
      </w:r>
    </w:p>
    <w:p>
      <w:pPr>
        <w:pStyle w:val="itsentry"/>
        <w:keepNext/>
        <w:keepLines/>
        <w:spacing w:after="0"/>
      </w:pPr>
      <w:r>
        <w:t>Joubli, Amina</w:t>
      </w:r>
      <w:r>
        <w:t xml:space="preserve"> - </w:t>
      </w:r>
      <w:r>
        <w:rPr>
          <w:color w:val="000000" w:themeColor="hyperlink"/>
          <w:u w:val="single"/>
        </w:rPr>
        <w:hyperlink r:id="rId20">
          <w:r>
            <w:rPr/>
            <w:t>A/C.3/72/SR.21</w:t>
          </w:r>
        </w:hyperlink>
      </w:r>
    </w:p>
    <w:p>
      <w:pPr>
        <w:pStyle w:val="itssubhead"/>
        <w:keepNext/>
        <w:keepLines/>
        <w:spacing w:after="0"/>
      </w:pPr>
      <w:r>
        <w:t>ARMS TRANSFERS--INTERNATIONAL INSTRUMENTS (Agenda Item 99x)</w:t>
      </w:r>
    </w:p>
    <w:p>
      <w:pPr>
        <w:pStyle w:val="itsentry"/>
        <w:keepNext/>
        <w:keepLines/>
        <w:spacing w:after="0"/>
      </w:pPr>
      <w:r>
        <w:t>Dallafior, Sabrina</w:t>
      </w:r>
      <w:r>
        <w:t xml:space="preserve"> - </w:t>
      </w:r>
      <w:r>
        <w:rPr>
          <w:color w:val="000000" w:themeColor="hyperlink"/>
          <w:u w:val="single"/>
        </w:rPr>
        <w:hyperlink r:id="rId148">
          <w:r>
            <w:rPr/>
            <w:t>A/C.1/72/PV.17</w:t>
          </w:r>
        </w:hyperlink>
      </w:r>
    </w:p>
    <w:p>
      <w:pPr>
        <w:pStyle w:val="itssubhead"/>
        <w:keepNext/>
        <w:keepLines/>
        <w:spacing w:after="0"/>
      </w:pPr>
      <w:r>
        <w:t>UN. CONFERENCE ON DISARMAMENT--REPORTS (2017) (Agenda Item 101a)</w:t>
      </w:r>
    </w:p>
    <w:p>
      <w:pPr>
        <w:pStyle w:val="itsentry"/>
        <w:keepNext/>
        <w:keepLines/>
        <w:spacing w:after="0"/>
      </w:pPr>
      <w:r>
        <w:t>Dallafior, Sabrina</w:t>
      </w:r>
      <w:r>
        <w:t xml:space="preserve"> - </w:t>
      </w:r>
      <w:r>
        <w:rPr>
          <w:color w:val="000000" w:themeColor="hyperlink"/>
          <w:u w:val="single"/>
        </w:rPr>
        <w:hyperlink r:id="rId44">
          <w:r>
            <w:rPr/>
            <w:t>A/C.1/72/PV.22</w:t>
          </w:r>
        </w:hyperlink>
      </w:r>
    </w:p>
    <w:p>
      <w:pPr>
        <w:pStyle w:val="itssubhead"/>
        <w:keepNext/>
        <w:keepLines/>
        <w:spacing w:after="0"/>
      </w:pPr>
      <w:r>
        <w:t>INTERNATIONAL LAW (Agenda Item 81)</w:t>
      </w:r>
    </w:p>
    <w:p>
      <w:pPr>
        <w:pStyle w:val="itsentry"/>
        <w:keepNext/>
        <w:keepLines/>
        <w:spacing w:after="0"/>
      </w:pPr>
      <w:r>
        <w:t>Carnal, Damaris</w:t>
      </w:r>
      <w:r>
        <w:t xml:space="preserve"> - </w:t>
      </w:r>
      <w:r>
        <w:rPr>
          <w:color w:val="000000" w:themeColor="hyperlink"/>
          <w:u w:val="single"/>
        </w:rPr>
        <w:hyperlink r:id="rId189">
          <w:r>
            <w:rPr/>
            <w:t>A/C.6/72/SR.18</w:t>
          </w:r>
        </w:hyperlink>
      </w:r>
      <w:r>
        <w:t xml:space="preserve">; </w:t>
      </w:r>
      <w:r>
        <w:rPr>
          <w:color w:val="000000" w:themeColor="hyperlink"/>
          <w:u w:val="single"/>
        </w:rPr>
        <w:hyperlink r:id="rId190">
          <w:r>
            <w:rPr/>
            <w:t>A/C.6/72/SR.22</w:t>
          </w:r>
        </w:hyperlink>
      </w:r>
    </w:p>
    <w:p>
      <w:pPr>
        <w:pStyle w:val="itssubhead"/>
        <w:keepNext/>
        <w:keepLines/>
        <w:spacing w:after="0"/>
      </w:pPr>
      <w:r>
        <w:t>WEAPONS--OUTER SPACE (Agenda Item 97b)</w:t>
      </w:r>
    </w:p>
    <w:p>
      <w:pPr>
        <w:pStyle w:val="itsentry"/>
        <w:keepNext/>
        <w:keepLines/>
        <w:spacing w:after="0"/>
      </w:pPr>
      <w:r>
        <w:t>Masmejean, Laurent</w:t>
      </w:r>
      <w:r>
        <w:t xml:space="preserve"> - </w:t>
      </w:r>
      <w:r>
        <w:rPr>
          <w:color w:val="000000" w:themeColor="hyperlink"/>
          <w:u w:val="single"/>
        </w:rPr>
        <w:hyperlink r:id="rId158">
          <w:r>
            <w:rPr/>
            <w:t>A/C.1/72/PV.25</w:t>
          </w:r>
        </w:hyperlink>
      </w:r>
    </w:p>
    <w:p>
      <w:pPr>
        <w:pStyle w:val="itssubhead"/>
        <w:keepNext/>
        <w:keepLines/>
        <w:spacing w:after="0"/>
      </w:pPr>
      <w:r>
        <w:t>UN--BUDGET (2018-2019) (Agenda Item 136)</w:t>
      </w:r>
    </w:p>
    <w:p>
      <w:pPr>
        <w:pStyle w:val="itsentry"/>
        <w:keepNext/>
        <w:keepLines/>
        <w:spacing w:after="0"/>
      </w:pPr>
      <w:r>
        <w:t>Baumann, Alexandra</w:t>
      </w:r>
      <w:r>
        <w:t xml:space="preserve"> - </w:t>
      </w:r>
      <w:r>
        <w:rPr>
          <w:color w:val="000000" w:themeColor="hyperlink"/>
          <w:u w:val="single"/>
        </w:rPr>
        <w:hyperlink r:id="rId261">
          <w:r>
            <w:rPr/>
            <w:t>A/C.5/72/SR.32</w:t>
          </w:r>
        </w:hyperlink>
      </w:r>
      <w:r>
        <w:t xml:space="preserve">; </w:t>
      </w:r>
      <w:r>
        <w:rPr>
          <w:color w:val="000000" w:themeColor="hyperlink"/>
          <w:u w:val="single"/>
        </w:rPr>
        <w:hyperlink r:id="rId201">
          <w:r>
            <w:rPr/>
            <w:t>A/C.5/72/SR.39</w:t>
          </w:r>
        </w:hyperlink>
      </w:r>
      <w:r>
        <w:t xml:space="preserve">; </w:t>
      </w:r>
      <w:r>
        <w:rPr>
          <w:color w:val="000000" w:themeColor="hyperlink"/>
          <w:u w:val="single"/>
        </w:rPr>
        <w:hyperlink r:id="rId47">
          <w:r>
            <w:rPr/>
            <w:t>A/C.5/72/SR.4</w:t>
          </w:r>
        </w:hyperlink>
      </w:r>
      <w:r>
        <w:t xml:space="preserve">; </w:t>
      </w:r>
      <w:r>
        <w:rPr>
          <w:color w:val="000000" w:themeColor="hyperlink"/>
          <w:u w:val="single"/>
        </w:rPr>
        <w:hyperlink r:id="rId277">
          <w:r>
            <w:rPr/>
            <w:t>A/C.5/72/SR.46</w:t>
          </w:r>
        </w:hyperlink>
      </w:r>
    </w:p>
    <w:p>
      <w:pPr>
        <w:pStyle w:val="itsentry"/>
        <w:keepNext/>
        <w:keepLines/>
        <w:spacing w:after="0"/>
      </w:pPr>
      <w:r>
        <w:t>Ravasi, Elisa</w:t>
      </w:r>
      <w:r>
        <w:t xml:space="preserve"> - </w:t>
      </w:r>
      <w:r>
        <w:rPr>
          <w:color w:val="000000" w:themeColor="hyperlink"/>
          <w:u w:val="single"/>
        </w:rPr>
        <w:hyperlink r:id="rId308">
          <w:r>
            <w:rPr/>
            <w:t>A/C.5/72/SR.6</w:t>
          </w:r>
        </w:hyperlink>
      </w:r>
    </w:p>
    <w:p>
      <w:pPr>
        <w:pStyle w:val="itsentry"/>
        <w:keepNext/>
        <w:keepLines/>
        <w:spacing w:after="0"/>
      </w:pPr>
      <w:r>
        <w:t>Lauber, Jürg</w:t>
      </w:r>
      <w:r>
        <w:t xml:space="preserve"> - </w:t>
      </w:r>
      <w:r>
        <w:rPr>
          <w:color w:val="000000" w:themeColor="hyperlink"/>
          <w:u w:val="single"/>
        </w:rPr>
        <w:hyperlink r:id="rId307">
          <w:r>
            <w:rPr/>
            <w:t>A/C.5/72/SR.18</w:t>
          </w:r>
        </w:hyperlink>
      </w:r>
    </w:p>
    <w:p>
      <w:pPr>
        <w:pStyle w:val="itssubhead"/>
        <w:keepNext/>
        <w:keepLines/>
        <w:spacing w:after="0"/>
      </w:pPr>
      <w:r>
        <w:t>DISARMAMENT--UN. GENERAL ASSEMBLY (10TH SPECIAL SESS. : 1978) (Agenda Item 101)</w:t>
      </w:r>
    </w:p>
    <w:p>
      <w:pPr>
        <w:pStyle w:val="itsentry"/>
        <w:keepNext/>
        <w:keepLines/>
        <w:spacing w:after="0"/>
      </w:pPr>
      <w:r>
        <w:t>Dallafior, Sabrina</w:t>
      </w:r>
      <w:r>
        <w:t xml:space="preserve"> - </w:t>
      </w:r>
      <w:r>
        <w:rPr>
          <w:color w:val="000000" w:themeColor="hyperlink"/>
          <w:u w:val="single"/>
        </w:rPr>
        <w:hyperlink r:id="rId44">
          <w:r>
            <w:rPr/>
            <w:t>A/C.1/72/PV.22</w:t>
          </w:r>
        </w:hyperlink>
      </w:r>
    </w:p>
    <w:p>
      <w:pPr>
        <w:pStyle w:val="itssubhead"/>
        <w:keepNext/>
        <w:keepLines/>
        <w:spacing w:after="0"/>
      </w:pPr>
      <w:r>
        <w:t>CRIME PREVENTION (Agenda Item 107)</w:t>
      </w:r>
    </w:p>
    <w:p>
      <w:pPr>
        <w:pStyle w:val="itsentry"/>
        <w:keepNext/>
        <w:keepLines/>
        <w:spacing w:after="0"/>
      </w:pPr>
      <w:r>
        <w:t>Zehnder, Olivier Marc</w:t>
      </w:r>
      <w:r>
        <w:t xml:space="preserve"> - </w:t>
      </w:r>
      <w:r>
        <w:rPr>
          <w:color w:val="000000" w:themeColor="hyperlink"/>
          <w:u w:val="single"/>
        </w:rPr>
        <w:hyperlink r:id="rId207">
          <w:r>
            <w:rPr/>
            <w:t>A/72/PV.26</w:t>
          </w:r>
        </w:hyperlink>
      </w:r>
    </w:p>
    <w:p>
      <w:pPr>
        <w:pStyle w:val="itssubhead"/>
        <w:keepNext/>
        <w:keepLines/>
        <w:spacing w:after="0"/>
      </w:pPr>
      <w:r>
        <w:t>PERSONS WITH DISABILITIES--HUMAN RIGHTS (Agenda Item 72a)</w:t>
      </w:r>
    </w:p>
    <w:p>
      <w:pPr>
        <w:pStyle w:val="itsentry"/>
        <w:keepNext/>
        <w:keepLines/>
        <w:spacing w:after="0"/>
      </w:pPr>
      <w:r>
        <w:t>Crimmins, Laetitia Kirianoff</w:t>
      </w:r>
      <w:r>
        <w:t xml:space="preserve"> - </w:t>
      </w:r>
      <w:r>
        <w:rPr>
          <w:color w:val="000000" w:themeColor="hyperlink"/>
          <w:u w:val="single"/>
        </w:rPr>
        <w:hyperlink r:id="rId168">
          <w:r>
            <w:rPr/>
            <w:t>A/C.3/72/SR.53</w:t>
          </w:r>
        </w:hyperlink>
      </w:r>
    </w:p>
    <w:p>
      <w:pPr>
        <w:pStyle w:val="itsentry"/>
        <w:keepNext/>
        <w:keepLines/>
        <w:spacing w:after="0"/>
      </w:pPr>
      <w:r>
        <w:t>Meylan, Julie</w:t>
      </w:r>
      <w:r>
        <w:t xml:space="preserve"> - </w:t>
      </w:r>
      <w:r>
        <w:rPr>
          <w:color w:val="000000" w:themeColor="hyperlink"/>
          <w:u w:val="single"/>
        </w:rPr>
        <w:hyperlink r:id="rId167">
          <w:r>
            <w:rPr/>
            <w:t>A/C.3/72/SR.28</w:t>
          </w:r>
        </w:hyperlink>
      </w:r>
    </w:p>
    <w:p>
      <w:pPr>
        <w:pStyle w:val="itssubhead"/>
        <w:keepNext/>
        <w:keepLines/>
        <w:spacing w:after="0"/>
      </w:pPr>
      <w:r>
        <w:t>PEACEKEEPING OPERATIONS--FINANCING (Agenda Item 149)</w:t>
      </w:r>
    </w:p>
    <w:p>
      <w:pPr>
        <w:pStyle w:val="itsentry"/>
        <w:keepNext/>
        <w:keepLines/>
        <w:spacing w:after="0"/>
      </w:pPr>
      <w:r>
        <w:t>Baumann, Alexandra</w:t>
      </w:r>
      <w:r>
        <w:t xml:space="preserve"> - </w:t>
      </w:r>
      <w:r>
        <w:rPr>
          <w:color w:val="000000" w:themeColor="hyperlink"/>
          <w:u w:val="single"/>
        </w:rPr>
        <w:hyperlink r:id="rId244">
          <w:r>
            <w:rPr/>
            <w:t>A/C.5/72/SR.40</w:t>
          </w:r>
        </w:hyperlink>
      </w:r>
    </w:p>
    <w:p>
      <w:pPr>
        <w:pStyle w:val="itssubhead"/>
        <w:keepNext/>
        <w:keepLines/>
        <w:spacing w:after="0"/>
      </w:pPr>
      <w:r>
        <w:t>CONVENTIONAL WEAPONS--TREATY (1980) (Agenda Item 103)</w:t>
      </w:r>
    </w:p>
    <w:p>
      <w:pPr>
        <w:pStyle w:val="itsentry"/>
        <w:keepNext/>
        <w:keepLines/>
        <w:spacing w:after="0"/>
      </w:pPr>
      <w:r>
        <w:t>Dallafior, Sabrina</w:t>
      </w:r>
      <w:r>
        <w:t xml:space="preserve"> - </w:t>
      </w:r>
      <w:r>
        <w:rPr>
          <w:color w:val="000000" w:themeColor="hyperlink"/>
          <w:u w:val="single"/>
        </w:rPr>
        <w:hyperlink r:id="rId148">
          <w:r>
            <w:rPr/>
            <w:t>A/C.1/72/PV.17</w:t>
          </w:r>
        </w:hyperlink>
      </w:r>
    </w:p>
    <w:p>
      <w:pPr>
        <w:pStyle w:val="itssubhead"/>
        <w:keepNext/>
        <w:keepLines/>
        <w:spacing w:after="0"/>
      </w:pPr>
      <w:r>
        <w:t>CHILDREN--UN. GENERAL ASSEMBLY (27TH SPECIAL SESS. : 2002) (Agenda Item 68b)</w:t>
      </w:r>
    </w:p>
    <w:p>
      <w:pPr>
        <w:pStyle w:val="itsentry"/>
        <w:keepNext/>
        <w:keepLines/>
        <w:spacing w:after="0"/>
      </w:pPr>
      <w:r>
        <w:t>Fréchin, Samantha</w:t>
      </w:r>
      <w:r>
        <w:t xml:space="preserve"> - </w:t>
      </w:r>
      <w:r>
        <w:rPr>
          <w:color w:val="000000" w:themeColor="hyperlink"/>
          <w:u w:val="single"/>
        </w:rPr>
        <w:hyperlink r:id="rId29">
          <w:r>
            <w:rPr/>
            <w:t>A/C.3/72/SR.12</w:t>
          </w:r>
        </w:hyperlink>
      </w:r>
    </w:p>
    <w:p>
      <w:pPr>
        <w:pStyle w:val="itsentry"/>
        <w:keepNext/>
        <w:keepLines/>
        <w:spacing w:after="0"/>
      </w:pPr>
      <w:r>
        <w:t>Crimmins, Laetitia Kirianoff</w:t>
      </w:r>
      <w:r>
        <w:t xml:space="preserve"> - </w:t>
      </w:r>
      <w:r>
        <w:rPr>
          <w:color w:val="000000" w:themeColor="hyperlink"/>
          <w:u w:val="single"/>
        </w:rPr>
        <w:hyperlink r:id="rId68">
          <w:r>
            <w:rPr/>
            <w:t>A/C.3/72/SR.13</w:t>
          </w:r>
        </w:hyperlink>
      </w:r>
    </w:p>
    <w:p>
      <w:pPr>
        <w:pStyle w:val="itssubhead"/>
        <w:keepNext/>
        <w:keepLines/>
        <w:spacing w:after="0"/>
      </w:pPr>
      <w:r>
        <w:t>HUMAN RIGHTS ACTIVISTS (Agenda Item 72b)</w:t>
      </w:r>
    </w:p>
    <w:p>
      <w:pPr>
        <w:pStyle w:val="itsentry"/>
        <w:keepNext/>
        <w:keepLines/>
        <w:spacing w:after="0"/>
      </w:pPr>
      <w:r>
        <w:t>Meylan, Julie</w:t>
      </w:r>
      <w:r>
        <w:t xml:space="preserve"> - </w:t>
      </w:r>
      <w:r>
        <w:rPr>
          <w:color w:val="000000" w:themeColor="hyperlink"/>
          <w:u w:val="single"/>
        </w:rPr>
        <w:hyperlink r:id="rId203">
          <w:r>
            <w:rPr/>
            <w:t>A/C.3/72/SR.30</w:t>
          </w:r>
        </w:hyperlink>
      </w:r>
    </w:p>
    <w:p>
      <w:pPr>
        <w:pStyle w:val="itsentry"/>
        <w:keepNext/>
        <w:keepLines/>
        <w:spacing w:after="0"/>
      </w:pPr>
      <w:r>
        <w:t>Crimmins, Laetitia Kirianoff</w:t>
      </w:r>
      <w:r>
        <w:t xml:space="preserve"> - </w:t>
      </w:r>
      <w:r>
        <w:rPr>
          <w:color w:val="000000" w:themeColor="hyperlink"/>
          <w:u w:val="single"/>
        </w:rPr>
        <w:hyperlink r:id="rId145">
          <w:r>
            <w:rPr/>
            <w:t>A/C.3/72/SR.51</w:t>
          </w:r>
        </w:hyperlink>
      </w:r>
    </w:p>
    <w:p>
      <w:pPr>
        <w:pStyle w:val="itssubhead"/>
        <w:keepNext/>
        <w:keepLines/>
        <w:spacing w:after="0"/>
      </w:pPr>
      <w:r>
        <w:t>ADMINISTRATION OF JUSTICE (Agenda Item 146)</w:t>
      </w:r>
    </w:p>
    <w:p>
      <w:pPr>
        <w:pStyle w:val="itsentry"/>
        <w:keepNext/>
        <w:keepLines/>
        <w:spacing w:after="0"/>
      </w:pPr>
      <w:r>
        <w:t>Fischer, Marco</w:t>
      </w:r>
      <w:r>
        <w:t xml:space="preserve"> - </w:t>
      </w:r>
      <w:r>
        <w:rPr>
          <w:color w:val="000000" w:themeColor="hyperlink"/>
          <w:u w:val="single"/>
        </w:rPr>
        <w:hyperlink r:id="rId293">
          <w:r>
            <w:rPr/>
            <w:t>A/C.5/72/SR.14</w:t>
          </w:r>
        </w:hyperlink>
      </w:r>
    </w:p>
    <w:p>
      <w:pPr>
        <w:pStyle w:val="itsentry"/>
        <w:keepNext/>
        <w:keepLines/>
        <w:spacing w:after="0"/>
      </w:pPr>
      <w:r>
        <w:t>Carnal, Damaris</w:t>
      </w:r>
      <w:r>
        <w:t xml:space="preserve"> - </w:t>
      </w:r>
      <w:r>
        <w:rPr>
          <w:color w:val="000000" w:themeColor="hyperlink"/>
          <w:u w:val="single"/>
        </w:rPr>
        <w:hyperlink r:id="rId220">
          <w:r>
            <w:rPr/>
            <w:t>A/C.6/72/SR.11</w:t>
          </w:r>
        </w:hyperlink>
      </w:r>
    </w:p>
    <w:p>
      <w:pPr>
        <w:pStyle w:val="itssubhead"/>
        <w:keepNext/>
        <w:keepLines/>
        <w:spacing w:after="0"/>
      </w:pPr>
      <w:r>
        <w:t>MINORITIES (Agenda Item 72b)</w:t>
      </w:r>
    </w:p>
    <w:p>
      <w:pPr>
        <w:pStyle w:val="itsentry"/>
        <w:keepNext/>
        <w:keepLines/>
        <w:spacing w:after="0"/>
      </w:pPr>
      <w:r>
        <w:t>Meylan, Julie</w:t>
      </w:r>
      <w:r>
        <w:t xml:space="preserve"> - </w:t>
      </w:r>
      <w:r>
        <w:rPr>
          <w:color w:val="000000" w:themeColor="hyperlink"/>
          <w:u w:val="single"/>
        </w:rPr>
        <w:hyperlink r:id="rId203">
          <w:r>
            <w:rPr/>
            <w:t>A/C.3/72/SR.30</w:t>
          </w:r>
        </w:hyperlink>
      </w:r>
    </w:p>
    <w:p>
      <w:pPr>
        <w:pStyle w:val="itssubhead"/>
        <w:keepNext/>
        <w:keepLines/>
        <w:spacing w:after="0"/>
      </w:pPr>
      <w:r>
        <w:t>HUMAN RIGHTS ADVANCEMENT (Agenda Item 72b)</w:t>
      </w:r>
    </w:p>
    <w:p>
      <w:pPr>
        <w:pStyle w:val="itsentry"/>
        <w:keepNext/>
        <w:keepLines/>
        <w:spacing w:after="0"/>
      </w:pPr>
      <w:r>
        <w:t>Crimmins, Laetitia Kirianoff</w:t>
      </w:r>
      <w:r>
        <w:t xml:space="preserve"> - </w:t>
      </w:r>
      <w:r>
        <w:rPr>
          <w:color w:val="000000" w:themeColor="hyperlink"/>
          <w:u w:val="single"/>
        </w:rPr>
        <w:hyperlink r:id="rId170">
          <w:r>
            <w:rPr/>
            <w:t>A/C.3/72/SR.20</w:t>
          </w:r>
        </w:hyperlink>
      </w:r>
    </w:p>
    <w:p>
      <w:pPr>
        <w:pStyle w:val="itssubhead"/>
        <w:keepNext/>
        <w:keepLines/>
        <w:spacing w:after="0"/>
      </w:pPr>
      <w:r>
        <w:t>TERRORISM--HUMAN RIGHTS (Agenda Item 72b)</w:t>
      </w:r>
    </w:p>
    <w:p>
      <w:pPr>
        <w:pStyle w:val="itsentry"/>
        <w:keepNext/>
        <w:keepLines/>
        <w:spacing w:after="0"/>
      </w:pPr>
      <w:r>
        <w:t>Fréchin, Samantha</w:t>
      </w:r>
      <w:r>
        <w:t xml:space="preserve"> - </w:t>
      </w:r>
      <w:r>
        <w:rPr>
          <w:color w:val="000000" w:themeColor="hyperlink"/>
          <w:u w:val="single"/>
        </w:rPr>
        <w:hyperlink r:id="rId124">
          <w:r>
            <w:rPr/>
            <w:t>A/C.3/72/SR.23</w:t>
          </w:r>
        </w:hyperlink>
      </w:r>
    </w:p>
    <w:p>
      <w:pPr>
        <w:pStyle w:val="itsentry"/>
        <w:keepNext/>
        <w:keepLines/>
        <w:spacing w:after="0"/>
      </w:pPr>
      <w:r>
        <w:t>Crimmins, Laetitia Kirianoff</w:t>
      </w:r>
      <w:r>
        <w:t xml:space="preserve"> - </w:t>
      </w:r>
      <w:r>
        <w:rPr>
          <w:color w:val="000000" w:themeColor="hyperlink"/>
          <w:u w:val="single"/>
        </w:rPr>
        <w:hyperlink r:id="rId92">
          <w:r>
            <w:rPr/>
            <w:t>A/C.3/72/SR.35</w:t>
          </w:r>
        </w:hyperlink>
      </w:r>
    </w:p>
    <w:p>
      <w:pPr>
        <w:pStyle w:val="itssubhead"/>
        <w:keepNext/>
        <w:keepLines/>
        <w:spacing w:after="0"/>
      </w:pPr>
      <w:r>
        <w:t>HUMAN RIGHTS--ERITREA (Agenda Item 72c)</w:t>
      </w:r>
    </w:p>
    <w:p>
      <w:pPr>
        <w:pStyle w:val="itsentry"/>
        <w:keepNext/>
        <w:keepLines/>
        <w:spacing w:after="0"/>
      </w:pPr>
      <w:r>
        <w:t>Lendenmann, Sandra</w:t>
      </w:r>
      <w:r>
        <w:t xml:space="preserve"> - </w:t>
      </w:r>
      <w:r>
        <w:rPr>
          <w:color w:val="000000" w:themeColor="hyperlink"/>
          <w:u w:val="single"/>
        </w:rPr>
        <w:hyperlink r:id="rId126">
          <w:r>
            <w:rPr/>
            <w:t>A/C.3/72/SR.32</w:t>
          </w:r>
        </w:hyperlink>
      </w:r>
    </w:p>
    <w:p>
      <w:pPr>
        <w:pStyle w:val="itssubhead"/>
        <w:keepNext/>
        <w:keepLines/>
        <w:spacing w:after="0"/>
      </w:pPr>
      <w:r>
        <w:t>WOMEN'S ADVANCEMENT (Agenda Item 28a)</w:t>
      </w:r>
    </w:p>
    <w:p>
      <w:pPr>
        <w:pStyle w:val="itsentry"/>
        <w:keepNext/>
        <w:keepLines/>
        <w:spacing w:after="0"/>
      </w:pPr>
      <w:r>
        <w:t>Crimmins, Laetitia Kirianoff</w:t>
      </w:r>
      <w:r>
        <w:t xml:space="preserve"> - </w:t>
      </w:r>
      <w:r>
        <w:rPr>
          <w:color w:val="000000" w:themeColor="hyperlink"/>
          <w:u w:val="single"/>
        </w:rPr>
        <w:hyperlink r:id="rId142">
          <w:r>
            <w:rPr/>
            <w:t>A/C.3/72/SR.8</w:t>
          </w:r>
        </w:hyperlink>
      </w:r>
    </w:p>
    <w:p>
      <w:pPr>
        <w:pStyle w:val="itsentry"/>
        <w:keepNext/>
        <w:keepLines/>
        <w:spacing w:after="0"/>
      </w:pPr>
      <w:r>
        <w:t>Burri, Fabrice</w:t>
      </w:r>
      <w:r>
        <w:t xml:space="preserve"> - </w:t>
      </w:r>
      <w:r>
        <w:rPr>
          <w:color w:val="000000" w:themeColor="hyperlink"/>
          <w:u w:val="single"/>
        </w:rPr>
        <w:hyperlink r:id="rId50">
          <w:r>
            <w:rPr/>
            <w:t>A/C.3/72/SR.7</w:t>
          </w:r>
        </w:hyperlink>
      </w:r>
    </w:p>
    <w:p>
      <w:pPr>
        <w:pStyle w:val="itssubhead"/>
        <w:keepNext/>
        <w:keepLines/>
        <w:spacing w:after="0"/>
      </w:pPr>
      <w:r>
        <w:t>YOUTH (Agenda Item 27b)</w:t>
      </w:r>
    </w:p>
    <w:p>
      <w:pPr>
        <w:pStyle w:val="itsentry"/>
        <w:keepNext/>
        <w:keepLines/>
        <w:spacing w:after="0"/>
      </w:pPr>
      <w:r>
        <w:t>Fankhauser, Sabine</w:t>
      </w:r>
      <w:r>
        <w:t xml:space="preserve"> - </w:t>
      </w:r>
      <w:r>
        <w:rPr>
          <w:color w:val="000000" w:themeColor="hyperlink"/>
          <w:u w:val="single"/>
        </w:rPr>
        <w:hyperlink r:id="rId206">
          <w:r>
            <w:rPr/>
            <w:t>A/C.3/72/SR.1</w:t>
          </w:r>
        </w:hyperlink>
      </w:r>
    </w:p>
    <w:p>
      <w:pPr>
        <w:pStyle w:val="itssubhead"/>
        <w:keepNext/>
        <w:keepLines/>
        <w:spacing w:after="0"/>
      </w:pPr>
      <w:r>
        <w:t>TRAFFICKING IN PERSONS (Agenda Item 72b)</w:t>
      </w:r>
    </w:p>
    <w:p>
      <w:pPr>
        <w:pStyle w:val="itsentry"/>
        <w:keepNext/>
        <w:keepLines/>
        <w:spacing w:after="0"/>
      </w:pPr>
      <w:r>
        <w:t>Fréchin, Samantha</w:t>
      </w:r>
      <w:r>
        <w:t xml:space="preserve"> - </w:t>
      </w:r>
      <w:r>
        <w:rPr>
          <w:color w:val="000000" w:themeColor="hyperlink"/>
          <w:u w:val="single"/>
        </w:rPr>
        <w:hyperlink r:id="rId29">
          <w:r>
            <w:rPr/>
            <w:t>A/C.3/72/SR.12</w:t>
          </w:r>
        </w:hyperlink>
      </w:r>
    </w:p>
    <w:p>
      <w:pPr>
        <w:pStyle w:val="itssubhead"/>
        <w:keepNext/>
        <w:keepLines/>
        <w:spacing w:after="0"/>
      </w:pPr>
      <w:r>
        <w:t>NUCLEAR DISARMAMENT NEGOTIATIONS (Agenda Item 99bb)</w:t>
      </w:r>
    </w:p>
    <w:p>
      <w:pPr>
        <w:pStyle w:val="itsentry"/>
        <w:keepNext/>
        <w:keepLines/>
        <w:spacing w:after="0"/>
      </w:pPr>
      <w:r>
        <w:t>Dallafior, Sabrina</w:t>
      </w:r>
      <w:r>
        <w:t xml:space="preserve"> - </w:t>
      </w:r>
      <w:r>
        <w:rPr>
          <w:color w:val="000000" w:themeColor="hyperlink"/>
          <w:u w:val="single"/>
        </w:rPr>
        <w:hyperlink r:id="rId186">
          <w:r>
            <w:rPr/>
            <w:t>A/C.1/72/PV.12</w:t>
          </w:r>
        </w:hyperlink>
      </w:r>
    </w:p>
    <w:p>
      <w:pPr>
        <w:pStyle w:val="itssubhead"/>
        <w:keepNext/>
        <w:keepLines/>
        <w:spacing w:after="0"/>
      </w:pPr>
      <w:r>
        <w:t>HUMAN RIGHTS--IRAN (ISLAMIC REPUBLIC OF) (Agenda Item 72c)</w:t>
      </w:r>
    </w:p>
    <w:p>
      <w:pPr>
        <w:pStyle w:val="itsentry"/>
        <w:keepNext/>
        <w:keepLines/>
        <w:spacing w:after="0"/>
      </w:pPr>
      <w:r>
        <w:t>Crimmins, Laetitia Kirianoff</w:t>
      </w:r>
      <w:r>
        <w:t xml:space="preserve"> - </w:t>
      </w:r>
      <w:r>
        <w:rPr>
          <w:color w:val="000000" w:themeColor="hyperlink"/>
          <w:u w:val="single"/>
        </w:rPr>
        <w:hyperlink r:id="rId195">
          <w:r>
            <w:rPr/>
            <w:t>A/C.3/72/SR.31</w:t>
          </w:r>
        </w:hyperlink>
      </w:r>
    </w:p>
    <w:p>
      <w:pPr>
        <w:pStyle w:val="itssubhead"/>
        <w:keepNext/>
        <w:keepLines/>
        <w:spacing w:after="0"/>
      </w:pPr>
      <w:r>
        <w:t>UNRWA--ACTIVITIES (Agenda Item 53)</w:t>
      </w:r>
    </w:p>
    <w:p>
      <w:pPr>
        <w:pStyle w:val="itsentry"/>
        <w:keepNext/>
        <w:keepLines/>
        <w:spacing w:after="0"/>
      </w:pPr>
      <w:r>
        <w:t>Zehnder, Olivier Marc</w:t>
      </w:r>
      <w:r>
        <w:t xml:space="preserve"> - </w:t>
      </w:r>
      <w:r>
        <w:rPr>
          <w:color w:val="000000" w:themeColor="hyperlink"/>
          <w:u w:val="single"/>
        </w:rPr>
        <w:hyperlink r:id="rId103">
          <w:r>
            <w:rPr/>
            <w:t>A/C.4/72/SR.25</w:t>
          </w:r>
        </w:hyperlink>
      </w:r>
    </w:p>
    <w:p>
      <w:pPr>
        <w:pStyle w:val="itssubhead"/>
        <w:keepNext/>
        <w:keepLines/>
        <w:spacing w:after="0"/>
      </w:pPr>
      <w:r>
        <w:t>PEACEKEEPING OPERATIONS--CRIMINAL LIABILITY (Agenda Item 78)</w:t>
      </w:r>
    </w:p>
    <w:p>
      <w:pPr>
        <w:pStyle w:val="itsentry"/>
        <w:keepNext/>
        <w:keepLines/>
        <w:spacing w:after="0"/>
      </w:pPr>
      <w:r>
        <w:t>Carnal, Damaris</w:t>
      </w:r>
      <w:r>
        <w:t xml:space="preserve"> - </w:t>
      </w:r>
      <w:r>
        <w:rPr>
          <w:color w:val="000000" w:themeColor="hyperlink"/>
          <w:u w:val="single"/>
        </w:rPr>
        <w:hyperlink r:id="rId209">
          <w:r>
            <w:rPr/>
            <w:t>A/C.6/72/SR.8</w:t>
          </w:r>
        </w:hyperlink>
      </w:r>
    </w:p>
    <w:p>
      <w:pPr>
        <w:pStyle w:val="itssubhead"/>
        <w:keepNext/>
        <w:keepLines/>
        <w:spacing w:after="0"/>
      </w:pPr>
      <w:r>
        <w:t>TORTURE AND OTHER CRUEL TREATMENT (Agenda Item 72a)</w:t>
      </w:r>
    </w:p>
    <w:p>
      <w:pPr>
        <w:pStyle w:val="itsentry"/>
        <w:keepNext/>
        <w:keepLines/>
        <w:spacing w:after="0"/>
      </w:pPr>
      <w:r>
        <w:t>Crimmins, Laetitia Kirianoff</w:t>
      </w:r>
      <w:r>
        <w:t xml:space="preserve"> - </w:t>
      </w:r>
      <w:r>
        <w:rPr>
          <w:color w:val="000000" w:themeColor="hyperlink"/>
          <w:u w:val="single"/>
        </w:rPr>
        <w:hyperlink r:id="rId236">
          <w:r>
            <w:rPr/>
            <w:t>A/C.3/72/SR.18</w:t>
          </w:r>
        </w:hyperlink>
      </w:r>
      <w:r>
        <w:t xml:space="preserve">; </w:t>
      </w:r>
      <w:r>
        <w:rPr>
          <w:color w:val="000000" w:themeColor="hyperlink"/>
          <w:u w:val="single"/>
        </w:rPr>
        <w:hyperlink r:id="rId75">
          <w:r>
            <w:rPr/>
            <w:t>A/C.3/72/SR.44</w:t>
          </w:r>
        </w:hyperlink>
      </w:r>
    </w:p>
    <w:p>
      <w:pPr>
        <w:pStyle w:val="itssubhead"/>
        <w:keepNext/>
        <w:keepLines/>
        <w:spacing w:after="0"/>
      </w:pPr>
      <w:r>
        <w:t>OUTER SPACE--PEACEFUL USES--INTERNATIONAL COOPERATION (Agenda Item 52a)</w:t>
      </w:r>
    </w:p>
    <w:p>
      <w:pPr>
        <w:pStyle w:val="itsentry"/>
        <w:keepNext/>
        <w:keepLines/>
        <w:spacing w:after="0"/>
      </w:pPr>
      <w:r>
        <w:t>Archinard, Natália</w:t>
      </w:r>
      <w:r>
        <w:t xml:space="preserve"> - </w:t>
      </w:r>
      <w:r>
        <w:rPr>
          <w:color w:val="000000" w:themeColor="hyperlink"/>
          <w:u w:val="single"/>
        </w:rPr>
        <w:hyperlink r:id="rId83">
          <w:r>
            <w:rPr/>
            <w:t>A/C.1/72/PV.11</w:t>
          </w:r>
        </w:hyperlink>
      </w:r>
      <w:r>
        <w:t xml:space="preserve">; </w:t>
      </w:r>
      <w:r>
        <w:rPr>
          <w:color w:val="000000" w:themeColor="hyperlink"/>
          <w:u w:val="single"/>
        </w:rPr>
        <w:hyperlink r:id="rId45">
          <w:r>
            <w:rPr/>
            <w:t>A/C.4/72/SR.10</w:t>
          </w:r>
        </w:hyperlink>
      </w:r>
      <w:r>
        <w:t xml:space="preserve">; </w:t>
      </w:r>
      <w:r>
        <w:rPr>
          <w:color w:val="000000" w:themeColor="hyperlink"/>
          <w:u w:val="single"/>
        </w:rPr>
        <w:hyperlink r:id="rId85">
          <w:r>
            <w:rPr/>
            <w:t>A/C.4/72/SR.11</w:t>
          </w:r>
        </w:hyperlink>
      </w:r>
    </w:p>
    <w:p>
      <w:pPr>
        <w:pStyle w:val="itssubhead"/>
        <w:keepNext/>
        <w:keepLines/>
        <w:spacing w:after="0"/>
      </w:pPr>
      <w:r>
        <w:t>SOCIAL SITUATION (Agenda Item 27b)</w:t>
      </w:r>
    </w:p>
    <w:p>
      <w:pPr>
        <w:pStyle w:val="itsentry"/>
        <w:keepNext/>
        <w:keepLines/>
        <w:spacing w:after="0"/>
      </w:pPr>
      <w:r>
        <w:t>Crimmins, Laetitia Kirianoff</w:t>
      </w:r>
      <w:r>
        <w:t xml:space="preserve"> - </w:t>
      </w:r>
      <w:r>
        <w:rPr>
          <w:color w:val="000000" w:themeColor="hyperlink"/>
          <w:u w:val="single"/>
        </w:rPr>
        <w:hyperlink r:id="rId206">
          <w:r>
            <w:rPr/>
            <w:t>A/C.3/72/SR.1</w:t>
          </w:r>
        </w:hyperlink>
      </w:r>
    </w:p>
    <w:p>
      <w:pPr>
        <w:pStyle w:val="itssubhead"/>
        <w:keepNext/>
        <w:keepLines/>
        <w:spacing w:after="0"/>
      </w:pPr>
      <w:r>
        <w:t>HUMAN RIGHTS--SYRIAN ARAB REPUBLIC (Agenda Item 72c)</w:t>
      </w:r>
    </w:p>
    <w:p>
      <w:pPr>
        <w:pStyle w:val="itsentry"/>
        <w:keepNext/>
        <w:keepLines/>
        <w:spacing w:after="0"/>
      </w:pPr>
      <w:r>
        <w:t>Lauber, Jürg</w:t>
      </w:r>
      <w:r>
        <w:t xml:space="preserve"> - </w:t>
      </w:r>
      <w:r>
        <w:rPr>
          <w:color w:val="000000" w:themeColor="hyperlink"/>
          <w:u w:val="single"/>
        </w:rPr>
        <w:hyperlink r:id="rId105">
          <w:r>
            <w:rPr/>
            <w:t>A/C.3/72/SR.46</w:t>
          </w:r>
        </w:hyperlink>
      </w:r>
    </w:p>
    <w:p>
      <w:pPr>
        <w:pStyle w:val="itssubhead"/>
        <w:keepNext/>
        <w:keepLines/>
        <w:spacing w:after="0"/>
      </w:pPr>
      <w:r>
        <w:t>HUMAN RIGHTS--DEMOCRATIC PEOPLE'S REPUBLIC OF KOREA (Agenda Item 72c)</w:t>
      </w:r>
    </w:p>
    <w:p>
      <w:pPr>
        <w:pStyle w:val="itsentry"/>
        <w:keepNext/>
        <w:keepLines/>
        <w:spacing w:after="0"/>
      </w:pPr>
      <w:r>
        <w:t>Wagner, Valérie</w:t>
      </w:r>
      <w:r>
        <w:t xml:space="preserve"> - </w:t>
      </w:r>
      <w:r>
        <w:rPr>
          <w:color w:val="000000" w:themeColor="hyperlink"/>
          <w:u w:val="single"/>
        </w:rPr>
        <w:hyperlink r:id="rId126">
          <w:r>
            <w:rPr/>
            <w:t>A/C.3/72/SR.32</w:t>
          </w:r>
        </w:hyperlink>
      </w:r>
    </w:p>
    <w:p>
      <w:pPr>
        <w:pStyle w:val="itssubhead"/>
        <w:keepNext/>
        <w:keepLines/>
        <w:spacing w:after="0"/>
      </w:pPr>
      <w:r>
        <w:t>RACIAL DISCRIMINATION--PROGRAMME IMPLEMENTATION (Agenda Item 70b)</w:t>
      </w:r>
    </w:p>
    <w:p>
      <w:pPr>
        <w:pStyle w:val="itsentry"/>
        <w:keepNext/>
        <w:keepLines/>
        <w:spacing w:after="0"/>
      </w:pPr>
      <w:r>
        <w:t>Fontana, Barbara</w:t>
      </w:r>
      <w:r>
        <w:t xml:space="preserve"> - </w:t>
      </w:r>
      <w:r>
        <w:rPr>
          <w:color w:val="000000" w:themeColor="hyperlink"/>
          <w:u w:val="single"/>
        </w:rPr>
        <w:hyperlink r:id="rId182">
          <w:r>
            <w:rPr/>
            <w:t>A/C.3/72/SR.38</w:t>
          </w:r>
        </w:hyperlink>
      </w:r>
    </w:p>
    <w:p>
      <w:pPr>
        <w:pStyle w:val="itssubhead"/>
        <w:keepNext/>
        <w:keepLines/>
        <w:spacing w:after="0"/>
      </w:pPr>
      <w:r>
        <w:t>NUCLEAR DISARMAMENT (Agenda Item 99b)</w:t>
      </w:r>
    </w:p>
    <w:p>
      <w:pPr>
        <w:pStyle w:val="itsentry"/>
        <w:keepNext/>
        <w:keepLines/>
        <w:spacing w:after="0"/>
      </w:pPr>
      <w:r>
        <w:t>Dallafior, Sabrina</w:t>
      </w:r>
      <w:r>
        <w:t xml:space="preserve"> - </w:t>
      </w:r>
      <w:r>
        <w:rPr>
          <w:color w:val="000000" w:themeColor="hyperlink"/>
          <w:u w:val="single"/>
        </w:rPr>
        <w:hyperlink r:id="rId186">
          <w:r>
            <w:rPr/>
            <w:t>A/C.1/72/PV.12</w:t>
          </w:r>
        </w:hyperlink>
      </w:r>
    </w:p>
    <w:p>
      <w:pPr>
        <w:pStyle w:val="itssubhead"/>
        <w:keepNext/>
        <w:keepLines/>
        <w:spacing w:after="0"/>
      </w:pPr>
      <w:r>
        <w:t>PEACEBUILDING (Agenda Item 65)</w:t>
      </w:r>
    </w:p>
    <w:p>
      <w:pPr>
        <w:pStyle w:val="itsentry"/>
        <w:keepNext/>
        <w:keepLines/>
        <w:spacing w:after="0"/>
      </w:pPr>
      <w:r>
        <w:t>Baeriswyl, Pascale</w:t>
      </w:r>
      <w:r>
        <w:t xml:space="preserve"> - </w:t>
      </w:r>
      <w:r>
        <w:rPr>
          <w:color w:val="000000" w:themeColor="hyperlink"/>
          <w:u w:val="single"/>
        </w:rPr>
        <w:hyperlink r:id="rId221">
          <w:r>
            <w:rPr/>
            <w:t>A/72/PV.84</w:t>
          </w:r>
        </w:hyperlink>
      </w:r>
    </w:p>
    <w:p>
      <w:pPr>
        <w:pStyle w:val="itssubhead"/>
        <w:keepNext/>
        <w:keepLines/>
        <w:spacing w:after="0"/>
      </w:pPr>
      <w:r>
        <w:t>SPACE SECURITY (Agenda Item 52b)</w:t>
      </w:r>
    </w:p>
    <w:p>
      <w:pPr>
        <w:pStyle w:val="itsentry"/>
        <w:keepNext/>
        <w:keepLines/>
        <w:spacing w:after="0"/>
      </w:pPr>
      <w:r>
        <w:t>Archinard, Natália</w:t>
      </w:r>
      <w:r>
        <w:t xml:space="preserve"> - </w:t>
      </w:r>
      <w:r>
        <w:rPr>
          <w:color w:val="000000" w:themeColor="hyperlink"/>
          <w:u w:val="single"/>
        </w:rPr>
        <w:hyperlink r:id="rId83">
          <w:r>
            <w:rPr/>
            <w:t>A/C.1/72/PV.11</w:t>
          </w:r>
        </w:hyperlink>
      </w:r>
      <w:r>
        <w:t xml:space="preserve">; </w:t>
      </w:r>
      <w:r>
        <w:rPr>
          <w:color w:val="000000" w:themeColor="hyperlink"/>
          <w:u w:val="single"/>
        </w:rPr>
        <w:hyperlink r:id="rId85">
          <w:r>
            <w:rPr/>
            <w:t>A/C.4/72/SR.11</w:t>
          </w:r>
        </w:hyperlink>
      </w:r>
    </w:p>
    <w:p>
      <w:pPr>
        <w:pStyle w:val="itssubhead"/>
        <w:keepNext/>
        <w:keepLines/>
        <w:spacing w:after="0"/>
      </w:pPr>
      <w:r>
        <w:t>RIGHT TO THE TRUTH (Agenda Item 72b)</w:t>
      </w:r>
    </w:p>
    <w:p>
      <w:pPr>
        <w:pStyle w:val="itsentry"/>
        <w:keepNext/>
        <w:keepLines/>
        <w:spacing w:after="0"/>
      </w:pPr>
      <w:r>
        <w:t>Fontana, Barbara</w:t>
      </w:r>
      <w:r>
        <w:t xml:space="preserve"> - </w:t>
      </w:r>
      <w:r>
        <w:rPr>
          <w:color w:val="000000" w:themeColor="hyperlink"/>
          <w:u w:val="single"/>
        </w:rPr>
        <w:hyperlink r:id="rId86">
          <w:r>
            <w:rPr/>
            <w:t>A/C.3/72/SR.34</w:t>
          </w:r>
        </w:hyperlink>
      </w:r>
    </w:p>
    <w:p>
      <w:pPr>
        <w:pStyle w:val="itssubhead"/>
        <w:keepNext/>
        <w:keepLines/>
        <w:spacing w:after="0"/>
      </w:pPr>
      <w:r>
        <w:t>RELIGIOUS INTOLERANCE (Agenda Item 72b)</w:t>
      </w:r>
    </w:p>
    <w:p>
      <w:pPr>
        <w:pStyle w:val="itsentry"/>
        <w:keepNext/>
        <w:keepLines/>
        <w:spacing w:after="0"/>
      </w:pPr>
      <w:r>
        <w:t>Wagner, Valérie</w:t>
      </w:r>
      <w:r>
        <w:t xml:space="preserve"> - </w:t>
      </w:r>
      <w:r>
        <w:rPr>
          <w:color w:val="000000" w:themeColor="hyperlink"/>
          <w:u w:val="single"/>
        </w:rPr>
        <w:hyperlink r:id="rId90">
          <w:r>
            <w:rPr/>
            <w:t>A/C.3/72/SR.29</w:t>
          </w:r>
        </w:hyperlink>
      </w:r>
    </w:p>
    <w:p>
      <w:pPr>
        <w:pStyle w:val="itssubhead"/>
        <w:keepNext/>
        <w:keepLines/>
        <w:spacing w:after="0"/>
      </w:pPr>
      <w:r>
        <w:t>UN. GENERAL ASSEMBLY (72ND SESS. : 2017-2018). 1ST COMMITTEE--GENERAL DEBATE (Agenda Item 8)</w:t>
      </w:r>
    </w:p>
    <w:p>
      <w:pPr>
        <w:pStyle w:val="itsentry"/>
        <w:keepNext/>
        <w:keepLines/>
        <w:spacing w:after="0"/>
      </w:pPr>
      <w:r>
        <w:t>Dallafior, Sabrina</w:t>
      </w:r>
      <w:r>
        <w:t xml:space="preserve"> - </w:t>
      </w:r>
      <w:r>
        <w:rPr>
          <w:color w:val="000000" w:themeColor="hyperlink"/>
          <w:u w:val="single"/>
        </w:rPr>
        <w:hyperlink r:id="rId104">
          <w:r>
            <w:rPr/>
            <w:t>A/C.1/72/PV.5</w:t>
          </w:r>
        </w:hyperlink>
      </w:r>
    </w:p>
    <w:p>
      <w:pPr>
        <w:pStyle w:val="itssubhead"/>
        <w:keepNext/>
        <w:keepLines/>
        <w:spacing w:after="0"/>
      </w:pPr>
      <w:r>
        <w:t>HUMAN RIGHTS--BELARUS (Agenda Item 72c)</w:t>
      </w:r>
    </w:p>
    <w:p>
      <w:pPr>
        <w:pStyle w:val="itsentry"/>
        <w:keepNext/>
        <w:keepLines/>
        <w:spacing w:after="0"/>
      </w:pPr>
      <w:r>
        <w:t>Wagner, Valérie</w:t>
      </w:r>
      <w:r>
        <w:t xml:space="preserve"> - </w:t>
      </w:r>
      <w:r>
        <w:rPr>
          <w:color w:val="000000" w:themeColor="hyperlink"/>
          <w:u w:val="single"/>
        </w:rPr>
        <w:hyperlink r:id="rId126">
          <w:r>
            <w:rPr/>
            <w:t>A/C.3/72/SR.32</w:t>
          </w:r>
        </w:hyperlink>
      </w:r>
    </w:p>
    <w:p>
      <w:pPr>
        <w:pStyle w:val="itssubhead"/>
        <w:keepNext/>
        <w:keepLines/>
        <w:spacing w:after="0"/>
      </w:pPr>
      <w:r>
        <w:t>INTERNATIONAL TRADE (Agenda Item 17a)</w:t>
      </w:r>
    </w:p>
    <w:p>
      <w:pPr>
        <w:pStyle w:val="itsentry"/>
        <w:keepNext/>
        <w:keepLines/>
        <w:spacing w:after="0"/>
      </w:pPr>
      <w:r>
        <w:t>Favre, Dominique Michel</w:t>
      </w:r>
      <w:r>
        <w:t xml:space="preserve"> - </w:t>
      </w:r>
      <w:r>
        <w:rPr>
          <w:color w:val="000000" w:themeColor="hyperlink"/>
          <w:u w:val="single"/>
        </w:rPr>
        <w:hyperlink r:id="rId262">
          <w:r>
            <w:rPr/>
            <w:t>A/C.2/72/SR.27</w:t>
          </w:r>
        </w:hyperlink>
      </w:r>
    </w:p>
    <w:p>
      <w:pPr>
        <w:pStyle w:val="itssubhead"/>
        <w:keepNext/>
        <w:keepLines/>
        <w:spacing w:after="0"/>
      </w:pPr>
      <w:r>
        <w:t>SEXUAL MINORITIES (Agenda Item 72b)</w:t>
      </w:r>
    </w:p>
    <w:p>
      <w:pPr>
        <w:pStyle w:val="itsentry"/>
        <w:keepNext/>
        <w:keepLines/>
        <w:spacing w:after="0"/>
      </w:pPr>
      <w:r>
        <w:t>Macherel, Lauranne</w:t>
      </w:r>
      <w:r>
        <w:t xml:space="preserve"> - </w:t>
      </w:r>
      <w:r>
        <w:rPr>
          <w:color w:val="000000" w:themeColor="hyperlink"/>
          <w:u w:val="single"/>
        </w:rPr>
        <w:hyperlink r:id="rId86">
          <w:r>
            <w:rPr/>
            <w:t>A/C.3/72/SR.34</w:t>
          </w:r>
        </w:hyperlink>
      </w:r>
    </w:p>
    <w:p>
      <w:pPr>
        <w:pStyle w:val="itssubhead"/>
        <w:keepNext/>
        <w:keepLines/>
        <w:spacing w:after="0"/>
      </w:pPr>
      <w:r>
        <w:t>NUCLEAR PROLIFERATION--MIDDLE EAST (Agenda Item 102)</w:t>
      </w:r>
    </w:p>
    <w:p>
      <w:pPr>
        <w:pStyle w:val="itsentry"/>
        <w:keepNext/>
        <w:keepLines/>
        <w:spacing w:after="0"/>
      </w:pPr>
      <w:r>
        <w:t>Masmejean, Laurent</w:t>
      </w:r>
      <w:r>
        <w:t xml:space="preserve"> - </w:t>
      </w:r>
      <w:r>
        <w:rPr>
          <w:color w:val="000000" w:themeColor="hyperlink"/>
          <w:u w:val="single"/>
        </w:rPr>
        <w:hyperlink r:id="rId112">
          <w:r>
            <w:rPr/>
            <w:t>A/C.1/72/PV.24</w:t>
          </w:r>
        </w:hyperlink>
      </w:r>
    </w:p>
    <w:p>
      <w:pPr>
        <w:pStyle w:val="itssubhead"/>
        <w:keepNext/>
        <w:keepLines/>
        <w:spacing w:after="0"/>
      </w:pPr>
      <w:r>
        <w:t>ELECTION VERIFICATION--UN (Agenda Item 72b)</w:t>
      </w:r>
    </w:p>
    <w:p>
      <w:pPr>
        <w:pStyle w:val="itsentry"/>
        <w:keepNext/>
        <w:keepLines/>
        <w:spacing w:after="0"/>
      </w:pPr>
      <w:r>
        <w:t>Crimmins, Laetitia Kirianoff</w:t>
      </w:r>
      <w:r>
        <w:t xml:space="preserve"> - </w:t>
      </w:r>
      <w:r>
        <w:rPr>
          <w:color w:val="000000" w:themeColor="hyperlink"/>
          <w:u w:val="single"/>
        </w:rPr>
        <w:hyperlink r:id="rId75">
          <w:r>
            <w:rPr/>
            <w:t>A/C.3/72/SR.44</w:t>
          </w:r>
        </w:hyperlink>
      </w:r>
    </w:p>
    <w:p>
      <w:pPr>
        <w:pStyle w:val="itssubhead"/>
        <w:keepNext/>
        <w:keepLines/>
        <w:spacing w:after="0"/>
      </w:pPr>
      <w:r>
        <w:t>FREEDOM OF EXPRESSION (Agenda Item 72b)</w:t>
      </w:r>
    </w:p>
    <w:p>
      <w:pPr>
        <w:pStyle w:val="itsentry"/>
        <w:keepNext/>
        <w:keepLines/>
        <w:spacing w:after="0"/>
      </w:pPr>
      <w:r>
        <w:t>Wagner, Valérie</w:t>
      </w:r>
      <w:r>
        <w:t xml:space="preserve"> - </w:t>
      </w:r>
      <w:r>
        <w:rPr>
          <w:color w:val="000000" w:themeColor="hyperlink"/>
          <w:u w:val="single"/>
        </w:rPr>
        <w:hyperlink r:id="rId90">
          <w:r>
            <w:rPr/>
            <w:t>A/C.3/72/SR.29</w:t>
          </w:r>
        </w:hyperlink>
      </w:r>
    </w:p>
    <w:p>
      <w:pPr>
        <w:pStyle w:val="itssubhead"/>
        <w:keepNext/>
        <w:keepLines/>
        <w:spacing w:after="0"/>
      </w:pPr>
      <w:r>
        <w:t>WOMEN'S ADVANCEMENT--CONFERENCES (Agenda Item 28b)</w:t>
      </w:r>
    </w:p>
    <w:p>
      <w:pPr>
        <w:pStyle w:val="itsentry"/>
        <w:keepNext/>
        <w:keepLines/>
        <w:spacing w:after="0"/>
      </w:pPr>
      <w:r>
        <w:t>Crimmins, Laetitia Kirianoff</w:t>
      </w:r>
      <w:r>
        <w:t xml:space="preserve"> - </w:t>
      </w:r>
      <w:r>
        <w:rPr>
          <w:color w:val="000000" w:themeColor="hyperlink"/>
          <w:u w:val="single"/>
        </w:rPr>
        <w:hyperlink r:id="rId142">
          <w:r>
            <w:rPr/>
            <w:t>A/C.3/72/SR.8</w:t>
          </w:r>
        </w:hyperlink>
      </w:r>
    </w:p>
    <w:p>
      <w:pPr>
        <w:pStyle w:val="itsentry"/>
        <w:keepNext/>
        <w:keepLines/>
        <w:spacing w:after="0"/>
      </w:pPr>
      <w:r>
        <w:t>Burri, Fabrice</w:t>
      </w:r>
      <w:r>
        <w:t xml:space="preserve"> - </w:t>
      </w:r>
      <w:r>
        <w:rPr>
          <w:color w:val="000000" w:themeColor="hyperlink"/>
          <w:u w:val="single"/>
        </w:rPr>
        <w:hyperlink r:id="rId50">
          <w:r>
            <w:rPr/>
            <w:t>A/C.3/72/SR.7</w:t>
          </w:r>
        </w:hyperlink>
      </w:r>
    </w:p>
    <w:p>
      <w:pPr>
        <w:pStyle w:val="itssubhead"/>
        <w:keepNext/>
        <w:keepLines/>
        <w:spacing w:after="0"/>
      </w:pPr>
      <w:r>
        <w:t>AGENDA 21--PROGRAMME IMPLEMENTATION (Agenda Item 19a)</w:t>
      </w:r>
    </w:p>
    <w:p>
      <w:pPr>
        <w:pStyle w:val="itsentry"/>
        <w:keepNext/>
        <w:keepLines/>
        <w:spacing w:after="0"/>
      </w:pPr>
      <w:r>
        <w:t>Favre, Dominique Michel</w:t>
      </w:r>
      <w:r>
        <w:t xml:space="preserve"> - </w:t>
      </w:r>
      <w:r>
        <w:rPr>
          <w:color w:val="000000" w:themeColor="hyperlink"/>
          <w:u w:val="single"/>
        </w:rPr>
        <w:hyperlink r:id="rId297">
          <w:r>
            <w:rPr/>
            <w:t>A/C.2/72/SR.25</w:t>
          </w:r>
        </w:hyperlink>
      </w:r>
    </w:p>
    <w:p>
      <w:pPr>
        <w:pStyle w:val="itssubhead"/>
        <w:keepNext/>
        <w:keepLines/>
        <w:spacing w:after="0"/>
      </w:pPr>
      <w:r>
        <w:t>INFORMATION--INTERNATIONAL SECURITY (Agenda Item 94)</w:t>
      </w:r>
    </w:p>
    <w:p>
      <w:pPr>
        <w:pStyle w:val="itsentry"/>
        <w:keepNext/>
        <w:keepLines/>
        <w:spacing w:after="0"/>
      </w:pPr>
      <w:r>
        <w:t>Dallafior, Sabrina</w:t>
      </w:r>
      <w:r>
        <w:t xml:space="preserve"> - </w:t>
      </w:r>
      <w:r>
        <w:rPr>
          <w:color w:val="000000" w:themeColor="hyperlink"/>
          <w:u w:val="single"/>
        </w:rPr>
        <w:hyperlink r:id="rId34">
          <w:r>
            <w:rPr/>
            <w:t>A/C.1/72/PV.19</w:t>
          </w:r>
        </w:hyperlink>
      </w:r>
    </w:p>
    <w:p>
      <w:pPr>
        <w:pStyle w:val="itssubhead"/>
        <w:keepNext/>
        <w:keepLines/>
        <w:spacing w:after="0"/>
      </w:pPr>
      <w:r>
        <w:t>DISPLACED PERSONS (Agenda Item 72b)</w:t>
      </w:r>
    </w:p>
    <w:p>
      <w:pPr>
        <w:pStyle w:val="itsentry"/>
        <w:keepNext/>
        <w:keepLines/>
        <w:spacing w:after="0"/>
      </w:pPr>
      <w:r>
        <w:t>Cerutti, Gilles</w:t>
      </w:r>
      <w:r>
        <w:t xml:space="preserve"> - </w:t>
      </w:r>
      <w:r>
        <w:rPr>
          <w:color w:val="000000" w:themeColor="hyperlink"/>
          <w:u w:val="single"/>
        </w:rPr>
        <w:hyperlink r:id="rId61">
          <w:r>
            <w:rPr/>
            <w:t>A/C.3/72/SR.24</w:t>
          </w:r>
        </w:hyperlink>
      </w:r>
    </w:p>
    <w:p>
      <w:pPr>
        <w:pStyle w:val="itssubhead"/>
        <w:keepNext/>
        <w:keepLines/>
        <w:spacing w:after="0"/>
      </w:pPr>
      <w:r>
        <w:t>OUTER SPACE--CONFIDENCE-BUILDING MEASURES (Agenda Item 99v)</w:t>
      </w:r>
    </w:p>
    <w:p>
      <w:pPr>
        <w:pStyle w:val="itsentry"/>
        <w:keepNext/>
        <w:keepLines/>
        <w:spacing w:after="0"/>
      </w:pPr>
      <w:r>
        <w:t>Dallafior, Sabrina</w:t>
      </w:r>
      <w:r>
        <w:t xml:space="preserve"> - </w:t>
      </w:r>
      <w:r>
        <w:rPr>
          <w:color w:val="000000" w:themeColor="hyperlink"/>
          <w:u w:val="single"/>
        </w:rPr>
        <w:hyperlink r:id="rId95">
          <w:r>
            <w:rPr/>
            <w:t>A/C.1/72/PV.16</w:t>
          </w:r>
        </w:hyperlink>
      </w:r>
    </w:p>
    <w:p>
      <w:pPr>
        <w:pStyle w:val="itssubhead"/>
        <w:keepNext/>
        <w:keepLines/>
        <w:spacing w:after="0"/>
      </w:pPr>
      <w:r>
        <w:t>RIGHT TO FOOD (Agenda Item 72b)</w:t>
      </w:r>
    </w:p>
    <w:p>
      <w:pPr>
        <w:pStyle w:val="itsentry"/>
        <w:keepNext/>
        <w:keepLines/>
        <w:spacing w:after="0"/>
      </w:pPr>
      <w:r>
        <w:t>Crimmins, Laetitia Kirianoff</w:t>
      </w:r>
      <w:r>
        <w:t xml:space="preserve"> - </w:t>
      </w:r>
      <w:r>
        <w:rPr>
          <w:color w:val="000000" w:themeColor="hyperlink"/>
          <w:u w:val="single"/>
        </w:rPr>
        <w:hyperlink r:id="rId141">
          <w:r>
            <w:rPr/>
            <w:t>A/C.3/72/SR.48</w:t>
          </w:r>
        </w:hyperlink>
      </w:r>
    </w:p>
    <w:p>
      <w:pPr>
        <w:pStyle w:val="itssubhead"/>
        <w:keepNext/>
        <w:keepLines/>
        <w:spacing w:after="0"/>
      </w:pPr>
      <w:r>
        <w:t>UN. HUMAN RIGHTS COUNCIL--REPORTS (Agenda Item 67)</w:t>
      </w:r>
    </w:p>
    <w:p>
      <w:pPr>
        <w:pStyle w:val="itsentry"/>
        <w:keepNext/>
        <w:keepLines/>
        <w:spacing w:after="0"/>
      </w:pPr>
      <w:r>
        <w:t>Wagner, Valérie</w:t>
      </w:r>
      <w:r>
        <w:t xml:space="preserve"> - </w:t>
      </w:r>
      <w:r>
        <w:rPr>
          <w:color w:val="000000" w:themeColor="hyperlink"/>
          <w:u w:val="single"/>
        </w:rPr>
        <w:hyperlink r:id="rId165">
          <w:r>
            <w:rPr/>
            <w:t>A/72/PV.40</w:t>
          </w:r>
        </w:hyperlink>
      </w:r>
      <w:r>
        <w:t xml:space="preserve">; </w:t>
      </w:r>
      <w:r>
        <w:rPr>
          <w:color w:val="000000" w:themeColor="hyperlink"/>
          <w:u w:val="single"/>
        </w:rPr>
        <w:hyperlink r:id="rId111">
          <w:r>
            <w:rPr/>
            <w:t>A/C.3/72/SR.42</w:t>
          </w:r>
        </w:hyperlink>
      </w:r>
    </w:p>
    <w:p>
      <w:pPr>
        <w:pStyle w:val="itssubhead"/>
        <w:keepNext/>
        <w:keepLines/>
        <w:spacing w:after="0"/>
      </w:pPr>
      <w:r>
        <w:t>CAPITAL PUNISHMENT (Agenda Item 72b)</w:t>
      </w:r>
    </w:p>
    <w:p>
      <w:pPr>
        <w:pStyle w:val="itsentry"/>
        <w:keepNext/>
        <w:keepLines/>
        <w:spacing w:after="0"/>
      </w:pPr>
      <w:r>
        <w:t>Crimmins, Laetitia Kirianoff</w:t>
      </w:r>
      <w:r>
        <w:t xml:space="preserve"> - </w:t>
      </w:r>
      <w:r>
        <w:rPr>
          <w:color w:val="000000" w:themeColor="hyperlink"/>
          <w:u w:val="single"/>
        </w:rPr>
        <w:hyperlink r:id="rId92">
          <w:r>
            <w:rPr/>
            <w:t>A/C.3/72/SR.35</w:t>
          </w:r>
        </w:hyperlink>
      </w:r>
    </w:p>
    <w:p>
      <w:pPr>
        <w:pStyle w:val="itssubhead"/>
        <w:keepNext/>
        <w:keepLines/>
        <w:spacing w:after="0"/>
      </w:pPr>
      <w:r>
        <w:t>MIGRANTS--PROTECTION (Agenda Item 72b)</w:t>
      </w:r>
    </w:p>
    <w:p>
      <w:pPr>
        <w:pStyle w:val="itsentry"/>
        <w:keepNext/>
        <w:keepLines/>
        <w:spacing w:after="0"/>
      </w:pPr>
      <w:r>
        <w:t>Joubli, Amina</w:t>
      </w:r>
      <w:r>
        <w:t xml:space="preserve"> - </w:t>
      </w:r>
      <w:r>
        <w:rPr>
          <w:color w:val="000000" w:themeColor="hyperlink"/>
          <w:u w:val="single"/>
        </w:rPr>
        <w:hyperlink r:id="rId250">
          <w:r>
            <w:rPr/>
            <w:t>A/C.3/72/SR.25</w:t>
          </w:r>
        </w:hyperlink>
      </w:r>
    </w:p>
    <w:p>
      <w:pPr>
        <w:pStyle w:val="itssubhead"/>
        <w:keepNext/>
        <w:keepLines/>
        <w:spacing w:after="0"/>
      </w:pPr>
      <w:r>
        <w:t>HIV/AIDS--DECLARATIONS (Agenda Item 10)</w:t>
      </w:r>
    </w:p>
    <w:p>
      <w:pPr>
        <w:pStyle w:val="itsentry"/>
        <w:keepNext/>
        <w:keepLines/>
        <w:spacing w:after="0"/>
      </w:pPr>
      <w:r>
        <w:t>Lauber, Jürg</w:t>
      </w:r>
      <w:r>
        <w:t xml:space="preserve"> - </w:t>
      </w:r>
      <w:r>
        <w:rPr>
          <w:color w:val="000000" w:themeColor="hyperlink"/>
          <w:u w:val="single"/>
        </w:rPr>
        <w:hyperlink r:id="rId160">
          <w:r>
            <w:rPr/>
            <w:t>A/72/PV.94</w:t>
          </w:r>
        </w:hyperlink>
      </w:r>
    </w:p>
    <w:p>
      <w:pPr>
        <w:pStyle w:val="itssubhead"/>
        <w:keepNext/>
        <w:keepLines/>
        <w:spacing w:after="0"/>
      </w:pPr>
      <w:r>
        <w:t>UN HIGH COMMISSIONER FOR HUMAN RIGHTS (Agenda Item 115h)</w:t>
      </w:r>
    </w:p>
    <w:p>
      <w:pPr>
        <w:pStyle w:val="itsentry"/>
        <w:keepNext/>
        <w:keepLines/>
        <w:spacing w:after="0"/>
      </w:pPr>
      <w:r>
        <w:t>Favre, Dominique Michel</w:t>
      </w:r>
      <w:r>
        <w:t xml:space="preserve"> - </w:t>
      </w:r>
      <w:r>
        <w:rPr>
          <w:color w:val="000000" w:themeColor="hyperlink"/>
          <w:u w:val="single"/>
        </w:rPr>
        <w:hyperlink r:id="rId268">
          <w:r>
            <w:rPr/>
            <w:t>A/72/PV.111</w:t>
          </w:r>
        </w:hyperlink>
      </w:r>
    </w:p>
    <w:p>
      <w:pPr>
        <w:pStyle w:val="itssubhead"/>
        <w:keepNext/>
        <w:keepLines/>
        <w:spacing w:after="0"/>
      </w:pPr>
      <w:r>
        <w:t>COUNTER-TERRORISM (Agenda Item 118)</w:t>
      </w:r>
    </w:p>
    <w:p>
      <w:pPr>
        <w:pStyle w:val="itsentry"/>
        <w:keepNext/>
        <w:keepLines/>
        <w:spacing w:after="0"/>
      </w:pPr>
      <w:r>
        <w:t>Lauber, Jürg</w:t>
      </w:r>
      <w:r>
        <w:t xml:space="preserve"> - </w:t>
      </w:r>
      <w:r>
        <w:rPr>
          <w:color w:val="000000" w:themeColor="hyperlink"/>
          <w:u w:val="single"/>
        </w:rPr>
        <w:hyperlink r:id="rId163">
          <w:r>
            <w:rPr/>
            <w:t>A/72/PV.101</w:t>
          </w:r>
        </w:hyperlink>
      </w:r>
    </w:p>
    <w:p>
      <w:pPr>
        <w:pStyle w:val="itssubhead"/>
        <w:keepNext/>
        <w:keepLines/>
        <w:spacing w:after="0"/>
      </w:pPr>
      <w:r>
        <w:t>HUMAN RIGHTS--UKRAINE (Agenda Item 72c)</w:t>
      </w:r>
    </w:p>
    <w:p>
      <w:pPr>
        <w:pStyle w:val="itsentry"/>
        <w:keepNext/>
        <w:keepLines/>
        <w:spacing w:after="0"/>
      </w:pPr>
      <w:r>
        <w:t>Crimmins, Laetitia Kirianoff</w:t>
      </w:r>
      <w:r>
        <w:t xml:space="preserve"> - </w:t>
      </w:r>
      <w:r>
        <w:rPr>
          <w:color w:val="000000" w:themeColor="hyperlink"/>
          <w:u w:val="single"/>
        </w:rPr>
        <w:hyperlink r:id="rId105">
          <w:r>
            <w:rPr/>
            <w:t>A/C.3/72/SR.46</w:t>
          </w:r>
        </w:hyperlink>
      </w:r>
    </w:p>
    <w:p>
      <w:pPr>
        <w:pStyle w:val="itssubhead"/>
        <w:keepNext/>
        <w:keepLines/>
        <w:spacing w:after="0"/>
      </w:pPr>
      <w:r>
        <w:t>RESPONSIBILITY TO PROTECT (Agenda Item 132)</w:t>
      </w:r>
    </w:p>
    <w:p>
      <w:pPr>
        <w:pStyle w:val="itsentry"/>
        <w:keepNext/>
        <w:keepLines/>
        <w:spacing w:after="0"/>
      </w:pPr>
      <w:r>
        <w:t>Zehnder, Olivier Marc</w:t>
      </w:r>
      <w:r>
        <w:t xml:space="preserve"> - </w:t>
      </w:r>
      <w:r>
        <w:rPr>
          <w:color w:val="000000" w:themeColor="hyperlink"/>
          <w:u w:val="single"/>
        </w:rPr>
        <w:hyperlink r:id="rId147">
          <w:r>
            <w:rPr/>
            <w:t>A/72/PV.100</w:t>
          </w:r>
        </w:hyperlink>
      </w:r>
    </w:p>
    <w:p>
      <w:pPr>
        <w:pStyle w:val="itssubhead"/>
        <w:keepNext/>
        <w:keepLines/>
        <w:spacing w:after="0"/>
      </w:pPr>
      <w:r>
        <w:t>UN. DISARMAMENT COMMISSION--REPORTS (2017) (Agenda Item 101b)</w:t>
      </w:r>
    </w:p>
    <w:p>
      <w:pPr>
        <w:pStyle w:val="itsentry"/>
        <w:keepNext/>
        <w:keepLines/>
        <w:spacing w:after="0"/>
      </w:pPr>
      <w:r>
        <w:t>Dallafior, Sabrina</w:t>
      </w:r>
      <w:r>
        <w:t xml:space="preserve"> - </w:t>
      </w:r>
      <w:r>
        <w:rPr>
          <w:color w:val="000000" w:themeColor="hyperlink"/>
          <w:u w:val="single"/>
        </w:rPr>
        <w:hyperlink r:id="rId44">
          <w:r>
            <w:rPr/>
            <w:t>A/C.1/72/PV.22</w:t>
          </w:r>
        </w:hyperlink>
      </w:r>
    </w:p>
    <w:p>
      <w:pPr>
        <w:pStyle w:val="itssubhead"/>
        <w:keepNext/>
        <w:keepLines/>
        <w:spacing w:after="0"/>
      </w:pPr>
      <w:r>
        <w:t>SPECIAL POLITICAL MISSIONS (Agenda Item 56)</w:t>
      </w:r>
    </w:p>
    <w:p>
      <w:pPr>
        <w:pStyle w:val="itsentry"/>
        <w:keepNext/>
        <w:keepLines/>
        <w:spacing w:after="0"/>
      </w:pPr>
      <w:r>
        <w:t>Zehnder, Olivier Marc</w:t>
      </w:r>
      <w:r>
        <w:t xml:space="preserve"> - </w:t>
      </w:r>
      <w:r>
        <w:rPr>
          <w:color w:val="000000" w:themeColor="hyperlink"/>
          <w:u w:val="single"/>
        </w:rPr>
        <w:hyperlink r:id="rId48">
          <w:r>
            <w:rPr/>
            <w:t>A/C.4/72/SR.21</w:t>
          </w:r>
        </w:hyperlink>
      </w:r>
    </w:p>
    <w:p>
      <w:pPr>
        <w:pStyle w:val="itssubhead"/>
        <w:keepNext/>
        <w:keepLines/>
        <w:spacing w:after="0"/>
      </w:pPr>
      <w:r>
        <w:t>ARMS RACE--OUTER SPACE (Agenda Item 97a)</w:t>
      </w:r>
    </w:p>
    <w:p>
      <w:pPr>
        <w:pStyle w:val="itsentry"/>
        <w:keepNext/>
        <w:keepLines/>
        <w:spacing w:after="0"/>
      </w:pPr>
      <w:r>
        <w:t>Dallafior, Sabrina</w:t>
      </w:r>
      <w:r>
        <w:t xml:space="preserve"> - </w:t>
      </w:r>
      <w:r>
        <w:rPr>
          <w:color w:val="000000" w:themeColor="hyperlink"/>
          <w:u w:val="single"/>
        </w:rPr>
        <w:hyperlink r:id="rId95">
          <w:r>
            <w:rPr/>
            <w:t>A/C.1/72/PV.16</w:t>
          </w:r>
        </w:hyperlink>
      </w:r>
    </w:p>
    <w:p>
      <w:pPr>
        <w:pStyle w:val="itsentry"/>
        <w:keepNext/>
        <w:keepLines/>
        <w:spacing w:after="0"/>
      </w:pPr>
      <w:r>
        <w:t>Masmejean, Laurent</w:t>
      </w:r>
      <w:r>
        <w:t xml:space="preserve"> - </w:t>
      </w:r>
      <w:r>
        <w:rPr>
          <w:color w:val="000000" w:themeColor="hyperlink"/>
          <w:u w:val="single"/>
        </w:rPr>
        <w:hyperlink r:id="rId158">
          <w:r>
            <w:rPr/>
            <w:t>A/C.1/72/PV.25</w:t>
          </w:r>
        </w:hyperlink>
      </w:r>
    </w:p>
    <w:p>
      <w:pPr>
        <w:pStyle w:val="itssubhead"/>
        <w:keepNext/>
        <w:keepLines/>
        <w:spacing w:after="0"/>
      </w:pPr>
      <w:r>
        <w:t>EXPLOSIVES (Agenda Item 99dd)</w:t>
      </w:r>
    </w:p>
    <w:p>
      <w:pPr>
        <w:pStyle w:val="itsentry"/>
        <w:keepNext/>
        <w:keepLines/>
        <w:spacing w:after="0"/>
      </w:pPr>
      <w:r>
        <w:t>Dallafior, Sabrina</w:t>
      </w:r>
      <w:r>
        <w:t xml:space="preserve"> - </w:t>
      </w:r>
      <w:r>
        <w:rPr>
          <w:color w:val="000000" w:themeColor="hyperlink"/>
          <w:u w:val="single"/>
        </w:rPr>
        <w:hyperlink r:id="rId148">
          <w:r>
            <w:rPr/>
            <w:t>A/C.1/72/PV.17</w:t>
          </w:r>
        </w:hyperlink>
      </w:r>
    </w:p>
    <w:p>
      <w:pPr>
        <w:pStyle w:val="itsentry"/>
        <w:keepNext/>
        <w:keepLines/>
        <w:spacing w:after="0"/>
      </w:pPr>
      <w:r>
        <w:t>Masmejean, Laurent</w:t>
      </w:r>
      <w:r>
        <w:t xml:space="preserve"> - </w:t>
      </w:r>
      <w:r>
        <w:rPr>
          <w:color w:val="000000" w:themeColor="hyperlink"/>
          <w:u w:val="single"/>
        </w:rPr>
        <w:hyperlink r:id="rId63">
          <w:r>
            <w:rPr/>
            <w:t>A/C.1/72/PV.26</w:t>
          </w:r>
        </w:hyperlink>
      </w:r>
    </w:p>
    <w:p>
      <w:pPr>
        <w:pStyle w:val="itssubhead"/>
        <w:keepNext/>
        <w:keepLines/>
        <w:spacing w:after="0"/>
      </w:pPr>
      <w:r>
        <w:t>RULE OF LAW (Agenda Item 84)</w:t>
      </w:r>
    </w:p>
    <w:p>
      <w:pPr>
        <w:pStyle w:val="itsentry"/>
        <w:keepNext/>
        <w:keepLines/>
        <w:spacing w:after="0"/>
      </w:pPr>
      <w:r>
        <w:t>Carnal, Damaris</w:t>
      </w:r>
      <w:r>
        <w:t xml:space="preserve"> - </w:t>
      </w:r>
      <w:r>
        <w:rPr>
          <w:color w:val="000000" w:themeColor="hyperlink"/>
          <w:u w:val="single"/>
        </w:rPr>
        <w:hyperlink r:id="rId35">
          <w:r>
            <w:rPr/>
            <w:t>A/C.6/72/SR.5</w:t>
          </w:r>
        </w:hyperlink>
      </w:r>
    </w:p>
    <w:p>
      <w:pPr>
        <w:pStyle w:val="itssubhead"/>
        <w:keepNext/>
        <w:keepLines/>
        <w:spacing w:after="0"/>
      </w:pPr>
      <w:r>
        <w:t>BIOLOGICAL WEAPONS--TREATY (1972) (Agenda Item 106)</w:t>
      </w:r>
    </w:p>
    <w:p>
      <w:pPr>
        <w:pStyle w:val="itsentry"/>
        <w:keepNext/>
        <w:keepLines/>
        <w:spacing w:after="0"/>
      </w:pPr>
      <w:r>
        <w:t>Dallafior, Sabrina</w:t>
      </w:r>
      <w:r>
        <w:t xml:space="preserve"> - </w:t>
      </w:r>
      <w:r>
        <w:rPr>
          <w:color w:val="000000" w:themeColor="hyperlink"/>
          <w:u w:val="single"/>
        </w:rPr>
        <w:hyperlink r:id="rId253">
          <w:r>
            <w:rPr/>
            <w:t>A/C.1/72/PV.14</w:t>
          </w:r>
        </w:hyperlink>
      </w:r>
    </w:p>
    <w:p>
      <w:pPr>
        <w:pStyle w:val="itssubhead"/>
        <w:keepNext/>
        <w:keepLines/>
        <w:spacing w:after="0"/>
      </w:pPr>
      <w:r>
        <w:t>REFUGEES (Agenda Item 64)</w:t>
      </w:r>
    </w:p>
    <w:p>
      <w:pPr>
        <w:pStyle w:val="itsentry"/>
        <w:keepNext/>
        <w:keepLines/>
        <w:spacing w:after="0"/>
      </w:pPr>
      <w:r>
        <w:t>Cerutti, Gilles</w:t>
      </w:r>
      <w:r>
        <w:t xml:space="preserve"> - </w:t>
      </w:r>
      <w:r>
        <w:rPr>
          <w:color w:val="000000" w:themeColor="hyperlink"/>
          <w:u w:val="single"/>
        </w:rPr>
        <w:hyperlink r:id="rId67">
          <w:r>
            <w:rPr/>
            <w:t>A/C.3/72/SR.40</w:t>
          </w:r>
        </w:hyperlink>
      </w:r>
      <w:r>
        <w:t xml:space="preserve">; </w:t>
      </w:r>
      <w:r>
        <w:rPr>
          <w:color w:val="000000" w:themeColor="hyperlink"/>
          <w:u w:val="single"/>
        </w:rPr>
        <w:hyperlink r:id="rId75">
          <w:r>
            <w:rPr/>
            <w:t>A/C.3/72/SR.44</w:t>
          </w:r>
        </w:hyperlink>
      </w:r>
    </w:p>
    <w:p>
      <w:pPr>
        <w:pStyle w:val="itssubhead"/>
        <w:keepNext/>
        <w:keepLines/>
        <w:spacing w:after="0"/>
      </w:pPr>
      <w:r>
        <w:t>PEACE (Agenda Item 15)</w:t>
      </w:r>
    </w:p>
    <w:p>
      <w:pPr>
        <w:pStyle w:val="itsentry"/>
        <w:keepNext/>
        <w:keepLines/>
        <w:spacing w:after="0"/>
      </w:pPr>
      <w:r>
        <w:t>Zehnder, Olivier Marc</w:t>
      </w:r>
      <w:r>
        <w:t xml:space="preserve"> - </w:t>
      </w:r>
      <w:r>
        <w:rPr>
          <w:color w:val="000000" w:themeColor="hyperlink"/>
          <w:u w:val="single"/>
        </w:rPr>
        <w:hyperlink r:id="rId247">
          <w:r>
            <w:rPr/>
            <w:t>A/72/PV.61</w:t>
          </w:r>
        </w:hyperlink>
      </w:r>
    </w:p>
    <w:p>
      <w:pPr>
        <w:pStyle w:val="itssubhead"/>
        <w:keepNext/>
        <w:keepLines/>
        <w:spacing w:after="0"/>
      </w:pPr>
      <w:r>
        <w:t>NUCLEAR DISARMAMENT--CONFERENCE (2013 : NEW YORK) (Agenda Item 99cc)</w:t>
      </w:r>
    </w:p>
    <w:p>
      <w:pPr>
        <w:pStyle w:val="itsentry"/>
        <w:keepNext/>
        <w:keepLines/>
        <w:spacing w:after="0"/>
      </w:pPr>
      <w:r>
        <w:t>Perren, Alexandre</w:t>
      </w:r>
      <w:r>
        <w:t xml:space="preserve"> - </w:t>
      </w:r>
      <w:r>
        <w:rPr>
          <w:color w:val="000000" w:themeColor="hyperlink"/>
          <w:u w:val="single"/>
        </w:rPr>
        <w:hyperlink r:id="rId232">
          <w:r>
            <w:rPr/>
            <w:t>A/C.1/72/PV.27</w:t>
          </w:r>
        </w:hyperlink>
      </w:r>
    </w:p>
    <w:p>
      <w:pPr>
        <w:pStyle w:val="itssubhead"/>
        <w:keepNext/>
        <w:keepLines/>
        <w:spacing w:after="0"/>
      </w:pPr>
      <w:r>
        <w:t>UN--ADMINISTRATION (Agenda Item 134)</w:t>
      </w:r>
    </w:p>
    <w:p>
      <w:pPr>
        <w:pStyle w:val="itsentry"/>
        <w:keepNext/>
        <w:keepLines/>
        <w:spacing w:after="0"/>
      </w:pPr>
      <w:r>
        <w:t>Baumann, Alexandra</w:t>
      </w:r>
      <w:r>
        <w:t xml:space="preserve"> - </w:t>
      </w:r>
      <w:r>
        <w:rPr>
          <w:color w:val="000000" w:themeColor="hyperlink"/>
          <w:u w:val="single"/>
        </w:rPr>
        <w:hyperlink r:id="rId274">
          <w:r>
            <w:rPr/>
            <w:t>A/C.5/72/SR.45</w:t>
          </w:r>
        </w:hyperlink>
      </w:r>
    </w:p>
    <w:p>
      <w:pPr>
        <w:pStyle w:val="itsentry"/>
        <w:keepNext/>
        <w:keepLines/>
        <w:spacing w:after="0"/>
      </w:pPr>
      <w:r>
        <w:t>Zehnder, Olivier Marc</w:t>
      </w:r>
      <w:r>
        <w:t xml:space="preserve"> - </w:t>
      </w:r>
      <w:r>
        <w:rPr>
          <w:color w:val="000000" w:themeColor="hyperlink"/>
          <w:u w:val="single"/>
        </w:rPr>
        <w:hyperlink r:id="rId31">
          <w:r>
            <w:rPr/>
            <w:t>A/C.5/72/SR.19</w:t>
          </w:r>
        </w:hyperlink>
      </w:r>
    </w:p>
    <w:p>
      <w:pPr>
        <w:pStyle w:val="itsentry"/>
        <w:keepNext/>
        <w:keepLines/>
        <w:spacing w:after="0"/>
      </w:pPr>
      <w:r>
        <w:t>Bodenmann, Hannah</w:t>
      </w:r>
      <w:r>
        <w:t xml:space="preserve"> - </w:t>
      </w:r>
      <w:r>
        <w:rPr>
          <w:color w:val="000000" w:themeColor="hyperlink"/>
          <w:u w:val="single"/>
        </w:rPr>
        <w:hyperlink r:id="rId304">
          <w:r>
            <w:rPr/>
            <w:t>A/C.5/72/SR.2</w:t>
          </w:r>
        </w:hyperlink>
      </w:r>
    </w:p>
    <w:p>
      <w:pPr>
        <w:pStyle w:val="itsentry"/>
        <w:keepNext/>
        <w:keepLines/>
        <w:spacing w:after="0"/>
      </w:pPr>
      <w:r>
        <w:t>Lauber, Jürg</w:t>
      </w:r>
      <w:r>
        <w:t xml:space="preserve"> - </w:t>
      </w:r>
      <w:r>
        <w:rPr>
          <w:color w:val="000000" w:themeColor="hyperlink"/>
          <w:u w:val="single"/>
        </w:rPr>
        <w:hyperlink r:id="rId32">
          <w:r>
            <w:rPr/>
            <w:t>A/C.5/72/SR.43</w:t>
          </w:r>
        </w:hyperlink>
      </w:r>
    </w:p>
    <w:p>
      <w:pPr>
        <w:pStyle w:val="itssubhead"/>
        <w:keepNext/>
        <w:keepLines/>
        <w:spacing w:after="0"/>
      </w:pPr>
      <w:r>
        <w:t>EMERGENCY ASSISTANCE (Agenda Item 73a)</w:t>
      </w:r>
    </w:p>
    <w:p>
      <w:pPr>
        <w:pStyle w:val="itsentry"/>
        <w:keepNext/>
        <w:keepLines/>
        <w:spacing w:after="0"/>
      </w:pPr>
      <w:r>
        <w:t>Zehnder, Olivier Marc</w:t>
      </w:r>
      <w:r>
        <w:t xml:space="preserve"> - </w:t>
      </w:r>
      <w:r>
        <w:rPr>
          <w:color w:val="000000" w:themeColor="hyperlink"/>
          <w:u w:val="single"/>
        </w:rPr>
        <w:hyperlink r:id="rId56">
          <w:r>
            <w:rPr/>
            <w:t>A/72/PV.69</w:t>
          </w:r>
        </w:hyperlink>
      </w:r>
      <w:r>
        <w:br/>
      </w:r>
    </w:p>
    <w:p>
      <w:pPr>
        <w:pStyle w:val="itshead"/>
        <w:keepNext/>
        <w:keepLines/>
      </w:pPr>
      <w:r>
        <w:t>Switzerland. President</w:t>
      </w:r>
    </w:p>
    <w:p>
      <w:pPr>
        <w:pStyle w:val="itssubhead"/>
        <w:keepNext/>
        <w:keepLines/>
        <w:spacing w:after="0"/>
      </w:pPr>
      <w:r>
        <w:t>UN. GENERAL ASSEMBLY (72ND SESS. : 2017-2018)--SPECIAL STATEMENTS (Agenda Item )</w:t>
      </w:r>
    </w:p>
    <w:p>
      <w:pPr>
        <w:pStyle w:val="itsentry"/>
        <w:keepNext/>
        <w:keepLines/>
        <w:spacing w:after="0"/>
      </w:pPr>
      <w:r>
        <w:t>Leuthard, Doris</w:t>
      </w:r>
      <w:r>
        <w:t xml:space="preserve"> - </w:t>
      </w:r>
      <w:r>
        <w:rPr>
          <w:color w:val="000000" w:themeColor="hyperlink"/>
          <w:u w:val="single"/>
        </w:rPr>
        <w:hyperlink r:id="rId252">
          <w:r>
            <w:rPr/>
            <w:t>A/72/PV.3</w:t>
          </w:r>
        </w:hyperlink>
      </w:r>
    </w:p>
    <w:p>
      <w:pPr>
        <w:pStyle w:val="itssubhead"/>
        <w:keepNext/>
        <w:keepLines/>
        <w:spacing w:after="0"/>
      </w:pPr>
      <w:r>
        <w:t>UN. GENERAL ASSEMBLY (72ND SESS. : 2017-2018)--GENERAL DEBATE (Agenda Item 8)</w:t>
      </w:r>
    </w:p>
    <w:p>
      <w:pPr>
        <w:pStyle w:val="itsentry"/>
        <w:keepNext/>
        <w:keepLines/>
        <w:spacing w:after="0"/>
      </w:pPr>
      <w:r>
        <w:t>Leuthard, Doris</w:t>
      </w:r>
      <w:r>
        <w:t xml:space="preserve"> - </w:t>
      </w:r>
      <w:r>
        <w:rPr>
          <w:color w:val="000000" w:themeColor="hyperlink"/>
          <w:u w:val="single"/>
        </w:rPr>
        <w:hyperlink r:id="rId252">
          <w:r>
            <w:rPr/>
            <w:t>A/72/PV.3</w:t>
          </w:r>
        </w:hyperlink>
      </w:r>
      <w:r>
        <w:br/>
      </w:r>
    </w:p>
    <w:p>
      <w:pPr>
        <w:pStyle w:val="itshead"/>
        <w:keepNext/>
        <w:keepLines/>
      </w:pPr>
      <w:r>
        <w:t>Syrian Arab Republic</w:t>
      </w:r>
    </w:p>
    <w:p>
      <w:pPr>
        <w:pStyle w:val="itssubhead"/>
        <w:keepNext/>
        <w:keepLines/>
        <w:spacing w:after="0"/>
      </w:pPr>
      <w:r>
        <w:t>HUMAN RIGHTS ADVANCEMENT (Agenda Item 72b)</w:t>
      </w:r>
    </w:p>
    <w:p>
      <w:pPr>
        <w:pStyle w:val="itsentry"/>
        <w:keepNext/>
        <w:keepLines/>
        <w:spacing w:after="0"/>
      </w:pPr>
      <w:r>
        <w:t>Qassem Agha, Amjad</w:t>
      </w:r>
      <w:r>
        <w:t xml:space="preserve"> - </w:t>
      </w:r>
      <w:r>
        <w:rPr>
          <w:color w:val="000000" w:themeColor="hyperlink"/>
          <w:u w:val="single"/>
        </w:rPr>
        <w:hyperlink r:id="rId170">
          <w:r>
            <w:rPr/>
            <w:t>A/C.3/72/SR.20</w:t>
          </w:r>
        </w:hyperlink>
      </w:r>
    </w:p>
    <w:p>
      <w:pPr>
        <w:pStyle w:val="itssubhead"/>
        <w:keepNext/>
        <w:keepLines/>
        <w:spacing w:after="0"/>
      </w:pPr>
      <w:r>
        <w:t>SUSTAINABLE DEVELOPMENT (Agenda Item 19)</w:t>
      </w:r>
    </w:p>
    <w:p>
      <w:pPr>
        <w:pStyle w:val="itsentry"/>
        <w:keepNext/>
        <w:keepLines/>
        <w:spacing w:after="0"/>
      </w:pPr>
      <w:r>
        <w:t>Shurbaji, Roua</w:t>
      </w:r>
      <w:r>
        <w:t xml:space="preserve"> - </w:t>
      </w:r>
      <w:r>
        <w:rPr>
          <w:color w:val="000000" w:themeColor="hyperlink"/>
          <w:u w:val="single"/>
        </w:rPr>
        <w:hyperlink r:id="rId87">
          <w:r>
            <w:rPr/>
            <w:t>A/C.2/72/SR.26</w:t>
          </w:r>
        </w:hyperlink>
      </w:r>
    </w:p>
    <w:p>
      <w:pPr>
        <w:pStyle w:val="itssubhead"/>
        <w:keepNext/>
        <w:keepLines/>
        <w:spacing w:after="0"/>
      </w:pPr>
      <w:r>
        <w:t>INFORMATION (Agenda Item 57)</w:t>
      </w:r>
    </w:p>
    <w:p>
      <w:pPr>
        <w:pStyle w:val="itsentry"/>
        <w:keepNext/>
        <w:keepLines/>
        <w:spacing w:after="0"/>
      </w:pPr>
      <w:r>
        <w:t>Mounzer, Mounzer</w:t>
      </w:r>
      <w:r>
        <w:t xml:space="preserve"> - </w:t>
      </w:r>
      <w:r>
        <w:rPr>
          <w:color w:val="000000" w:themeColor="hyperlink"/>
          <w:u w:val="single"/>
        </w:rPr>
        <w:hyperlink r:id="rId26">
          <w:r>
            <w:rPr/>
            <w:t>A/C.4/72/SR.14</w:t>
          </w:r>
        </w:hyperlink>
      </w:r>
    </w:p>
    <w:p>
      <w:pPr>
        <w:pStyle w:val="itssubhead"/>
        <w:keepNext/>
        <w:keepLines/>
        <w:spacing w:after="0"/>
      </w:pPr>
      <w:r>
        <w:t>RACIAL DISCRIMINATION--PROGRAMME IMPLEMENTATION (Agenda Item 70b)</w:t>
      </w:r>
    </w:p>
    <w:p>
      <w:pPr>
        <w:pStyle w:val="itsentry"/>
        <w:keepNext/>
        <w:keepLines/>
        <w:spacing w:after="0"/>
      </w:pPr>
      <w:r>
        <w:t>Qassem Agha, Amjad</w:t>
      </w:r>
      <w:r>
        <w:t xml:space="preserve"> - </w:t>
      </w:r>
      <w:r>
        <w:rPr>
          <w:color w:val="000000" w:themeColor="hyperlink"/>
          <w:u w:val="single"/>
        </w:rPr>
        <w:hyperlink r:id="rId145">
          <w:r>
            <w:rPr/>
            <w:t>A/C.3/72/SR.51</w:t>
          </w:r>
        </w:hyperlink>
      </w:r>
    </w:p>
    <w:p>
      <w:pPr>
        <w:pStyle w:val="itssubhead"/>
        <w:keepNext/>
        <w:keepLines/>
        <w:spacing w:after="0"/>
      </w:pPr>
      <w:r>
        <w:t>HUMAN RIGHTS INSTITUTIONS--SOUTHWEST ASIA AND ARAB COUNTRIES (Agenda Item 72b)</w:t>
      </w:r>
    </w:p>
    <w:p>
      <w:pPr>
        <w:pStyle w:val="itsentry"/>
        <w:keepNext/>
        <w:keepLines/>
        <w:spacing w:after="0"/>
      </w:pPr>
      <w:r>
        <w:t>Qassem Agha, Amjad</w:t>
      </w:r>
      <w:r>
        <w:t xml:space="preserve"> - </w:t>
      </w:r>
      <w:r>
        <w:rPr>
          <w:color w:val="000000" w:themeColor="hyperlink"/>
          <w:u w:val="single"/>
        </w:rPr>
        <w:hyperlink r:id="rId191">
          <w:r>
            <w:rPr/>
            <w:t>A/C.3/72/SR.45</w:t>
          </w:r>
        </w:hyperlink>
      </w:r>
    </w:p>
    <w:p>
      <w:pPr>
        <w:pStyle w:val="itssubhead"/>
        <w:keepNext/>
        <w:keepLines/>
        <w:spacing w:after="0"/>
      </w:pPr>
      <w:r>
        <w:t>IAEA--REPORTS (2016) (Agenda Item 89)</w:t>
      </w:r>
    </w:p>
    <w:p>
      <w:pPr>
        <w:pStyle w:val="itsentry"/>
        <w:keepNext/>
        <w:keepLines/>
        <w:spacing w:after="0"/>
      </w:pPr>
      <w:r>
        <w:t>Ja'afari, Bashar</w:t>
      </w:r>
      <w:r>
        <w:t xml:space="preserve"> - </w:t>
      </w:r>
      <w:r>
        <w:rPr>
          <w:color w:val="000000" w:themeColor="hyperlink"/>
          <w:u w:val="single"/>
        </w:rPr>
        <w:hyperlink r:id="rId127">
          <w:r>
            <w:rPr/>
            <w:t>A/72/PV.46</w:t>
          </w:r>
        </w:hyperlink>
      </w:r>
    </w:p>
    <w:p>
      <w:pPr>
        <w:pStyle w:val="itssubhead"/>
        <w:keepNext/>
        <w:keepLines/>
        <w:spacing w:after="0"/>
      </w:pPr>
      <w:r>
        <w:t>NUCLEAR NON-PROLIFERATION--TREATY COMPLIANCE (Agenda Item 99aa)</w:t>
      </w:r>
    </w:p>
    <w:p>
      <w:pPr>
        <w:pStyle w:val="itsentry"/>
        <w:keepNext/>
        <w:keepLines/>
        <w:spacing w:after="0"/>
      </w:pPr>
      <w:r>
        <w:t>Hallak, Abdullah</w:t>
      </w:r>
      <w:r>
        <w:t xml:space="preserve"> - </w:t>
      </w:r>
      <w:r>
        <w:rPr>
          <w:color w:val="000000" w:themeColor="hyperlink"/>
          <w:u w:val="single"/>
        </w:rPr>
        <w:hyperlink r:id="rId232">
          <w:r>
            <w:rPr/>
            <w:t>A/C.1/72/PV.27</w:t>
          </w:r>
        </w:hyperlink>
      </w:r>
    </w:p>
    <w:p>
      <w:pPr>
        <w:pStyle w:val="itssubhead"/>
        <w:keepNext/>
        <w:keepLines/>
        <w:spacing w:after="0"/>
      </w:pPr>
      <w:r>
        <w:t>RULE OF LAW (Agenda Item 84)</w:t>
      </w:r>
    </w:p>
    <w:p>
      <w:pPr>
        <w:pStyle w:val="itsentry"/>
        <w:keepNext/>
        <w:keepLines/>
        <w:spacing w:after="0"/>
      </w:pPr>
      <w:r>
        <w:t>Al Arsan, Ammar</w:t>
      </w:r>
      <w:r>
        <w:t xml:space="preserve"> - </w:t>
      </w:r>
      <w:r>
        <w:rPr>
          <w:color w:val="000000" w:themeColor="hyperlink"/>
          <w:u w:val="single"/>
        </w:rPr>
        <w:hyperlink r:id="rId322">
          <w:r>
            <w:rPr/>
            <w:t>A/72/PV.67</w:t>
          </w:r>
        </w:hyperlink>
      </w:r>
      <w:r>
        <w:t xml:space="preserve">; </w:t>
      </w:r>
      <w:r>
        <w:rPr>
          <w:color w:val="000000" w:themeColor="hyperlink"/>
          <w:u w:val="single"/>
        </w:rPr>
        <w:hyperlink r:id="rId197">
          <w:r>
            <w:rPr/>
            <w:t>A/C.6/72/SR.30</w:t>
          </w:r>
        </w:hyperlink>
      </w:r>
      <w:r>
        <w:t xml:space="preserve">; </w:t>
      </w:r>
      <w:r>
        <w:rPr>
          <w:color w:val="000000" w:themeColor="hyperlink"/>
          <w:u w:val="single"/>
        </w:rPr>
        <w:hyperlink r:id="rId35">
          <w:r>
            <w:rPr/>
            <w:t>A/C.6/72/SR.5</w:t>
          </w:r>
        </w:hyperlink>
      </w:r>
      <w:r>
        <w:t xml:space="preserve">; </w:t>
      </w:r>
      <w:r>
        <w:rPr>
          <w:color w:val="000000" w:themeColor="hyperlink"/>
          <w:u w:val="single"/>
        </w:rPr>
        <w:hyperlink r:id="rId71">
          <w:r>
            <w:rPr/>
            <w:t>A/C.6/72/SR.6</w:t>
          </w:r>
        </w:hyperlink>
      </w:r>
      <w:r>
        <w:t xml:space="preserve">; </w:t>
      </w:r>
      <w:r>
        <w:rPr>
          <w:color w:val="000000" w:themeColor="hyperlink"/>
          <w:u w:val="single"/>
        </w:rPr>
        <w:hyperlink r:id="rId176">
          <w:r>
            <w:rPr/>
            <w:t>A/C.6/72/SR.7</w:t>
          </w:r>
        </w:hyperlink>
      </w:r>
    </w:p>
    <w:p>
      <w:pPr>
        <w:pStyle w:val="itssubhead"/>
        <w:keepNext/>
        <w:keepLines/>
        <w:spacing w:after="0"/>
      </w:pPr>
      <w:r>
        <w:t>DISPLACED PERSONS (Agenda Item 72b)</w:t>
      </w:r>
    </w:p>
    <w:p>
      <w:pPr>
        <w:pStyle w:val="itsentry"/>
        <w:keepNext/>
        <w:keepLines/>
        <w:spacing w:after="0"/>
      </w:pPr>
      <w:r>
        <w:t>Qassem Agha, Amjad</w:t>
      </w:r>
      <w:r>
        <w:t xml:space="preserve"> - </w:t>
      </w:r>
      <w:r>
        <w:rPr>
          <w:color w:val="000000" w:themeColor="hyperlink"/>
          <w:u w:val="single"/>
        </w:rPr>
        <w:hyperlink r:id="rId61">
          <w:r>
            <w:rPr/>
            <w:t>A/C.3/72/SR.24</w:t>
          </w:r>
        </w:hyperlink>
      </w:r>
    </w:p>
    <w:p>
      <w:pPr>
        <w:pStyle w:val="itssubhead"/>
        <w:keepNext/>
        <w:keepLines/>
        <w:spacing w:after="0"/>
      </w:pPr>
      <w:r>
        <w:t>NUCLEAR PROLIFERATION--MIDDLE EAST (Agenda Item 102)</w:t>
      </w:r>
    </w:p>
    <w:p>
      <w:pPr>
        <w:pStyle w:val="itsentry"/>
        <w:keepNext/>
        <w:keepLines/>
        <w:spacing w:after="0"/>
      </w:pPr>
      <w:r>
        <w:t>Hallak, Abdullah</w:t>
      </w:r>
      <w:r>
        <w:t xml:space="preserve"> - </w:t>
      </w:r>
      <w:r>
        <w:rPr>
          <w:color w:val="000000" w:themeColor="hyperlink"/>
          <w:u w:val="single"/>
        </w:rPr>
        <w:hyperlink r:id="rId158">
          <w:r>
            <w:rPr/>
            <w:t>A/C.1/72/PV.25</w:t>
          </w:r>
        </w:hyperlink>
      </w:r>
    </w:p>
    <w:p>
      <w:pPr>
        <w:pStyle w:val="itssubhead"/>
        <w:keepNext/>
        <w:keepLines/>
        <w:spacing w:after="0"/>
      </w:pPr>
      <w:r>
        <w:t>UN DISENGAGEMENT OBSERVER FORCE--FINANCING (Agenda Item 160a)</w:t>
      </w:r>
    </w:p>
    <w:p>
      <w:pPr>
        <w:pStyle w:val="itsentry"/>
        <w:keepNext/>
        <w:keepLines/>
        <w:spacing w:after="0"/>
      </w:pPr>
      <w:r>
        <w:t>Awad, Ammar</w:t>
      </w:r>
      <w:r>
        <w:t xml:space="preserve"> - </w:t>
      </w:r>
      <w:r>
        <w:rPr>
          <w:color w:val="000000" w:themeColor="hyperlink"/>
          <w:u w:val="single"/>
        </w:rPr>
        <w:hyperlink r:id="rId80">
          <w:r>
            <w:rPr/>
            <w:t>A/72/PV.104</w:t>
          </w:r>
        </w:hyperlink>
      </w:r>
      <w:r>
        <w:t xml:space="preserve">; </w:t>
      </w:r>
      <w:r>
        <w:rPr>
          <w:color w:val="000000" w:themeColor="hyperlink"/>
          <w:u w:val="single"/>
        </w:rPr>
        <w:hyperlink r:id="rId310">
          <w:r>
            <w:rPr/>
            <w:t>A/C.5/72/SR.38</w:t>
          </w:r>
        </w:hyperlink>
      </w:r>
      <w:r>
        <w:t xml:space="preserve">; </w:t>
      </w:r>
      <w:r>
        <w:rPr>
          <w:color w:val="000000" w:themeColor="hyperlink"/>
          <w:u w:val="single"/>
        </w:rPr>
        <w:hyperlink r:id="rId202">
          <w:r>
            <w:rPr/>
            <w:t>A/C.5/72/SR.48</w:t>
          </w:r>
        </w:hyperlink>
      </w:r>
    </w:p>
    <w:p>
      <w:pPr>
        <w:pStyle w:val="itssubhead"/>
        <w:keepNext/>
        <w:keepLines/>
        <w:spacing w:after="0"/>
      </w:pPr>
      <w:r>
        <w:t>PEACE (Agenda Item 15)</w:t>
      </w:r>
    </w:p>
    <w:p>
      <w:pPr>
        <w:pStyle w:val="itsentry"/>
        <w:keepNext/>
        <w:keepLines/>
        <w:spacing w:after="0"/>
      </w:pPr>
      <w:r>
        <w:t>Qassem Agha, Amjad</w:t>
      </w:r>
      <w:r>
        <w:t xml:space="preserve"> - </w:t>
      </w:r>
      <w:r>
        <w:rPr>
          <w:color w:val="000000" w:themeColor="hyperlink"/>
          <w:u w:val="single"/>
        </w:rPr>
        <w:hyperlink r:id="rId60">
          <w:r>
            <w:rPr/>
            <w:t>A/72/PV.68</w:t>
          </w:r>
        </w:hyperlink>
      </w:r>
    </w:p>
    <w:p>
      <w:pPr>
        <w:pStyle w:val="itsentry"/>
        <w:keepNext/>
        <w:keepLines/>
        <w:spacing w:after="0"/>
      </w:pPr>
      <w:r>
        <w:t>Awad, Ammar</w:t>
      </w:r>
      <w:r>
        <w:t xml:space="preserve"> - </w:t>
      </w:r>
      <w:r>
        <w:rPr>
          <w:color w:val="000000" w:themeColor="hyperlink"/>
          <w:u w:val="single"/>
        </w:rPr>
        <w:hyperlink r:id="rId247">
          <w:r>
            <w:rPr/>
            <w:t>A/72/PV.61</w:t>
          </w:r>
        </w:hyperlink>
      </w:r>
    </w:p>
    <w:p>
      <w:pPr>
        <w:pStyle w:val="itssubhead"/>
        <w:keepNext/>
        <w:keepLines/>
        <w:spacing w:after="0"/>
      </w:pPr>
      <w:r>
        <w:t>NUCLEAR WEAPON TESTS--TREATY (Agenda Item 105)</w:t>
      </w:r>
    </w:p>
    <w:p>
      <w:pPr>
        <w:pStyle w:val="itsentry"/>
        <w:keepNext/>
        <w:keepLines/>
        <w:spacing w:after="0"/>
      </w:pPr>
      <w:r>
        <w:t>Hallak, Abdullah</w:t>
      </w:r>
      <w:r>
        <w:t xml:space="preserve"> - </w:t>
      </w:r>
      <w:r>
        <w:rPr>
          <w:color w:val="000000" w:themeColor="hyperlink"/>
          <w:u w:val="single"/>
        </w:rPr>
        <w:hyperlink r:id="rId158">
          <w:r>
            <w:rPr/>
            <w:t>A/C.1/72/PV.25</w:t>
          </w:r>
        </w:hyperlink>
      </w:r>
    </w:p>
    <w:p>
      <w:pPr>
        <w:pStyle w:val="itssubhead"/>
        <w:keepNext/>
        <w:keepLines/>
        <w:spacing w:after="0"/>
      </w:pPr>
      <w:r>
        <w:t>WOMEN'S ADVANCEMENT--CONFERENCES (Agenda Item 28b)</w:t>
      </w:r>
    </w:p>
    <w:p>
      <w:pPr>
        <w:pStyle w:val="itsentry"/>
        <w:keepNext/>
        <w:keepLines/>
        <w:spacing w:after="0"/>
      </w:pPr>
      <w:r>
        <w:t>Qassem Agha, Amjad</w:t>
      </w:r>
      <w:r>
        <w:t xml:space="preserve"> - </w:t>
      </w:r>
      <w:r>
        <w:rPr>
          <w:color w:val="000000" w:themeColor="hyperlink"/>
          <w:u w:val="single"/>
        </w:rPr>
        <w:hyperlink r:id="rId142">
          <w:r>
            <w:rPr/>
            <w:t>A/C.3/72/SR.8</w:t>
          </w:r>
        </w:hyperlink>
      </w:r>
    </w:p>
    <w:p>
      <w:pPr>
        <w:pStyle w:val="itssubhead"/>
        <w:keepNext/>
        <w:keepLines/>
        <w:spacing w:after="0"/>
      </w:pPr>
      <w:r>
        <w:t>HUMAN RIGHTS--BELARUS (Agenda Item 72c)</w:t>
      </w:r>
    </w:p>
    <w:p>
      <w:pPr>
        <w:pStyle w:val="itsentry"/>
        <w:keepNext/>
        <w:keepLines/>
        <w:spacing w:after="0"/>
      </w:pPr>
      <w:r>
        <w:t>Qassem Agha, Amjad</w:t>
      </w:r>
      <w:r>
        <w:t xml:space="preserve"> - </w:t>
      </w:r>
      <w:r>
        <w:rPr>
          <w:color w:val="000000" w:themeColor="hyperlink"/>
          <w:u w:val="single"/>
        </w:rPr>
        <w:hyperlink r:id="rId126">
          <w:r>
            <w:rPr/>
            <w:t>A/C.3/72/SR.32</w:t>
          </w:r>
        </w:hyperlink>
      </w:r>
    </w:p>
    <w:p>
      <w:pPr>
        <w:pStyle w:val="itssubhead"/>
        <w:keepNext/>
        <w:keepLines/>
        <w:spacing w:after="0"/>
      </w:pPr>
      <w:r>
        <w:t>ARMS TRANSFERS--INTERNATIONAL INSTRUMENTS (Agenda Item 99x)</w:t>
      </w:r>
    </w:p>
    <w:p>
      <w:pPr>
        <w:pStyle w:val="itsentry"/>
        <w:keepNext/>
        <w:keepLines/>
        <w:spacing w:after="0"/>
      </w:pPr>
      <w:r>
        <w:t>Hallak, Abdullah</w:t>
      </w:r>
      <w:r>
        <w:t xml:space="preserve"> - </w:t>
      </w:r>
      <w:r>
        <w:rPr>
          <w:color w:val="000000" w:themeColor="hyperlink"/>
          <w:u w:val="single"/>
        </w:rPr>
        <w:hyperlink r:id="rId63">
          <w:r>
            <w:rPr/>
            <w:t>A/C.1/72/PV.26</w:t>
          </w:r>
        </w:hyperlink>
      </w:r>
    </w:p>
    <w:p>
      <w:pPr>
        <w:pStyle w:val="itssubhead"/>
        <w:keepNext/>
        <w:keepLines/>
        <w:spacing w:after="0"/>
      </w:pPr>
      <w:r>
        <w:t>UN. HUMAN RIGHTS COUNCIL--REPORTS (Agenda Item 67)</w:t>
      </w:r>
    </w:p>
    <w:p>
      <w:pPr>
        <w:pStyle w:val="itsentry"/>
        <w:keepNext/>
        <w:keepLines/>
        <w:spacing w:after="0"/>
      </w:pPr>
      <w:r>
        <w:t>Qassem Agha, Amjad</w:t>
      </w:r>
      <w:r>
        <w:t xml:space="preserve"> - </w:t>
      </w:r>
      <w:r>
        <w:rPr>
          <w:color w:val="000000" w:themeColor="hyperlink"/>
          <w:u w:val="single"/>
        </w:rPr>
        <w:hyperlink r:id="rId111">
          <w:r>
            <w:rPr/>
            <w:t>A/C.3/72/SR.42</w:t>
          </w:r>
        </w:hyperlink>
      </w:r>
    </w:p>
    <w:p>
      <w:pPr>
        <w:pStyle w:val="itssubhead"/>
        <w:keepNext/>
        <w:keepLines/>
        <w:spacing w:after="0"/>
      </w:pPr>
      <w:r>
        <w:t>TERRITORIES OCCUPIED BY ISRAEL--HUMAN RIGHTS (Agenda Item 54)</w:t>
      </w:r>
    </w:p>
    <w:p>
      <w:pPr>
        <w:pStyle w:val="itsentry"/>
        <w:keepNext/>
        <w:keepLines/>
        <w:spacing w:after="0"/>
      </w:pPr>
      <w:r>
        <w:t>Mounzer, Mounzer</w:t>
      </w:r>
      <w:r>
        <w:t xml:space="preserve"> - </w:t>
      </w:r>
      <w:r>
        <w:rPr>
          <w:color w:val="000000" w:themeColor="hyperlink"/>
          <w:u w:val="single"/>
        </w:rPr>
        <w:hyperlink r:id="rId106">
          <w:r>
            <w:rPr/>
            <w:t>A/C.4/72/SR.26</w:t>
          </w:r>
        </w:hyperlink>
      </w:r>
      <w:r>
        <w:t xml:space="preserve">; </w:t>
      </w:r>
      <w:r>
        <w:rPr>
          <w:color w:val="000000" w:themeColor="hyperlink"/>
          <w:u w:val="single"/>
        </w:rPr>
        <w:hyperlink r:id="rId150">
          <w:r>
            <w:rPr/>
            <w:t>A/C.4/72/SR.27</w:t>
          </w:r>
        </w:hyperlink>
      </w:r>
    </w:p>
    <w:p>
      <w:pPr>
        <w:pStyle w:val="itsentry"/>
        <w:keepNext/>
        <w:keepLines/>
        <w:spacing w:after="0"/>
      </w:pPr>
      <w:r>
        <w:t>Ja'afari, Bashar</w:t>
      </w:r>
      <w:r>
        <w:t xml:space="preserve"> - </w:t>
      </w:r>
      <w:r>
        <w:rPr>
          <w:color w:val="000000" w:themeColor="hyperlink"/>
          <w:u w:val="single"/>
        </w:rPr>
        <w:hyperlink r:id="rId284">
          <w:r>
            <w:rPr/>
            <w:t>A/C.4/72/SR.28</w:t>
          </w:r>
        </w:hyperlink>
      </w:r>
    </w:p>
    <w:p>
      <w:pPr>
        <w:pStyle w:val="itssubhead"/>
        <w:keepNext/>
        <w:keepLines/>
        <w:spacing w:after="0"/>
      </w:pPr>
      <w:r>
        <w:t>RESPONSIBILITY TO PROTECT (Agenda Item 132)</w:t>
      </w:r>
    </w:p>
    <w:p>
      <w:pPr>
        <w:pStyle w:val="itsentry"/>
        <w:keepNext/>
        <w:keepLines/>
        <w:spacing w:after="0"/>
      </w:pPr>
      <w:r>
        <w:t>Al Arsan, Ammar</w:t>
      </w:r>
      <w:r>
        <w:t xml:space="preserve"> - </w:t>
      </w:r>
      <w:r>
        <w:rPr>
          <w:color w:val="000000" w:themeColor="hyperlink"/>
          <w:u w:val="single"/>
        </w:rPr>
        <w:hyperlink r:id="rId99">
          <w:r>
            <w:rPr/>
            <w:t>A/72/PV.2</w:t>
          </w:r>
        </w:hyperlink>
      </w:r>
    </w:p>
    <w:p>
      <w:pPr>
        <w:pStyle w:val="itsentry"/>
        <w:keepNext/>
        <w:keepLines/>
        <w:spacing w:after="0"/>
      </w:pPr>
      <w:r>
        <w:t>Ja'afari, Bashar</w:t>
      </w:r>
      <w:r>
        <w:t xml:space="preserve"> - </w:t>
      </w:r>
      <w:r>
        <w:rPr>
          <w:color w:val="000000" w:themeColor="hyperlink"/>
          <w:u w:val="single"/>
        </w:rPr>
        <w:hyperlink r:id="rId147">
          <w:r>
            <w:rPr/>
            <w:t>A/72/PV.100</w:t>
          </w:r>
        </w:hyperlink>
      </w:r>
    </w:p>
    <w:p>
      <w:pPr>
        <w:pStyle w:val="itssubhead"/>
        <w:keepNext/>
        <w:keepLines/>
        <w:spacing w:after="0"/>
      </w:pPr>
      <w:r>
        <w:t>PEACEKEEPING OPERATIONS (Agenda Item 55)</w:t>
      </w:r>
    </w:p>
    <w:p>
      <w:pPr>
        <w:pStyle w:val="itsentry"/>
        <w:keepNext/>
        <w:keepLines/>
        <w:spacing w:after="0"/>
      </w:pPr>
      <w:r>
        <w:t>Mounzer, Mounzer</w:t>
      </w:r>
      <w:r>
        <w:t xml:space="preserve"> - </w:t>
      </w:r>
      <w:r>
        <w:rPr>
          <w:color w:val="000000" w:themeColor="hyperlink"/>
          <w:u w:val="single"/>
        </w:rPr>
        <w:hyperlink r:id="rId157">
          <w:r>
            <w:rPr/>
            <w:t>A/C.4/72/SR.18</w:t>
          </w:r>
        </w:hyperlink>
      </w:r>
    </w:p>
    <w:p>
      <w:pPr>
        <w:pStyle w:val="itssubhead"/>
        <w:keepNext/>
        <w:keepLines/>
        <w:spacing w:after="0"/>
      </w:pPr>
      <w:r>
        <w:t>UN. GENERAL ASSEMBLY (72ND SESS. : 2017-2018). 1ST COMMITTEE--GENERAL DEBATE (Agenda Item 8)</w:t>
      </w:r>
    </w:p>
    <w:p>
      <w:pPr>
        <w:pStyle w:val="itsentry"/>
        <w:keepNext/>
        <w:keepLines/>
        <w:spacing w:after="0"/>
      </w:pPr>
      <w:r>
        <w:t>Ja'afari, Bashar</w:t>
      </w:r>
      <w:r>
        <w:t xml:space="preserve"> - </w:t>
      </w:r>
      <w:r>
        <w:rPr>
          <w:color w:val="000000" w:themeColor="hyperlink"/>
          <w:u w:val="single"/>
        </w:rPr>
        <w:hyperlink r:id="rId215">
          <w:r>
            <w:rPr/>
            <w:t>A/C.1/72/PV.7</w:t>
          </w:r>
        </w:hyperlink>
      </w:r>
    </w:p>
    <w:p>
      <w:pPr>
        <w:pStyle w:val="itsentry"/>
        <w:keepNext/>
        <w:keepLines/>
        <w:spacing w:after="0"/>
      </w:pPr>
      <w:r>
        <w:t>Hallak, Abdullah</w:t>
      </w:r>
      <w:r>
        <w:t xml:space="preserve"> - </w:t>
      </w:r>
      <w:r>
        <w:rPr>
          <w:color w:val="000000" w:themeColor="hyperlink"/>
          <w:u w:val="single"/>
        </w:rPr>
        <w:hyperlink r:id="rId40">
          <w:r>
            <w:rPr/>
            <w:t>A/C.1/72/PV.2</w:t>
          </w:r>
        </w:hyperlink>
      </w:r>
      <w:r>
        <w:t xml:space="preserve">; </w:t>
      </w:r>
      <w:r>
        <w:rPr>
          <w:color w:val="000000" w:themeColor="hyperlink"/>
          <w:u w:val="single"/>
        </w:rPr>
        <w:hyperlink r:id="rId156">
          <w:r>
            <w:rPr/>
            <w:t>A/C.1/72/PV.3</w:t>
          </w:r>
        </w:hyperlink>
      </w:r>
      <w:r>
        <w:t xml:space="preserve">; </w:t>
      </w:r>
      <w:r>
        <w:rPr>
          <w:color w:val="000000" w:themeColor="hyperlink"/>
          <w:u w:val="single"/>
        </w:rPr>
        <w:hyperlink r:id="rId249">
          <w:r>
            <w:rPr/>
            <w:t>A/C.1/72/PV.4</w:t>
          </w:r>
        </w:hyperlink>
      </w:r>
      <w:r>
        <w:t xml:space="preserve">; </w:t>
      </w:r>
      <w:r>
        <w:rPr>
          <w:color w:val="000000" w:themeColor="hyperlink"/>
          <w:u w:val="single"/>
        </w:rPr>
        <w:hyperlink r:id="rId104">
          <w:r>
            <w:rPr/>
            <w:t>A/C.1/72/PV.5</w:t>
          </w:r>
        </w:hyperlink>
      </w:r>
      <w:r>
        <w:t xml:space="preserve">; </w:t>
      </w:r>
      <w:r>
        <w:rPr>
          <w:color w:val="000000" w:themeColor="hyperlink"/>
          <w:u w:val="single"/>
        </w:rPr>
        <w:hyperlink r:id="rId138">
          <w:r>
            <w:rPr/>
            <w:t>A/C.1/72/PV.6</w:t>
          </w:r>
        </w:hyperlink>
      </w:r>
      <w:r>
        <w:t xml:space="preserve">; </w:t>
      </w:r>
      <w:r>
        <w:rPr>
          <w:color w:val="000000" w:themeColor="hyperlink"/>
          <w:u w:val="single"/>
        </w:rPr>
        <w:hyperlink r:id="rId215">
          <w:r>
            <w:rPr/>
            <w:t>A/C.1/72/PV.7</w:t>
          </w:r>
        </w:hyperlink>
      </w:r>
      <w:r>
        <w:t xml:space="preserve">; </w:t>
      </w:r>
      <w:r>
        <w:rPr>
          <w:color w:val="000000" w:themeColor="hyperlink"/>
          <w:u w:val="single"/>
        </w:rPr>
        <w:hyperlink r:id="rId82">
          <w:r>
            <w:rPr/>
            <w:t>A/C.1/72/PV.9</w:t>
          </w:r>
        </w:hyperlink>
      </w:r>
    </w:p>
    <w:p>
      <w:pPr>
        <w:pStyle w:val="itssubhead"/>
        <w:keepNext/>
        <w:keepLines/>
        <w:spacing w:after="0"/>
      </w:pPr>
      <w:r>
        <w:t>HUMAN RIGHTS--IRAN (ISLAMIC REPUBLIC OF) (Agenda Item 72c)</w:t>
      </w:r>
    </w:p>
    <w:p>
      <w:pPr>
        <w:pStyle w:val="itsentry"/>
        <w:keepNext/>
        <w:keepLines/>
        <w:spacing w:after="0"/>
      </w:pPr>
      <w:r>
        <w:t>Ja'afari, Bashar</w:t>
      </w:r>
      <w:r>
        <w:t xml:space="preserve"> - </w:t>
      </w:r>
      <w:r>
        <w:rPr>
          <w:color w:val="000000" w:themeColor="hyperlink"/>
          <w:u w:val="single"/>
        </w:rPr>
        <w:hyperlink r:id="rId191">
          <w:r>
            <w:rPr/>
            <w:t>A/C.3/72/SR.45</w:t>
          </w:r>
        </w:hyperlink>
      </w:r>
    </w:p>
    <w:p>
      <w:pPr>
        <w:pStyle w:val="itsentry"/>
        <w:keepNext/>
        <w:keepLines/>
        <w:spacing w:after="0"/>
      </w:pPr>
      <w:r>
        <w:t>Qassem Agha, Amjad</w:t>
      </w:r>
      <w:r>
        <w:t xml:space="preserve"> - </w:t>
      </w:r>
      <w:r>
        <w:rPr>
          <w:color w:val="000000" w:themeColor="hyperlink"/>
          <w:u w:val="single"/>
        </w:rPr>
        <w:hyperlink r:id="rId273">
          <w:r>
            <w:rPr/>
            <w:t>A/72/PV.73</w:t>
          </w:r>
        </w:hyperlink>
      </w:r>
      <w:r>
        <w:t xml:space="preserve">; </w:t>
      </w:r>
      <w:r>
        <w:rPr>
          <w:color w:val="000000" w:themeColor="hyperlink"/>
          <w:u w:val="single"/>
        </w:rPr>
        <w:hyperlink r:id="rId195">
          <w:r>
            <w:rPr/>
            <w:t>A/C.3/72/SR.31</w:t>
          </w:r>
        </w:hyperlink>
      </w:r>
    </w:p>
    <w:p>
      <w:pPr>
        <w:pStyle w:val="itssubhead"/>
        <w:keepNext/>
        <w:keepLines/>
        <w:spacing w:after="0"/>
      </w:pPr>
      <w:r>
        <w:t>MIDDLE EAST SITUATION (Agenda Item 37)</w:t>
      </w:r>
    </w:p>
    <w:p>
      <w:pPr>
        <w:pStyle w:val="itsentry"/>
        <w:keepNext/>
        <w:keepLines/>
        <w:spacing w:after="0"/>
      </w:pPr>
      <w:r>
        <w:t>Mounzer, Mounzer</w:t>
      </w:r>
      <w:r>
        <w:t xml:space="preserve"> - </w:t>
      </w:r>
      <w:r>
        <w:rPr>
          <w:color w:val="000000" w:themeColor="hyperlink"/>
          <w:u w:val="single"/>
        </w:rPr>
        <w:hyperlink r:id="rId109">
          <w:r>
            <w:rPr/>
            <w:t>A/72/PV.60</w:t>
          </w:r>
        </w:hyperlink>
      </w:r>
    </w:p>
    <w:p>
      <w:pPr>
        <w:pStyle w:val="itssubhead"/>
        <w:keepNext/>
        <w:keepLines/>
        <w:spacing w:after="0"/>
      </w:pPr>
      <w:r>
        <w:t>HUMAN RIGHTS--UKRAINE (Agenda Item 72c)</w:t>
      </w:r>
    </w:p>
    <w:p>
      <w:pPr>
        <w:pStyle w:val="itsentry"/>
        <w:keepNext/>
        <w:keepLines/>
        <w:spacing w:after="0"/>
      </w:pPr>
      <w:r>
        <w:t>Ja'afari, Bashar</w:t>
      </w:r>
      <w:r>
        <w:t xml:space="preserve"> - </w:t>
      </w:r>
      <w:r>
        <w:rPr>
          <w:color w:val="000000" w:themeColor="hyperlink"/>
          <w:u w:val="single"/>
        </w:rPr>
        <w:hyperlink r:id="rId191">
          <w:r>
            <w:rPr/>
            <w:t>A/C.3/72/SR.45</w:t>
          </w:r>
        </w:hyperlink>
      </w:r>
    </w:p>
    <w:p>
      <w:pPr>
        <w:pStyle w:val="itsentry"/>
        <w:keepNext/>
        <w:keepLines/>
        <w:spacing w:after="0"/>
      </w:pPr>
      <w:r>
        <w:t>Qassem Agha, Amjad</w:t>
      </w:r>
      <w:r>
        <w:t xml:space="preserve"> - </w:t>
      </w:r>
      <w:r>
        <w:rPr>
          <w:color w:val="000000" w:themeColor="hyperlink"/>
          <w:u w:val="single"/>
        </w:rPr>
        <w:hyperlink r:id="rId273">
          <w:r>
            <w:rPr/>
            <w:t>A/72/PV.73</w:t>
          </w:r>
        </w:hyperlink>
      </w:r>
    </w:p>
    <w:p>
      <w:pPr>
        <w:pStyle w:val="itssubhead"/>
        <w:keepNext/>
        <w:keepLines/>
        <w:spacing w:after="0"/>
      </w:pPr>
      <w:r>
        <w:t>HUMAN SETTLEMENTS (Agenda Item 20)</w:t>
      </w:r>
    </w:p>
    <w:p>
      <w:pPr>
        <w:pStyle w:val="itsentry"/>
        <w:keepNext/>
        <w:keepLines/>
        <w:spacing w:after="0"/>
      </w:pPr>
      <w:r>
        <w:t>Shurbaji, Roua</w:t>
      </w:r>
      <w:r>
        <w:t xml:space="preserve"> - </w:t>
      </w:r>
      <w:r>
        <w:rPr>
          <w:color w:val="000000" w:themeColor="hyperlink"/>
          <w:u w:val="single"/>
        </w:rPr>
        <w:hyperlink r:id="rId42">
          <w:r>
            <w:rPr/>
            <w:t>A/C.2/72/SR.19</w:t>
          </w:r>
        </w:hyperlink>
      </w:r>
    </w:p>
    <w:p>
      <w:pPr>
        <w:pStyle w:val="itssubhead"/>
        <w:keepNext/>
        <w:keepLines/>
        <w:spacing w:after="0"/>
      </w:pPr>
      <w:r>
        <w:t>RELIGIOUS INTOLERANCE (Agenda Item 72b)</w:t>
      </w:r>
    </w:p>
    <w:p>
      <w:pPr>
        <w:pStyle w:val="itsentry"/>
        <w:keepNext/>
        <w:keepLines/>
        <w:spacing w:after="0"/>
      </w:pPr>
      <w:r>
        <w:t>Qassem Agha, Amjad</w:t>
      </w:r>
      <w:r>
        <w:t xml:space="preserve"> - </w:t>
      </w:r>
      <w:r>
        <w:rPr>
          <w:color w:val="000000" w:themeColor="hyperlink"/>
          <w:u w:val="single"/>
        </w:rPr>
        <w:hyperlink r:id="rId146">
          <w:r>
            <w:rPr/>
            <w:t>A/C.3/72/SR.49</w:t>
          </w:r>
        </w:hyperlink>
      </w:r>
    </w:p>
    <w:p>
      <w:pPr>
        <w:pStyle w:val="itssubhead"/>
        <w:keepNext/>
        <w:keepLines/>
        <w:spacing w:after="0"/>
      </w:pPr>
      <w:r>
        <w:t>AGENDA 21--PROGRAMME IMPLEMENTATION (Agenda Item 19a)</w:t>
      </w:r>
    </w:p>
    <w:p>
      <w:pPr>
        <w:pStyle w:val="itsentry"/>
        <w:keepNext/>
        <w:keepLines/>
        <w:spacing w:after="0"/>
      </w:pPr>
      <w:r>
        <w:t>Shurbaji, Roua</w:t>
      </w:r>
      <w:r>
        <w:t xml:space="preserve"> - </w:t>
      </w:r>
      <w:r>
        <w:rPr>
          <w:color w:val="000000" w:themeColor="hyperlink"/>
          <w:u w:val="single"/>
        </w:rPr>
        <w:hyperlink r:id="rId229">
          <w:r>
            <w:rPr/>
            <w:t>A/C.2/72/SR.9</w:t>
          </w:r>
        </w:hyperlink>
      </w:r>
    </w:p>
    <w:p>
      <w:pPr>
        <w:pStyle w:val="itssubhead"/>
        <w:keepNext/>
        <w:keepLines/>
        <w:spacing w:after="0"/>
      </w:pPr>
      <w:r>
        <w:t>INTERNATIONAL TRADE (Agenda Item 17a)</w:t>
      </w:r>
    </w:p>
    <w:p>
      <w:pPr>
        <w:pStyle w:val="itsentry"/>
        <w:keepNext/>
        <w:keepLines/>
        <w:spacing w:after="0"/>
      </w:pPr>
      <w:r>
        <w:t>Shurbaji, Roua</w:t>
      </w:r>
      <w:r>
        <w:t xml:space="preserve"> - </w:t>
      </w:r>
      <w:r>
        <w:rPr>
          <w:color w:val="000000" w:themeColor="hyperlink"/>
          <w:u w:val="single"/>
        </w:rPr>
        <w:hyperlink r:id="rId297">
          <w:r>
            <w:rPr/>
            <w:t>A/C.2/72/SR.25</w:t>
          </w:r>
        </w:hyperlink>
      </w:r>
      <w:r>
        <w:t xml:space="preserve">; </w:t>
      </w:r>
      <w:r>
        <w:rPr>
          <w:color w:val="000000" w:themeColor="hyperlink"/>
          <w:u w:val="single"/>
        </w:rPr>
        <w:hyperlink r:id="rId25">
          <w:r>
            <w:rPr/>
            <w:t>A/C.2/72/SR.6</w:t>
          </w:r>
        </w:hyperlink>
      </w:r>
    </w:p>
    <w:p>
      <w:pPr>
        <w:pStyle w:val="itssubhead"/>
        <w:keepNext/>
        <w:keepLines/>
        <w:spacing w:after="0"/>
      </w:pPr>
      <w:r>
        <w:t>ORGANIZATION FOR DEMOCRACY AND ECONOMIC DEVELOPMENT--GUAM (Agenda Item 35)</w:t>
      </w:r>
    </w:p>
    <w:p>
      <w:pPr>
        <w:pStyle w:val="itsentry"/>
        <w:keepNext/>
        <w:keepLines/>
        <w:spacing w:after="0"/>
      </w:pPr>
      <w:r>
        <w:t>Al Arsan, Ammar</w:t>
      </w:r>
      <w:r>
        <w:t xml:space="preserve"> - </w:t>
      </w:r>
      <w:r>
        <w:rPr>
          <w:color w:val="000000" w:themeColor="hyperlink"/>
          <w:u w:val="single"/>
        </w:rPr>
        <w:hyperlink r:id="rId235">
          <w:r>
            <w:rPr/>
            <w:t>A/72/PV.98</w:t>
          </w:r>
        </w:hyperlink>
      </w:r>
    </w:p>
    <w:p>
      <w:pPr>
        <w:pStyle w:val="itssubhead"/>
        <w:keepNext/>
        <w:keepLines/>
        <w:spacing w:after="0"/>
      </w:pPr>
      <w:r>
        <w:t>TERRITORIES OCCUPIED BY ISRAEL--NATURAL RESOURCES (Agenda Item 63)</w:t>
      </w:r>
    </w:p>
    <w:p>
      <w:pPr>
        <w:pStyle w:val="itsentry"/>
        <w:keepNext/>
        <w:keepLines/>
        <w:spacing w:after="0"/>
      </w:pPr>
      <w:r>
        <w:t>Shurbaji, Roua</w:t>
      </w:r>
      <w:r>
        <w:t xml:space="preserve"> - </w:t>
      </w:r>
      <w:r>
        <w:rPr>
          <w:color w:val="000000" w:themeColor="hyperlink"/>
          <w:u w:val="single"/>
        </w:rPr>
        <w:hyperlink r:id="rId225">
          <w:r>
            <w:rPr/>
            <w:t>A/C.2/72/SR.21</w:t>
          </w:r>
        </w:hyperlink>
      </w:r>
    </w:p>
    <w:p>
      <w:pPr>
        <w:pStyle w:val="itssubhead"/>
        <w:keepNext/>
        <w:keepLines/>
        <w:spacing w:after="0"/>
      </w:pPr>
      <w:r>
        <w:t>CRIME PREVENTION (Agenda Item 107)</w:t>
      </w:r>
    </w:p>
    <w:p>
      <w:pPr>
        <w:pStyle w:val="itsentry"/>
        <w:keepNext/>
        <w:keepLines/>
        <w:spacing w:after="0"/>
      </w:pPr>
      <w:r>
        <w:t>Qassem Agha, Amjad</w:t>
      </w:r>
      <w:r>
        <w:t xml:space="preserve"> - </w:t>
      </w:r>
      <w:r>
        <w:rPr>
          <w:color w:val="000000" w:themeColor="hyperlink"/>
          <w:u w:val="single"/>
        </w:rPr>
        <w:hyperlink r:id="rId27">
          <w:r>
            <w:rPr/>
            <w:t>A/C.3/72/SR.5</w:t>
          </w:r>
        </w:hyperlink>
      </w:r>
    </w:p>
    <w:p>
      <w:pPr>
        <w:pStyle w:val="itssubhead"/>
        <w:keepNext/>
        <w:keepLines/>
        <w:spacing w:after="0"/>
      </w:pPr>
      <w:r>
        <w:t>OUTER SPACE--PEACEFUL USES--INTERNATIONAL COOPERATION (Agenda Item 52a)</w:t>
      </w:r>
    </w:p>
    <w:p>
      <w:pPr>
        <w:pStyle w:val="itsentry"/>
        <w:keepNext/>
        <w:keepLines/>
        <w:spacing w:after="0"/>
      </w:pPr>
      <w:r>
        <w:t>Mounzer, Mounzer</w:t>
      </w:r>
      <w:r>
        <w:t xml:space="preserve"> - </w:t>
      </w:r>
      <w:r>
        <w:rPr>
          <w:color w:val="000000" w:themeColor="hyperlink"/>
          <w:u w:val="single"/>
        </w:rPr>
        <w:hyperlink r:id="rId96">
          <w:r>
            <w:rPr/>
            <w:t>A/C.4/72/SR.12</w:t>
          </w:r>
        </w:hyperlink>
      </w:r>
      <w:r>
        <w:t xml:space="preserve">; </w:t>
      </w:r>
      <w:r>
        <w:rPr>
          <w:color w:val="000000" w:themeColor="hyperlink"/>
          <w:u w:val="single"/>
        </w:rPr>
        <w:hyperlink r:id="rId97">
          <w:r>
            <w:rPr/>
            <w:t>A/C.4/72/SR.13</w:t>
          </w:r>
        </w:hyperlink>
      </w:r>
    </w:p>
    <w:p>
      <w:pPr>
        <w:pStyle w:val="itssubhead"/>
        <w:keepNext/>
        <w:keepLines/>
        <w:spacing w:after="0"/>
      </w:pPr>
      <w:r>
        <w:t>UN. GENERAL ASSEMBLY (72ND SESS. : 2017-2018)--AGENDA (Agenda Item 7)</w:t>
      </w:r>
    </w:p>
    <w:p>
      <w:pPr>
        <w:pStyle w:val="itsentry"/>
        <w:keepNext/>
        <w:keepLines/>
        <w:spacing w:after="0"/>
      </w:pPr>
      <w:r>
        <w:t>Al Arsan, Ammar</w:t>
      </w:r>
      <w:r>
        <w:t xml:space="preserve"> - </w:t>
      </w:r>
      <w:r>
        <w:rPr>
          <w:color w:val="000000" w:themeColor="hyperlink"/>
          <w:u w:val="single"/>
        </w:rPr>
        <w:hyperlink r:id="rId99">
          <w:r>
            <w:rPr/>
            <w:t>A/72/PV.2</w:t>
          </w:r>
        </w:hyperlink>
      </w:r>
      <w:r>
        <w:t xml:space="preserve">; </w:t>
      </w:r>
      <w:r>
        <w:rPr>
          <w:color w:val="000000" w:themeColor="hyperlink"/>
          <w:u w:val="single"/>
        </w:rPr>
        <w:hyperlink r:id="rId66">
          <w:r>
            <w:rPr/>
            <w:t>A/BUR/72/SR.1</w:t>
          </w:r>
        </w:hyperlink>
      </w:r>
    </w:p>
    <w:p>
      <w:pPr>
        <w:pStyle w:val="itssubhead"/>
        <w:keepNext/>
        <w:keepLines/>
        <w:spacing w:after="0"/>
      </w:pPr>
      <w:r>
        <w:t>NUCLEAR DISARMAMENT (Agenda Item 99b)</w:t>
      </w:r>
    </w:p>
    <w:p>
      <w:pPr>
        <w:pStyle w:val="itsentry"/>
        <w:keepNext/>
        <w:keepLines/>
        <w:spacing w:after="0"/>
      </w:pPr>
      <w:r>
        <w:t>Hallak, Abdullah</w:t>
      </w:r>
      <w:r>
        <w:t xml:space="preserve"> - </w:t>
      </w:r>
      <w:r>
        <w:rPr>
          <w:color w:val="000000" w:themeColor="hyperlink"/>
          <w:u w:val="single"/>
        </w:rPr>
        <w:hyperlink r:id="rId253">
          <w:r>
            <w:rPr/>
            <w:t>A/C.1/72/PV.14</w:t>
          </w:r>
        </w:hyperlink>
      </w:r>
    </w:p>
    <w:p>
      <w:pPr>
        <w:pStyle w:val="itssubhead"/>
        <w:keepNext/>
        <w:keepLines/>
        <w:spacing w:after="0"/>
      </w:pPr>
      <w:r>
        <w:t>UN CONFERENCES (Agenda Item 14)</w:t>
      </w:r>
    </w:p>
    <w:p>
      <w:pPr>
        <w:pStyle w:val="itsentry"/>
        <w:keepNext/>
        <w:keepLines/>
        <w:spacing w:after="0"/>
      </w:pPr>
      <w:r>
        <w:t>Shurbaji, Roua</w:t>
      </w:r>
      <w:r>
        <w:t xml:space="preserve"> - </w:t>
      </w:r>
      <w:r>
        <w:rPr>
          <w:color w:val="000000" w:themeColor="hyperlink"/>
          <w:u w:val="single"/>
        </w:rPr>
        <w:hyperlink r:id="rId242">
          <w:r>
            <w:rPr/>
            <w:t>A/72/PV.88</w:t>
          </w:r>
        </w:hyperlink>
      </w:r>
    </w:p>
    <w:p>
      <w:pPr>
        <w:pStyle w:val="itssubhead"/>
        <w:keepNext/>
        <w:keepLines/>
        <w:spacing w:after="0"/>
      </w:pPr>
      <w:r>
        <w:t>HUMAN RIGHTS--TERRITORIES OCCUPIED BY ISRAEL (Agenda Item 72c)</w:t>
      </w:r>
    </w:p>
    <w:p>
      <w:pPr>
        <w:pStyle w:val="itsentry"/>
        <w:keepNext/>
        <w:keepLines/>
        <w:spacing w:after="0"/>
      </w:pPr>
      <w:r>
        <w:t>Qassem Agha, Amjad</w:t>
      </w:r>
      <w:r>
        <w:t xml:space="preserve"> - </w:t>
      </w:r>
      <w:r>
        <w:rPr>
          <w:color w:val="000000" w:themeColor="hyperlink"/>
          <w:u w:val="single"/>
        </w:rPr>
        <w:hyperlink r:id="rId86">
          <w:r>
            <w:rPr/>
            <w:t>A/C.3/72/SR.34</w:t>
          </w:r>
        </w:hyperlink>
      </w:r>
    </w:p>
    <w:p>
      <w:pPr>
        <w:pStyle w:val="itssubhead"/>
        <w:keepNext/>
        <w:keepLines/>
        <w:spacing w:after="0"/>
      </w:pPr>
      <w:r>
        <w:t>CHILDREN--UN. GENERAL ASSEMBLY (27TH SPECIAL SESS. : 2002) (Agenda Item 68b)</w:t>
      </w:r>
    </w:p>
    <w:p>
      <w:pPr>
        <w:pStyle w:val="itsentry"/>
        <w:keepNext/>
        <w:keepLines/>
        <w:spacing w:after="0"/>
      </w:pPr>
      <w:r>
        <w:t>Qassem Agha, Amjad</w:t>
      </w:r>
      <w:r>
        <w:t xml:space="preserve"> - </w:t>
      </w:r>
      <w:r>
        <w:rPr>
          <w:color w:val="000000" w:themeColor="hyperlink"/>
          <w:u w:val="single"/>
        </w:rPr>
        <w:hyperlink r:id="rId68">
          <w:r>
            <w:rPr/>
            <w:t>A/C.3/72/SR.13</w:t>
          </w:r>
        </w:hyperlink>
      </w:r>
    </w:p>
    <w:p>
      <w:pPr>
        <w:pStyle w:val="itssubhead"/>
        <w:keepNext/>
        <w:keepLines/>
        <w:spacing w:after="0"/>
      </w:pPr>
      <w:r>
        <w:t>COUNTER-TERRORISM (Agenda Item 118)</w:t>
      </w:r>
    </w:p>
    <w:p>
      <w:pPr>
        <w:pStyle w:val="itsentry"/>
        <w:keepNext/>
        <w:keepLines/>
        <w:spacing w:after="0"/>
      </w:pPr>
      <w:r>
        <w:t>Ja'afari, Bashar</w:t>
      </w:r>
      <w:r>
        <w:t xml:space="preserve"> - </w:t>
      </w:r>
      <w:r>
        <w:rPr>
          <w:color w:val="000000" w:themeColor="hyperlink"/>
          <w:u w:val="single"/>
        </w:rPr>
        <w:hyperlink r:id="rId163">
          <w:r>
            <w:rPr/>
            <w:t>A/72/PV.101</w:t>
          </w:r>
        </w:hyperlink>
      </w:r>
    </w:p>
    <w:p>
      <w:pPr>
        <w:pStyle w:val="itssubhead"/>
        <w:keepNext/>
        <w:keepLines/>
        <w:spacing w:after="0"/>
      </w:pPr>
      <w:r>
        <w:t>RIGHT TO FOOD (Agenda Item 72b)</w:t>
      </w:r>
    </w:p>
    <w:p>
      <w:pPr>
        <w:pStyle w:val="itsentry"/>
        <w:keepNext/>
        <w:keepLines/>
        <w:spacing w:after="0"/>
      </w:pPr>
      <w:r>
        <w:t>Qassem Agha, Amjad</w:t>
      </w:r>
      <w:r>
        <w:t xml:space="preserve"> - </w:t>
      </w:r>
      <w:r>
        <w:rPr>
          <w:color w:val="000000" w:themeColor="hyperlink"/>
          <w:u w:val="single"/>
        </w:rPr>
        <w:hyperlink r:id="rId255">
          <w:r>
            <w:rPr/>
            <w:t>A/C.3/72/SR.26</w:t>
          </w:r>
        </w:hyperlink>
      </w:r>
    </w:p>
    <w:p>
      <w:pPr>
        <w:pStyle w:val="itssubhead"/>
        <w:keepNext/>
        <w:keepLines/>
        <w:spacing w:after="0"/>
      </w:pPr>
      <w:r>
        <w:t>UN. GENERAL ASSEMBLY (72ND SESS. : 2017-2018). 2ND COMMITTEE--GENERAL DEBATE (Agenda Item 8)</w:t>
      </w:r>
    </w:p>
    <w:p>
      <w:pPr>
        <w:pStyle w:val="itsentry"/>
        <w:keepNext/>
        <w:keepLines/>
        <w:spacing w:after="0"/>
      </w:pPr>
      <w:r>
        <w:t>Ja'afari, Bashar</w:t>
      </w:r>
      <w:r>
        <w:t xml:space="preserve"> - </w:t>
      </w:r>
      <w:r>
        <w:rPr>
          <w:color w:val="000000" w:themeColor="hyperlink"/>
          <w:u w:val="single"/>
        </w:rPr>
        <w:hyperlink r:id="rId238">
          <w:r>
            <w:rPr/>
            <w:t>A/C.2/72/SR.3</w:t>
          </w:r>
        </w:hyperlink>
      </w:r>
    </w:p>
    <w:p>
      <w:pPr>
        <w:pStyle w:val="itssubhead"/>
        <w:keepNext/>
        <w:keepLines/>
        <w:spacing w:after="0"/>
      </w:pPr>
      <w:r>
        <w:t>SANCTIONS--INTERNATIONAL RELATIONS (Agenda Item 72b)</w:t>
      </w:r>
    </w:p>
    <w:p>
      <w:pPr>
        <w:pStyle w:val="itsentry"/>
        <w:keepNext/>
        <w:keepLines/>
        <w:spacing w:after="0"/>
      </w:pPr>
      <w:r>
        <w:t>Qassem Agha, Amjad</w:t>
      </w:r>
      <w:r>
        <w:t xml:space="preserve"> - </w:t>
      </w:r>
      <w:r>
        <w:rPr>
          <w:color w:val="000000" w:themeColor="hyperlink"/>
          <w:u w:val="single"/>
        </w:rPr>
        <w:hyperlink r:id="rId124">
          <w:r>
            <w:rPr/>
            <w:t>A/C.3/72/SR.23</w:t>
          </w:r>
        </w:hyperlink>
      </w:r>
    </w:p>
    <w:p>
      <w:pPr>
        <w:pStyle w:val="itssubhead"/>
        <w:keepNext/>
        <w:keepLines/>
        <w:spacing w:after="0"/>
      </w:pPr>
      <w:r>
        <w:t>FISSIONABLE MATERIALS--TREATY (PROPOSED) (Agenda Item 99a)</w:t>
      </w:r>
    </w:p>
    <w:p>
      <w:pPr>
        <w:pStyle w:val="itsentry"/>
        <w:keepNext/>
        <w:keepLines/>
        <w:spacing w:after="0"/>
      </w:pPr>
      <w:r>
        <w:t>Hallak, Abdullah</w:t>
      </w:r>
      <w:r>
        <w:t xml:space="preserve"> - </w:t>
      </w:r>
      <w:r>
        <w:rPr>
          <w:color w:val="000000" w:themeColor="hyperlink"/>
          <w:u w:val="single"/>
        </w:rPr>
        <w:hyperlink r:id="rId158">
          <w:r>
            <w:rPr/>
            <w:t>A/C.1/72/PV.25</w:t>
          </w:r>
        </w:hyperlink>
      </w:r>
    </w:p>
    <w:p>
      <w:pPr>
        <w:pStyle w:val="itssubhead"/>
        <w:keepNext/>
        <w:keepLines/>
        <w:spacing w:after="0"/>
      </w:pPr>
      <w:r>
        <w:t>CUBA--UNITED STATES (Agenda Item 42)</w:t>
      </w:r>
    </w:p>
    <w:p>
      <w:pPr>
        <w:pStyle w:val="itsentry"/>
        <w:keepNext/>
        <w:keepLines/>
        <w:spacing w:after="0"/>
      </w:pPr>
      <w:r>
        <w:t>Mounzer, Mounzer</w:t>
      </w:r>
      <w:r>
        <w:t xml:space="preserve"> - </w:t>
      </w:r>
      <w:r>
        <w:rPr>
          <w:color w:val="000000" w:themeColor="hyperlink"/>
          <w:u w:val="single"/>
        </w:rPr>
        <w:hyperlink r:id="rId139">
          <w:r>
            <w:rPr/>
            <w:t>A/72/PV.39</w:t>
          </w:r>
        </w:hyperlink>
      </w:r>
    </w:p>
    <w:p>
      <w:pPr>
        <w:pStyle w:val="itssubhead"/>
        <w:keepNext/>
        <w:keepLines/>
        <w:spacing w:after="0"/>
      </w:pPr>
      <w:r>
        <w:t>TERRORISM (Agenda Item 109)</w:t>
      </w:r>
    </w:p>
    <w:p>
      <w:pPr>
        <w:pStyle w:val="itsentry"/>
        <w:keepNext/>
        <w:keepLines/>
        <w:spacing w:after="0"/>
      </w:pPr>
      <w:r>
        <w:t>Ja'afari, Bashar</w:t>
      </w:r>
      <w:r>
        <w:t xml:space="preserve"> - </w:t>
      </w:r>
      <w:r>
        <w:rPr>
          <w:color w:val="000000" w:themeColor="hyperlink"/>
          <w:u w:val="single"/>
        </w:rPr>
        <w:hyperlink r:id="rId52">
          <w:r>
            <w:rPr/>
            <w:t>A/C.6/72/SR.1</w:t>
          </w:r>
        </w:hyperlink>
      </w:r>
    </w:p>
    <w:p>
      <w:pPr>
        <w:pStyle w:val="itssubhead"/>
        <w:keepNext/>
        <w:keepLines/>
        <w:spacing w:after="0"/>
      </w:pPr>
      <w:r>
        <w:t>DISARMAMENT--GENERAL AND COMPLETE (Agenda Item 99)</w:t>
      </w:r>
    </w:p>
    <w:p>
      <w:pPr>
        <w:pStyle w:val="itsentry"/>
        <w:keepNext/>
        <w:keepLines/>
        <w:spacing w:after="0"/>
      </w:pPr>
      <w:r>
        <w:t>Hallak, Abdullah</w:t>
      </w:r>
      <w:r>
        <w:t xml:space="preserve"> - </w:t>
      </w:r>
      <w:r>
        <w:rPr>
          <w:color w:val="000000" w:themeColor="hyperlink"/>
          <w:u w:val="single"/>
        </w:rPr>
        <w:hyperlink r:id="rId117">
          <w:r>
            <w:rPr/>
            <w:t>A/C.1/72/PV.21</w:t>
          </w:r>
        </w:hyperlink>
      </w:r>
    </w:p>
    <w:p>
      <w:pPr>
        <w:pStyle w:val="itssubhead"/>
        <w:keepNext/>
        <w:keepLines/>
        <w:spacing w:after="0"/>
      </w:pPr>
      <w:r>
        <w:t>CHEMICAL WEAPONS--TREATY (1993) (Agenda Item 99l)</w:t>
      </w:r>
    </w:p>
    <w:p>
      <w:pPr>
        <w:pStyle w:val="itsentry"/>
        <w:keepNext/>
        <w:keepLines/>
        <w:spacing w:after="0"/>
      </w:pPr>
      <w:r>
        <w:t>Hallak, Abdullah</w:t>
      </w:r>
      <w:r>
        <w:t xml:space="preserve"> - </w:t>
      </w:r>
      <w:r>
        <w:rPr>
          <w:color w:val="000000" w:themeColor="hyperlink"/>
          <w:u w:val="single"/>
        </w:rPr>
        <w:hyperlink r:id="rId115">
          <w:r>
            <w:rPr/>
            <w:t>A/C.1/72/PV.15</w:t>
          </w:r>
        </w:hyperlink>
      </w:r>
      <w:r>
        <w:t xml:space="preserve">; </w:t>
      </w:r>
      <w:r>
        <w:rPr>
          <w:color w:val="000000" w:themeColor="hyperlink"/>
          <w:u w:val="single"/>
        </w:rPr>
        <w:hyperlink r:id="rId232">
          <w:r>
            <w:rPr/>
            <w:t>A/C.1/72/PV.27</w:t>
          </w:r>
        </w:hyperlink>
      </w:r>
      <w:r>
        <w:t xml:space="preserve">; </w:t>
      </w:r>
      <w:r>
        <w:rPr>
          <w:color w:val="000000" w:themeColor="hyperlink"/>
          <w:u w:val="single"/>
        </w:rPr>
        <w:hyperlink r:id="rId120">
          <w:r>
            <w:rPr/>
            <w:t>A/C.1/72/PV.28</w:t>
          </w:r>
        </w:hyperlink>
      </w:r>
    </w:p>
    <w:p>
      <w:pPr>
        <w:pStyle w:val="itssubhead"/>
        <w:keepNext/>
        <w:keepLines/>
        <w:spacing w:after="0"/>
      </w:pPr>
      <w:r>
        <w:t>UN INTERIM FORCE IN LEBANON--FINANCING (Agenda Item 160b)</w:t>
      </w:r>
    </w:p>
    <w:p>
      <w:pPr>
        <w:pStyle w:val="itsentry"/>
        <w:keepNext/>
        <w:keepLines/>
        <w:spacing w:after="0"/>
      </w:pPr>
      <w:r>
        <w:t>Awad, Ammar</w:t>
      </w:r>
      <w:r>
        <w:t xml:space="preserve"> - </w:t>
      </w:r>
      <w:r>
        <w:rPr>
          <w:color w:val="000000" w:themeColor="hyperlink"/>
          <w:u w:val="single"/>
        </w:rPr>
        <w:hyperlink r:id="rId80">
          <w:r>
            <w:rPr/>
            <w:t>A/72/PV.104</w:t>
          </w:r>
        </w:hyperlink>
      </w:r>
    </w:p>
    <w:p>
      <w:pPr>
        <w:pStyle w:val="itssubhead"/>
        <w:keepNext/>
        <w:keepLines/>
        <w:spacing w:after="0"/>
      </w:pPr>
      <w:r>
        <w:t>EMERGENCY ASSISTANCE (Agenda Item 73a)</w:t>
      </w:r>
    </w:p>
    <w:p>
      <w:pPr>
        <w:pStyle w:val="itsentry"/>
        <w:keepNext/>
        <w:keepLines/>
        <w:spacing w:after="0"/>
      </w:pPr>
      <w:r>
        <w:t>Awad, Ammar</w:t>
      </w:r>
      <w:r>
        <w:t xml:space="preserve"> - </w:t>
      </w:r>
      <w:r>
        <w:rPr>
          <w:color w:val="000000" w:themeColor="hyperlink"/>
          <w:u w:val="single"/>
        </w:rPr>
        <w:hyperlink r:id="rId56">
          <w:r>
            <w:rPr/>
            <w:t>A/72/PV.69</w:t>
          </w:r>
        </w:hyperlink>
      </w:r>
    </w:p>
    <w:p>
      <w:pPr>
        <w:pStyle w:val="itssubhead"/>
        <w:keepNext/>
        <w:keepLines/>
        <w:spacing w:after="0"/>
      </w:pPr>
      <w:r>
        <w:t>HUMAN RIGHTS--DEMOCRATIC PEOPLE'S REPUBLIC OF KOREA (Agenda Item 72c)</w:t>
      </w:r>
    </w:p>
    <w:p>
      <w:pPr>
        <w:pStyle w:val="itsentry"/>
        <w:keepNext/>
        <w:keepLines/>
        <w:spacing w:after="0"/>
      </w:pPr>
      <w:r>
        <w:t>Qassem Agha, Amjad</w:t>
      </w:r>
      <w:r>
        <w:t xml:space="preserve"> - </w:t>
      </w:r>
      <w:r>
        <w:rPr>
          <w:color w:val="000000" w:themeColor="hyperlink"/>
          <w:u w:val="single"/>
        </w:rPr>
        <w:hyperlink r:id="rId273">
          <w:r>
            <w:rPr/>
            <w:t>A/72/PV.73</w:t>
          </w:r>
        </w:hyperlink>
      </w:r>
      <w:r>
        <w:t xml:space="preserve">; </w:t>
      </w:r>
      <w:r>
        <w:rPr>
          <w:color w:val="000000" w:themeColor="hyperlink"/>
          <w:u w:val="single"/>
        </w:rPr>
        <w:hyperlink r:id="rId126">
          <w:r>
            <w:rPr/>
            <w:t>A/C.3/72/SR.32</w:t>
          </w:r>
        </w:hyperlink>
      </w:r>
      <w:r>
        <w:t xml:space="preserve">; </w:t>
      </w:r>
      <w:r>
        <w:rPr>
          <w:color w:val="000000" w:themeColor="hyperlink"/>
          <w:u w:val="single"/>
        </w:rPr>
        <w:hyperlink r:id="rId191">
          <w:r>
            <w:rPr/>
            <w:t>A/C.3/72/SR.45</w:t>
          </w:r>
        </w:hyperlink>
      </w:r>
    </w:p>
    <w:p>
      <w:pPr>
        <w:pStyle w:val="itssubhead"/>
        <w:keepNext/>
        <w:keepLines/>
        <w:spacing w:after="0"/>
      </w:pPr>
      <w:r>
        <w:t>UNRWA--ACTIVITIES (Agenda Item 53)</w:t>
      </w:r>
    </w:p>
    <w:p>
      <w:pPr>
        <w:pStyle w:val="itsentry"/>
        <w:keepNext/>
        <w:keepLines/>
        <w:spacing w:after="0"/>
      </w:pPr>
      <w:r>
        <w:t>Ja'afari, Bashar</w:t>
      </w:r>
      <w:r>
        <w:t xml:space="preserve"> - </w:t>
      </w:r>
      <w:r>
        <w:rPr>
          <w:color w:val="000000" w:themeColor="hyperlink"/>
          <w:u w:val="single"/>
        </w:rPr>
        <w:hyperlink r:id="rId284">
          <w:r>
            <w:rPr/>
            <w:t>A/C.4/72/SR.28</w:t>
          </w:r>
        </w:hyperlink>
      </w:r>
    </w:p>
    <w:p>
      <w:pPr>
        <w:pStyle w:val="itsentry"/>
        <w:keepNext/>
        <w:keepLines/>
        <w:spacing w:after="0"/>
      </w:pPr>
      <w:r>
        <w:t>Mounzer, Mounzer</w:t>
      </w:r>
      <w:r>
        <w:t xml:space="preserve"> - </w:t>
      </w:r>
      <w:r>
        <w:rPr>
          <w:color w:val="000000" w:themeColor="hyperlink"/>
          <w:u w:val="single"/>
        </w:rPr>
        <w:hyperlink r:id="rId103">
          <w:r>
            <w:rPr/>
            <w:t>A/C.4/72/SR.25</w:t>
          </w:r>
        </w:hyperlink>
      </w:r>
    </w:p>
    <w:p>
      <w:pPr>
        <w:pStyle w:val="itssubhead"/>
        <w:keepNext/>
        <w:keepLines/>
        <w:spacing w:after="0"/>
      </w:pPr>
      <w:r>
        <w:t>HUMAN RIGHTS--MYANMAR (Agenda Item 72c)</w:t>
      </w:r>
    </w:p>
    <w:p>
      <w:pPr>
        <w:pStyle w:val="itsentry"/>
        <w:keepNext/>
        <w:keepLines/>
        <w:spacing w:after="0"/>
      </w:pPr>
      <w:r>
        <w:t>Qassem Agha, Amjad</w:t>
      </w:r>
      <w:r>
        <w:t xml:space="preserve"> - </w:t>
      </w:r>
      <w:r>
        <w:rPr>
          <w:color w:val="000000" w:themeColor="hyperlink"/>
          <w:u w:val="single"/>
        </w:rPr>
        <w:hyperlink r:id="rId173">
          <w:r>
            <w:rPr/>
            <w:t>A/C.3/72/SR.47</w:t>
          </w:r>
        </w:hyperlink>
      </w:r>
    </w:p>
    <w:p>
      <w:pPr>
        <w:pStyle w:val="itssubhead"/>
        <w:keepNext/>
        <w:keepLines/>
        <w:spacing w:after="0"/>
      </w:pPr>
      <w:r>
        <w:t>INTERNATIONAL JURISDICTION (Agenda Item 85)</w:t>
      </w:r>
    </w:p>
    <w:p>
      <w:pPr>
        <w:pStyle w:val="itsentry"/>
        <w:keepNext/>
        <w:keepLines/>
        <w:spacing w:after="0"/>
      </w:pPr>
      <w:r>
        <w:t>Al Arsan, Ammar</w:t>
      </w:r>
      <w:r>
        <w:t xml:space="preserve"> - </w:t>
      </w:r>
      <w:r>
        <w:rPr>
          <w:color w:val="000000" w:themeColor="hyperlink"/>
          <w:u w:val="single"/>
        </w:rPr>
        <w:hyperlink r:id="rId198">
          <w:r>
            <w:rPr/>
            <w:t>A/C.6/72/SR.13</w:t>
          </w:r>
        </w:hyperlink>
      </w:r>
      <w:r>
        <w:t xml:space="preserve">; </w:t>
      </w:r>
      <w:r>
        <w:rPr>
          <w:color w:val="000000" w:themeColor="hyperlink"/>
          <w:u w:val="single"/>
        </w:rPr>
        <w:hyperlink r:id="rId177">
          <w:r>
            <w:rPr/>
            <w:t>A/C.6/72/SR.14</w:t>
          </w:r>
        </w:hyperlink>
      </w:r>
    </w:p>
    <w:p>
      <w:pPr>
        <w:pStyle w:val="itssubhead"/>
        <w:keepNext/>
        <w:keepLines/>
        <w:spacing w:after="0"/>
      </w:pPr>
      <w:r>
        <w:t>UN--HOST COUNTRY RELATIONS (Agenda Item 166)</w:t>
      </w:r>
    </w:p>
    <w:p>
      <w:pPr>
        <w:pStyle w:val="itsentry"/>
        <w:keepNext/>
        <w:keepLines/>
        <w:spacing w:after="0"/>
      </w:pPr>
      <w:r>
        <w:t>Al Arsan, Ammar</w:t>
      </w:r>
      <w:r>
        <w:t xml:space="preserve"> - </w:t>
      </w:r>
      <w:r>
        <w:rPr>
          <w:color w:val="000000" w:themeColor="hyperlink"/>
          <w:u w:val="single"/>
        </w:rPr>
        <w:hyperlink r:id="rId222">
          <w:r>
            <w:rPr/>
            <w:t>A/C.6/72/SR.27</w:t>
          </w:r>
        </w:hyperlink>
      </w:r>
    </w:p>
    <w:p>
      <w:pPr>
        <w:pStyle w:val="itssubhead"/>
        <w:keepNext/>
        <w:keepLines/>
        <w:spacing w:after="0"/>
      </w:pPr>
      <w:r>
        <w:t>ORGANIZATION OF ISLAMIC COOPERATION--UN (Agenda Item 176)</w:t>
      </w:r>
    </w:p>
    <w:p>
      <w:pPr>
        <w:pStyle w:val="itsentry"/>
        <w:keepNext/>
        <w:keepLines/>
        <w:spacing w:after="0"/>
      </w:pPr>
      <w:r>
        <w:t>Al Arsan, Ammar</w:t>
      </w:r>
      <w:r>
        <w:t xml:space="preserve"> - </w:t>
      </w:r>
      <w:r>
        <w:rPr>
          <w:color w:val="000000" w:themeColor="hyperlink"/>
          <w:u w:val="single"/>
        </w:rPr>
        <w:hyperlink r:id="rId183">
          <w:r>
            <w:rPr/>
            <w:t>A/72/PV.65</w:t>
          </w:r>
        </w:hyperlink>
      </w:r>
    </w:p>
    <w:p>
      <w:pPr>
        <w:pStyle w:val="itssubhead"/>
        <w:keepNext/>
        <w:keepLines/>
        <w:spacing w:after="0"/>
      </w:pPr>
      <w:r>
        <w:t>RIGHTS OF THE CHILD (Agenda Item 68a)</w:t>
      </w:r>
    </w:p>
    <w:p>
      <w:pPr>
        <w:pStyle w:val="itsentry"/>
        <w:keepNext/>
        <w:keepLines/>
        <w:spacing w:after="0"/>
      </w:pPr>
      <w:r>
        <w:t>Qassem Agha, Amjad</w:t>
      </w:r>
      <w:r>
        <w:t xml:space="preserve"> - </w:t>
      </w:r>
      <w:r>
        <w:rPr>
          <w:color w:val="000000" w:themeColor="hyperlink"/>
          <w:u w:val="single"/>
        </w:rPr>
        <w:hyperlink r:id="rId134">
          <w:r>
            <w:rPr/>
            <w:t>A/C.3/72/SR.11</w:t>
          </w:r>
        </w:hyperlink>
      </w:r>
      <w:r>
        <w:t xml:space="preserve">; </w:t>
      </w:r>
      <w:r>
        <w:rPr>
          <w:color w:val="000000" w:themeColor="hyperlink"/>
          <w:u w:val="single"/>
        </w:rPr>
        <w:hyperlink r:id="rId68">
          <w:r>
            <w:rPr/>
            <w:t>A/C.3/72/SR.13</w:t>
          </w:r>
        </w:hyperlink>
      </w:r>
      <w:r>
        <w:t xml:space="preserve">; </w:t>
      </w:r>
      <w:r>
        <w:rPr>
          <w:color w:val="000000" w:themeColor="hyperlink"/>
          <w:u w:val="single"/>
        </w:rPr>
        <w:hyperlink r:id="rId152">
          <w:r>
            <w:rPr/>
            <w:t>A/C.3/72/SR.50</w:t>
          </w:r>
        </w:hyperlink>
      </w:r>
    </w:p>
    <w:p>
      <w:pPr>
        <w:pStyle w:val="itssubhead"/>
        <w:keepNext/>
        <w:keepLines/>
        <w:spacing w:after="0"/>
      </w:pPr>
      <w:r>
        <w:t>UN. SECRETARY-GENERAL--REPORTS (2016-2017) (Agenda Item 110)</w:t>
      </w:r>
    </w:p>
    <w:p>
      <w:pPr>
        <w:pStyle w:val="itsentry"/>
        <w:keepNext/>
        <w:keepLines/>
        <w:spacing w:after="0"/>
      </w:pPr>
      <w:r>
        <w:t>Awad, Ammar</w:t>
      </w:r>
      <w:r>
        <w:t xml:space="preserve"> - </w:t>
      </w:r>
      <w:r>
        <w:rPr>
          <w:color w:val="000000" w:themeColor="hyperlink"/>
          <w:u w:val="single"/>
        </w:rPr>
        <w:hyperlink r:id="rId181">
          <w:r>
            <w:rPr/>
            <w:t>A/72/PV.28</w:t>
          </w:r>
        </w:hyperlink>
      </w:r>
    </w:p>
    <w:p>
      <w:pPr>
        <w:pStyle w:val="itssubhead"/>
        <w:keepNext/>
        <w:keepLines/>
        <w:spacing w:after="0"/>
      </w:pPr>
      <w:r>
        <w:t>HUMAN RIGHTS--SYRIAN ARAB REPUBLIC (Agenda Item 72c)</w:t>
      </w:r>
    </w:p>
    <w:p>
      <w:pPr>
        <w:pStyle w:val="itsentry"/>
        <w:keepNext/>
        <w:keepLines/>
        <w:spacing w:after="0"/>
      </w:pPr>
      <w:r>
        <w:t>Qassem Agha, Amjad</w:t>
      </w:r>
      <w:r>
        <w:t xml:space="preserve"> - </w:t>
      </w:r>
      <w:r>
        <w:rPr>
          <w:color w:val="000000" w:themeColor="hyperlink"/>
          <w:u w:val="single"/>
        </w:rPr>
        <w:hyperlink r:id="rId273">
          <w:r>
            <w:rPr/>
            <w:t>A/72/PV.73</w:t>
          </w:r>
        </w:hyperlink>
      </w:r>
    </w:p>
    <w:p>
      <w:pPr>
        <w:pStyle w:val="itsentry"/>
        <w:keepNext/>
        <w:keepLines/>
        <w:spacing w:after="0"/>
      </w:pPr>
      <w:r>
        <w:t>Ja'afari, Bashar</w:t>
      </w:r>
      <w:r>
        <w:t xml:space="preserve"> - </w:t>
      </w:r>
      <w:r>
        <w:rPr>
          <w:color w:val="000000" w:themeColor="hyperlink"/>
          <w:u w:val="single"/>
        </w:rPr>
        <w:hyperlink r:id="rId105">
          <w:r>
            <w:rPr/>
            <w:t>A/C.3/72/SR.46</w:t>
          </w:r>
        </w:hyperlink>
      </w:r>
    </w:p>
    <w:p>
      <w:pPr>
        <w:pStyle w:val="itssubhead"/>
        <w:keepNext/>
        <w:keepLines/>
        <w:spacing w:after="0"/>
      </w:pPr>
      <w:r>
        <w:t>SOCIAL DEVELOPMENT (Agenda Item 27)</w:t>
      </w:r>
    </w:p>
    <w:p>
      <w:pPr>
        <w:pStyle w:val="itsentry"/>
        <w:keepNext/>
        <w:keepLines/>
        <w:spacing w:after="0"/>
      </w:pPr>
      <w:r>
        <w:t>Qassem Agha, Amjad</w:t>
      </w:r>
      <w:r>
        <w:t xml:space="preserve"> - </w:t>
      </w:r>
      <w:r>
        <w:rPr>
          <w:color w:val="000000" w:themeColor="hyperlink"/>
          <w:u w:val="single"/>
        </w:rPr>
        <w:hyperlink r:id="rId76">
          <w:r>
            <w:rPr/>
            <w:t>A/C.3/72/SR.2</w:t>
          </w:r>
        </w:hyperlink>
      </w:r>
    </w:p>
    <w:p>
      <w:pPr>
        <w:pStyle w:val="itssubhead"/>
        <w:keepNext/>
        <w:keepLines/>
        <w:spacing w:after="0"/>
      </w:pPr>
      <w:r>
        <w:t>INTERNATIONAL CRIMINAL COURT--REPORTS (Agenda Item 76)</w:t>
      </w:r>
    </w:p>
    <w:p>
      <w:pPr>
        <w:pStyle w:val="itsentry"/>
        <w:keepNext/>
        <w:keepLines/>
        <w:spacing w:after="0"/>
      </w:pPr>
      <w:r>
        <w:t>Al Arsan, Ammar</w:t>
      </w:r>
      <w:r>
        <w:t xml:space="preserve"> - </w:t>
      </w:r>
      <w:r>
        <w:rPr>
          <w:color w:val="000000" w:themeColor="hyperlink"/>
          <w:u w:val="single"/>
        </w:rPr>
        <w:hyperlink r:id="rId226">
          <w:r>
            <w:rPr/>
            <w:t>A/72/PV.37</w:t>
          </w:r>
        </w:hyperlink>
      </w:r>
    </w:p>
    <w:p>
      <w:pPr>
        <w:pStyle w:val="itssubhead"/>
        <w:keepNext/>
        <w:keepLines/>
        <w:spacing w:after="0"/>
      </w:pPr>
      <w:r>
        <w:t>HUMAN RIGHTS--REPORTS (Agenda Item 72c)</w:t>
      </w:r>
    </w:p>
    <w:p>
      <w:pPr>
        <w:pStyle w:val="itsentry"/>
        <w:keepNext/>
        <w:keepLines/>
        <w:spacing w:after="0"/>
      </w:pPr>
      <w:r>
        <w:t>Qassem Agha, Amjad</w:t>
      </w:r>
      <w:r>
        <w:t xml:space="preserve"> - </w:t>
      </w:r>
      <w:r>
        <w:rPr>
          <w:color w:val="000000" w:themeColor="hyperlink"/>
          <w:u w:val="single"/>
        </w:rPr>
        <w:hyperlink r:id="rId129">
          <w:r>
            <w:rPr/>
            <w:t>A/C.3/72/SR.33</w:t>
          </w:r>
        </w:hyperlink>
      </w:r>
    </w:p>
    <w:p>
      <w:pPr>
        <w:pStyle w:val="itssubhead"/>
        <w:keepNext/>
        <w:keepLines/>
        <w:spacing w:after="0"/>
      </w:pPr>
      <w:r>
        <w:t>UN--BUDGET (2018-2019) (Agenda Item 136)</w:t>
      </w:r>
    </w:p>
    <w:p>
      <w:pPr>
        <w:pStyle w:val="itsentry"/>
        <w:keepNext/>
        <w:keepLines/>
        <w:spacing w:after="0"/>
      </w:pPr>
      <w:r>
        <w:t>Awad, Ammar</w:t>
      </w:r>
      <w:r>
        <w:t xml:space="preserve"> - </w:t>
      </w:r>
      <w:r>
        <w:rPr>
          <w:color w:val="000000" w:themeColor="hyperlink"/>
          <w:u w:val="single"/>
        </w:rPr>
        <w:hyperlink r:id="rId227">
          <w:r>
            <w:rPr/>
            <w:t>A/72/PV.76</w:t>
          </w:r>
        </w:hyperlink>
      </w:r>
      <w:r>
        <w:t xml:space="preserve">; </w:t>
      </w:r>
      <w:r>
        <w:rPr>
          <w:color w:val="000000" w:themeColor="hyperlink"/>
          <w:u w:val="single"/>
        </w:rPr>
        <w:hyperlink r:id="rId283">
          <w:r>
            <w:rPr/>
            <w:t>A/C.5/72/SR.16</w:t>
          </w:r>
        </w:hyperlink>
      </w:r>
      <w:r>
        <w:t xml:space="preserve">; </w:t>
      </w:r>
      <w:r>
        <w:rPr>
          <w:color w:val="000000" w:themeColor="hyperlink"/>
          <w:u w:val="single"/>
        </w:rPr>
        <w:hyperlink r:id="rId228">
          <w:r>
            <w:rPr/>
            <w:t>A/C.5/72/SR.29</w:t>
          </w:r>
        </w:hyperlink>
      </w:r>
    </w:p>
    <w:p>
      <w:pPr>
        <w:pStyle w:val="itssubhead"/>
        <w:keepNext/>
        <w:keepLines/>
        <w:spacing w:after="0"/>
      </w:pPr>
      <w:r>
        <w:t>REFUGEES (Agenda Item 64)</w:t>
      </w:r>
    </w:p>
    <w:p>
      <w:pPr>
        <w:pStyle w:val="itsentry"/>
        <w:keepNext/>
        <w:keepLines/>
        <w:spacing w:after="0"/>
      </w:pPr>
      <w:r>
        <w:t>Qassem Agha, Amjad</w:t>
      </w:r>
      <w:r>
        <w:t xml:space="preserve"> - </w:t>
      </w:r>
      <w:r>
        <w:rPr>
          <w:color w:val="000000" w:themeColor="hyperlink"/>
          <w:u w:val="single"/>
        </w:rPr>
        <w:hyperlink r:id="rId67">
          <w:r>
            <w:rPr/>
            <w:t>A/C.3/72/SR.40</w:t>
          </w:r>
        </w:hyperlink>
      </w:r>
    </w:p>
    <w:p>
      <w:pPr>
        <w:pStyle w:val="itssubhead"/>
        <w:keepNext/>
        <w:keepLines/>
        <w:spacing w:after="0"/>
      </w:pPr>
      <w:r>
        <w:t>PEACEBUILDING (Agenda Item 65)</w:t>
      </w:r>
    </w:p>
    <w:p>
      <w:pPr>
        <w:pStyle w:val="itsentry"/>
        <w:keepNext/>
        <w:keepLines/>
        <w:spacing w:after="0"/>
      </w:pPr>
      <w:r>
        <w:t>Hallak, Abdullah</w:t>
      </w:r>
      <w:r>
        <w:t xml:space="preserve"> - </w:t>
      </w:r>
      <w:r>
        <w:rPr>
          <w:color w:val="000000" w:themeColor="hyperlink"/>
          <w:u w:val="single"/>
        </w:rPr>
        <w:hyperlink r:id="rId94">
          <w:r>
            <w:rPr/>
            <w:t>A/72/PV.87</w:t>
          </w:r>
        </w:hyperlink>
      </w:r>
    </w:p>
    <w:p>
      <w:pPr>
        <w:pStyle w:val="itsentry"/>
        <w:keepNext/>
        <w:keepLines/>
        <w:spacing w:after="0"/>
      </w:pPr>
      <w:r>
        <w:t>Mounzer, Mounzer</w:t>
      </w:r>
      <w:r>
        <w:t xml:space="preserve"> - </w:t>
      </w:r>
      <w:r>
        <w:rPr>
          <w:color w:val="000000" w:themeColor="hyperlink"/>
          <w:u w:val="single"/>
        </w:rPr>
        <w:hyperlink r:id="rId94">
          <w:r>
            <w:rPr/>
            <w:t>A/72/PV.87</w:t>
          </w:r>
        </w:hyperlink>
      </w:r>
    </w:p>
    <w:p>
      <w:pPr>
        <w:pStyle w:val="itssubhead"/>
        <w:keepNext/>
        <w:keepLines/>
        <w:spacing w:after="0"/>
      </w:pPr>
      <w:r>
        <w:t>WOMEN'S ADVANCEMENT (Agenda Item 28a)</w:t>
      </w:r>
    </w:p>
    <w:p>
      <w:pPr>
        <w:pStyle w:val="itsentry"/>
        <w:keepNext/>
        <w:keepLines/>
        <w:spacing w:after="0"/>
      </w:pPr>
      <w:r>
        <w:t>Qassem Agha, Amjad</w:t>
      </w:r>
      <w:r>
        <w:t xml:space="preserve"> - </w:t>
      </w:r>
      <w:r>
        <w:rPr>
          <w:color w:val="000000" w:themeColor="hyperlink"/>
          <w:u w:val="single"/>
        </w:rPr>
        <w:hyperlink r:id="rId142">
          <w:r>
            <w:rPr/>
            <w:t>A/C.3/72/SR.8</w:t>
          </w:r>
        </w:hyperlink>
      </w:r>
    </w:p>
    <w:p>
      <w:pPr>
        <w:pStyle w:val="itssubhead"/>
        <w:keepNext/>
        <w:keepLines/>
        <w:spacing w:after="0"/>
      </w:pPr>
      <w:r>
        <w:t>SMALL ARMS--ILLICIT TRAFFIC (Agenda Item 99p)</w:t>
      </w:r>
    </w:p>
    <w:p>
      <w:pPr>
        <w:pStyle w:val="itsentry"/>
        <w:keepNext/>
        <w:keepLines/>
        <w:spacing w:after="0"/>
      </w:pPr>
      <w:r>
        <w:t>Hallak, Abdullah</w:t>
      </w:r>
      <w:r>
        <w:t xml:space="preserve"> - </w:t>
      </w:r>
      <w:r>
        <w:rPr>
          <w:color w:val="000000" w:themeColor="hyperlink"/>
          <w:u w:val="single"/>
        </w:rPr>
        <w:hyperlink r:id="rId36">
          <w:r>
            <w:rPr/>
            <w:t>A/C.1/72/PV.18</w:t>
          </w:r>
        </w:hyperlink>
      </w:r>
    </w:p>
    <w:p>
      <w:pPr>
        <w:pStyle w:val="itssubhead"/>
        <w:keepNext/>
        <w:keepLines/>
        <w:spacing w:after="0"/>
      </w:pPr>
      <w:r>
        <w:t>RACIAL DISCRIMINATION--ELIMINATION (Agenda Item 70a)</w:t>
      </w:r>
    </w:p>
    <w:p>
      <w:pPr>
        <w:pStyle w:val="itsentry"/>
        <w:keepNext/>
        <w:keepLines/>
        <w:spacing w:after="0"/>
      </w:pPr>
      <w:r>
        <w:t>Qassem Agha, Amjad</w:t>
      </w:r>
      <w:r>
        <w:t xml:space="preserve"> - </w:t>
      </w:r>
      <w:r>
        <w:rPr>
          <w:color w:val="000000" w:themeColor="hyperlink"/>
          <w:u w:val="single"/>
        </w:rPr>
        <w:hyperlink r:id="rId173">
          <w:r>
            <w:rPr/>
            <w:t>A/C.3/72/SR.47</w:t>
          </w:r>
        </w:hyperlink>
      </w:r>
      <w:r>
        <w:br/>
      </w:r>
    </w:p>
    <w:p>
      <w:pPr>
        <w:pStyle w:val="itshead"/>
        <w:keepNext/>
        <w:keepLines/>
      </w:pPr>
      <w:r>
        <w:t>Syrian Arab Republic. Deputy Prime Minister</w:t>
      </w:r>
    </w:p>
    <w:p>
      <w:pPr>
        <w:pStyle w:val="itssubhead"/>
        <w:keepNext/>
        <w:keepLines/>
        <w:spacing w:after="0"/>
      </w:pPr>
      <w:r>
        <w:t>UN. GENERAL ASSEMBLY (72ND SESS. : 2017-2018)--GENERAL DEBATE (Agenda Item 8)</w:t>
      </w:r>
    </w:p>
    <w:p>
      <w:pPr>
        <w:pStyle w:val="itsentry"/>
        <w:keepNext/>
        <w:keepLines/>
        <w:spacing w:after="0"/>
      </w:pPr>
      <w:r>
        <w:t>Al-Moualem, Walid</w:t>
      </w:r>
      <w:r>
        <w:t xml:space="preserve"> - </w:t>
      </w:r>
      <w:r>
        <w:rPr>
          <w:color w:val="000000" w:themeColor="hyperlink"/>
          <w:u w:val="single"/>
        </w:rPr>
        <w:hyperlink r:id="rId286">
          <w:r>
            <w:rPr/>
            <w:t>A/72/PV.19</w:t>
          </w:r>
        </w:hyperlink>
      </w:r>
    </w:p>
    <w:p>
      <w:pPr>
        <w:pStyle w:val="itssubhead"/>
        <w:keepNext/>
        <w:keepLines/>
        <w:spacing w:after="0"/>
      </w:pPr>
      <w:r>
        <w:t>UN. GENERAL ASSEMBLY (72ND SESS. : 2017-2018)--SPECIAL STATEMENTS (Agenda Item )</w:t>
      </w:r>
    </w:p>
    <w:p>
      <w:pPr>
        <w:pStyle w:val="itsentry"/>
        <w:keepNext/>
        <w:keepLines/>
        <w:spacing w:after="0"/>
      </w:pPr>
      <w:r>
        <w:t>Al-Moualem, Walid</w:t>
      </w:r>
      <w:r>
        <w:t xml:space="preserve"> - </w:t>
      </w:r>
      <w:r>
        <w:rPr>
          <w:color w:val="000000" w:themeColor="hyperlink"/>
          <w:u w:val="single"/>
        </w:rPr>
        <w:hyperlink r:id="rId286">
          <w:r>
            <w:rPr/>
            <w:t>A/72/PV.19</w:t>
          </w:r>
        </w:hyperlink>
      </w:r>
      <w:r>
        <w:br/>
      </w:r>
    </w:p>
    <w:p>
      <w:pPr>
        <w:pStyle w:val="itshead"/>
        <w:keepNext/>
        <w:keepLines/>
      </w:pPr>
      <w:r>
        <w:t>Tajikistan</w:t>
      </w:r>
    </w:p>
    <w:p>
      <w:pPr>
        <w:pStyle w:val="itssubhead"/>
        <w:keepNext/>
        <w:keepLines/>
        <w:spacing w:after="0"/>
      </w:pPr>
      <w:r>
        <w:t>LANDLOCKED DEVELOPING COUNTRIES--CONFERENCE (2ND : 2014 : VIENNA) (Agenda Item 22b)</w:t>
      </w:r>
    </w:p>
    <w:p>
      <w:pPr>
        <w:pStyle w:val="itsentry"/>
        <w:keepNext/>
        <w:keepLines/>
        <w:spacing w:after="0"/>
      </w:pPr>
      <w:r>
        <w:t>Hikmatov, Jonibek</w:t>
      </w:r>
      <w:r>
        <w:t xml:space="preserve"> - </w:t>
      </w:r>
      <w:r>
        <w:rPr>
          <w:color w:val="000000" w:themeColor="hyperlink"/>
          <w:u w:val="single"/>
        </w:rPr>
        <w:hyperlink r:id="rId22">
          <w:r>
            <w:rPr/>
            <w:t>A/C.2/72/SR.18</w:t>
          </w:r>
        </w:hyperlink>
      </w:r>
    </w:p>
    <w:p>
      <w:pPr>
        <w:pStyle w:val="itssubhead"/>
        <w:keepNext/>
        <w:keepLines/>
        <w:spacing w:after="0"/>
      </w:pPr>
      <w:r>
        <w:t>WOMEN'S ADVANCEMENT--CONFERENCES (Agenda Item 28b)</w:t>
      </w:r>
    </w:p>
    <w:p>
      <w:pPr>
        <w:pStyle w:val="itsentry"/>
        <w:keepNext/>
        <w:keepLines/>
        <w:spacing w:after="0"/>
      </w:pPr>
      <w:r>
        <w:t>Mahmadaminov, Mahmadamin</w:t>
      </w:r>
      <w:r>
        <w:t xml:space="preserve"> - </w:t>
      </w:r>
      <w:r>
        <w:rPr>
          <w:color w:val="000000" w:themeColor="hyperlink"/>
          <w:u w:val="single"/>
        </w:rPr>
        <w:hyperlink r:id="rId69">
          <w:r>
            <w:rPr/>
            <w:t>A/C.3/72/SR.9</w:t>
          </w:r>
        </w:hyperlink>
      </w:r>
    </w:p>
    <w:p>
      <w:pPr>
        <w:pStyle w:val="itssubhead"/>
        <w:keepNext/>
        <w:keepLines/>
        <w:spacing w:after="0"/>
      </w:pPr>
      <w:r>
        <w:t>UN. GENERAL ASSEMBLY (72ND SESS. : 2017-2018). 1ST COMMITTEE--GENERAL DEBATE (Agenda Item 8)</w:t>
      </w:r>
    </w:p>
    <w:p>
      <w:pPr>
        <w:pStyle w:val="itsentry"/>
        <w:keepNext/>
        <w:keepLines/>
        <w:spacing w:after="0"/>
      </w:pPr>
      <w:r>
        <w:t>Mahmadaminov, Mahmadamin</w:t>
      </w:r>
      <w:r>
        <w:t xml:space="preserve"> - </w:t>
      </w:r>
      <w:r>
        <w:rPr>
          <w:color w:val="000000" w:themeColor="hyperlink"/>
          <w:u w:val="single"/>
        </w:rPr>
        <w:hyperlink r:id="rId82">
          <w:r>
            <w:rPr/>
            <w:t>A/C.1/72/PV.9</w:t>
          </w:r>
        </w:hyperlink>
      </w:r>
    </w:p>
    <w:p>
      <w:pPr>
        <w:pStyle w:val="itssubhead"/>
        <w:keepNext/>
        <w:keepLines/>
        <w:spacing w:after="0"/>
      </w:pPr>
      <w:r>
        <w:t>POVERTY--INTERNATIONAL DECADE (2008-2017) (Agenda Item 23a)</w:t>
      </w:r>
    </w:p>
    <w:p>
      <w:pPr>
        <w:pStyle w:val="itsentry"/>
        <w:keepNext/>
        <w:keepLines/>
        <w:spacing w:after="0"/>
      </w:pPr>
      <w:r>
        <w:t>Mahmadaminov, Mahmadamin</w:t>
      </w:r>
      <w:r>
        <w:t xml:space="preserve"> - </w:t>
      </w:r>
      <w:r>
        <w:rPr>
          <w:color w:val="000000" w:themeColor="hyperlink"/>
          <w:u w:val="single"/>
        </w:rPr>
        <w:hyperlink r:id="rId213">
          <w:r>
            <w:rPr/>
            <w:t>A/C.2/72/SR.13</w:t>
          </w:r>
        </w:hyperlink>
      </w:r>
    </w:p>
    <w:p>
      <w:pPr>
        <w:pStyle w:val="itssubhead"/>
        <w:keepNext/>
        <w:keepLines/>
        <w:spacing w:after="0"/>
      </w:pPr>
      <w:r>
        <w:t>UN. GENERAL ASSEMBLY (72ND SESS. : 2017-2018). 2ND COMMITTEE--GENERAL DEBATE (Agenda Item 8)</w:t>
      </w:r>
    </w:p>
    <w:p>
      <w:pPr>
        <w:pStyle w:val="itsentry"/>
        <w:keepNext/>
        <w:keepLines/>
        <w:spacing w:after="0"/>
      </w:pPr>
      <w:r>
        <w:t>Mahmadaminov, Mahmadamin</w:t>
      </w:r>
      <w:r>
        <w:t xml:space="preserve"> - </w:t>
      </w:r>
      <w:r>
        <w:rPr>
          <w:color w:val="000000" w:themeColor="hyperlink"/>
          <w:u w:val="single"/>
        </w:rPr>
        <w:hyperlink r:id="rId238">
          <w:r>
            <w:rPr/>
            <w:t>A/C.2/72/SR.3</w:t>
          </w:r>
        </w:hyperlink>
      </w:r>
    </w:p>
    <w:p>
      <w:pPr>
        <w:pStyle w:val="itssubhead"/>
        <w:keepNext/>
        <w:keepLines/>
        <w:spacing w:after="0"/>
      </w:pPr>
      <w:r>
        <w:t>NARCOTIC DRUGS (Agenda Item 108)</w:t>
      </w:r>
    </w:p>
    <w:p>
      <w:pPr>
        <w:pStyle w:val="itsentry"/>
        <w:keepNext/>
        <w:keepLines/>
        <w:spacing w:after="0"/>
      </w:pPr>
      <w:r>
        <w:t>Mahmadaminov, Mahmadamin</w:t>
      </w:r>
      <w:r>
        <w:t xml:space="preserve"> - </w:t>
      </w:r>
      <w:r>
        <w:rPr>
          <w:color w:val="000000" w:themeColor="hyperlink"/>
          <w:u w:val="single"/>
        </w:rPr>
        <w:hyperlink r:id="rId93">
          <w:r>
            <w:rPr/>
            <w:t>A/C.3/72/SR.6</w:t>
          </w:r>
        </w:hyperlink>
      </w:r>
    </w:p>
    <w:p>
      <w:pPr>
        <w:pStyle w:val="itssubhead"/>
        <w:keepNext/>
        <w:keepLines/>
        <w:spacing w:after="0"/>
      </w:pPr>
      <w:r>
        <w:t>HUMAN RIGHTS--BELARUS (Agenda Item 72c)</w:t>
      </w:r>
    </w:p>
    <w:p>
      <w:pPr>
        <w:pStyle w:val="itsentry"/>
        <w:keepNext/>
        <w:keepLines/>
        <w:spacing w:after="0"/>
      </w:pPr>
      <w:r>
        <w:t>Muhamedjanov, Bakhtiyor</w:t>
      </w:r>
      <w:r>
        <w:t xml:space="preserve"> - </w:t>
      </w:r>
      <w:r>
        <w:rPr>
          <w:color w:val="000000" w:themeColor="hyperlink"/>
          <w:u w:val="single"/>
        </w:rPr>
        <w:hyperlink r:id="rId126">
          <w:r>
            <w:rPr/>
            <w:t>A/C.3/72/SR.32</w:t>
          </w:r>
        </w:hyperlink>
      </w:r>
    </w:p>
    <w:p>
      <w:pPr>
        <w:pStyle w:val="itssubhead"/>
        <w:keepNext/>
        <w:keepLines/>
        <w:spacing w:after="0"/>
      </w:pPr>
      <w:r>
        <w:t>AFGHANISTAN SITUATION (Agenda Item 39)</w:t>
      </w:r>
    </w:p>
    <w:p>
      <w:pPr>
        <w:pStyle w:val="itsentry"/>
        <w:keepNext/>
        <w:keepLines/>
        <w:spacing w:after="0"/>
      </w:pPr>
      <w:r>
        <w:t>Mahmadaminov, Mahmadamin</w:t>
      </w:r>
      <w:r>
        <w:t xml:space="preserve"> - </w:t>
      </w:r>
      <w:r>
        <w:rPr>
          <w:color w:val="000000" w:themeColor="hyperlink"/>
          <w:u w:val="single"/>
        </w:rPr>
        <w:hyperlink r:id="rId78">
          <w:r>
            <w:rPr/>
            <w:t>A/72/PV.56</w:t>
          </w:r>
        </w:hyperlink>
      </w:r>
    </w:p>
    <w:p>
      <w:pPr>
        <w:pStyle w:val="itssubhead"/>
        <w:keepNext/>
        <w:keepLines/>
        <w:spacing w:after="0"/>
      </w:pPr>
      <w:r>
        <w:t>WOMEN'S ADVANCEMENT (Agenda Item 28a)</w:t>
      </w:r>
    </w:p>
    <w:p>
      <w:pPr>
        <w:pStyle w:val="itsentry"/>
        <w:keepNext/>
        <w:keepLines/>
        <w:spacing w:after="0"/>
      </w:pPr>
      <w:r>
        <w:t>Mahmadaminov, Mahmadamin</w:t>
      </w:r>
      <w:r>
        <w:t xml:space="preserve"> - </w:t>
      </w:r>
      <w:r>
        <w:rPr>
          <w:color w:val="000000" w:themeColor="hyperlink"/>
          <w:u w:val="single"/>
        </w:rPr>
        <w:hyperlink r:id="rId69">
          <w:r>
            <w:rPr/>
            <w:t>A/C.3/72/SR.9</w:t>
          </w:r>
        </w:hyperlink>
      </w:r>
    </w:p>
    <w:p>
      <w:pPr>
        <w:pStyle w:val="itssubhead"/>
        <w:keepNext/>
        <w:keepLines/>
        <w:spacing w:after="0"/>
      </w:pPr>
      <w:r>
        <w:t>FOOD SECURITY (Agenda Item 25)</w:t>
      </w:r>
    </w:p>
    <w:p>
      <w:pPr>
        <w:pStyle w:val="itsentry"/>
        <w:keepNext/>
        <w:keepLines/>
        <w:spacing w:after="0"/>
      </w:pPr>
      <w:r>
        <w:t>Hikmatov, Jonibek</w:t>
      </w:r>
      <w:r>
        <w:t xml:space="preserve"> - </w:t>
      </w:r>
      <w:r>
        <w:rPr>
          <w:color w:val="000000" w:themeColor="hyperlink"/>
          <w:u w:val="single"/>
        </w:rPr>
        <w:hyperlink r:id="rId37">
          <w:r>
            <w:rPr/>
            <w:t>A/C.2/72/SR.16</w:t>
          </w:r>
        </w:hyperlink>
      </w:r>
    </w:p>
    <w:p>
      <w:pPr>
        <w:pStyle w:val="itssubhead"/>
        <w:keepNext/>
        <w:keepLines/>
        <w:spacing w:after="0"/>
      </w:pPr>
      <w:r>
        <w:t>LEAST DEVELOPED COUNTRIES--CONFERENCE (4TH : 2011 : ISTANBUL) (Agenda Item 22a)</w:t>
      </w:r>
    </w:p>
    <w:p>
      <w:pPr>
        <w:pStyle w:val="itsentry"/>
        <w:keepNext/>
        <w:keepLines/>
        <w:spacing w:after="0"/>
      </w:pPr>
      <w:r>
        <w:t>Hikmatov, Jonibek</w:t>
      </w:r>
      <w:r>
        <w:t xml:space="preserve"> - </w:t>
      </w:r>
      <w:r>
        <w:rPr>
          <w:color w:val="000000" w:themeColor="hyperlink"/>
          <w:u w:val="single"/>
        </w:rPr>
        <w:hyperlink r:id="rId22">
          <w:r>
            <w:rPr/>
            <w:t>A/C.2/72/SR.18</w:t>
          </w:r>
        </w:hyperlink>
      </w:r>
    </w:p>
    <w:p>
      <w:pPr>
        <w:pStyle w:val="itssubhead"/>
        <w:keepNext/>
        <w:keepLines/>
        <w:spacing w:after="0"/>
      </w:pPr>
      <w:r>
        <w:t>CRIME PREVENTION (Agenda Item 107)</w:t>
      </w:r>
    </w:p>
    <w:p>
      <w:pPr>
        <w:pStyle w:val="itsentry"/>
        <w:keepNext/>
        <w:keepLines/>
        <w:spacing w:after="0"/>
      </w:pPr>
      <w:r>
        <w:t>Mahmadaminov, Mahmadamin</w:t>
      </w:r>
      <w:r>
        <w:t xml:space="preserve"> - </w:t>
      </w:r>
      <w:r>
        <w:rPr>
          <w:color w:val="000000" w:themeColor="hyperlink"/>
          <w:u w:val="single"/>
        </w:rPr>
        <w:hyperlink r:id="rId93">
          <w:r>
            <w:rPr/>
            <w:t>A/C.3/72/SR.6</w:t>
          </w:r>
        </w:hyperlink>
      </w:r>
      <w:r>
        <w:br/>
      </w:r>
    </w:p>
    <w:p>
      <w:pPr>
        <w:pStyle w:val="itshead"/>
        <w:keepNext/>
        <w:keepLines/>
      </w:pPr>
      <w:r>
        <w:t>Tajikistan. President</w:t>
      </w:r>
    </w:p>
    <w:p>
      <w:pPr>
        <w:pStyle w:val="itssubhead"/>
        <w:keepNext/>
        <w:keepLines/>
        <w:spacing w:after="0"/>
      </w:pPr>
      <w:r>
        <w:t>UN. GENERAL ASSEMBLY (72ND SESS. : 2017-2018)--SPECIAL STATEMENTS (Agenda Item )</w:t>
      </w:r>
    </w:p>
    <w:p>
      <w:pPr>
        <w:pStyle w:val="itsentry"/>
        <w:keepNext/>
        <w:keepLines/>
        <w:spacing w:after="0"/>
      </w:pPr>
      <w:r>
        <w:t xml:space="preserve">Rahmon, Emomali </w:t>
      </w:r>
      <w:r>
        <w:t xml:space="preserve"> - </w:t>
      </w:r>
      <w:r>
        <w:rPr>
          <w:color w:val="000000" w:themeColor="hyperlink"/>
          <w:u w:val="single"/>
        </w:rPr>
        <w:hyperlink r:id="rId279">
          <w:r>
            <w:rPr/>
            <w:t>A/72/PV.4</w:t>
          </w:r>
        </w:hyperlink>
      </w:r>
    </w:p>
    <w:p>
      <w:pPr>
        <w:pStyle w:val="itssubhead"/>
        <w:keepNext/>
        <w:keepLines/>
        <w:spacing w:after="0"/>
      </w:pPr>
      <w:r>
        <w:t>UN. GENERAL ASSEMBLY (72ND SESS. : 2017-2018)--GENERAL DEBATE (Agenda Item 8)</w:t>
      </w:r>
    </w:p>
    <w:p>
      <w:pPr>
        <w:pStyle w:val="itsentry"/>
        <w:keepNext/>
        <w:keepLines/>
        <w:spacing w:after="0"/>
      </w:pPr>
      <w:r>
        <w:t xml:space="preserve">Rahmon, Emomali </w:t>
      </w:r>
      <w:r>
        <w:t xml:space="preserve"> - </w:t>
      </w:r>
      <w:r>
        <w:rPr>
          <w:color w:val="000000" w:themeColor="hyperlink"/>
          <w:u w:val="single"/>
        </w:rPr>
        <w:hyperlink r:id="rId279">
          <w:r>
            <w:rPr/>
            <w:t>A/72/PV.4</w:t>
          </w:r>
        </w:hyperlink>
      </w:r>
      <w:r>
        <w:br/>
      </w:r>
    </w:p>
    <w:p>
      <w:pPr>
        <w:pStyle w:val="itshead"/>
        <w:keepNext/>
        <w:keepLines/>
      </w:pPr>
      <w:r>
        <w:t>Tavini Huiraatira No Te Ao Maohi Party</w:t>
      </w:r>
    </w:p>
    <w:p>
      <w:pPr>
        <w:pStyle w:val="itssubhead"/>
        <w:keepNext/>
        <w:keepLines/>
        <w:spacing w:after="0"/>
      </w:pPr>
      <w:r>
        <w:t>FRENCH POLYNESIA QUESTION (Agenda Item 62)</w:t>
      </w:r>
    </w:p>
    <w:p>
      <w:pPr>
        <w:pStyle w:val="itsentry"/>
        <w:keepNext/>
        <w:keepLines/>
        <w:spacing w:after="0"/>
      </w:pPr>
      <w:r>
        <w:t>Temaru, Oscar Manutahi</w:t>
      </w:r>
      <w:r>
        <w:t xml:space="preserve"> - </w:t>
      </w:r>
      <w:r>
        <w:rPr>
          <w:color w:val="000000" w:themeColor="hyperlink"/>
          <w:u w:val="single"/>
        </w:rPr>
        <w:hyperlink r:id="rId12">
          <w:r>
            <w:rPr/>
            <w:t>A/C.4/72/SR.3</w:t>
          </w:r>
        </w:hyperlink>
      </w:r>
      <w:r>
        <w:br/>
      </w:r>
    </w:p>
    <w:p>
      <w:pPr>
        <w:pStyle w:val="itshead"/>
        <w:keepNext/>
        <w:keepLines/>
      </w:pPr>
      <w:r>
        <w:t>Teach the Children International (Organization)</w:t>
      </w:r>
    </w:p>
    <w:p>
      <w:pPr>
        <w:pStyle w:val="itssubhead"/>
        <w:keepNext/>
        <w:keepLines/>
        <w:spacing w:after="0"/>
      </w:pPr>
      <w:r>
        <w:t>WESTERN SAHARA QUESTION (Agenda Item 62)</w:t>
      </w:r>
    </w:p>
    <w:p>
      <w:pPr>
        <w:pStyle w:val="itsentry"/>
        <w:keepNext/>
        <w:keepLines/>
        <w:spacing w:after="0"/>
      </w:pPr>
      <w:r>
        <w:t>Huff, Nancy</w:t>
      </w:r>
      <w:r>
        <w:t xml:space="preserve"> - </w:t>
      </w:r>
      <w:r>
        <w:rPr>
          <w:color w:val="000000" w:themeColor="hyperlink"/>
          <w:u w:val="single"/>
        </w:rPr>
        <w:hyperlink r:id="rId13">
          <w:r>
            <w:rPr/>
            <w:t>A/C.4/72/SR.4</w:t>
          </w:r>
        </w:hyperlink>
      </w:r>
      <w:r>
        <w:br/>
      </w:r>
    </w:p>
    <w:p>
      <w:pPr>
        <w:pStyle w:val="itshead"/>
        <w:keepNext/>
        <w:keepLines/>
      </w:pPr>
      <w:r>
        <w:t>Teva I Uta (Tahiti)</w:t>
      </w:r>
    </w:p>
    <w:p>
      <w:pPr>
        <w:pStyle w:val="itssubhead"/>
        <w:keepNext/>
        <w:keepLines/>
        <w:spacing w:after="0"/>
      </w:pPr>
      <w:r>
        <w:t>FRENCH POLYNESIA QUESTION (Agenda Item 62)</w:t>
      </w:r>
    </w:p>
    <w:p>
      <w:pPr>
        <w:pStyle w:val="itsentry"/>
        <w:keepNext/>
        <w:keepLines/>
        <w:spacing w:after="0"/>
      </w:pPr>
      <w:r>
        <w:t>Cross, Valentina</w:t>
      </w:r>
      <w:r>
        <w:t xml:space="preserve"> - </w:t>
      </w:r>
      <w:r>
        <w:rPr>
          <w:color w:val="000000" w:themeColor="hyperlink"/>
          <w:u w:val="single"/>
        </w:rPr>
        <w:hyperlink r:id="rId12">
          <w:r>
            <w:rPr/>
            <w:t>A/C.4/72/SR.3</w:t>
          </w:r>
        </w:hyperlink>
      </w:r>
      <w:r>
        <w:br/>
      </w:r>
    </w:p>
    <w:p>
      <w:pPr>
        <w:pStyle w:val="itshead"/>
        <w:keepNext/>
        <w:keepLines/>
      </w:pPr>
      <w:r>
        <w:t>Thailand</w:t>
      </w:r>
    </w:p>
    <w:p>
      <w:pPr>
        <w:pStyle w:val="itssubhead"/>
        <w:keepNext/>
        <w:keepLines/>
        <w:spacing w:after="0"/>
      </w:pPr>
      <w:r>
        <w:t>RULE OF LAW (Agenda Item 84)</w:t>
      </w:r>
    </w:p>
    <w:p>
      <w:pPr>
        <w:pStyle w:val="itsentry"/>
        <w:keepNext/>
        <w:keepLines/>
        <w:spacing w:after="0"/>
      </w:pPr>
      <w:r>
        <w:t>Plasai, Virachai</w:t>
      </w:r>
      <w:r>
        <w:t xml:space="preserve"> - </w:t>
      </w:r>
      <w:r>
        <w:rPr>
          <w:color w:val="000000" w:themeColor="hyperlink"/>
          <w:u w:val="single"/>
        </w:rPr>
        <w:hyperlink r:id="rId176">
          <w:r>
            <w:rPr/>
            <w:t>A/C.6/72/SR.7</w:t>
          </w:r>
        </w:hyperlink>
      </w:r>
    </w:p>
    <w:p>
      <w:pPr>
        <w:pStyle w:val="itssubhead"/>
        <w:keepNext/>
        <w:keepLines/>
        <w:spacing w:after="0"/>
      </w:pPr>
      <w:r>
        <w:t>YOUTH (Agenda Item 27b)</w:t>
      </w:r>
    </w:p>
    <w:p>
      <w:pPr>
        <w:pStyle w:val="itsentry"/>
        <w:keepNext/>
        <w:keepLines/>
        <w:spacing w:after="0"/>
      </w:pPr>
      <w:r>
        <w:t xml:space="preserve">Chittrawat, Jarida </w:t>
      </w:r>
      <w:r>
        <w:t xml:space="preserve"> - </w:t>
      </w:r>
      <w:r>
        <w:rPr>
          <w:color w:val="000000" w:themeColor="hyperlink"/>
          <w:u w:val="single"/>
        </w:rPr>
        <w:hyperlink r:id="rId100">
          <w:r>
            <w:rPr/>
            <w:t>A/C.3/72/SR.3</w:t>
          </w:r>
        </w:hyperlink>
      </w:r>
    </w:p>
    <w:p>
      <w:pPr>
        <w:pStyle w:val="itsentry"/>
        <w:keepNext/>
        <w:keepLines/>
        <w:spacing w:after="0"/>
      </w:pPr>
      <w:r>
        <w:t xml:space="preserve">Dumklang, Worawit </w:t>
      </w:r>
      <w:r>
        <w:t xml:space="preserve"> - </w:t>
      </w:r>
      <w:r>
        <w:rPr>
          <w:color w:val="000000" w:themeColor="hyperlink"/>
          <w:u w:val="single"/>
        </w:rPr>
        <w:hyperlink r:id="rId100">
          <w:r>
            <w:rPr/>
            <w:t>A/C.3/72/SR.3</w:t>
          </w:r>
        </w:hyperlink>
      </w:r>
    </w:p>
    <w:p>
      <w:pPr>
        <w:pStyle w:val="itssubhead"/>
        <w:keepNext/>
        <w:keepLines/>
        <w:spacing w:after="0"/>
      </w:pPr>
      <w:r>
        <w:t>FOOD SECURITY (Agenda Item 25)</w:t>
      </w:r>
    </w:p>
    <w:p>
      <w:pPr>
        <w:pStyle w:val="itsentry"/>
        <w:keepNext/>
        <w:keepLines/>
        <w:spacing w:after="0"/>
      </w:pPr>
      <w:r>
        <w:t>Naowanondha, Sasiyada</w:t>
      </w:r>
      <w:r>
        <w:t xml:space="preserve"> - </w:t>
      </w:r>
      <w:r>
        <w:rPr>
          <w:color w:val="000000" w:themeColor="hyperlink"/>
          <w:u w:val="single"/>
        </w:rPr>
        <w:hyperlink r:id="rId37">
          <w:r>
            <w:rPr/>
            <w:t>A/C.2/72/SR.16</w:t>
          </w:r>
        </w:hyperlink>
      </w:r>
    </w:p>
    <w:p>
      <w:pPr>
        <w:pStyle w:val="itssubhead"/>
        <w:keepNext/>
        <w:keepLines/>
        <w:spacing w:after="0"/>
      </w:pPr>
      <w:r>
        <w:t>UN. SECURITY COUNCIL--MEMBERSHIP (Agenda Item 122)</w:t>
      </w:r>
    </w:p>
    <w:p>
      <w:pPr>
        <w:pStyle w:val="itsentry"/>
        <w:keepNext/>
        <w:keepLines/>
        <w:spacing w:after="0"/>
      </w:pPr>
      <w:r>
        <w:t>Plasai, Virachai</w:t>
      </w:r>
      <w:r>
        <w:t xml:space="preserve"> - </w:t>
      </w:r>
      <w:r>
        <w:rPr>
          <w:color w:val="000000" w:themeColor="hyperlink"/>
          <w:u w:val="single"/>
        </w:rPr>
        <w:hyperlink r:id="rId254">
          <w:r>
            <w:rPr/>
            <w:t>A/72/PV.42</w:t>
          </w:r>
        </w:hyperlink>
      </w:r>
    </w:p>
    <w:p>
      <w:pPr>
        <w:pStyle w:val="itssubhead"/>
        <w:keepNext/>
        <w:keepLines/>
        <w:spacing w:after="0"/>
      </w:pPr>
      <w:r>
        <w:t>MINE CLEARANCE (Agenda Item 50)</w:t>
      </w:r>
    </w:p>
    <w:p>
      <w:pPr>
        <w:pStyle w:val="itsentry"/>
        <w:keepNext/>
        <w:keepLines/>
        <w:spacing w:after="0"/>
      </w:pPr>
      <w:r>
        <w:t>Devahastin Na Ayuthai, Kittithep</w:t>
      </w:r>
      <w:r>
        <w:t xml:space="preserve"> - </w:t>
      </w:r>
      <w:r>
        <w:rPr>
          <w:color w:val="000000" w:themeColor="hyperlink"/>
          <w:u w:val="single"/>
        </w:rPr>
        <w:hyperlink r:id="rId114">
          <w:r>
            <w:rPr/>
            <w:t>A/C.4/72/SR.22</w:t>
          </w:r>
        </w:hyperlink>
      </w:r>
    </w:p>
    <w:p>
      <w:pPr>
        <w:pStyle w:val="itssubhead"/>
        <w:keepNext/>
        <w:keepLines/>
        <w:spacing w:after="0"/>
      </w:pPr>
      <w:r>
        <w:t>INTERNATIONAL LAW--TRAINING PROGRAMMES (Agenda Item 80)</w:t>
      </w:r>
    </w:p>
    <w:p>
      <w:pPr>
        <w:pStyle w:val="itsentry"/>
        <w:keepNext/>
        <w:keepLines/>
        <w:spacing w:after="0"/>
      </w:pPr>
      <w:r>
        <w:t>Thathong, Sun</w:t>
      </w:r>
      <w:r>
        <w:t xml:space="preserve"> - </w:t>
      </w:r>
      <w:r>
        <w:rPr>
          <w:color w:val="000000" w:themeColor="hyperlink"/>
          <w:u w:val="single"/>
        </w:rPr>
        <w:hyperlink r:id="rId23">
          <w:r>
            <w:rPr/>
            <w:t>A/C.6/72/SR.16</w:t>
          </w:r>
        </w:hyperlink>
      </w:r>
    </w:p>
    <w:p>
      <w:pPr>
        <w:pStyle w:val="itssubhead"/>
        <w:keepNext/>
        <w:keepLines/>
        <w:spacing w:after="0"/>
      </w:pPr>
      <w:r>
        <w:t>LEAST DEVELOPED COUNTRIES--CONFERENCE (4TH : 2011 : ISTANBUL) (Agenda Item 22a)</w:t>
      </w:r>
    </w:p>
    <w:p>
      <w:pPr>
        <w:pStyle w:val="itsentry"/>
        <w:keepNext/>
        <w:keepLines/>
        <w:spacing w:after="0"/>
      </w:pPr>
      <w:r>
        <w:t>Pardungyotee, Punnapa</w:t>
      </w:r>
      <w:r>
        <w:t xml:space="preserve"> - </w:t>
      </w:r>
      <w:r>
        <w:rPr>
          <w:color w:val="000000" w:themeColor="hyperlink"/>
          <w:u w:val="single"/>
        </w:rPr>
        <w:hyperlink r:id="rId22">
          <w:r>
            <w:rPr/>
            <w:t>A/C.2/72/SR.18</w:t>
          </w:r>
        </w:hyperlink>
      </w:r>
    </w:p>
    <w:p>
      <w:pPr>
        <w:pStyle w:val="itssubhead"/>
        <w:keepNext/>
        <w:keepLines/>
        <w:spacing w:after="0"/>
      </w:pPr>
      <w:r>
        <w:t>ICJ--REPORTS (2016-2017) (Agenda Item 74)</w:t>
      </w:r>
    </w:p>
    <w:p>
      <w:pPr>
        <w:pStyle w:val="itsentry"/>
        <w:keepNext/>
        <w:keepLines/>
        <w:spacing w:after="0"/>
      </w:pPr>
      <w:r>
        <w:t>Mangklatanakul, Vilawan</w:t>
      </w:r>
      <w:r>
        <w:t xml:space="preserve"> - </w:t>
      </w:r>
      <w:r>
        <w:rPr>
          <w:color w:val="000000" w:themeColor="hyperlink"/>
          <w:u w:val="single"/>
        </w:rPr>
        <w:hyperlink r:id="rId224">
          <w:r>
            <w:rPr/>
            <w:t>A/72/PV.34</w:t>
          </w:r>
        </w:hyperlink>
      </w:r>
    </w:p>
    <w:p>
      <w:pPr>
        <w:pStyle w:val="itssubhead"/>
        <w:keepNext/>
        <w:keepLines/>
        <w:spacing w:after="0"/>
      </w:pPr>
      <w:r>
        <w:t>OUTER SPACE--PEACEFUL USES--INTERNATIONAL COOPERATION (Agenda Item 52a)</w:t>
      </w:r>
    </w:p>
    <w:p>
      <w:pPr>
        <w:pStyle w:val="itsentry"/>
        <w:keepNext/>
        <w:keepLines/>
        <w:spacing w:after="0"/>
      </w:pPr>
      <w:r>
        <w:t>Kanjana-Oransiri, Chulachat</w:t>
      </w:r>
      <w:r>
        <w:t xml:space="preserve"> - </w:t>
      </w:r>
      <w:r>
        <w:rPr>
          <w:color w:val="000000" w:themeColor="hyperlink"/>
          <w:u w:val="single"/>
        </w:rPr>
        <w:hyperlink r:id="rId45">
          <w:r>
            <w:rPr/>
            <w:t>A/C.4/72/SR.10</w:t>
          </w:r>
        </w:hyperlink>
      </w:r>
    </w:p>
    <w:p>
      <w:pPr>
        <w:pStyle w:val="itssubhead"/>
        <w:keepNext/>
        <w:keepLines/>
        <w:spacing w:after="0"/>
      </w:pPr>
      <w:r>
        <w:t>WOMEN'S ADVANCEMENT (Agenda Item 28a)</w:t>
      </w:r>
    </w:p>
    <w:p>
      <w:pPr>
        <w:pStyle w:val="itsentry"/>
        <w:keepNext/>
        <w:keepLines/>
        <w:spacing w:after="0"/>
      </w:pPr>
      <w:r>
        <w:t>Kanjanasoon, Jackrid</w:t>
      </w:r>
      <w:r>
        <w:t xml:space="preserve"> - </w:t>
      </w:r>
      <w:r>
        <w:rPr>
          <w:color w:val="000000" w:themeColor="hyperlink"/>
          <w:u w:val="single"/>
        </w:rPr>
        <w:hyperlink r:id="rId69">
          <w:r>
            <w:rPr/>
            <w:t>A/C.3/72/SR.9</w:t>
          </w:r>
        </w:hyperlink>
      </w:r>
    </w:p>
    <w:p>
      <w:pPr>
        <w:pStyle w:val="itssubhead"/>
        <w:keepNext/>
        <w:keepLines/>
        <w:spacing w:after="0"/>
      </w:pPr>
      <w:r>
        <w:t>PEACEKEEPING OPERATIONS (Agenda Item 55)</w:t>
      </w:r>
    </w:p>
    <w:p>
      <w:pPr>
        <w:pStyle w:val="itsentry"/>
        <w:keepNext/>
        <w:keepLines/>
        <w:spacing w:after="0"/>
      </w:pPr>
      <w:r>
        <w:t>Nurakkate, Chumphot</w:t>
      </w:r>
      <w:r>
        <w:t xml:space="preserve"> - </w:t>
      </w:r>
      <w:r>
        <w:rPr>
          <w:color w:val="000000" w:themeColor="hyperlink"/>
          <w:u w:val="single"/>
        </w:rPr>
        <w:hyperlink r:id="rId49">
          <w:r>
            <w:rPr/>
            <w:t>A/C.4/72/SR.17</w:t>
          </w:r>
        </w:hyperlink>
      </w:r>
    </w:p>
    <w:p>
      <w:pPr>
        <w:pStyle w:val="itssubhead"/>
        <w:keepNext/>
        <w:keepLines/>
        <w:spacing w:after="0"/>
      </w:pPr>
      <w:r>
        <w:t>INTERNATIONAL TRADE (Agenda Item 17a)</w:t>
      </w:r>
    </w:p>
    <w:p>
      <w:pPr>
        <w:pStyle w:val="itsentry"/>
        <w:keepNext/>
        <w:keepLines/>
        <w:spacing w:after="0"/>
      </w:pPr>
      <w:r>
        <w:t>Srisawang, Ratchaphorn</w:t>
      </w:r>
      <w:r>
        <w:t xml:space="preserve"> - </w:t>
      </w:r>
      <w:r>
        <w:rPr>
          <w:color w:val="000000" w:themeColor="hyperlink"/>
          <w:u w:val="single"/>
        </w:rPr>
        <w:hyperlink r:id="rId101">
          <w:r>
            <w:rPr/>
            <w:t>A/C.2/72/SR.7</w:t>
          </w:r>
        </w:hyperlink>
      </w:r>
    </w:p>
    <w:p>
      <w:pPr>
        <w:pStyle w:val="itssubhead"/>
        <w:keepNext/>
        <w:keepLines/>
        <w:spacing w:after="0"/>
      </w:pPr>
      <w:r>
        <w:t>RACIAL DISCRIMINATION--PROGRAMME IMPLEMENTATION (Agenda Item 70b)</w:t>
      </w:r>
    </w:p>
    <w:p>
      <w:pPr>
        <w:pStyle w:val="itsentry"/>
        <w:keepNext/>
        <w:keepLines/>
        <w:spacing w:after="0"/>
      </w:pPr>
      <w:r>
        <w:t>Sucharikul, Thirathorn</w:t>
      </w:r>
      <w:r>
        <w:t xml:space="preserve"> - </w:t>
      </w:r>
      <w:r>
        <w:rPr>
          <w:color w:val="000000" w:themeColor="hyperlink"/>
          <w:u w:val="single"/>
        </w:rPr>
        <w:hyperlink r:id="rId102">
          <w:r>
            <w:rPr/>
            <w:t>A/C.3/72/SR.39</w:t>
          </w:r>
        </w:hyperlink>
      </w:r>
    </w:p>
    <w:p>
      <w:pPr>
        <w:pStyle w:val="itssubhead"/>
        <w:keepNext/>
        <w:keepLines/>
        <w:spacing w:after="0"/>
      </w:pPr>
      <w:r>
        <w:t>DISARMAMENT--GENERAL AND COMPLETE (Agenda Item 99)</w:t>
      </w:r>
    </w:p>
    <w:p>
      <w:pPr>
        <w:pStyle w:val="itsentry"/>
        <w:keepNext/>
        <w:keepLines/>
        <w:spacing w:after="0"/>
      </w:pPr>
      <w:r>
        <w:t>Srivihok, Vitavas</w:t>
      </w:r>
      <w:r>
        <w:t xml:space="preserve"> - </w:t>
      </w:r>
      <w:r>
        <w:rPr>
          <w:color w:val="000000" w:themeColor="hyperlink"/>
          <w:u w:val="single"/>
        </w:rPr>
        <w:hyperlink r:id="rId21">
          <w:r>
            <w:rPr/>
            <w:t>A/72/PV.112</w:t>
          </w:r>
        </w:hyperlink>
      </w:r>
    </w:p>
    <w:p>
      <w:pPr>
        <w:pStyle w:val="itssubhead"/>
        <w:keepNext/>
        <w:keepLines/>
        <w:spacing w:after="0"/>
      </w:pPr>
      <w:r>
        <w:t>HIV/AIDS--DECLARATIONS (Agenda Item 10)</w:t>
      </w:r>
    </w:p>
    <w:p>
      <w:pPr>
        <w:pStyle w:val="itsentry"/>
        <w:keepNext/>
        <w:keepLines/>
        <w:spacing w:after="0"/>
      </w:pPr>
      <w:r>
        <w:t>Srivihok, Vitavas</w:t>
      </w:r>
      <w:r>
        <w:t xml:space="preserve"> - </w:t>
      </w:r>
      <w:r>
        <w:rPr>
          <w:color w:val="000000" w:themeColor="hyperlink"/>
          <w:u w:val="single"/>
        </w:rPr>
        <w:hyperlink r:id="rId160">
          <w:r>
            <w:rPr/>
            <w:t>A/72/PV.94</w:t>
          </w:r>
        </w:hyperlink>
      </w:r>
    </w:p>
    <w:p>
      <w:pPr>
        <w:pStyle w:val="itssubhead"/>
        <w:keepNext/>
        <w:keepLines/>
        <w:spacing w:after="0"/>
      </w:pPr>
      <w:r>
        <w:t>HUMAN RIGHTS (Agenda Item 72)</w:t>
      </w:r>
    </w:p>
    <w:p>
      <w:pPr>
        <w:pStyle w:val="itsentry"/>
        <w:keepNext/>
        <w:keepLines/>
        <w:spacing w:after="0"/>
      </w:pPr>
      <w:r>
        <w:t>Intarasuwan, Penkhae</w:t>
      </w:r>
      <w:r>
        <w:t xml:space="preserve"> - </w:t>
      </w:r>
      <w:r>
        <w:rPr>
          <w:color w:val="000000" w:themeColor="hyperlink"/>
          <w:u w:val="single"/>
        </w:rPr>
        <w:hyperlink r:id="rId92">
          <w:r>
            <w:rPr/>
            <w:t>A/C.3/72/SR.35</w:t>
          </w:r>
        </w:hyperlink>
      </w:r>
    </w:p>
    <w:p>
      <w:pPr>
        <w:pStyle w:val="itssubhead"/>
        <w:keepNext/>
        <w:keepLines/>
        <w:spacing w:after="0"/>
      </w:pPr>
      <w:r>
        <w:t>UN. GENERAL ASSEMBLY (72ND SESS. : 2017-2018). 1ST COMMITTEE--GENERAL DEBATE (Agenda Item 8)</w:t>
      </w:r>
    </w:p>
    <w:p>
      <w:pPr>
        <w:pStyle w:val="itsentry"/>
        <w:keepNext/>
        <w:keepLines/>
        <w:spacing w:after="0"/>
      </w:pPr>
      <w:r>
        <w:t>Chandrtri, Nontawat</w:t>
      </w:r>
      <w:r>
        <w:t xml:space="preserve"> - </w:t>
      </w:r>
      <w:r>
        <w:rPr>
          <w:color w:val="000000" w:themeColor="hyperlink"/>
          <w:u w:val="single"/>
        </w:rPr>
        <w:hyperlink r:id="rId249">
          <w:r>
            <w:rPr/>
            <w:t>A/C.1/72/PV.4</w:t>
          </w:r>
        </w:hyperlink>
      </w:r>
    </w:p>
    <w:p>
      <w:pPr>
        <w:pStyle w:val="itssubhead"/>
        <w:keepNext/>
        <w:keepLines/>
        <w:spacing w:after="0"/>
      </w:pPr>
      <w:r>
        <w:t>UN. GENERAL ASSEMBLY (72ND SESS. : 2017-2018)--GENERAL DEBATE (Agenda Item 8)</w:t>
      </w:r>
    </w:p>
    <w:p>
      <w:pPr>
        <w:pStyle w:val="itsentry"/>
        <w:keepNext/>
        <w:keepLines/>
        <w:spacing w:after="0"/>
      </w:pPr>
      <w:r>
        <w:t>Pramudwinai, Don</w:t>
      </w:r>
      <w:r>
        <w:t xml:space="preserve"> - </w:t>
      </w:r>
      <w:r>
        <w:rPr>
          <w:color w:val="000000" w:themeColor="hyperlink"/>
          <w:u w:val="single"/>
        </w:rPr>
        <w:hyperlink r:id="rId108">
          <w:r>
            <w:rPr/>
            <w:t>A/72/PV.16</w:t>
          </w:r>
        </w:hyperlink>
      </w:r>
    </w:p>
    <w:p>
      <w:pPr>
        <w:pStyle w:val="itssubhead"/>
        <w:keepNext/>
        <w:keepLines/>
        <w:spacing w:after="0"/>
      </w:pPr>
      <w:r>
        <w:t>OPERATIONAL ACTIVITIES--UN SYSTEM (Agenda Item 24a)</w:t>
      </w:r>
    </w:p>
    <w:p>
      <w:pPr>
        <w:pStyle w:val="itsentry"/>
        <w:keepNext/>
        <w:keepLines/>
        <w:spacing w:after="0"/>
      </w:pPr>
      <w:r>
        <w:t>Pardungyotee, Punnapa</w:t>
      </w:r>
      <w:r>
        <w:t xml:space="preserve"> - </w:t>
      </w:r>
      <w:r>
        <w:rPr>
          <w:color w:val="000000" w:themeColor="hyperlink"/>
          <w:u w:val="single"/>
        </w:rPr>
        <w:hyperlink r:id="rId107">
          <w:r>
            <w:rPr/>
            <w:t>A/C.2/72/SR.23</w:t>
          </w:r>
        </w:hyperlink>
      </w:r>
    </w:p>
    <w:p>
      <w:pPr>
        <w:pStyle w:val="itssubhead"/>
        <w:keepNext/>
        <w:keepLines/>
        <w:spacing w:after="0"/>
      </w:pPr>
      <w:r>
        <w:t>AFRICA--DEVELOPMENT (Agenda Item 66b)</w:t>
      </w:r>
    </w:p>
    <w:p>
      <w:pPr>
        <w:pStyle w:val="itsentry"/>
        <w:keepNext/>
        <w:keepLines/>
        <w:spacing w:after="0"/>
      </w:pPr>
      <w:r>
        <w:t>Plasai, Virachai</w:t>
      </w:r>
      <w:r>
        <w:t xml:space="preserve"> - </w:t>
      </w:r>
      <w:r>
        <w:rPr>
          <w:color w:val="000000" w:themeColor="hyperlink"/>
          <w:u w:val="single"/>
        </w:rPr>
        <w:hyperlink r:id="rId38">
          <w:r>
            <w:rPr/>
            <w:t>A/72/PV.33</w:t>
          </w:r>
        </w:hyperlink>
      </w:r>
    </w:p>
    <w:p>
      <w:pPr>
        <w:pStyle w:val="itssubhead"/>
        <w:keepNext/>
        <w:keepLines/>
        <w:spacing w:after="0"/>
      </w:pPr>
      <w:r>
        <w:t>DEVELOPMENT COOPERATION--MIDDLE-INCOME COUNTRIES (Agenda Item 21d)</w:t>
      </w:r>
    </w:p>
    <w:p>
      <w:pPr>
        <w:pStyle w:val="itsentry"/>
        <w:keepNext/>
        <w:keepLines/>
        <w:spacing w:after="0"/>
      </w:pPr>
      <w:r>
        <w:t>Pardungyotee, Punnapa</w:t>
      </w:r>
      <w:r>
        <w:t xml:space="preserve"> - </w:t>
      </w:r>
      <w:r>
        <w:rPr>
          <w:color w:val="000000" w:themeColor="hyperlink"/>
          <w:u w:val="single"/>
        </w:rPr>
        <w:hyperlink r:id="rId51">
          <w:r>
            <w:rPr/>
            <w:t>A/C.2/72/SR.14</w:t>
          </w:r>
        </w:hyperlink>
      </w:r>
    </w:p>
    <w:p>
      <w:pPr>
        <w:pStyle w:val="itssubhead"/>
        <w:keepNext/>
        <w:keepLines/>
        <w:spacing w:after="0"/>
      </w:pPr>
      <w:r>
        <w:t>EMERGENCY ASSISTANCE (Agenda Item 73a)</w:t>
      </w:r>
    </w:p>
    <w:p>
      <w:pPr>
        <w:pStyle w:val="itsentry"/>
        <w:keepNext/>
        <w:keepLines/>
        <w:spacing w:after="0"/>
      </w:pPr>
      <w:r>
        <w:t>Kanjanasoon, Jackrid</w:t>
      </w:r>
      <w:r>
        <w:t xml:space="preserve"> - </w:t>
      </w:r>
      <w:r>
        <w:rPr>
          <w:color w:val="000000" w:themeColor="hyperlink"/>
          <w:u w:val="single"/>
        </w:rPr>
        <w:hyperlink r:id="rId56">
          <w:r>
            <w:rPr/>
            <w:t>A/72/PV.69</w:t>
          </w:r>
        </w:hyperlink>
      </w:r>
    </w:p>
    <w:p>
      <w:pPr>
        <w:pStyle w:val="itssubhead"/>
        <w:keepNext/>
        <w:keepLines/>
        <w:spacing w:after="0"/>
      </w:pPr>
      <w:r>
        <w:t>POVERTY--INTERNATIONAL DECADE (2008-2017) (Agenda Item 23a)</w:t>
      </w:r>
    </w:p>
    <w:p>
      <w:pPr>
        <w:pStyle w:val="itsentry"/>
        <w:keepNext/>
        <w:keepLines/>
        <w:spacing w:after="0"/>
      </w:pPr>
      <w:r>
        <w:t>Naowanondha, Sasiyada</w:t>
      </w:r>
      <w:r>
        <w:t xml:space="preserve"> - </w:t>
      </w:r>
      <w:r>
        <w:rPr>
          <w:color w:val="000000" w:themeColor="hyperlink"/>
          <w:u w:val="single"/>
        </w:rPr>
        <w:hyperlink r:id="rId213">
          <w:r>
            <w:rPr/>
            <w:t>A/C.2/72/SR.13</w:t>
          </w:r>
        </w:hyperlink>
      </w:r>
    </w:p>
    <w:p>
      <w:pPr>
        <w:pStyle w:val="itssubhead"/>
        <w:keepNext/>
        <w:keepLines/>
        <w:spacing w:after="0"/>
      </w:pPr>
      <w:r>
        <w:t>UN--ADMINISTRATION (Agenda Item 134)</w:t>
      </w:r>
    </w:p>
    <w:p>
      <w:pPr>
        <w:pStyle w:val="itsentry"/>
        <w:keepNext/>
        <w:keepLines/>
        <w:spacing w:after="0"/>
      </w:pPr>
      <w:r>
        <w:t>Plasai, Virachai</w:t>
      </w:r>
      <w:r>
        <w:t xml:space="preserve"> - </w:t>
      </w:r>
      <w:r>
        <w:rPr>
          <w:color w:val="000000" w:themeColor="hyperlink"/>
          <w:u w:val="single"/>
        </w:rPr>
        <w:hyperlink r:id="rId31">
          <w:r>
            <w:rPr/>
            <w:t>A/C.5/72/SR.19</w:t>
          </w:r>
        </w:hyperlink>
      </w:r>
    </w:p>
    <w:p>
      <w:pPr>
        <w:pStyle w:val="itssubhead"/>
        <w:keepNext/>
        <w:keepLines/>
        <w:spacing w:after="0"/>
      </w:pPr>
      <w:r>
        <w:t>PEACEKEEPING OPERATIONS--CRIMINAL LIABILITY (Agenda Item 78)</w:t>
      </w:r>
    </w:p>
    <w:p>
      <w:pPr>
        <w:pStyle w:val="itsentry"/>
        <w:keepNext/>
        <w:keepLines/>
        <w:spacing w:after="0"/>
      </w:pPr>
      <w:r>
        <w:t>Premabhuti, Nathita</w:t>
      </w:r>
      <w:r>
        <w:t xml:space="preserve"> - </w:t>
      </w:r>
      <w:r>
        <w:rPr>
          <w:color w:val="000000" w:themeColor="hyperlink"/>
          <w:u w:val="single"/>
        </w:rPr>
        <w:hyperlink r:id="rId216">
          <w:r>
            <w:rPr/>
            <w:t>A/C.6/72/SR.9</w:t>
          </w:r>
        </w:hyperlink>
      </w:r>
    </w:p>
    <w:p>
      <w:pPr>
        <w:pStyle w:val="itssubhead"/>
        <w:keepNext/>
        <w:keepLines/>
        <w:spacing w:after="0"/>
      </w:pPr>
      <w:r>
        <w:t>REFUGEES (Agenda Item 64)</w:t>
      </w:r>
    </w:p>
    <w:p>
      <w:pPr>
        <w:pStyle w:val="itsentry"/>
        <w:keepNext/>
        <w:keepLines/>
        <w:spacing w:after="0"/>
      </w:pPr>
      <w:r>
        <w:t>Auearee, Supattra</w:t>
      </w:r>
      <w:r>
        <w:t xml:space="preserve"> - </w:t>
      </w:r>
      <w:r>
        <w:rPr>
          <w:color w:val="000000" w:themeColor="hyperlink"/>
          <w:u w:val="single"/>
        </w:rPr>
        <w:hyperlink r:id="rId125">
          <w:r>
            <w:rPr/>
            <w:t>A/C.3/72/SR.41</w:t>
          </w:r>
        </w:hyperlink>
      </w:r>
    </w:p>
    <w:p>
      <w:pPr>
        <w:pStyle w:val="itssubhead"/>
        <w:keepNext/>
        <w:keepLines/>
        <w:spacing w:after="0"/>
      </w:pPr>
      <w:r>
        <w:t>DEVELOPMENT FINANCE (Agenda Item 17b)</w:t>
      </w:r>
    </w:p>
    <w:p>
      <w:pPr>
        <w:pStyle w:val="itsentry"/>
        <w:keepNext/>
        <w:keepLines/>
        <w:spacing w:after="0"/>
      </w:pPr>
      <w:r>
        <w:t>Srisawang, Ratchaphorn</w:t>
      </w:r>
      <w:r>
        <w:t xml:space="preserve"> - </w:t>
      </w:r>
      <w:r>
        <w:rPr>
          <w:color w:val="000000" w:themeColor="hyperlink"/>
          <w:u w:val="single"/>
        </w:rPr>
        <w:hyperlink r:id="rId101">
          <w:r>
            <w:rPr/>
            <w:t>A/C.2/72/SR.7</w:t>
          </w:r>
        </w:hyperlink>
      </w:r>
    </w:p>
    <w:p>
      <w:pPr>
        <w:pStyle w:val="itssubhead"/>
        <w:keepNext/>
        <w:keepLines/>
        <w:spacing w:after="0"/>
      </w:pPr>
      <w:r>
        <w:t>ECONOMIC COOPERATION AMONG DEVELOPING COUNTRIES (Agenda Item 24b)</w:t>
      </w:r>
    </w:p>
    <w:p>
      <w:pPr>
        <w:pStyle w:val="itsentry"/>
        <w:keepNext/>
        <w:keepLines/>
        <w:spacing w:after="0"/>
      </w:pPr>
      <w:r>
        <w:t>Pardungyotee, Punnapa</w:t>
      </w:r>
      <w:r>
        <w:t xml:space="preserve"> - </w:t>
      </w:r>
      <w:r>
        <w:rPr>
          <w:color w:val="000000" w:themeColor="hyperlink"/>
          <w:u w:val="single"/>
        </w:rPr>
        <w:hyperlink r:id="rId107">
          <w:r>
            <w:rPr/>
            <w:t>A/C.2/72/SR.23</w:t>
          </w:r>
        </w:hyperlink>
      </w:r>
    </w:p>
    <w:p>
      <w:pPr>
        <w:pStyle w:val="itssubhead"/>
        <w:keepNext/>
        <w:keepLines/>
        <w:spacing w:after="0"/>
      </w:pPr>
      <w:r>
        <w:t>HUMAN RIGHTS--TREATIES--IMPLEMENTATION (Agenda Item 72a)</w:t>
      </w:r>
    </w:p>
    <w:p>
      <w:pPr>
        <w:pStyle w:val="itsentry"/>
        <w:keepNext/>
        <w:keepLines/>
        <w:spacing w:after="0"/>
      </w:pPr>
      <w:r>
        <w:t>Intarasuwan, Penkhae</w:t>
      </w:r>
      <w:r>
        <w:t xml:space="preserve"> - </w:t>
      </w:r>
      <w:r>
        <w:rPr>
          <w:color w:val="000000" w:themeColor="hyperlink"/>
          <w:u w:val="single"/>
        </w:rPr>
        <w:hyperlink r:id="rId92">
          <w:r>
            <w:rPr/>
            <w:t>A/C.3/72/SR.35</w:t>
          </w:r>
        </w:hyperlink>
      </w:r>
    </w:p>
    <w:p>
      <w:pPr>
        <w:pStyle w:val="itssubhead"/>
        <w:keepNext/>
        <w:keepLines/>
        <w:spacing w:after="0"/>
      </w:pPr>
      <w:r>
        <w:t>NUCLEAR DISARMAMENT (Agenda Item 99b)</w:t>
      </w:r>
    </w:p>
    <w:p>
      <w:pPr>
        <w:pStyle w:val="itsentry"/>
        <w:keepNext/>
        <w:keepLines/>
        <w:spacing w:after="0"/>
      </w:pPr>
      <w:r>
        <w:t>Kunjara Na Ayudhya, Karin</w:t>
      </w:r>
      <w:r>
        <w:t xml:space="preserve"> - </w:t>
      </w:r>
      <w:r>
        <w:rPr>
          <w:color w:val="000000" w:themeColor="hyperlink"/>
          <w:u w:val="single"/>
        </w:rPr>
        <w:hyperlink r:id="rId119">
          <w:r>
            <w:rPr/>
            <w:t>A/C.1/72/PV.13</w:t>
          </w:r>
        </w:hyperlink>
      </w:r>
    </w:p>
    <w:p>
      <w:pPr>
        <w:pStyle w:val="itssubhead"/>
        <w:keepNext/>
        <w:keepLines/>
        <w:spacing w:after="0"/>
      </w:pPr>
      <w:r>
        <w:t>INTERNATIONAL LAW (Agenda Item 81)</w:t>
      </w:r>
    </w:p>
    <w:p>
      <w:pPr>
        <w:pStyle w:val="itsentry"/>
        <w:keepNext/>
        <w:keepLines/>
        <w:spacing w:after="0"/>
      </w:pPr>
      <w:r>
        <w:t>Pengsuwan, Kanokwan</w:t>
      </w:r>
      <w:r>
        <w:t xml:space="preserve"> - </w:t>
      </w:r>
      <w:r>
        <w:rPr>
          <w:color w:val="000000" w:themeColor="hyperlink"/>
          <w:u w:val="single"/>
        </w:rPr>
        <w:hyperlink r:id="rId15">
          <w:r>
            <w:rPr/>
            <w:t>A/C.6/72/SR.23</w:t>
          </w:r>
        </w:hyperlink>
      </w:r>
    </w:p>
    <w:p>
      <w:pPr>
        <w:pStyle w:val="itsentry"/>
        <w:keepNext/>
        <w:keepLines/>
        <w:spacing w:after="0"/>
      </w:pPr>
      <w:r>
        <w:t>Thathong, Sun</w:t>
      </w:r>
      <w:r>
        <w:t xml:space="preserve"> - </w:t>
      </w:r>
      <w:r>
        <w:rPr>
          <w:color w:val="000000" w:themeColor="hyperlink"/>
          <w:u w:val="single"/>
        </w:rPr>
        <w:hyperlink r:id="rId155">
          <w:r>
            <w:rPr/>
            <w:t>A/C.6/72/SR.26</w:t>
          </w:r>
        </w:hyperlink>
      </w:r>
    </w:p>
    <w:p>
      <w:pPr>
        <w:pStyle w:val="itsentry"/>
        <w:keepNext/>
        <w:keepLines/>
        <w:spacing w:after="0"/>
      </w:pPr>
      <w:r>
        <w:t>Mangklatanakul, Vilawan</w:t>
      </w:r>
      <w:r>
        <w:t xml:space="preserve"> - </w:t>
      </w:r>
      <w:r>
        <w:rPr>
          <w:color w:val="000000" w:themeColor="hyperlink"/>
          <w:u w:val="single"/>
        </w:rPr>
        <w:hyperlink r:id="rId267">
          <w:r>
            <w:rPr/>
            <w:t>A/C.6/72/SR.19</w:t>
          </w:r>
        </w:hyperlink>
      </w:r>
    </w:p>
    <w:p>
      <w:pPr>
        <w:pStyle w:val="itssubhead"/>
        <w:keepNext/>
        <w:keepLines/>
        <w:spacing w:after="0"/>
      </w:pPr>
      <w:r>
        <w:t>UN. GENERAL ASSEMBLY (72ND SESS. : 2017-2018). 2ND COMMITTEE--GENERAL DEBATE (Agenda Item 8)</w:t>
      </w:r>
    </w:p>
    <w:p>
      <w:pPr>
        <w:pStyle w:val="itsentry"/>
        <w:keepNext/>
        <w:keepLines/>
        <w:spacing w:after="0"/>
      </w:pPr>
      <w:r>
        <w:t>Plasai, Virachai</w:t>
      </w:r>
      <w:r>
        <w:t xml:space="preserve"> - </w:t>
      </w:r>
      <w:r>
        <w:rPr>
          <w:color w:val="000000" w:themeColor="hyperlink"/>
          <w:u w:val="single"/>
        </w:rPr>
        <w:hyperlink r:id="rId238">
          <w:r>
            <w:rPr/>
            <w:t>A/C.2/72/SR.3</w:t>
          </w:r>
        </w:hyperlink>
      </w:r>
    </w:p>
    <w:p>
      <w:pPr>
        <w:pStyle w:val="itssubhead"/>
        <w:keepNext/>
        <w:keepLines/>
        <w:spacing w:after="0"/>
      </w:pPr>
      <w:r>
        <w:t>RIGHTS OF THE CHILD (Agenda Item 68a)</w:t>
      </w:r>
    </w:p>
    <w:p>
      <w:pPr>
        <w:pStyle w:val="itsentry"/>
        <w:keepNext/>
        <w:keepLines/>
        <w:spacing w:after="0"/>
      </w:pPr>
      <w:r>
        <w:t>Poenateetai, Pornrawe</w:t>
      </w:r>
      <w:r>
        <w:t xml:space="preserve"> - </w:t>
      </w:r>
      <w:r>
        <w:rPr>
          <w:color w:val="000000" w:themeColor="hyperlink"/>
          <w:u w:val="single"/>
        </w:rPr>
        <w:hyperlink r:id="rId136">
          <w:r>
            <w:rPr/>
            <w:t>A/C.3/72/SR.14</w:t>
          </w:r>
        </w:hyperlink>
      </w:r>
    </w:p>
    <w:p>
      <w:pPr>
        <w:pStyle w:val="itssubhead"/>
        <w:keepNext/>
        <w:keepLines/>
        <w:spacing w:after="0"/>
      </w:pPr>
      <w:r>
        <w:t>CRIME PREVENTION (Agenda Item 107)</w:t>
      </w:r>
    </w:p>
    <w:p>
      <w:pPr>
        <w:pStyle w:val="itsentry"/>
        <w:keepNext/>
        <w:keepLines/>
        <w:spacing w:after="0"/>
      </w:pPr>
      <w:r>
        <w:t>Srivihok, Vitavas</w:t>
      </w:r>
      <w:r>
        <w:t xml:space="preserve"> - </w:t>
      </w:r>
      <w:r>
        <w:rPr>
          <w:color w:val="000000" w:themeColor="hyperlink"/>
          <w:u w:val="single"/>
        </w:rPr>
        <w:hyperlink r:id="rId166">
          <w:r>
            <w:rPr/>
            <w:t>A/72/PV.25</w:t>
          </w:r>
        </w:hyperlink>
      </w:r>
    </w:p>
    <w:p>
      <w:pPr>
        <w:pStyle w:val="itsentry"/>
        <w:keepNext/>
        <w:keepLines/>
        <w:spacing w:after="0"/>
      </w:pPr>
      <w:r>
        <w:t>Sucharikul, Thirathorn</w:t>
      </w:r>
      <w:r>
        <w:t xml:space="preserve"> - </w:t>
      </w:r>
      <w:r>
        <w:rPr>
          <w:color w:val="000000" w:themeColor="hyperlink"/>
          <w:u w:val="single"/>
        </w:rPr>
        <w:hyperlink r:id="rId93">
          <w:r>
            <w:rPr/>
            <w:t>A/C.3/72/SR.6</w:t>
          </w:r>
        </w:hyperlink>
      </w:r>
    </w:p>
    <w:p>
      <w:pPr>
        <w:pStyle w:val="itssubhead"/>
        <w:keepNext/>
        <w:keepLines/>
        <w:spacing w:after="0"/>
      </w:pPr>
      <w:r>
        <w:t>UN STABILIZATION MISSION IN HAITI--FINANCING (Agenda Item 156)</w:t>
      </w:r>
    </w:p>
    <w:p>
      <w:pPr>
        <w:pStyle w:val="itsentry"/>
        <w:keepNext/>
        <w:keepLines/>
        <w:spacing w:after="0"/>
      </w:pPr>
      <w:r>
        <w:t>Andamo, Maratee Nalita</w:t>
      </w:r>
      <w:r>
        <w:t xml:space="preserve"> - </w:t>
      </w:r>
      <w:r>
        <w:rPr>
          <w:color w:val="000000" w:themeColor="hyperlink"/>
          <w:u w:val="single"/>
        </w:rPr>
        <w:hyperlink r:id="rId305">
          <w:r>
            <w:rPr/>
            <w:t>A/C.5/72/SR.10</w:t>
          </w:r>
        </w:hyperlink>
      </w:r>
    </w:p>
    <w:p>
      <w:pPr>
        <w:pStyle w:val="itssubhead"/>
        <w:keepNext/>
        <w:keepLines/>
        <w:spacing w:after="0"/>
      </w:pPr>
      <w:r>
        <w:t>DEVELOPMENT FINANCE--CONFERENCES (Agenda Item 18)</w:t>
      </w:r>
    </w:p>
    <w:p>
      <w:pPr>
        <w:pStyle w:val="itsentry"/>
        <w:keepNext/>
        <w:keepLines/>
        <w:spacing w:after="0"/>
      </w:pPr>
      <w:r>
        <w:t>Srisawang, Ratchaphorn</w:t>
      </w:r>
      <w:r>
        <w:t xml:space="preserve"> - </w:t>
      </w:r>
      <w:r>
        <w:rPr>
          <w:color w:val="000000" w:themeColor="hyperlink"/>
          <w:u w:val="single"/>
        </w:rPr>
        <w:hyperlink r:id="rId101">
          <w:r>
            <w:rPr/>
            <w:t>A/C.2/72/SR.7</w:t>
          </w:r>
        </w:hyperlink>
      </w:r>
    </w:p>
    <w:p>
      <w:pPr>
        <w:pStyle w:val="itssubhead"/>
        <w:keepNext/>
        <w:keepLines/>
        <w:spacing w:after="0"/>
      </w:pPr>
      <w:r>
        <w:t>HUMAN SETTLEMENTS (Agenda Item 20)</w:t>
      </w:r>
    </w:p>
    <w:p>
      <w:pPr>
        <w:pStyle w:val="itsentry"/>
        <w:keepNext/>
        <w:keepLines/>
        <w:spacing w:after="0"/>
      </w:pPr>
      <w:r>
        <w:t>Pardungyotee, Punnapa</w:t>
      </w:r>
      <w:r>
        <w:t xml:space="preserve"> - </w:t>
      </w:r>
      <w:r>
        <w:rPr>
          <w:color w:val="000000" w:themeColor="hyperlink"/>
          <w:u w:val="single"/>
        </w:rPr>
        <w:hyperlink r:id="rId42">
          <w:r>
            <w:rPr/>
            <w:t>A/C.2/72/SR.19</w:t>
          </w:r>
        </w:hyperlink>
      </w:r>
    </w:p>
    <w:p>
      <w:pPr>
        <w:pStyle w:val="itssubhead"/>
        <w:keepNext/>
        <w:keepLines/>
        <w:spacing w:after="0"/>
      </w:pPr>
      <w:r>
        <w:t>UNRWA--ACTIVITIES (Agenda Item 53)</w:t>
      </w:r>
    </w:p>
    <w:p>
      <w:pPr>
        <w:pStyle w:val="itsentry"/>
        <w:keepNext/>
        <w:keepLines/>
        <w:spacing w:after="0"/>
      </w:pPr>
      <w:r>
        <w:t>Plasai, Virachai</w:t>
      </w:r>
      <w:r>
        <w:t xml:space="preserve"> - </w:t>
      </w:r>
      <w:r>
        <w:rPr>
          <w:color w:val="000000" w:themeColor="hyperlink"/>
          <w:u w:val="single"/>
        </w:rPr>
        <w:hyperlink r:id="rId214">
          <w:r>
            <w:rPr/>
            <w:t>A/C.4/72/SR.24</w:t>
          </w:r>
        </w:hyperlink>
      </w:r>
    </w:p>
    <w:p>
      <w:pPr>
        <w:pStyle w:val="itssubhead"/>
        <w:keepNext/>
        <w:keepLines/>
        <w:spacing w:after="0"/>
      </w:pPr>
      <w:r>
        <w:t>PARTNERSHIPS (Agenda Item 26)</w:t>
      </w:r>
    </w:p>
    <w:p>
      <w:pPr>
        <w:pStyle w:val="itsentry"/>
        <w:keepNext/>
        <w:keepLines/>
        <w:spacing w:after="0"/>
      </w:pPr>
      <w:r>
        <w:t>Smiti, Mr.</w:t>
      </w:r>
      <w:r>
        <w:t xml:space="preserve"> - </w:t>
      </w:r>
      <w:r>
        <w:rPr>
          <w:color w:val="000000" w:themeColor="hyperlink"/>
          <w:u w:val="single"/>
        </w:rPr>
        <w:hyperlink r:id="rId55">
          <w:r>
            <w:rPr/>
            <w:t>A/C.2/72/SR.20</w:t>
          </w:r>
        </w:hyperlink>
      </w:r>
    </w:p>
    <w:p>
      <w:pPr>
        <w:pStyle w:val="itssubhead"/>
        <w:keepNext/>
        <w:keepLines/>
        <w:spacing w:after="0"/>
      </w:pPr>
      <w:r>
        <w:t>NARCOTIC DRUGS (Agenda Item 108)</w:t>
      </w:r>
    </w:p>
    <w:p>
      <w:pPr>
        <w:pStyle w:val="itsentry"/>
        <w:keepNext/>
        <w:keepLines/>
        <w:spacing w:after="0"/>
      </w:pPr>
      <w:r>
        <w:t>Sucharikul, Thirathorn</w:t>
      </w:r>
      <w:r>
        <w:t xml:space="preserve"> - </w:t>
      </w:r>
      <w:r>
        <w:rPr>
          <w:color w:val="000000" w:themeColor="hyperlink"/>
          <w:u w:val="single"/>
        </w:rPr>
        <w:hyperlink r:id="rId93">
          <w:r>
            <w:rPr/>
            <w:t>A/C.3/72/SR.6</w:t>
          </w:r>
        </w:hyperlink>
      </w:r>
    </w:p>
    <w:p>
      <w:pPr>
        <w:pStyle w:val="itssubhead"/>
        <w:keepNext/>
        <w:keepLines/>
        <w:spacing w:after="0"/>
      </w:pPr>
      <w:r>
        <w:t>NUCLEAR WEAPONS--ELIMINATION (Agenda Item 99z)</w:t>
      </w:r>
    </w:p>
    <w:p>
      <w:pPr>
        <w:pStyle w:val="itsentry"/>
        <w:keepNext/>
        <w:keepLines/>
        <w:spacing w:after="0"/>
      </w:pPr>
      <w:r>
        <w:t>Chandrtri, Nontawat</w:t>
      </w:r>
      <w:r>
        <w:t xml:space="preserve"> - </w:t>
      </w:r>
      <w:r>
        <w:rPr>
          <w:color w:val="000000" w:themeColor="hyperlink"/>
          <w:u w:val="single"/>
        </w:rPr>
        <w:hyperlink r:id="rId158">
          <w:r>
            <w:rPr/>
            <w:t>A/C.1/72/PV.25</w:t>
          </w:r>
        </w:hyperlink>
      </w:r>
    </w:p>
    <w:p>
      <w:pPr>
        <w:pStyle w:val="itssubhead"/>
        <w:keepNext/>
        <w:keepLines/>
        <w:spacing w:after="0"/>
      </w:pPr>
      <w:r>
        <w:t>AFRICA--SUSTAINABLE DEVELOPMENT--PARTNERSHIP (Agenda Item 66a)</w:t>
      </w:r>
    </w:p>
    <w:p>
      <w:pPr>
        <w:pStyle w:val="itsentry"/>
        <w:keepNext/>
        <w:keepLines/>
        <w:spacing w:after="0"/>
      </w:pPr>
      <w:r>
        <w:t>Plasai, Virachai</w:t>
      </w:r>
      <w:r>
        <w:t xml:space="preserve"> - </w:t>
      </w:r>
      <w:r>
        <w:rPr>
          <w:color w:val="000000" w:themeColor="hyperlink"/>
          <w:u w:val="single"/>
        </w:rPr>
        <w:hyperlink r:id="rId38">
          <w:r>
            <w:rPr/>
            <w:t>A/72/PV.33</w:t>
          </w:r>
        </w:hyperlink>
      </w:r>
    </w:p>
    <w:p>
      <w:pPr>
        <w:pStyle w:val="itssubhead"/>
        <w:keepNext/>
        <w:keepLines/>
        <w:spacing w:after="0"/>
      </w:pPr>
      <w:r>
        <w:t>HUMAN RIGHTS--MYANMAR (Agenda Item 72c)</w:t>
      </w:r>
    </w:p>
    <w:p>
      <w:pPr>
        <w:pStyle w:val="itsentry"/>
        <w:keepNext/>
        <w:keepLines/>
        <w:spacing w:after="0"/>
      </w:pPr>
      <w:r>
        <w:t>Chandrtri, Nontawat</w:t>
      </w:r>
      <w:r>
        <w:t xml:space="preserve"> - </w:t>
      </w:r>
      <w:r>
        <w:rPr>
          <w:color w:val="000000" w:themeColor="hyperlink"/>
          <w:u w:val="single"/>
        </w:rPr>
        <w:hyperlink r:id="rId195">
          <w:r>
            <w:rPr/>
            <w:t>A/C.3/72/SR.31</w:t>
          </w:r>
        </w:hyperlink>
      </w:r>
    </w:p>
    <w:p>
      <w:pPr>
        <w:pStyle w:val="itsentry"/>
        <w:keepNext/>
        <w:keepLines/>
        <w:spacing w:after="0"/>
      </w:pPr>
      <w:r>
        <w:t>Plasai, Virachai</w:t>
      </w:r>
      <w:r>
        <w:t xml:space="preserve"> - </w:t>
      </w:r>
      <w:r>
        <w:rPr>
          <w:color w:val="000000" w:themeColor="hyperlink"/>
          <w:u w:val="single"/>
        </w:rPr>
        <w:hyperlink r:id="rId173">
          <w:r>
            <w:rPr/>
            <w:t>A/C.3/72/SR.47</w:t>
          </w:r>
        </w:hyperlink>
      </w:r>
    </w:p>
    <w:p>
      <w:pPr>
        <w:pStyle w:val="itssubhead"/>
        <w:keepNext/>
        <w:keepLines/>
        <w:spacing w:after="0"/>
      </w:pPr>
      <w:r>
        <w:t>DISASTER PREVENTION (Agenda Item 19c)</w:t>
      </w:r>
    </w:p>
    <w:p>
      <w:pPr>
        <w:pStyle w:val="itsentry"/>
        <w:keepNext/>
        <w:keepLines/>
        <w:spacing w:after="0"/>
      </w:pPr>
      <w:r>
        <w:t>Premchit, Walliya</w:t>
      </w:r>
      <w:r>
        <w:t xml:space="preserve"> - </w:t>
      </w:r>
      <w:r>
        <w:rPr>
          <w:color w:val="000000" w:themeColor="hyperlink"/>
          <w:u w:val="single"/>
        </w:rPr>
        <w:hyperlink r:id="rId113">
          <w:r>
            <w:rPr/>
            <w:t>A/C.2/72/SR.10</w:t>
          </w:r>
        </w:hyperlink>
      </w:r>
    </w:p>
    <w:p>
      <w:pPr>
        <w:pStyle w:val="itssubhead"/>
        <w:keepNext/>
        <w:keepLines/>
        <w:spacing w:after="0"/>
      </w:pPr>
      <w:r>
        <w:t>LANDLOCKED DEVELOPING COUNTRIES--CONFERENCE (2ND : 2014 : VIENNA) (Agenda Item 22b)</w:t>
      </w:r>
    </w:p>
    <w:p>
      <w:pPr>
        <w:pStyle w:val="itsentry"/>
        <w:keepNext/>
        <w:keepLines/>
        <w:spacing w:after="0"/>
      </w:pPr>
      <w:r>
        <w:t>Pardungyotee, Punnapa</w:t>
      </w:r>
      <w:r>
        <w:t xml:space="preserve"> - </w:t>
      </w:r>
      <w:r>
        <w:rPr>
          <w:color w:val="000000" w:themeColor="hyperlink"/>
          <w:u w:val="single"/>
        </w:rPr>
        <w:hyperlink r:id="rId22">
          <w:r>
            <w:rPr/>
            <w:t>A/C.2/72/SR.18</w:t>
          </w:r>
        </w:hyperlink>
      </w:r>
    </w:p>
    <w:p>
      <w:pPr>
        <w:pStyle w:val="itssubhead"/>
        <w:keepNext/>
        <w:keepLines/>
        <w:spacing w:after="0"/>
      </w:pPr>
      <w:r>
        <w:t>INTERNATIONAL JURISDICTION (Agenda Item 85)</w:t>
      </w:r>
    </w:p>
    <w:p>
      <w:pPr>
        <w:pStyle w:val="itsentry"/>
        <w:keepNext/>
        <w:keepLines/>
        <w:spacing w:after="0"/>
      </w:pPr>
      <w:r>
        <w:t>Premabhuti, Nathita</w:t>
      </w:r>
      <w:r>
        <w:t xml:space="preserve"> - </w:t>
      </w:r>
      <w:r>
        <w:rPr>
          <w:color w:val="000000" w:themeColor="hyperlink"/>
          <w:u w:val="single"/>
        </w:rPr>
        <w:hyperlink r:id="rId198">
          <w:r>
            <w:rPr/>
            <w:t>A/C.6/72/SR.13</w:t>
          </w:r>
        </w:hyperlink>
      </w:r>
    </w:p>
    <w:p>
      <w:pPr>
        <w:pStyle w:val="itssubhead"/>
        <w:keepNext/>
        <w:keepLines/>
        <w:spacing w:after="0"/>
      </w:pPr>
      <w:r>
        <w:t>AGENDA 21--PROGRAMME IMPLEMENTATION (Agenda Item 19a)</w:t>
      </w:r>
    </w:p>
    <w:p>
      <w:pPr>
        <w:pStyle w:val="itsentry"/>
        <w:keepNext/>
        <w:keepLines/>
        <w:spacing w:after="0"/>
      </w:pPr>
      <w:r>
        <w:t>Premchit, Walliya</w:t>
      </w:r>
      <w:r>
        <w:t xml:space="preserve"> - </w:t>
      </w:r>
      <w:r>
        <w:rPr>
          <w:color w:val="000000" w:themeColor="hyperlink"/>
          <w:u w:val="single"/>
        </w:rPr>
        <w:hyperlink r:id="rId113">
          <w:r>
            <w:rPr/>
            <w:t>A/C.2/72/SR.10</w:t>
          </w:r>
        </w:hyperlink>
      </w:r>
    </w:p>
    <w:p>
      <w:pPr>
        <w:pStyle w:val="itssubhead"/>
        <w:keepNext/>
        <w:keepLines/>
        <w:spacing w:after="0"/>
      </w:pPr>
      <w:r>
        <w:t>TERRORISM (Agenda Item 109)</w:t>
      </w:r>
    </w:p>
    <w:p>
      <w:pPr>
        <w:pStyle w:val="itsentry"/>
        <w:keepNext/>
        <w:keepLines/>
        <w:spacing w:after="0"/>
      </w:pPr>
      <w:r>
        <w:t>Chandrtri, Nontawat</w:t>
      </w:r>
      <w:r>
        <w:t xml:space="preserve"> - </w:t>
      </w:r>
      <w:r>
        <w:rPr>
          <w:color w:val="000000" w:themeColor="hyperlink"/>
          <w:u w:val="single"/>
        </w:rPr>
        <w:hyperlink r:id="rId256">
          <w:r>
            <w:rPr/>
            <w:t>A/C.6/72/SR.2</w:t>
          </w:r>
        </w:hyperlink>
      </w:r>
    </w:p>
    <w:p>
      <w:pPr>
        <w:pStyle w:val="itssubhead"/>
        <w:keepNext/>
        <w:keepLines/>
        <w:spacing w:after="0"/>
      </w:pPr>
      <w:r>
        <w:t>PEACEBUILDING (Agenda Item 65)</w:t>
      </w:r>
    </w:p>
    <w:p>
      <w:pPr>
        <w:pStyle w:val="itsentry"/>
        <w:keepNext/>
        <w:keepLines/>
        <w:spacing w:after="0"/>
      </w:pPr>
      <w:r>
        <w:t>Chandrtri, Nontawat</w:t>
      </w:r>
      <w:r>
        <w:t xml:space="preserve"> - </w:t>
      </w:r>
      <w:r>
        <w:rPr>
          <w:color w:val="000000" w:themeColor="hyperlink"/>
          <w:u w:val="single"/>
        </w:rPr>
        <w:hyperlink r:id="rId264">
          <w:r>
            <w:rPr/>
            <w:t>A/72/PV.85</w:t>
          </w:r>
        </w:hyperlink>
      </w:r>
    </w:p>
    <w:p>
      <w:pPr>
        <w:pStyle w:val="itssubhead"/>
        <w:keepNext/>
        <w:keepLines/>
        <w:spacing w:after="0"/>
      </w:pPr>
      <w:r>
        <w:t>BIOLOGICAL WEAPONS--TREATY (1972) (Agenda Item 106)</w:t>
      </w:r>
    </w:p>
    <w:p>
      <w:pPr>
        <w:pStyle w:val="itsentry"/>
        <w:keepNext/>
        <w:keepLines/>
        <w:spacing w:after="0"/>
      </w:pPr>
      <w:r>
        <w:t>Andamo, Maratee Nalita</w:t>
      </w:r>
      <w:r>
        <w:t xml:space="preserve"> - </w:t>
      </w:r>
      <w:r>
        <w:rPr>
          <w:color w:val="000000" w:themeColor="hyperlink"/>
          <w:u w:val="single"/>
        </w:rPr>
        <w:hyperlink r:id="rId115">
          <w:r>
            <w:rPr/>
            <w:t>A/C.1/72/PV.15</w:t>
          </w:r>
        </w:hyperlink>
      </w:r>
    </w:p>
    <w:p>
      <w:pPr>
        <w:pStyle w:val="itssubhead"/>
        <w:keepNext/>
        <w:keepLines/>
        <w:spacing w:after="0"/>
      </w:pPr>
      <w:r>
        <w:t>HEALTH (Agenda Item 127)</w:t>
      </w:r>
    </w:p>
    <w:p>
      <w:pPr>
        <w:pStyle w:val="itsentry"/>
        <w:keepNext/>
        <w:keepLines/>
        <w:spacing w:after="0"/>
      </w:pPr>
      <w:r>
        <w:t>Plasai, Virachai</w:t>
      </w:r>
      <w:r>
        <w:t xml:space="preserve"> - </w:t>
      </w:r>
      <w:r>
        <w:rPr>
          <w:color w:val="000000" w:themeColor="hyperlink"/>
          <w:u w:val="single"/>
        </w:rPr>
        <w:hyperlink r:id="rId313">
          <w:r>
            <w:rPr/>
            <w:t>A/72/PV.72</w:t>
          </w:r>
        </w:hyperlink>
      </w:r>
    </w:p>
    <w:p>
      <w:pPr>
        <w:pStyle w:val="itssubhead"/>
        <w:keepNext/>
        <w:keepLines/>
        <w:spacing w:after="0"/>
      </w:pPr>
      <w:r>
        <w:t>FINANCIAL INCLUSION (Agenda Item 17e)</w:t>
      </w:r>
    </w:p>
    <w:p>
      <w:pPr>
        <w:pStyle w:val="itsentry"/>
        <w:keepNext/>
        <w:keepLines/>
        <w:spacing w:after="0"/>
      </w:pPr>
      <w:r>
        <w:t>Srisawang, Ratchaphorn</w:t>
      </w:r>
      <w:r>
        <w:t xml:space="preserve"> - </w:t>
      </w:r>
      <w:r>
        <w:rPr>
          <w:color w:val="000000" w:themeColor="hyperlink"/>
          <w:u w:val="single"/>
        </w:rPr>
        <w:hyperlink r:id="rId101">
          <w:r>
            <w:rPr/>
            <w:t>A/C.2/72/SR.7</w:t>
          </w:r>
        </w:hyperlink>
      </w:r>
    </w:p>
    <w:p>
      <w:pPr>
        <w:pStyle w:val="itssubhead"/>
        <w:keepNext/>
        <w:keepLines/>
        <w:spacing w:after="0"/>
      </w:pPr>
      <w:r>
        <w:t>WOMEN'S ADVANCEMENT--CONFERENCES (Agenda Item 28b)</w:t>
      </w:r>
    </w:p>
    <w:p>
      <w:pPr>
        <w:pStyle w:val="itsentry"/>
        <w:keepNext/>
        <w:keepLines/>
        <w:spacing w:after="0"/>
      </w:pPr>
      <w:r>
        <w:t>Kanjanasoon, Jackrid</w:t>
      </w:r>
      <w:r>
        <w:t xml:space="preserve"> - </w:t>
      </w:r>
      <w:r>
        <w:rPr>
          <w:color w:val="000000" w:themeColor="hyperlink"/>
          <w:u w:val="single"/>
        </w:rPr>
        <w:hyperlink r:id="rId69">
          <w:r>
            <w:rPr/>
            <w:t>A/C.3/72/SR.9</w:t>
          </w:r>
        </w:hyperlink>
      </w:r>
    </w:p>
    <w:p>
      <w:pPr>
        <w:pStyle w:val="itssubhead"/>
        <w:keepNext/>
        <w:keepLines/>
        <w:spacing w:after="0"/>
      </w:pPr>
      <w:r>
        <w:t>INTERNATIONAL TRADE LAW (Agenda Item 79)</w:t>
      </w:r>
    </w:p>
    <w:p>
      <w:pPr>
        <w:pStyle w:val="itsentry"/>
        <w:keepNext/>
        <w:keepLines/>
        <w:spacing w:after="0"/>
      </w:pPr>
      <w:r>
        <w:t>Thathong, Sun</w:t>
      </w:r>
      <w:r>
        <w:t xml:space="preserve"> - </w:t>
      </w:r>
      <w:r>
        <w:rPr>
          <w:color w:val="000000" w:themeColor="hyperlink"/>
          <w:u w:val="single"/>
        </w:rPr>
        <w:hyperlink r:id="rId162">
          <w:r>
            <w:rPr/>
            <w:t>A/C.6/72/SR.10</w:t>
          </w:r>
        </w:hyperlink>
      </w:r>
    </w:p>
    <w:p>
      <w:pPr>
        <w:pStyle w:val="itssubhead"/>
        <w:keepNext/>
        <w:keepLines/>
        <w:spacing w:after="0"/>
      </w:pPr>
      <w:r>
        <w:t>MALARIA--INTERNATIONAL DECADE (2001-2010) (Agenda Item 13)</w:t>
      </w:r>
    </w:p>
    <w:p>
      <w:pPr>
        <w:pStyle w:val="itsentry"/>
        <w:keepNext/>
        <w:keepLines/>
        <w:spacing w:after="0"/>
      </w:pPr>
      <w:r>
        <w:t>Plasai, Virachai</w:t>
      </w:r>
      <w:r>
        <w:t xml:space="preserve"> - </w:t>
      </w:r>
      <w:r>
        <w:rPr>
          <w:color w:val="000000" w:themeColor="hyperlink"/>
          <w:u w:val="single"/>
        </w:rPr>
        <w:hyperlink r:id="rId38">
          <w:r>
            <w:rPr/>
            <w:t>A/72/PV.33</w:t>
          </w:r>
        </w:hyperlink>
      </w:r>
    </w:p>
    <w:p>
      <w:pPr>
        <w:pStyle w:val="itssubhead"/>
        <w:keepNext/>
        <w:keepLines/>
        <w:spacing w:after="0"/>
      </w:pPr>
      <w:r>
        <w:t>RACIAL DISCRIMINATION--ELIMINATION (Agenda Item 70a)</w:t>
      </w:r>
    </w:p>
    <w:p>
      <w:pPr>
        <w:pStyle w:val="itsentry"/>
        <w:keepNext/>
        <w:keepLines/>
        <w:spacing w:after="0"/>
      </w:pPr>
      <w:r>
        <w:t>Sucharikul, Thirathorn</w:t>
      </w:r>
      <w:r>
        <w:t xml:space="preserve"> - </w:t>
      </w:r>
      <w:r>
        <w:rPr>
          <w:color w:val="000000" w:themeColor="hyperlink"/>
          <w:u w:val="single"/>
        </w:rPr>
        <w:hyperlink r:id="rId102">
          <w:r>
            <w:rPr/>
            <w:t>A/C.3/72/SR.39</w:t>
          </w:r>
        </w:hyperlink>
      </w:r>
    </w:p>
    <w:p>
      <w:pPr>
        <w:pStyle w:val="itssubhead"/>
        <w:keepNext/>
        <w:keepLines/>
        <w:spacing w:after="0"/>
      </w:pPr>
      <w:r>
        <w:t>CHEMICAL WEAPONS--TREATY (1993) (Agenda Item 99l)</w:t>
      </w:r>
    </w:p>
    <w:p>
      <w:pPr>
        <w:pStyle w:val="itsentry"/>
        <w:keepNext/>
        <w:keepLines/>
        <w:spacing w:after="0"/>
      </w:pPr>
      <w:r>
        <w:t>Andamo, Maratee Nalita</w:t>
      </w:r>
      <w:r>
        <w:t xml:space="preserve"> - </w:t>
      </w:r>
      <w:r>
        <w:rPr>
          <w:color w:val="000000" w:themeColor="hyperlink"/>
          <w:u w:val="single"/>
        </w:rPr>
        <w:hyperlink r:id="rId115">
          <w:r>
            <w:rPr/>
            <w:t>A/C.1/72/PV.15</w:t>
          </w:r>
        </w:hyperlink>
      </w:r>
    </w:p>
    <w:p>
      <w:pPr>
        <w:pStyle w:val="itssubhead"/>
        <w:keepNext/>
        <w:keepLines/>
        <w:spacing w:after="0"/>
      </w:pPr>
      <w:r>
        <w:t>CHILDREN--UN. GENERAL ASSEMBLY (27TH SPECIAL SESS. : 2002) (Agenda Item 68b)</w:t>
      </w:r>
    </w:p>
    <w:p>
      <w:pPr>
        <w:pStyle w:val="itsentry"/>
        <w:keepNext/>
        <w:keepLines/>
        <w:spacing w:after="0"/>
      </w:pPr>
      <w:r>
        <w:t>Poenateetai, Pornrawe</w:t>
      </w:r>
      <w:r>
        <w:t xml:space="preserve"> - </w:t>
      </w:r>
      <w:r>
        <w:rPr>
          <w:color w:val="000000" w:themeColor="hyperlink"/>
          <w:u w:val="single"/>
        </w:rPr>
        <w:hyperlink r:id="rId136">
          <w:r>
            <w:rPr/>
            <w:t>A/C.3/72/SR.14</w:t>
          </w:r>
        </w:hyperlink>
      </w:r>
    </w:p>
    <w:p>
      <w:pPr>
        <w:pStyle w:val="itssubhead"/>
        <w:keepNext/>
        <w:keepLines/>
        <w:spacing w:after="0"/>
      </w:pPr>
      <w:r>
        <w:t>NUCLEAR DISARMAMENT NEGOTIATIONS (Agenda Item 99bb)</w:t>
      </w:r>
    </w:p>
    <w:p>
      <w:pPr>
        <w:pStyle w:val="itsentry"/>
        <w:keepNext/>
        <w:keepLines/>
        <w:spacing w:after="0"/>
      </w:pPr>
      <w:r>
        <w:t>Kunjara Na Ayudhya, Karin</w:t>
      </w:r>
      <w:r>
        <w:t xml:space="preserve"> - </w:t>
      </w:r>
      <w:r>
        <w:rPr>
          <w:color w:val="000000" w:themeColor="hyperlink"/>
          <w:u w:val="single"/>
        </w:rPr>
        <w:hyperlink r:id="rId119">
          <w:r>
            <w:rPr/>
            <w:t>A/C.1/72/PV.13</w:t>
          </w:r>
        </w:hyperlink>
      </w:r>
      <w:r>
        <w:br/>
      </w:r>
    </w:p>
    <w:p>
      <w:pPr>
        <w:pStyle w:val="itshead"/>
        <w:keepNext/>
        <w:keepLines/>
      </w:pPr>
      <w:r>
        <w:t>The former Yugoslav Republic of Macedonia</w:t>
      </w:r>
    </w:p>
    <w:p>
      <w:pPr>
        <w:pStyle w:val="itssubhead"/>
        <w:keepNext/>
        <w:keepLines/>
        <w:spacing w:after="0"/>
      </w:pPr>
      <w:r>
        <w:t>CRIME PREVENTION (Agenda Item 107)</w:t>
      </w:r>
    </w:p>
    <w:p>
      <w:pPr>
        <w:pStyle w:val="itsentry"/>
        <w:keepNext/>
        <w:keepLines/>
        <w:spacing w:after="0"/>
      </w:pPr>
      <w:r>
        <w:t>Djundev, Igor</w:t>
      </w:r>
      <w:r>
        <w:t xml:space="preserve"> - </w:t>
      </w:r>
      <w:r>
        <w:rPr>
          <w:color w:val="000000" w:themeColor="hyperlink"/>
          <w:u w:val="single"/>
        </w:rPr>
        <w:hyperlink r:id="rId16">
          <w:r>
            <w:rPr/>
            <w:t>A/72/PV.24</w:t>
          </w:r>
        </w:hyperlink>
      </w:r>
      <w:r>
        <w:br/>
      </w:r>
    </w:p>
    <w:p>
      <w:pPr>
        <w:pStyle w:val="itshead"/>
        <w:keepNext/>
        <w:keepLines/>
      </w:pPr>
      <w:r>
        <w:t>The former Yugoslav Republic of Macedonia. President</w:t>
      </w:r>
    </w:p>
    <w:p>
      <w:pPr>
        <w:pStyle w:val="itssubhead"/>
        <w:keepNext/>
        <w:keepLines/>
        <w:spacing w:after="0"/>
      </w:pPr>
      <w:r>
        <w:t>UN. GENERAL ASSEMBLY (72ND SESS. : 2017-2018)--GENERAL DEBATE (Agenda Item 8)</w:t>
      </w:r>
    </w:p>
    <w:p>
      <w:pPr>
        <w:pStyle w:val="itsentry"/>
        <w:keepNext/>
        <w:keepLines/>
        <w:spacing w:after="0"/>
      </w:pPr>
      <w:r>
        <w:t>Zaev, Zoran</w:t>
      </w:r>
      <w:r>
        <w:t xml:space="preserve"> - </w:t>
      </w:r>
      <w:r>
        <w:rPr>
          <w:color w:val="000000" w:themeColor="hyperlink"/>
          <w:u w:val="single"/>
        </w:rPr>
        <w:hyperlink r:id="rId137">
          <w:r>
            <w:rPr/>
            <w:t>A/72/PV.17</w:t>
          </w:r>
        </w:hyperlink>
      </w:r>
    </w:p>
    <w:p>
      <w:pPr>
        <w:pStyle w:val="itssubhead"/>
        <w:keepNext/>
        <w:keepLines/>
        <w:spacing w:after="0"/>
      </w:pPr>
      <w:r>
        <w:t>UN. GENERAL ASSEMBLY (72ND SESS. : 2017-2018)--SPECIAL STATEMENTS (Agenda Item )</w:t>
      </w:r>
    </w:p>
    <w:p>
      <w:pPr>
        <w:pStyle w:val="itsentry"/>
        <w:keepNext/>
        <w:keepLines/>
        <w:spacing w:after="0"/>
      </w:pPr>
      <w:r>
        <w:t>Zaev, Zoran</w:t>
      </w:r>
      <w:r>
        <w:t xml:space="preserve"> - </w:t>
      </w:r>
      <w:r>
        <w:rPr>
          <w:color w:val="000000" w:themeColor="hyperlink"/>
          <w:u w:val="single"/>
        </w:rPr>
        <w:hyperlink r:id="rId137">
          <w:r>
            <w:rPr/>
            <w:t>A/72/PV.17</w:t>
          </w:r>
        </w:hyperlink>
      </w:r>
      <w:r>
        <w:br/>
      </w:r>
    </w:p>
    <w:p>
      <w:pPr>
        <w:pStyle w:val="itshead"/>
        <w:keepNext/>
        <w:keepLines/>
      </w:pPr>
      <w:r>
        <w:t>Timor-Leste</w:t>
      </w:r>
    </w:p>
    <w:p>
      <w:pPr>
        <w:pStyle w:val="itssubhead"/>
        <w:keepNext/>
        <w:keepLines/>
        <w:spacing w:after="0"/>
      </w:pPr>
      <w:r>
        <w:t>UN--BUDGET (2018-2019) (Agenda Item 136)</w:t>
      </w:r>
    </w:p>
    <w:p>
      <w:pPr>
        <w:pStyle w:val="itsentry"/>
        <w:keepNext/>
        <w:keepLines/>
        <w:spacing w:after="0"/>
      </w:pPr>
      <w:r>
        <w:t>Ximenes Gonclaves, Danilo José Naicoli</w:t>
      </w:r>
      <w:r>
        <w:t xml:space="preserve"> - </w:t>
      </w:r>
      <w:r>
        <w:rPr>
          <w:color w:val="000000" w:themeColor="hyperlink"/>
          <w:u w:val="single"/>
        </w:rPr>
        <w:hyperlink r:id="rId201">
          <w:r>
            <w:rPr/>
            <w:t>A/C.5/72/SR.39</w:t>
          </w:r>
        </w:hyperlink>
      </w:r>
    </w:p>
    <w:p>
      <w:pPr>
        <w:pStyle w:val="itssubhead"/>
        <w:keepNext/>
        <w:keepLines/>
        <w:spacing w:after="0"/>
      </w:pPr>
      <w:r>
        <w:t>UN. GENERAL ASSEMBLY (72ND SESS. : 2017-2018)--GENERAL DEBATE (Agenda Item 8)</w:t>
      </w:r>
    </w:p>
    <w:p>
      <w:pPr>
        <w:pStyle w:val="itsentry"/>
        <w:keepNext/>
        <w:keepLines/>
        <w:spacing w:after="0"/>
      </w:pPr>
      <w:r>
        <w:t>Pires, Maria Helena Lopes de Jesus</w:t>
      </w:r>
      <w:r>
        <w:t xml:space="preserve"> - </w:t>
      </w:r>
      <w:r>
        <w:rPr>
          <w:color w:val="000000" w:themeColor="hyperlink"/>
          <w:u w:val="single"/>
        </w:rPr>
        <w:hyperlink r:id="rId140">
          <w:r>
            <w:rPr/>
            <w:t>A/72/PV.23</w:t>
          </w:r>
        </w:hyperlink>
      </w:r>
    </w:p>
    <w:p>
      <w:pPr>
        <w:pStyle w:val="itssubhead"/>
        <w:keepNext/>
        <w:keepLines/>
        <w:spacing w:after="0"/>
      </w:pPr>
      <w:r>
        <w:t>WESTERN SAHARA QUESTION (Agenda Item 62)</w:t>
      </w:r>
    </w:p>
    <w:p>
      <w:pPr>
        <w:pStyle w:val="itsentry"/>
        <w:keepNext/>
        <w:keepLines/>
        <w:spacing w:after="0"/>
      </w:pPr>
      <w:r>
        <w:t>Mantilo, Leoneto Spinhola Ley de Araujo</w:t>
      </w:r>
      <w:r>
        <w:t xml:space="preserve"> - </w:t>
      </w:r>
      <w:r>
        <w:rPr>
          <w:color w:val="000000" w:themeColor="hyperlink"/>
          <w:u w:val="single"/>
        </w:rPr>
        <w:hyperlink r:id="rId17">
          <w:r>
            <w:rPr/>
            <w:t>A/C.4/72/SR.8</w:t>
          </w:r>
        </w:hyperlink>
      </w:r>
    </w:p>
    <w:p>
      <w:pPr>
        <w:pStyle w:val="itssubhead"/>
        <w:keepNext/>
        <w:keepLines/>
        <w:spacing w:after="0"/>
      </w:pPr>
      <w:r>
        <w:t>UN. GENERAL ASSEMBLY (72ND SESS. : 2017-2018). 1ST COMMITTEE--GENERAL DEBATE (Agenda Item 8)</w:t>
      </w:r>
    </w:p>
    <w:p>
      <w:pPr>
        <w:pStyle w:val="itsentry"/>
        <w:keepNext/>
        <w:keepLines/>
        <w:spacing w:after="0"/>
      </w:pPr>
      <w:r>
        <w:t>Corbafo, Fulgencio Jose Helvidio</w:t>
      </w:r>
      <w:r>
        <w:t xml:space="preserve"> - </w:t>
      </w:r>
      <w:r>
        <w:rPr>
          <w:color w:val="000000" w:themeColor="hyperlink"/>
          <w:u w:val="single"/>
        </w:rPr>
        <w:hyperlink r:id="rId62">
          <w:r>
            <w:rPr/>
            <w:t>A/C.1/72/PV.8</w:t>
          </w:r>
        </w:hyperlink>
      </w:r>
    </w:p>
    <w:p>
      <w:pPr>
        <w:pStyle w:val="itssubhead"/>
        <w:keepNext/>
        <w:keepLines/>
        <w:spacing w:after="0"/>
      </w:pPr>
      <w:r>
        <w:t>DECOLONIZATION (Agenda Item 62)</w:t>
      </w:r>
    </w:p>
    <w:p>
      <w:pPr>
        <w:pStyle w:val="itsentry"/>
        <w:keepNext/>
        <w:keepLines/>
        <w:spacing w:after="0"/>
      </w:pPr>
      <w:r>
        <w:t>Mantilo, Leoneto Spinhola Ley de Araujo</w:t>
      </w:r>
      <w:r>
        <w:t xml:space="preserve"> - </w:t>
      </w:r>
      <w:r>
        <w:rPr>
          <w:color w:val="000000" w:themeColor="hyperlink"/>
          <w:u w:val="single"/>
        </w:rPr>
        <w:hyperlink r:id="rId17">
          <w:r>
            <w:rPr/>
            <w:t>A/C.4/72/SR.8</w:t>
          </w:r>
        </w:hyperlink>
      </w:r>
    </w:p>
    <w:p>
      <w:pPr>
        <w:pStyle w:val="itssubhead"/>
        <w:keepNext/>
        <w:keepLines/>
        <w:spacing w:after="0"/>
      </w:pPr>
      <w:r>
        <w:t>UN. GENERAL ASSEMBLY (72ND SESS. : 2017-2018). 2ND COMMITTEE--GENERAL DEBATE (Agenda Item 8)</w:t>
      </w:r>
    </w:p>
    <w:p>
      <w:pPr>
        <w:pStyle w:val="itsentry"/>
        <w:keepNext/>
        <w:keepLines/>
        <w:spacing w:after="0"/>
      </w:pPr>
      <w:r>
        <w:t>Costa Chaves, Joaquim Jose</w:t>
      </w:r>
      <w:r>
        <w:t xml:space="preserve"> - </w:t>
      </w:r>
      <w:r>
        <w:rPr>
          <w:color w:val="000000" w:themeColor="hyperlink"/>
          <w:u w:val="single"/>
        </w:rPr>
        <w:hyperlink r:id="rId73">
          <w:r>
            <w:rPr/>
            <w:t>A/C.2/72/SR.5</w:t>
          </w:r>
        </w:hyperlink>
      </w:r>
    </w:p>
    <w:p>
      <w:pPr>
        <w:pStyle w:val="itssubhead"/>
        <w:keepNext/>
        <w:keepLines/>
        <w:spacing w:after="0"/>
      </w:pPr>
      <w:r>
        <w:t>LEAST DEVELOPED COUNTRIES--CONFERENCE (4TH : 2011 : ISTANBUL) (Agenda Item 22a)</w:t>
      </w:r>
    </w:p>
    <w:p>
      <w:pPr>
        <w:pStyle w:val="itsentry"/>
        <w:keepNext/>
        <w:keepLines/>
        <w:spacing w:after="0"/>
      </w:pPr>
      <w:r>
        <w:t>Costa Chaves, Joaquim Jose</w:t>
      </w:r>
      <w:r>
        <w:t xml:space="preserve"> - </w:t>
      </w:r>
      <w:r>
        <w:rPr>
          <w:color w:val="000000" w:themeColor="hyperlink"/>
          <w:u w:val="single"/>
        </w:rPr>
        <w:hyperlink r:id="rId22">
          <w:r>
            <w:rPr/>
            <w:t>A/C.2/72/SR.18</w:t>
          </w:r>
        </w:hyperlink>
      </w:r>
    </w:p>
    <w:p>
      <w:pPr>
        <w:pStyle w:val="itssubhead"/>
        <w:keepNext/>
        <w:keepLines/>
        <w:spacing w:after="0"/>
      </w:pPr>
      <w:r>
        <w:t>INTERNATIONAL NETWORK FOR BAMBOO AND RATTAN--OBSERVER STATUS (Agenda Item 170)</w:t>
      </w:r>
    </w:p>
    <w:p>
      <w:pPr>
        <w:pStyle w:val="itsentry"/>
        <w:keepNext/>
        <w:keepLines/>
        <w:spacing w:after="0"/>
      </w:pPr>
      <w:r>
        <w:t>Dos Santos Pereira, Fonseca</w:t>
      </w:r>
      <w:r>
        <w:t xml:space="preserve"> - </w:t>
      </w:r>
      <w:r>
        <w:rPr>
          <w:color w:val="000000" w:themeColor="hyperlink"/>
          <w:u w:val="single"/>
        </w:rPr>
        <w:hyperlink r:id="rId220">
          <w:r>
            <w:rPr/>
            <w:t>A/C.6/72/SR.11</w:t>
          </w:r>
        </w:hyperlink>
      </w:r>
    </w:p>
    <w:p>
      <w:pPr>
        <w:pStyle w:val="itssubhead"/>
        <w:keepNext/>
        <w:keepLines/>
        <w:spacing w:after="0"/>
      </w:pPr>
      <w:r>
        <w:t>LANDLOCKED DEVELOPING COUNTRIES--CONFERENCE (2ND : 2014 : VIENNA) (Agenda Item 22b)</w:t>
      </w:r>
    </w:p>
    <w:p>
      <w:pPr>
        <w:pStyle w:val="itsentry"/>
        <w:keepNext/>
        <w:keepLines/>
        <w:spacing w:after="0"/>
      </w:pPr>
      <w:r>
        <w:t>Costa Chaves, Joaquim Jose</w:t>
      </w:r>
      <w:r>
        <w:t xml:space="preserve"> - </w:t>
      </w:r>
      <w:r>
        <w:rPr>
          <w:color w:val="000000" w:themeColor="hyperlink"/>
          <w:u w:val="single"/>
        </w:rPr>
        <w:hyperlink r:id="rId22">
          <w:r>
            <w:rPr/>
            <w:t>A/C.2/72/SR.18</w:t>
          </w:r>
        </w:hyperlink>
      </w:r>
    </w:p>
    <w:p>
      <w:pPr>
        <w:pStyle w:val="itssubhead"/>
        <w:keepNext/>
        <w:keepLines/>
        <w:spacing w:after="0"/>
      </w:pPr>
      <w:r>
        <w:t>AGENDA 21--PROGRAMME IMPLEMENTATION (Agenda Item 19a)</w:t>
      </w:r>
    </w:p>
    <w:p>
      <w:pPr>
        <w:pStyle w:val="itsentry"/>
        <w:keepNext/>
        <w:keepLines/>
        <w:spacing w:after="0"/>
      </w:pPr>
      <w:r>
        <w:t>Costa Chaves, Joaquim Jose</w:t>
      </w:r>
      <w:r>
        <w:t xml:space="preserve"> - </w:t>
      </w:r>
      <w:r>
        <w:rPr>
          <w:color w:val="000000" w:themeColor="hyperlink"/>
          <w:u w:val="single"/>
        </w:rPr>
        <w:hyperlink r:id="rId229">
          <w:r>
            <w:rPr/>
            <w:t>A/C.2/72/SR.9</w:t>
          </w:r>
        </w:hyperlink>
      </w:r>
    </w:p>
    <w:p>
      <w:pPr>
        <w:pStyle w:val="itssubhead"/>
        <w:keepNext/>
        <w:keepLines/>
        <w:spacing w:after="0"/>
      </w:pPr>
      <w:r>
        <w:t>WOMEN'S ADVANCEMENT--CONFERENCES (Agenda Item 28b)</w:t>
      </w:r>
    </w:p>
    <w:p>
      <w:pPr>
        <w:pStyle w:val="itsentry"/>
        <w:keepNext/>
        <w:keepLines/>
        <w:spacing w:after="0"/>
      </w:pPr>
      <w:r>
        <w:t>Silva, Manuel da Costa e</w:t>
      </w:r>
      <w:r>
        <w:t xml:space="preserve"> - </w:t>
      </w:r>
      <w:r>
        <w:rPr>
          <w:color w:val="000000" w:themeColor="hyperlink"/>
          <w:u w:val="single"/>
        </w:rPr>
        <w:hyperlink r:id="rId121">
          <w:r>
            <w:rPr/>
            <w:t>A/C.3/72/SR.10</w:t>
          </w:r>
        </w:hyperlink>
      </w:r>
    </w:p>
    <w:p>
      <w:pPr>
        <w:pStyle w:val="itssubhead"/>
        <w:keepNext/>
        <w:keepLines/>
        <w:spacing w:after="0"/>
      </w:pPr>
      <w:r>
        <w:t>WOMEN'S ADVANCEMENT (Agenda Item 28a)</w:t>
      </w:r>
    </w:p>
    <w:p>
      <w:pPr>
        <w:pStyle w:val="itsentry"/>
        <w:keepNext/>
        <w:keepLines/>
        <w:spacing w:after="0"/>
      </w:pPr>
      <w:r>
        <w:t>Silva, Manuel da Costa e</w:t>
      </w:r>
      <w:r>
        <w:t xml:space="preserve"> - </w:t>
      </w:r>
      <w:r>
        <w:rPr>
          <w:color w:val="000000" w:themeColor="hyperlink"/>
          <w:u w:val="single"/>
        </w:rPr>
        <w:hyperlink r:id="rId121">
          <w:r>
            <w:rPr/>
            <w:t>A/C.3/72/SR.10</w:t>
          </w:r>
        </w:hyperlink>
      </w:r>
    </w:p>
    <w:p>
      <w:pPr>
        <w:pStyle w:val="itssubhead"/>
        <w:keepNext/>
        <w:keepLines/>
        <w:spacing w:after="0"/>
      </w:pPr>
      <w:r>
        <w:t>UN--ADMINISTRATION (Agenda Item 134)</w:t>
      </w:r>
    </w:p>
    <w:p>
      <w:pPr>
        <w:pStyle w:val="itsentry"/>
        <w:keepNext/>
        <w:keepLines/>
        <w:spacing w:after="0"/>
      </w:pPr>
      <w:r>
        <w:t>Ximenes Gonclaves, Danilo José Naicoli</w:t>
      </w:r>
      <w:r>
        <w:t xml:space="preserve"> - </w:t>
      </w:r>
      <w:r>
        <w:rPr>
          <w:color w:val="000000" w:themeColor="hyperlink"/>
          <w:u w:val="single"/>
        </w:rPr>
        <w:hyperlink r:id="rId32">
          <w:r>
            <w:rPr/>
            <w:t>A/C.5/72/SR.43</w:t>
          </w:r>
        </w:hyperlink>
      </w:r>
    </w:p>
    <w:p>
      <w:pPr>
        <w:pStyle w:val="itssubhead"/>
        <w:keepNext/>
        <w:keepLines/>
        <w:spacing w:after="0"/>
      </w:pPr>
      <w:r>
        <w:t>PEACEBUILDING (Agenda Item 65)</w:t>
      </w:r>
    </w:p>
    <w:p>
      <w:pPr>
        <w:pStyle w:val="itsentry"/>
        <w:keepNext/>
        <w:keepLines/>
        <w:spacing w:after="0"/>
      </w:pPr>
      <w:r>
        <w:t>Xavier Reis Magno, Adaljiza Albertina</w:t>
      </w:r>
      <w:r>
        <w:t xml:space="preserve"> - </w:t>
      </w:r>
      <w:r>
        <w:rPr>
          <w:color w:val="000000" w:themeColor="hyperlink"/>
          <w:u w:val="single"/>
        </w:rPr>
        <w:hyperlink r:id="rId144">
          <w:r>
            <w:rPr/>
            <w:t>A/72/PV.86</w:t>
          </w:r>
        </w:hyperlink>
      </w:r>
    </w:p>
    <w:p>
      <w:pPr>
        <w:pStyle w:val="itssubhead"/>
        <w:keepNext/>
        <w:keepLines/>
        <w:spacing w:after="0"/>
      </w:pPr>
      <w:r>
        <w:t>POVERTY--INTERNATIONAL DECADE (2008-2017) (Agenda Item 23a)</w:t>
      </w:r>
    </w:p>
    <w:p>
      <w:pPr>
        <w:pStyle w:val="itsentry"/>
        <w:keepNext/>
        <w:keepLines/>
        <w:spacing w:after="0"/>
      </w:pPr>
      <w:r>
        <w:t>Costa Chaves, Joaquim Jose</w:t>
      </w:r>
      <w:r>
        <w:t xml:space="preserve"> - </w:t>
      </w:r>
      <w:r>
        <w:rPr>
          <w:color w:val="000000" w:themeColor="hyperlink"/>
          <w:u w:val="single"/>
        </w:rPr>
        <w:hyperlink r:id="rId213">
          <w:r>
            <w:rPr/>
            <w:t>A/C.2/72/SR.13</w:t>
          </w:r>
        </w:hyperlink>
      </w:r>
    </w:p>
    <w:p>
      <w:pPr>
        <w:pStyle w:val="itssubhead"/>
        <w:keepNext/>
        <w:keepLines/>
        <w:spacing w:after="0"/>
      </w:pPr>
      <w:r>
        <w:t>INTERNATIONAL LAW (Agenda Item 81)</w:t>
      </w:r>
    </w:p>
    <w:p>
      <w:pPr>
        <w:pStyle w:val="itsentry"/>
        <w:keepNext/>
        <w:keepLines/>
        <w:spacing w:after="0"/>
      </w:pPr>
      <w:r>
        <w:t>Dos Santos Pereira, Fonseca</w:t>
      </w:r>
      <w:r>
        <w:t xml:space="preserve"> - </w:t>
      </w:r>
      <w:r>
        <w:rPr>
          <w:color w:val="000000" w:themeColor="hyperlink"/>
          <w:u w:val="single"/>
        </w:rPr>
        <w:hyperlink r:id="rId190">
          <w:r>
            <w:rPr/>
            <w:t>A/C.6/72/SR.22</w:t>
          </w:r>
        </w:hyperlink>
      </w:r>
      <w:r>
        <w:br/>
      </w:r>
    </w:p>
    <w:p>
      <w:pPr>
        <w:pStyle w:val="itshead"/>
        <w:keepNext/>
        <w:keepLines/>
      </w:pPr>
      <w:r>
        <w:t>Togo</w:t>
      </w:r>
    </w:p>
    <w:p>
      <w:pPr>
        <w:pStyle w:val="itssubhead"/>
        <w:keepNext/>
        <w:keepLines/>
        <w:spacing w:after="0"/>
      </w:pPr>
      <w:r>
        <w:t>TERRORISM (Agenda Item 109)</w:t>
      </w:r>
    </w:p>
    <w:p>
      <w:pPr>
        <w:pStyle w:val="itsentry"/>
        <w:keepNext/>
        <w:keepLines/>
        <w:spacing w:after="0"/>
      </w:pPr>
      <w:r>
        <w:t>Fintakpa Lamega, Dekalega</w:t>
      </w:r>
      <w:r>
        <w:t xml:space="preserve"> - </w:t>
      </w:r>
      <w:r>
        <w:rPr>
          <w:color w:val="000000" w:themeColor="hyperlink"/>
          <w:u w:val="single"/>
        </w:rPr>
        <w:hyperlink r:id="rId256">
          <w:r>
            <w:rPr/>
            <w:t>A/C.6/72/SR.2</w:t>
          </w:r>
        </w:hyperlink>
      </w:r>
    </w:p>
    <w:p>
      <w:pPr>
        <w:pStyle w:val="itssubhead"/>
        <w:keepNext/>
        <w:keepLines/>
        <w:spacing w:after="0"/>
      </w:pPr>
      <w:r>
        <w:t>WOMEN'S ADVANCEMENT (Agenda Item 28a)</w:t>
      </w:r>
    </w:p>
    <w:p>
      <w:pPr>
        <w:pStyle w:val="itsentry"/>
        <w:keepNext/>
        <w:keepLines/>
        <w:spacing w:after="0"/>
      </w:pPr>
      <w:r>
        <w:t>Douti, Kamba</w:t>
      </w:r>
      <w:r>
        <w:t xml:space="preserve"> - </w:t>
      </w:r>
      <w:r>
        <w:rPr>
          <w:color w:val="000000" w:themeColor="hyperlink"/>
          <w:u w:val="single"/>
        </w:rPr>
        <w:hyperlink r:id="rId121">
          <w:r>
            <w:rPr/>
            <w:t>A/C.3/72/SR.10</w:t>
          </w:r>
        </w:hyperlink>
      </w:r>
    </w:p>
    <w:p>
      <w:pPr>
        <w:pStyle w:val="itssubhead"/>
        <w:keepNext/>
        <w:keepLines/>
        <w:spacing w:after="0"/>
      </w:pPr>
      <w:r>
        <w:t>UN. GENERAL ASSEMBLY--WORK PROGRAMME (Agenda Item 121)</w:t>
      </w:r>
    </w:p>
    <w:p>
      <w:pPr>
        <w:pStyle w:val="itsentry"/>
        <w:keepNext/>
        <w:keepLines/>
        <w:spacing w:after="0"/>
      </w:pPr>
      <w:r>
        <w:t>Fintakpa Lamega, Dekalega</w:t>
      </w:r>
      <w:r>
        <w:t xml:space="preserve"> - </w:t>
      </w:r>
      <w:r>
        <w:rPr>
          <w:color w:val="000000" w:themeColor="hyperlink"/>
          <w:u w:val="single"/>
        </w:rPr>
        <w:hyperlink r:id="rId204">
          <w:r>
            <w:rPr/>
            <w:t>A/C.6/72/SR.29</w:t>
          </w:r>
        </w:hyperlink>
      </w:r>
      <w:r>
        <w:t xml:space="preserve">; </w:t>
      </w:r>
      <w:r>
        <w:rPr>
          <w:color w:val="000000" w:themeColor="hyperlink"/>
          <w:u w:val="single"/>
        </w:rPr>
        <w:hyperlink r:id="rId197">
          <w:r>
            <w:rPr/>
            <w:t>A/C.6/72/SR.30</w:t>
          </w:r>
        </w:hyperlink>
      </w:r>
    </w:p>
    <w:p>
      <w:pPr>
        <w:pStyle w:val="itssubhead"/>
        <w:keepNext/>
        <w:keepLines/>
        <w:spacing w:after="0"/>
      </w:pPr>
      <w:r>
        <w:t>RULE OF LAW (Agenda Item 84)</w:t>
      </w:r>
    </w:p>
    <w:p>
      <w:pPr>
        <w:pStyle w:val="itsentry"/>
        <w:keepNext/>
        <w:keepLines/>
        <w:spacing w:after="0"/>
      </w:pPr>
      <w:r>
        <w:t>Fintakpa Lamega, Dekalega</w:t>
      </w:r>
      <w:r>
        <w:t xml:space="preserve"> - </w:t>
      </w:r>
      <w:r>
        <w:rPr>
          <w:color w:val="000000" w:themeColor="hyperlink"/>
          <w:u w:val="single"/>
        </w:rPr>
        <w:hyperlink r:id="rId176">
          <w:r>
            <w:rPr/>
            <w:t>A/C.6/72/SR.7</w:t>
          </w:r>
        </w:hyperlink>
      </w:r>
    </w:p>
    <w:p>
      <w:pPr>
        <w:pStyle w:val="itssubhead"/>
        <w:keepNext/>
        <w:keepLines/>
        <w:spacing w:after="0"/>
      </w:pPr>
      <w:r>
        <w:t>INTERNATIONAL JURISDICTION (Agenda Item 85)</w:t>
      </w:r>
    </w:p>
    <w:p>
      <w:pPr>
        <w:pStyle w:val="itsentry"/>
        <w:keepNext/>
        <w:keepLines/>
        <w:spacing w:after="0"/>
      </w:pPr>
      <w:r>
        <w:t>Kpayedo, Kokou</w:t>
      </w:r>
      <w:r>
        <w:t xml:space="preserve"> - </w:t>
      </w:r>
      <w:r>
        <w:rPr>
          <w:color w:val="000000" w:themeColor="hyperlink"/>
          <w:u w:val="single"/>
        </w:rPr>
        <w:hyperlink r:id="rId198">
          <w:r>
            <w:rPr/>
            <w:t>A/C.6/72/SR.13</w:t>
          </w:r>
        </w:hyperlink>
      </w:r>
    </w:p>
    <w:p>
      <w:pPr>
        <w:pStyle w:val="itssubhead"/>
        <w:keepNext/>
        <w:keepLines/>
        <w:spacing w:after="0"/>
      </w:pPr>
      <w:r>
        <w:t>SOCIAL SITUATION (Agenda Item 27b)</w:t>
      </w:r>
    </w:p>
    <w:p>
      <w:pPr>
        <w:pStyle w:val="itsentry"/>
        <w:keepNext/>
        <w:keepLines/>
        <w:spacing w:after="0"/>
      </w:pPr>
      <w:r>
        <w:t>Douti, Kamba</w:t>
      </w:r>
      <w:r>
        <w:t xml:space="preserve"> - </w:t>
      </w:r>
      <w:r>
        <w:rPr>
          <w:color w:val="000000" w:themeColor="hyperlink"/>
          <w:u w:val="single"/>
        </w:rPr>
        <w:hyperlink r:id="rId223">
          <w:r>
            <w:rPr/>
            <w:t>A/C.3/72/SR.4</w:t>
          </w:r>
        </w:hyperlink>
      </w:r>
    </w:p>
    <w:p>
      <w:pPr>
        <w:pStyle w:val="itssubhead"/>
        <w:keepNext/>
        <w:keepLines/>
        <w:spacing w:after="0"/>
      </w:pPr>
      <w:r>
        <w:t>CHILDREN--UN. GENERAL ASSEMBLY (27TH SPECIAL SESS. : 2002) (Agenda Item 68b)</w:t>
      </w:r>
    </w:p>
    <w:p>
      <w:pPr>
        <w:pStyle w:val="itsentry"/>
        <w:keepNext/>
        <w:keepLines/>
        <w:spacing w:after="0"/>
      </w:pPr>
      <w:r>
        <w:t>Douti, Kamba</w:t>
      </w:r>
      <w:r>
        <w:t xml:space="preserve"> - </w:t>
      </w:r>
      <w:r>
        <w:rPr>
          <w:color w:val="000000" w:themeColor="hyperlink"/>
          <w:u w:val="single"/>
        </w:rPr>
        <w:hyperlink r:id="rId122">
          <w:r>
            <w:rPr/>
            <w:t>A/C.3/72/SR.15</w:t>
          </w:r>
        </w:hyperlink>
      </w:r>
    </w:p>
    <w:p>
      <w:pPr>
        <w:pStyle w:val="itssubhead"/>
        <w:keepNext/>
        <w:keepLines/>
        <w:spacing w:after="0"/>
      </w:pPr>
      <w:r>
        <w:t>RACIAL DISCRIMINATION--ELIMINATION (Agenda Item 70a)</w:t>
      </w:r>
    </w:p>
    <w:p>
      <w:pPr>
        <w:pStyle w:val="itsentry"/>
        <w:keepNext/>
        <w:keepLines/>
        <w:spacing w:after="0"/>
      </w:pPr>
      <w:r>
        <w:t>Narteh-Messan, Komlan Agbelénkon</w:t>
      </w:r>
      <w:r>
        <w:t xml:space="preserve"> - </w:t>
      </w:r>
      <w:r>
        <w:rPr>
          <w:color w:val="000000" w:themeColor="hyperlink"/>
          <w:u w:val="single"/>
        </w:rPr>
        <w:hyperlink r:id="rId102">
          <w:r>
            <w:rPr/>
            <w:t>A/C.3/72/SR.39</w:t>
          </w:r>
        </w:hyperlink>
      </w:r>
    </w:p>
    <w:p>
      <w:pPr>
        <w:pStyle w:val="itssubhead"/>
        <w:keepNext/>
        <w:keepLines/>
        <w:spacing w:after="0"/>
      </w:pPr>
      <w:r>
        <w:t>WOMEN'S ADVANCEMENT--CONFERENCES (Agenda Item 28b)</w:t>
      </w:r>
    </w:p>
    <w:p>
      <w:pPr>
        <w:pStyle w:val="itsentry"/>
        <w:keepNext/>
        <w:keepLines/>
        <w:spacing w:after="0"/>
      </w:pPr>
      <w:r>
        <w:t>Douti, Kamba</w:t>
      </w:r>
      <w:r>
        <w:t xml:space="preserve"> - </w:t>
      </w:r>
      <w:r>
        <w:rPr>
          <w:color w:val="000000" w:themeColor="hyperlink"/>
          <w:u w:val="single"/>
        </w:rPr>
        <w:hyperlink r:id="rId121">
          <w:r>
            <w:rPr/>
            <w:t>A/C.3/72/SR.10</w:t>
          </w:r>
        </w:hyperlink>
      </w:r>
    </w:p>
    <w:p>
      <w:pPr>
        <w:pStyle w:val="itssubhead"/>
        <w:keepNext/>
        <w:keepLines/>
        <w:spacing w:after="0"/>
      </w:pPr>
      <w:r>
        <w:t>PEACE--REGIONAL CENTRE--AFRICA (Agenda Item 100b)</w:t>
      </w:r>
    </w:p>
    <w:p>
      <w:pPr>
        <w:pStyle w:val="itsentry"/>
        <w:keepNext/>
        <w:keepLines/>
        <w:spacing w:after="0"/>
      </w:pPr>
      <w:r>
        <w:t>Petchezi, Essohanam</w:t>
      </w:r>
      <w:r>
        <w:t xml:space="preserve"> - </w:t>
      </w:r>
      <w:r>
        <w:rPr>
          <w:color w:val="000000" w:themeColor="hyperlink"/>
          <w:u w:val="single"/>
        </w:rPr>
        <w:hyperlink r:id="rId117">
          <w:r>
            <w:rPr/>
            <w:t>A/C.1/72/PV.21</w:t>
          </w:r>
        </w:hyperlink>
      </w:r>
    </w:p>
    <w:p>
      <w:pPr>
        <w:pStyle w:val="itssubhead"/>
        <w:keepNext/>
        <w:keepLines/>
        <w:spacing w:after="0"/>
      </w:pPr>
      <w:r>
        <w:t>SMALL ARMS--ILLICIT TRAFFIC (Agenda Item 99p)</w:t>
      </w:r>
    </w:p>
    <w:p>
      <w:pPr>
        <w:pStyle w:val="itsentry"/>
        <w:keepNext/>
        <w:keepLines/>
        <w:spacing w:after="0"/>
      </w:pPr>
      <w:r>
        <w:t>Kpayedo, Kokou</w:t>
      </w:r>
      <w:r>
        <w:t xml:space="preserve"> - </w:t>
      </w:r>
      <w:r>
        <w:rPr>
          <w:color w:val="000000" w:themeColor="hyperlink"/>
          <w:u w:val="single"/>
        </w:rPr>
        <w:hyperlink r:id="rId36">
          <w:r>
            <w:rPr/>
            <w:t>A/C.1/72/PV.18</w:t>
          </w:r>
        </w:hyperlink>
      </w:r>
    </w:p>
    <w:p>
      <w:pPr>
        <w:pStyle w:val="itssubhead"/>
        <w:keepNext/>
        <w:keepLines/>
        <w:spacing w:after="0"/>
      </w:pPr>
      <w:r>
        <w:t>HUMAN RIGHTS (Agenda Item 72)</w:t>
      </w:r>
    </w:p>
    <w:p>
      <w:pPr>
        <w:pStyle w:val="itsentry"/>
        <w:keepNext/>
        <w:keepLines/>
        <w:spacing w:after="0"/>
      </w:pPr>
      <w:r>
        <w:t>Douti, Kamba</w:t>
      </w:r>
      <w:r>
        <w:t xml:space="preserve"> - </w:t>
      </w:r>
      <w:r>
        <w:rPr>
          <w:color w:val="000000" w:themeColor="hyperlink"/>
          <w:u w:val="single"/>
        </w:rPr>
        <w:hyperlink r:id="rId92">
          <w:r>
            <w:rPr/>
            <w:t>A/C.3/72/SR.35</w:t>
          </w:r>
        </w:hyperlink>
      </w:r>
    </w:p>
    <w:p>
      <w:pPr>
        <w:pStyle w:val="itssubhead"/>
        <w:keepNext/>
        <w:keepLines/>
        <w:spacing w:after="0"/>
      </w:pPr>
      <w:r>
        <w:t>RIGHTS OF THE CHILD (Agenda Item 68a)</w:t>
      </w:r>
    </w:p>
    <w:p>
      <w:pPr>
        <w:pStyle w:val="itsentry"/>
        <w:keepNext/>
        <w:keepLines/>
        <w:spacing w:after="0"/>
      </w:pPr>
      <w:r>
        <w:t>Douti, Kamba</w:t>
      </w:r>
      <w:r>
        <w:t xml:space="preserve"> - </w:t>
      </w:r>
      <w:r>
        <w:rPr>
          <w:color w:val="000000" w:themeColor="hyperlink"/>
          <w:u w:val="single"/>
        </w:rPr>
        <w:hyperlink r:id="rId122">
          <w:r>
            <w:rPr/>
            <w:t>A/C.3/72/SR.15</w:t>
          </w:r>
        </w:hyperlink>
      </w:r>
    </w:p>
    <w:p>
      <w:pPr>
        <w:pStyle w:val="itssubhead"/>
        <w:keepNext/>
        <w:keepLines/>
        <w:spacing w:after="0"/>
      </w:pPr>
      <w:r>
        <w:t>INTERNATIONAL NETWORK FOR BAMBOO AND RATTAN--OBSERVER STATUS (Agenda Item 170)</w:t>
      </w:r>
    </w:p>
    <w:p>
      <w:pPr>
        <w:pStyle w:val="itsentry"/>
        <w:keepNext/>
        <w:keepLines/>
        <w:spacing w:after="0"/>
      </w:pPr>
      <w:r>
        <w:t>Winegue, Kangayo</w:t>
      </w:r>
      <w:r>
        <w:t xml:space="preserve"> - </w:t>
      </w:r>
      <w:r>
        <w:rPr>
          <w:color w:val="000000" w:themeColor="hyperlink"/>
          <w:u w:val="single"/>
        </w:rPr>
        <w:hyperlink r:id="rId220">
          <w:r>
            <w:rPr/>
            <w:t>A/C.6/72/SR.11</w:t>
          </w:r>
        </w:hyperlink>
      </w:r>
    </w:p>
    <w:p>
      <w:pPr>
        <w:pStyle w:val="itssubhead"/>
        <w:keepNext/>
        <w:keepLines/>
        <w:spacing w:after="0"/>
      </w:pPr>
      <w:r>
        <w:t>INFORMATION TECHNOLOGY--DEVELOPMENT (Agenda Item 16)</w:t>
      </w:r>
    </w:p>
    <w:p>
      <w:pPr>
        <w:pStyle w:val="itsentry"/>
        <w:keepNext/>
        <w:keepLines/>
        <w:spacing w:after="0"/>
      </w:pPr>
      <w:r>
        <w:t>Yekple, Mr.</w:t>
      </w:r>
      <w:r>
        <w:t xml:space="preserve"> - </w:t>
      </w:r>
      <w:r>
        <w:rPr>
          <w:color w:val="000000" w:themeColor="hyperlink"/>
          <w:u w:val="single"/>
        </w:rPr>
        <w:hyperlink r:id="rId54">
          <w:r>
            <w:rPr/>
            <w:t>A/C.2/72/SR.15</w:t>
          </w:r>
        </w:hyperlink>
      </w:r>
    </w:p>
    <w:p>
      <w:pPr>
        <w:pStyle w:val="itssubhead"/>
        <w:keepNext/>
        <w:keepLines/>
        <w:spacing w:after="0"/>
      </w:pPr>
      <w:r>
        <w:t>WESTERN SAHARA QUESTION (Agenda Item 62)</w:t>
      </w:r>
    </w:p>
    <w:p>
      <w:pPr>
        <w:pStyle w:val="itsentry"/>
        <w:keepNext/>
        <w:keepLines/>
        <w:spacing w:after="0"/>
      </w:pPr>
      <w:r>
        <w:t>Kpayedo, Kokou</w:t>
      </w:r>
      <w:r>
        <w:t xml:space="preserve"> - </w:t>
      </w:r>
      <w:r>
        <w:rPr>
          <w:color w:val="000000" w:themeColor="hyperlink"/>
          <w:u w:val="single"/>
        </w:rPr>
        <w:hyperlink r:id="rId151">
          <w:r>
            <w:rPr/>
            <w:t>A/C.4/72/SR.6</w:t>
          </w:r>
        </w:hyperlink>
      </w:r>
    </w:p>
    <w:p>
      <w:pPr>
        <w:pStyle w:val="itssubhead"/>
        <w:keepNext/>
        <w:keepLines/>
        <w:spacing w:after="0"/>
      </w:pPr>
      <w:r>
        <w:t>RACIAL DISCRIMINATION--PROGRAMME IMPLEMENTATION (Agenda Item 70b)</w:t>
      </w:r>
    </w:p>
    <w:p>
      <w:pPr>
        <w:pStyle w:val="itsentry"/>
        <w:keepNext/>
        <w:keepLines/>
        <w:spacing w:after="0"/>
      </w:pPr>
      <w:r>
        <w:t>Narteh-Messan, Komlan Agbelénkon</w:t>
      </w:r>
      <w:r>
        <w:t xml:space="preserve"> - </w:t>
      </w:r>
      <w:r>
        <w:rPr>
          <w:color w:val="000000" w:themeColor="hyperlink"/>
          <w:u w:val="single"/>
        </w:rPr>
        <w:hyperlink r:id="rId102">
          <w:r>
            <w:rPr/>
            <w:t>A/C.3/72/SR.39</w:t>
          </w:r>
        </w:hyperlink>
      </w:r>
    </w:p>
    <w:p>
      <w:pPr>
        <w:pStyle w:val="itssubhead"/>
        <w:keepNext/>
        <w:keepLines/>
        <w:spacing w:after="0"/>
      </w:pPr>
      <w:r>
        <w:t>DEVELOPMENT FINANCE--CONFERENCES (Agenda Item 18)</w:t>
      </w:r>
    </w:p>
    <w:p>
      <w:pPr>
        <w:pStyle w:val="itsentry"/>
        <w:keepNext/>
        <w:keepLines/>
        <w:spacing w:after="0"/>
      </w:pPr>
      <w:r>
        <w:t>Donko, Ayédon</w:t>
      </w:r>
      <w:r>
        <w:t xml:space="preserve"> - </w:t>
      </w:r>
      <w:r>
        <w:rPr>
          <w:color w:val="000000" w:themeColor="hyperlink"/>
          <w:u w:val="single"/>
        </w:rPr>
        <w:hyperlink r:id="rId101">
          <w:r>
            <w:rPr/>
            <w:t>A/C.2/72/SR.7</w:t>
          </w:r>
        </w:hyperlink>
      </w:r>
    </w:p>
    <w:p>
      <w:pPr>
        <w:pStyle w:val="itssubhead"/>
        <w:keepNext/>
        <w:keepLines/>
        <w:spacing w:after="0"/>
      </w:pPr>
      <w:r>
        <w:t>AGENDA 21--PROGRAMME IMPLEMENTATION (Agenda Item 19a)</w:t>
      </w:r>
    </w:p>
    <w:p>
      <w:pPr>
        <w:pStyle w:val="itsentry"/>
        <w:keepNext/>
        <w:keepLines/>
        <w:spacing w:after="0"/>
      </w:pPr>
      <w:r>
        <w:t>Fandjinou, Kommabou</w:t>
      </w:r>
      <w:r>
        <w:t xml:space="preserve"> - </w:t>
      </w:r>
      <w:r>
        <w:rPr>
          <w:color w:val="000000" w:themeColor="hyperlink"/>
          <w:u w:val="single"/>
        </w:rPr>
        <w:hyperlink r:id="rId229">
          <w:r>
            <w:rPr/>
            <w:t>A/C.2/72/SR.9</w:t>
          </w:r>
        </w:hyperlink>
      </w:r>
      <w:r>
        <w:br/>
      </w:r>
    </w:p>
    <w:p>
      <w:pPr>
        <w:pStyle w:val="itshead"/>
        <w:keepNext/>
        <w:keepLines/>
      </w:pPr>
      <w:r>
        <w:t>Togo. Prime Minister</w:t>
      </w:r>
    </w:p>
    <w:p>
      <w:pPr>
        <w:pStyle w:val="itssubhead"/>
        <w:keepNext/>
        <w:keepLines/>
        <w:spacing w:after="0"/>
      </w:pPr>
      <w:r>
        <w:t>UN. GENERAL ASSEMBLY (72ND SESS. : 2017-2018)--SPECIAL STATEMENTS (Agenda Item )</w:t>
      </w:r>
    </w:p>
    <w:p>
      <w:pPr>
        <w:pStyle w:val="itsentry"/>
        <w:keepNext/>
        <w:keepLines/>
        <w:spacing w:after="0"/>
      </w:pPr>
      <w:r>
        <w:t xml:space="preserve">Klassou, Selom Komi </w:t>
      </w:r>
      <w:r>
        <w:t xml:space="preserve"> - </w:t>
      </w:r>
      <w:r>
        <w:rPr>
          <w:color w:val="000000" w:themeColor="hyperlink"/>
          <w:u w:val="single"/>
        </w:rPr>
        <w:hyperlink r:id="rId77">
          <w:r>
            <w:rPr/>
            <w:t>A/72/PV.14</w:t>
          </w:r>
        </w:hyperlink>
      </w:r>
    </w:p>
    <w:p>
      <w:pPr>
        <w:pStyle w:val="itssubhead"/>
        <w:keepNext/>
        <w:keepLines/>
        <w:spacing w:after="0"/>
      </w:pPr>
      <w:r>
        <w:t>UN. GENERAL ASSEMBLY (72ND SESS. : 2017-2018)--GENERAL DEBATE (Agenda Item 8)</w:t>
      </w:r>
    </w:p>
    <w:p>
      <w:pPr>
        <w:pStyle w:val="itsentry"/>
        <w:keepNext/>
        <w:keepLines/>
        <w:spacing w:after="0"/>
      </w:pPr>
      <w:r>
        <w:t xml:space="preserve">Klassou, Selom Komi </w:t>
      </w:r>
      <w:r>
        <w:t xml:space="preserve"> - </w:t>
      </w:r>
      <w:r>
        <w:rPr>
          <w:color w:val="000000" w:themeColor="hyperlink"/>
          <w:u w:val="single"/>
        </w:rPr>
        <w:hyperlink r:id="rId77">
          <w:r>
            <w:rPr/>
            <w:t>A/72/PV.14</w:t>
          </w:r>
        </w:hyperlink>
      </w:r>
      <w:r>
        <w:br/>
      </w:r>
    </w:p>
    <w:p>
      <w:pPr>
        <w:pStyle w:val="itshead"/>
        <w:keepNext/>
        <w:keepLines/>
      </w:pPr>
      <w:r>
        <w:t>Tonga</w:t>
      </w:r>
    </w:p>
    <w:p>
      <w:pPr>
        <w:pStyle w:val="itssubhead"/>
        <w:keepNext/>
        <w:keepLines/>
        <w:spacing w:after="0"/>
      </w:pPr>
      <w:r>
        <w:t>DISASTER PREVENTION (Agenda Item 19c)</w:t>
      </w:r>
    </w:p>
    <w:p>
      <w:pPr>
        <w:pStyle w:val="itsentry"/>
        <w:keepNext/>
        <w:keepLines/>
        <w:spacing w:after="0"/>
      </w:pPr>
      <w:r>
        <w:t>Mangisi, Tevita Suka</w:t>
      </w:r>
      <w:r>
        <w:t xml:space="preserve"> - </w:t>
      </w:r>
      <w:r>
        <w:rPr>
          <w:color w:val="000000" w:themeColor="hyperlink"/>
          <w:u w:val="single"/>
        </w:rPr>
        <w:hyperlink r:id="rId229">
          <w:r>
            <w:rPr/>
            <w:t>A/C.2/72/SR.9</w:t>
          </w:r>
        </w:hyperlink>
      </w:r>
    </w:p>
    <w:p>
      <w:pPr>
        <w:pStyle w:val="itssubhead"/>
        <w:keepNext/>
        <w:keepLines/>
        <w:spacing w:after="0"/>
      </w:pPr>
      <w:r>
        <w:t>INTERNATIONAL LAW--TRAINING PROGRAMMES (Agenda Item 80)</w:t>
      </w:r>
    </w:p>
    <w:p>
      <w:pPr>
        <w:pStyle w:val="itsentry"/>
        <w:keepNext/>
        <w:keepLines/>
        <w:spacing w:after="0"/>
      </w:pPr>
      <w:r>
        <w:t>Tupouniua, Mahe'uli'uli Sandhurst</w:t>
      </w:r>
      <w:r>
        <w:t xml:space="preserve"> - </w:t>
      </w:r>
      <w:r>
        <w:rPr>
          <w:color w:val="000000" w:themeColor="hyperlink"/>
          <w:u w:val="single"/>
        </w:rPr>
        <w:hyperlink r:id="rId23">
          <w:r>
            <w:rPr/>
            <w:t>A/C.6/72/SR.16</w:t>
          </w:r>
        </w:hyperlink>
      </w:r>
    </w:p>
    <w:p>
      <w:pPr>
        <w:pStyle w:val="itssubhead"/>
        <w:keepNext/>
        <w:keepLines/>
        <w:spacing w:after="0"/>
      </w:pPr>
      <w:r>
        <w:t>INTERNATIONAL LAW (Agenda Item 81)</w:t>
      </w:r>
    </w:p>
    <w:p>
      <w:pPr>
        <w:pStyle w:val="itsentry"/>
        <w:keepNext/>
        <w:keepLines/>
        <w:spacing w:after="0"/>
      </w:pPr>
      <w:r>
        <w:t>Tupouniua, Mahe'uli'uli Sandhurst</w:t>
      </w:r>
      <w:r>
        <w:t xml:space="preserve"> - </w:t>
      </w:r>
      <w:r>
        <w:rPr>
          <w:color w:val="000000" w:themeColor="hyperlink"/>
          <w:u w:val="single"/>
        </w:rPr>
        <w:hyperlink r:id="rId230">
          <w:r>
            <w:rPr/>
            <w:t>A/C.6/72/SR.20</w:t>
          </w:r>
        </w:hyperlink>
      </w:r>
      <w:r>
        <w:t xml:space="preserve">; </w:t>
      </w:r>
      <w:r>
        <w:rPr>
          <w:color w:val="000000" w:themeColor="hyperlink"/>
          <w:u w:val="single"/>
        </w:rPr>
        <w:hyperlink r:id="rId231">
          <w:r>
            <w:rPr/>
            <w:t>A/C.6/72/SR.24</w:t>
          </w:r>
        </w:hyperlink>
      </w:r>
    </w:p>
    <w:p>
      <w:pPr>
        <w:pStyle w:val="itssubhead"/>
        <w:keepNext/>
        <w:keepLines/>
        <w:spacing w:after="0"/>
      </w:pPr>
      <w:r>
        <w:t>RIGHTS OF THE CHILD (Agenda Item 68a)</w:t>
      </w:r>
    </w:p>
    <w:p>
      <w:pPr>
        <w:pStyle w:val="itsentry"/>
        <w:keepNext/>
        <w:keepLines/>
        <w:spacing w:after="0"/>
      </w:pPr>
      <w:r>
        <w:t>Mangisi, Tevita Suka</w:t>
      </w:r>
      <w:r>
        <w:t xml:space="preserve"> - </w:t>
      </w:r>
      <w:r>
        <w:rPr>
          <w:color w:val="000000" w:themeColor="hyperlink"/>
          <w:u w:val="single"/>
        </w:rPr>
        <w:hyperlink r:id="rId136">
          <w:r>
            <w:rPr/>
            <w:t>A/C.3/72/SR.14</w:t>
          </w:r>
        </w:hyperlink>
      </w:r>
    </w:p>
    <w:p>
      <w:pPr>
        <w:pStyle w:val="itssubhead"/>
        <w:keepNext/>
        <w:keepLines/>
        <w:spacing w:after="0"/>
      </w:pPr>
      <w:r>
        <w:t>CHILDREN--UN. GENERAL ASSEMBLY (27TH SPECIAL SESS. : 2002) (Agenda Item 68b)</w:t>
      </w:r>
    </w:p>
    <w:p>
      <w:pPr>
        <w:pStyle w:val="itsentry"/>
        <w:keepNext/>
        <w:keepLines/>
        <w:spacing w:after="0"/>
      </w:pPr>
      <w:r>
        <w:t>Mangisi, Tevita Suka</w:t>
      </w:r>
      <w:r>
        <w:t xml:space="preserve"> - </w:t>
      </w:r>
      <w:r>
        <w:rPr>
          <w:color w:val="000000" w:themeColor="hyperlink"/>
          <w:u w:val="single"/>
        </w:rPr>
        <w:hyperlink r:id="rId136">
          <w:r>
            <w:rPr/>
            <w:t>A/C.3/72/SR.14</w:t>
          </w:r>
        </w:hyperlink>
      </w:r>
    </w:p>
    <w:p>
      <w:pPr>
        <w:pStyle w:val="itssubhead"/>
        <w:keepNext/>
        <w:keepLines/>
        <w:spacing w:after="0"/>
      </w:pPr>
      <w:r>
        <w:t>FOOD SECURITY (Agenda Item 25)</w:t>
      </w:r>
    </w:p>
    <w:p>
      <w:pPr>
        <w:pStyle w:val="itsentry"/>
        <w:keepNext/>
        <w:keepLines/>
        <w:spacing w:after="0"/>
      </w:pPr>
      <w:r>
        <w:t>Tupouniua, Mahe'uli'uli Sandhurst</w:t>
      </w:r>
      <w:r>
        <w:t xml:space="preserve"> - </w:t>
      </w:r>
      <w:r>
        <w:rPr>
          <w:color w:val="000000" w:themeColor="hyperlink"/>
          <w:u w:val="single"/>
        </w:rPr>
        <w:hyperlink r:id="rId37">
          <w:r>
            <w:rPr/>
            <w:t>A/C.2/72/SR.16</w:t>
          </w:r>
        </w:hyperlink>
      </w:r>
    </w:p>
    <w:p>
      <w:pPr>
        <w:pStyle w:val="itssubhead"/>
        <w:keepNext/>
        <w:keepLines/>
        <w:spacing w:after="0"/>
      </w:pPr>
      <w:r>
        <w:t>UN. GENERAL ASSEMBLY (72ND SESS. : 2017-2018)--GENERAL DEBATE (Agenda Item 8)</w:t>
      </w:r>
    </w:p>
    <w:p>
      <w:pPr>
        <w:pStyle w:val="itsentry"/>
        <w:keepNext/>
        <w:keepLines/>
        <w:spacing w:after="0"/>
      </w:pPr>
      <w:r>
        <w:t>Tupou VI, King of Tonga</w:t>
      </w:r>
      <w:r>
        <w:t xml:space="preserve"> - </w:t>
      </w:r>
      <w:r>
        <w:rPr>
          <w:color w:val="000000" w:themeColor="hyperlink"/>
          <w:u w:val="single"/>
        </w:rPr>
        <w:hyperlink r:id="rId137">
          <w:r>
            <w:rPr/>
            <w:t>A/72/PV.17</w:t>
          </w:r>
        </w:hyperlink>
      </w:r>
    </w:p>
    <w:p>
      <w:pPr>
        <w:pStyle w:val="itssubhead"/>
        <w:keepNext/>
        <w:keepLines/>
        <w:spacing w:after="0"/>
      </w:pPr>
      <w:r>
        <w:t>WOMEN'S ADVANCEMENT--CONFERENCES (Agenda Item 28b)</w:t>
      </w:r>
    </w:p>
    <w:p>
      <w:pPr>
        <w:pStyle w:val="itsentry"/>
        <w:keepNext/>
        <w:keepLines/>
        <w:spacing w:after="0"/>
      </w:pPr>
      <w:r>
        <w:t>Tupouniua, Mahe'uli'uli Sandhurst</w:t>
      </w:r>
      <w:r>
        <w:t xml:space="preserve"> - </w:t>
      </w:r>
      <w:r>
        <w:rPr>
          <w:color w:val="000000" w:themeColor="hyperlink"/>
          <w:u w:val="single"/>
        </w:rPr>
        <w:hyperlink r:id="rId69">
          <w:r>
            <w:rPr/>
            <w:t>A/C.3/72/SR.9</w:t>
          </w:r>
        </w:hyperlink>
      </w:r>
    </w:p>
    <w:p>
      <w:pPr>
        <w:pStyle w:val="itssubhead"/>
        <w:keepNext/>
        <w:keepLines/>
        <w:spacing w:after="0"/>
      </w:pPr>
      <w:r>
        <w:t>UN. GENERAL ASSEMBLY (72ND SESS. : 2017-2018)--SPECIAL STATEMENTS (Agenda Item )</w:t>
      </w:r>
    </w:p>
    <w:p>
      <w:pPr>
        <w:pStyle w:val="itsentry"/>
        <w:keepNext/>
        <w:keepLines/>
        <w:spacing w:after="0"/>
      </w:pPr>
      <w:r>
        <w:t>Tupou VI, King of Tonga</w:t>
      </w:r>
      <w:r>
        <w:t xml:space="preserve"> - </w:t>
      </w:r>
      <w:r>
        <w:rPr>
          <w:color w:val="000000" w:themeColor="hyperlink"/>
          <w:u w:val="single"/>
        </w:rPr>
        <w:hyperlink r:id="rId137">
          <w:r>
            <w:rPr/>
            <w:t>A/72/PV.17</w:t>
          </w:r>
        </w:hyperlink>
      </w:r>
    </w:p>
    <w:p>
      <w:pPr>
        <w:pStyle w:val="itssubhead"/>
        <w:keepNext/>
        <w:keepLines/>
        <w:spacing w:after="0"/>
      </w:pPr>
      <w:r>
        <w:t>SUSTAINABLE ENERGY (Agenda Item 19i)</w:t>
      </w:r>
    </w:p>
    <w:p>
      <w:pPr>
        <w:pStyle w:val="itsentry"/>
        <w:keepNext/>
        <w:keepLines/>
        <w:spacing w:after="0"/>
      </w:pPr>
      <w:r>
        <w:t>Mangisi, Tevita Suka</w:t>
      </w:r>
      <w:r>
        <w:t xml:space="preserve"> - </w:t>
      </w:r>
      <w:r>
        <w:rPr>
          <w:color w:val="000000" w:themeColor="hyperlink"/>
          <w:u w:val="single"/>
        </w:rPr>
        <w:hyperlink r:id="rId229">
          <w:r>
            <w:rPr/>
            <w:t>A/C.2/72/SR.9</w:t>
          </w:r>
        </w:hyperlink>
      </w:r>
    </w:p>
    <w:p>
      <w:pPr>
        <w:pStyle w:val="itssubhead"/>
        <w:keepNext/>
        <w:keepLines/>
        <w:spacing w:after="0"/>
      </w:pPr>
      <w:r>
        <w:t>RULE OF LAW (Agenda Item 84)</w:t>
      </w:r>
    </w:p>
    <w:p>
      <w:pPr>
        <w:pStyle w:val="itsentry"/>
        <w:keepNext/>
        <w:keepLines/>
        <w:spacing w:after="0"/>
      </w:pPr>
      <w:r>
        <w:t>Tupouniua, Mahe'uli'uli Sandhurst</w:t>
      </w:r>
      <w:r>
        <w:t xml:space="preserve"> - </w:t>
      </w:r>
      <w:r>
        <w:rPr>
          <w:color w:val="000000" w:themeColor="hyperlink"/>
          <w:u w:val="single"/>
        </w:rPr>
        <w:hyperlink r:id="rId71">
          <w:r>
            <w:rPr/>
            <w:t>A/C.6/72/SR.6</w:t>
          </w:r>
        </w:hyperlink>
      </w:r>
    </w:p>
    <w:p>
      <w:pPr>
        <w:pStyle w:val="itssubhead"/>
        <w:keepNext/>
        <w:keepLines/>
        <w:spacing w:after="0"/>
      </w:pPr>
      <w:r>
        <w:t>WESTERN SAHARA QUESTION (Agenda Item 62)</w:t>
      </w:r>
    </w:p>
    <w:p>
      <w:pPr>
        <w:pStyle w:val="itsentry"/>
        <w:keepNext/>
        <w:keepLines/>
        <w:spacing w:after="0"/>
      </w:pPr>
      <w:r>
        <w:t>Tupouniua, Mahe'uli'uli Sandhurst</w:t>
      </w:r>
      <w:r>
        <w:t xml:space="preserve"> - </w:t>
      </w:r>
      <w:r>
        <w:rPr>
          <w:color w:val="000000" w:themeColor="hyperlink"/>
          <w:u w:val="single"/>
        </w:rPr>
        <w:hyperlink r:id="rId151">
          <w:r>
            <w:rPr/>
            <w:t>A/C.4/72/SR.6</w:t>
          </w:r>
        </w:hyperlink>
      </w:r>
    </w:p>
    <w:p>
      <w:pPr>
        <w:pStyle w:val="itssubhead"/>
        <w:keepNext/>
        <w:keepLines/>
        <w:spacing w:after="0"/>
      </w:pPr>
      <w:r>
        <w:t>WOMEN'S ADVANCEMENT (Agenda Item 28a)</w:t>
      </w:r>
    </w:p>
    <w:p>
      <w:pPr>
        <w:pStyle w:val="itsentry"/>
        <w:keepNext/>
        <w:keepLines/>
        <w:spacing w:after="0"/>
      </w:pPr>
      <w:r>
        <w:t>Tupouniua, Mahe'uli'uli Sandhurst</w:t>
      </w:r>
      <w:r>
        <w:t xml:space="preserve"> - </w:t>
      </w:r>
      <w:r>
        <w:rPr>
          <w:color w:val="000000" w:themeColor="hyperlink"/>
          <w:u w:val="single"/>
        </w:rPr>
        <w:hyperlink r:id="rId69">
          <w:r>
            <w:rPr/>
            <w:t>A/C.3/72/SR.9</w:t>
          </w:r>
        </w:hyperlink>
      </w:r>
    </w:p>
    <w:p>
      <w:pPr>
        <w:pStyle w:val="itssubhead"/>
        <w:keepNext/>
        <w:keepLines/>
        <w:spacing w:after="0"/>
      </w:pPr>
      <w:r>
        <w:t>POVERTY--INTERNATIONAL DECADE (2008-2017) (Agenda Item 23a)</w:t>
      </w:r>
    </w:p>
    <w:p>
      <w:pPr>
        <w:pStyle w:val="itsentry"/>
        <w:keepNext/>
        <w:keepLines/>
        <w:spacing w:after="0"/>
      </w:pPr>
      <w:r>
        <w:t>Tupouniua, Mahe'uli'uli Sandhurst</w:t>
      </w:r>
      <w:r>
        <w:t xml:space="preserve"> - </w:t>
      </w:r>
      <w:r>
        <w:rPr>
          <w:color w:val="000000" w:themeColor="hyperlink"/>
          <w:u w:val="single"/>
        </w:rPr>
        <w:hyperlink r:id="rId43">
          <w:r>
            <w:rPr/>
            <w:t>A/C.2/72/SR.12</w:t>
          </w:r>
        </w:hyperlink>
      </w:r>
    </w:p>
    <w:p>
      <w:pPr>
        <w:pStyle w:val="itssubhead"/>
        <w:keepNext/>
        <w:keepLines/>
        <w:spacing w:after="0"/>
      </w:pPr>
      <w:r>
        <w:t>SUSTAINABLE DEVELOPMENT--DEVELOPING ISLAND COUNTRIES (Agenda Item 19b)</w:t>
      </w:r>
    </w:p>
    <w:p>
      <w:pPr>
        <w:pStyle w:val="itsentry"/>
        <w:keepNext/>
        <w:keepLines/>
        <w:spacing w:after="0"/>
      </w:pPr>
      <w:r>
        <w:t>Mangisi, Tevita Suka</w:t>
      </w:r>
      <w:r>
        <w:t xml:space="preserve"> - </w:t>
      </w:r>
      <w:r>
        <w:rPr>
          <w:color w:val="000000" w:themeColor="hyperlink"/>
          <w:u w:val="single"/>
        </w:rPr>
        <w:hyperlink r:id="rId229">
          <w:r>
            <w:rPr/>
            <w:t>A/C.2/72/SR.9</w:t>
          </w:r>
        </w:hyperlink>
      </w:r>
      <w:r>
        <w:br/>
      </w:r>
    </w:p>
    <w:p>
      <w:pPr>
        <w:pStyle w:val="itshead"/>
        <w:keepNext/>
        <w:keepLines/>
      </w:pPr>
      <w:r>
        <w:t>Total News (Argentina)</w:t>
      </w:r>
    </w:p>
    <w:p>
      <w:pPr>
        <w:pStyle w:val="itssubhead"/>
        <w:keepNext/>
        <w:keepLines/>
        <w:spacing w:after="0"/>
      </w:pPr>
      <w:r>
        <w:t>WESTERN SAHARA QUESTION (Agenda Item 62)</w:t>
      </w:r>
    </w:p>
    <w:p>
      <w:pPr>
        <w:pStyle w:val="itsentry"/>
        <w:keepNext/>
        <w:keepLines/>
        <w:spacing w:after="0"/>
      </w:pPr>
      <w:r>
        <w:t xml:space="preserve">Romero, Daniel </w:t>
      </w:r>
      <w:r>
        <w:t xml:space="preserve"> - </w:t>
      </w:r>
      <w:r>
        <w:rPr>
          <w:color w:val="000000" w:themeColor="hyperlink"/>
          <w:u w:val="single"/>
        </w:rPr>
        <w:hyperlink r:id="rId18">
          <w:r>
            <w:rPr/>
            <w:t>A/C.4/72/SR.5</w:t>
          </w:r>
        </w:hyperlink>
      </w:r>
      <w:r>
        <w:br/>
      </w:r>
    </w:p>
    <w:p>
      <w:pPr>
        <w:pStyle w:val="itshead"/>
        <w:keepNext/>
        <w:keepLines/>
      </w:pPr>
      <w:r>
        <w:t>Tous calédoniens</w:t>
      </w:r>
    </w:p>
    <w:p>
      <w:pPr>
        <w:pStyle w:val="itssubhead"/>
        <w:keepNext/>
        <w:keepLines/>
        <w:spacing w:after="0"/>
      </w:pPr>
      <w:r>
        <w:t>NEW CALEDONIA QUESTION (Agenda Item 62)</w:t>
      </w:r>
    </w:p>
    <w:p>
      <w:pPr>
        <w:pStyle w:val="itsentry"/>
        <w:keepNext/>
        <w:keepLines/>
        <w:spacing w:after="0"/>
      </w:pPr>
      <w:r>
        <w:t>Boewa-Mi, Isabelle</w:t>
      </w:r>
      <w:r>
        <w:t xml:space="preserve"> - </w:t>
      </w:r>
      <w:r>
        <w:rPr>
          <w:color w:val="000000" w:themeColor="hyperlink"/>
          <w:u w:val="single"/>
        </w:rPr>
        <w:hyperlink r:id="rId13">
          <w:r>
            <w:rPr/>
            <w:t>A/C.4/72/SR.4</w:t>
          </w:r>
        </w:hyperlink>
      </w:r>
      <w:r>
        <w:br/>
      </w:r>
    </w:p>
    <w:p>
      <w:pPr>
        <w:pStyle w:val="itshead"/>
        <w:keepNext/>
        <w:keepLines/>
      </w:pPr>
      <w:r>
        <w:t>Trinidad and Tobago</w:t>
      </w:r>
    </w:p>
    <w:p>
      <w:pPr>
        <w:pStyle w:val="itssubhead"/>
        <w:keepNext/>
        <w:keepLines/>
        <w:spacing w:after="0"/>
      </w:pPr>
      <w:r>
        <w:t>INTER-PARLIAMENTARY UNION--UN (Agenda Item 126)</w:t>
      </w:r>
    </w:p>
    <w:p>
      <w:pPr>
        <w:pStyle w:val="itsentry"/>
        <w:keepNext/>
        <w:keepLines/>
        <w:spacing w:after="0"/>
      </w:pPr>
      <w:r>
        <w:t>Budhu, Vladamir</w:t>
      </w:r>
      <w:r>
        <w:t xml:space="preserve"> - </w:t>
      </w:r>
      <w:r>
        <w:rPr>
          <w:color w:val="000000" w:themeColor="hyperlink"/>
          <w:u w:val="single"/>
        </w:rPr>
        <w:hyperlink r:id="rId130">
          <w:r>
            <w:rPr/>
            <w:t>A/72/PV.89</w:t>
          </w:r>
        </w:hyperlink>
      </w:r>
    </w:p>
    <w:p>
      <w:pPr>
        <w:pStyle w:val="itssubhead"/>
        <w:keepNext/>
        <w:keepLines/>
        <w:spacing w:after="0"/>
      </w:pPr>
      <w:r>
        <w:t>OPERATIONAL ACTIVITIES--UN SYSTEM (Agenda Item 24a)</w:t>
      </w:r>
    </w:p>
    <w:p>
      <w:pPr>
        <w:pStyle w:val="itsentry"/>
        <w:keepNext/>
        <w:keepLines/>
        <w:spacing w:after="0"/>
      </w:pPr>
      <w:r>
        <w:t>Budhu, Vladamir</w:t>
      </w:r>
      <w:r>
        <w:t xml:space="preserve"> - </w:t>
      </w:r>
      <w:r>
        <w:rPr>
          <w:color w:val="000000" w:themeColor="hyperlink"/>
          <w:u w:val="single"/>
        </w:rPr>
        <w:hyperlink r:id="rId30">
          <w:r>
            <w:rPr/>
            <w:t>A/C.2/72/SR.22</w:t>
          </w:r>
        </w:hyperlink>
      </w:r>
    </w:p>
    <w:p>
      <w:pPr>
        <w:pStyle w:val="itssubhead"/>
        <w:keepNext/>
        <w:keepLines/>
        <w:spacing w:after="0"/>
      </w:pPr>
      <w:r>
        <w:t>PEACEBUILDING (Agenda Item 65)</w:t>
      </w:r>
    </w:p>
    <w:p>
      <w:pPr>
        <w:pStyle w:val="itsentry"/>
        <w:keepNext/>
        <w:keepLines/>
        <w:spacing w:after="0"/>
      </w:pPr>
      <w:r>
        <w:t>Beckles, Pennelope Althea</w:t>
      </w:r>
      <w:r>
        <w:t xml:space="preserve"> - </w:t>
      </w:r>
      <w:r>
        <w:rPr>
          <w:color w:val="000000" w:themeColor="hyperlink"/>
          <w:u w:val="single"/>
        </w:rPr>
        <w:hyperlink r:id="rId94">
          <w:r>
            <w:rPr/>
            <w:t>A/72/PV.87</w:t>
          </w:r>
        </w:hyperlink>
      </w:r>
    </w:p>
    <w:p>
      <w:pPr>
        <w:pStyle w:val="itssubhead"/>
        <w:keepNext/>
        <w:keepLines/>
        <w:spacing w:after="0"/>
      </w:pPr>
      <w:r>
        <w:t>UN. GENERAL ASSEMBLY (72ND SESS. : 2017-2018). 1ST COMMITTEE--GENERAL DEBATE (Agenda Item 8)</w:t>
      </w:r>
    </w:p>
    <w:p>
      <w:pPr>
        <w:pStyle w:val="itsentry"/>
        <w:keepNext/>
        <w:keepLines/>
        <w:spacing w:after="0"/>
      </w:pPr>
      <w:r>
        <w:t>Beckles, Pennelope Althea</w:t>
      </w:r>
      <w:r>
        <w:t xml:space="preserve"> - </w:t>
      </w:r>
      <w:r>
        <w:rPr>
          <w:color w:val="000000" w:themeColor="hyperlink"/>
          <w:u w:val="single"/>
        </w:rPr>
        <w:hyperlink r:id="rId138">
          <w:r>
            <w:rPr/>
            <w:t>A/C.1/72/PV.6</w:t>
          </w:r>
        </w:hyperlink>
      </w:r>
    </w:p>
    <w:p>
      <w:pPr>
        <w:pStyle w:val="itssubhead"/>
        <w:keepNext/>
        <w:keepLines/>
        <w:spacing w:after="0"/>
      </w:pPr>
      <w:r>
        <w:t>NON-SELF-GOVERNING TERRITORIES--FELLOWSHIPS (Agenda Item 61)</w:t>
      </w:r>
    </w:p>
    <w:p>
      <w:pPr>
        <w:pStyle w:val="itsentry"/>
        <w:keepNext/>
        <w:keepLines/>
        <w:spacing w:after="0"/>
      </w:pPr>
      <w:r>
        <w:t>Beckles, Pennelope Althea</w:t>
      </w:r>
      <w:r>
        <w:t xml:space="preserve"> - </w:t>
      </w:r>
      <w:r>
        <w:rPr>
          <w:color w:val="000000" w:themeColor="hyperlink"/>
          <w:u w:val="single"/>
        </w:rPr>
        <w:hyperlink r:id="rId149">
          <w:r>
            <w:rPr/>
            <w:t>A/C.4/72/SR.2</w:t>
          </w:r>
        </w:hyperlink>
      </w:r>
    </w:p>
    <w:p>
      <w:pPr>
        <w:pStyle w:val="itssubhead"/>
        <w:keepNext/>
        <w:keepLines/>
        <w:spacing w:after="0"/>
      </w:pPr>
      <w:r>
        <w:t>SMALL ARMS--ILLICIT TRAFFIC (Agenda Item 99p)</w:t>
      </w:r>
    </w:p>
    <w:p>
      <w:pPr>
        <w:pStyle w:val="itsentry"/>
        <w:keepNext/>
        <w:keepLines/>
        <w:spacing w:after="0"/>
      </w:pPr>
      <w:r>
        <w:t>Roopnarine, Charlene</w:t>
      </w:r>
      <w:r>
        <w:t xml:space="preserve"> - </w:t>
      </w:r>
      <w:r>
        <w:rPr>
          <w:color w:val="000000" w:themeColor="hyperlink"/>
          <w:u w:val="single"/>
        </w:rPr>
        <w:hyperlink r:id="rId36">
          <w:r>
            <w:rPr/>
            <w:t>A/C.1/72/PV.18</w:t>
          </w:r>
        </w:hyperlink>
      </w:r>
    </w:p>
    <w:p>
      <w:pPr>
        <w:pStyle w:val="itssubhead"/>
        <w:keepNext/>
        <w:keepLines/>
        <w:spacing w:after="0"/>
      </w:pPr>
      <w:r>
        <w:t>ARMS TRANSFERS--INTERNATIONAL INSTRUMENTS (Agenda Item 99x)</w:t>
      </w:r>
    </w:p>
    <w:p>
      <w:pPr>
        <w:pStyle w:val="itsentry"/>
        <w:keepNext/>
        <w:keepLines/>
        <w:spacing w:after="0"/>
      </w:pPr>
      <w:r>
        <w:t>Roopnarine, Charlene</w:t>
      </w:r>
      <w:r>
        <w:t xml:space="preserve"> - </w:t>
      </w:r>
      <w:r>
        <w:rPr>
          <w:color w:val="000000" w:themeColor="hyperlink"/>
          <w:u w:val="single"/>
        </w:rPr>
        <w:hyperlink r:id="rId36">
          <w:r>
            <w:rPr/>
            <w:t>A/C.1/72/PV.18</w:t>
          </w:r>
        </w:hyperlink>
      </w:r>
    </w:p>
    <w:p>
      <w:pPr>
        <w:pStyle w:val="itssubhead"/>
        <w:keepNext/>
        <w:keepLines/>
        <w:spacing w:after="0"/>
      </w:pPr>
      <w:r>
        <w:t>DECOLONIZATION (Agenda Item 62)</w:t>
      </w:r>
    </w:p>
    <w:p>
      <w:pPr>
        <w:pStyle w:val="itsentry"/>
        <w:keepNext/>
        <w:keepLines/>
        <w:spacing w:after="0"/>
      </w:pPr>
      <w:r>
        <w:t>Beckles, Pennelope Althea</w:t>
      </w:r>
      <w:r>
        <w:t xml:space="preserve"> - </w:t>
      </w:r>
      <w:r>
        <w:rPr>
          <w:color w:val="000000" w:themeColor="hyperlink"/>
          <w:u w:val="single"/>
        </w:rPr>
        <w:hyperlink r:id="rId149">
          <w:r>
            <w:rPr/>
            <w:t>A/C.4/72/SR.2</w:t>
          </w:r>
        </w:hyperlink>
      </w:r>
    </w:p>
    <w:p>
      <w:pPr>
        <w:pStyle w:val="itssubhead"/>
        <w:keepNext/>
        <w:keepLines/>
        <w:spacing w:after="0"/>
      </w:pPr>
      <w:r>
        <w:t>INTERNATIONAL LAW--TRAINING PROGRAMMES (Agenda Item 80)</w:t>
      </w:r>
    </w:p>
    <w:p>
      <w:pPr>
        <w:pStyle w:val="itsentry"/>
        <w:keepNext/>
        <w:keepLines/>
        <w:spacing w:after="0"/>
      </w:pPr>
      <w:r>
        <w:t>Beckles, Pennelope Althea</w:t>
      </w:r>
      <w:r>
        <w:t xml:space="preserve"> - </w:t>
      </w:r>
      <w:r>
        <w:rPr>
          <w:color w:val="000000" w:themeColor="hyperlink"/>
          <w:u w:val="single"/>
        </w:rPr>
        <w:hyperlink r:id="rId23">
          <w:r>
            <w:rPr/>
            <w:t>A/C.6/72/SR.16</w:t>
          </w:r>
        </w:hyperlink>
      </w:r>
    </w:p>
    <w:p>
      <w:pPr>
        <w:pStyle w:val="itssubhead"/>
        <w:keepNext/>
        <w:keepLines/>
        <w:spacing w:after="0"/>
      </w:pPr>
      <w:r>
        <w:t>NON-SELF-GOVERNING TERRITORIES--REPORTS (Agenda Item 58)</w:t>
      </w:r>
    </w:p>
    <w:p>
      <w:pPr>
        <w:pStyle w:val="itsentry"/>
        <w:keepNext/>
        <w:keepLines/>
        <w:spacing w:after="0"/>
      </w:pPr>
      <w:r>
        <w:t>Beckles, Pennelope Althea</w:t>
      </w:r>
      <w:r>
        <w:t xml:space="preserve"> - </w:t>
      </w:r>
      <w:r>
        <w:rPr>
          <w:color w:val="000000" w:themeColor="hyperlink"/>
          <w:u w:val="single"/>
        </w:rPr>
        <w:hyperlink r:id="rId149">
          <w:r>
            <w:rPr/>
            <w:t>A/C.4/72/SR.2</w:t>
          </w:r>
        </w:hyperlink>
      </w:r>
    </w:p>
    <w:p>
      <w:pPr>
        <w:pStyle w:val="itssubhead"/>
        <w:keepNext/>
        <w:keepLines/>
        <w:spacing w:after="0"/>
      </w:pPr>
      <w:r>
        <w:t>WESTERN SAHARA QUESTION (Agenda Item 62)</w:t>
      </w:r>
    </w:p>
    <w:p>
      <w:pPr>
        <w:pStyle w:val="itsentry"/>
        <w:keepNext/>
        <w:keepLines/>
        <w:spacing w:after="0"/>
      </w:pPr>
      <w:r>
        <w:t>Beckles, Pennelope Althea</w:t>
      </w:r>
      <w:r>
        <w:t xml:space="preserve"> - </w:t>
      </w:r>
      <w:r>
        <w:rPr>
          <w:color w:val="000000" w:themeColor="hyperlink"/>
          <w:u w:val="single"/>
        </w:rPr>
        <w:hyperlink r:id="rId149">
          <w:r>
            <w:rPr/>
            <w:t>A/C.4/72/SR.2</w:t>
          </w:r>
        </w:hyperlink>
      </w:r>
    </w:p>
    <w:p>
      <w:pPr>
        <w:pStyle w:val="itssubhead"/>
        <w:keepNext/>
        <w:keepLines/>
        <w:spacing w:after="0"/>
      </w:pPr>
      <w:r>
        <w:t>UN. GENERAL ASSEMBLY (72ND SESS. : 2017-2018)--GENERAL DEBATE (Agenda Item 8)</w:t>
      </w:r>
    </w:p>
    <w:p>
      <w:pPr>
        <w:pStyle w:val="itsentry"/>
        <w:keepNext/>
        <w:keepLines/>
        <w:spacing w:after="0"/>
      </w:pPr>
      <w:r>
        <w:t>Moses, Dennis D.</w:t>
      </w:r>
      <w:r>
        <w:t xml:space="preserve"> - </w:t>
      </w:r>
      <w:r>
        <w:rPr>
          <w:color w:val="000000" w:themeColor="hyperlink"/>
          <w:u w:val="single"/>
        </w:rPr>
        <w:hyperlink r:id="rId258">
          <w:r>
            <w:rPr/>
            <w:t>A/72/PV.21</w:t>
          </w:r>
        </w:hyperlink>
      </w:r>
    </w:p>
    <w:p>
      <w:pPr>
        <w:pStyle w:val="itssubhead"/>
        <w:keepNext/>
        <w:keepLines/>
        <w:spacing w:after="0"/>
      </w:pPr>
      <w:r>
        <w:t>DECOLONIZATION--UN SYSTEM (Agenda Item 60)</w:t>
      </w:r>
    </w:p>
    <w:p>
      <w:pPr>
        <w:pStyle w:val="itsentry"/>
        <w:keepNext/>
        <w:keepLines/>
        <w:spacing w:after="0"/>
      </w:pPr>
      <w:r>
        <w:t>Beckles, Pennelope Althea</w:t>
      </w:r>
      <w:r>
        <w:t xml:space="preserve"> - </w:t>
      </w:r>
      <w:r>
        <w:rPr>
          <w:color w:val="000000" w:themeColor="hyperlink"/>
          <w:u w:val="single"/>
        </w:rPr>
        <w:hyperlink r:id="rId149">
          <w:r>
            <w:rPr/>
            <w:t>A/C.4/72/SR.2</w:t>
          </w:r>
        </w:hyperlink>
      </w:r>
    </w:p>
    <w:p>
      <w:pPr>
        <w:pStyle w:val="itssubhead"/>
        <w:keepNext/>
        <w:keepLines/>
        <w:spacing w:after="0"/>
      </w:pPr>
      <w:r>
        <w:t>NON-SELF-GOVERNING TERRITORIES--ECONOMIC INTERESTS (Agenda Item 59)</w:t>
      </w:r>
    </w:p>
    <w:p>
      <w:pPr>
        <w:pStyle w:val="itsentry"/>
        <w:keepNext/>
        <w:keepLines/>
        <w:spacing w:after="0"/>
      </w:pPr>
      <w:r>
        <w:t>Beckles, Pennelope Althea</w:t>
      </w:r>
      <w:r>
        <w:t xml:space="preserve"> - </w:t>
      </w:r>
      <w:r>
        <w:rPr>
          <w:color w:val="000000" w:themeColor="hyperlink"/>
          <w:u w:val="single"/>
        </w:rPr>
        <w:hyperlink r:id="rId149">
          <w:r>
            <w:rPr/>
            <w:t>A/C.4/72/SR.2</w:t>
          </w:r>
        </w:hyperlink>
      </w:r>
      <w:r>
        <w:br/>
      </w:r>
    </w:p>
    <w:p>
      <w:pPr>
        <w:pStyle w:val="itshead"/>
        <w:keepNext/>
        <w:keepLines/>
      </w:pPr>
      <w:r>
        <w:t>Tumaraa, Raiatea (French Polynesia)</w:t>
      </w:r>
    </w:p>
    <w:p>
      <w:pPr>
        <w:pStyle w:val="itssubhead"/>
        <w:keepNext/>
        <w:keepLines/>
        <w:spacing w:after="0"/>
      </w:pPr>
      <w:r>
        <w:t>FRENCH POLYNESIA QUESTION (Agenda Item 62)</w:t>
      </w:r>
    </w:p>
    <w:p>
      <w:pPr>
        <w:pStyle w:val="itsentry"/>
        <w:keepNext/>
        <w:keepLines/>
        <w:spacing w:after="0"/>
      </w:pPr>
      <w:r>
        <w:t>Teura, Justine</w:t>
      </w:r>
      <w:r>
        <w:t xml:space="preserve"> - </w:t>
      </w:r>
      <w:r>
        <w:rPr>
          <w:color w:val="000000" w:themeColor="hyperlink"/>
          <w:u w:val="single"/>
        </w:rPr>
        <w:hyperlink r:id="rId12">
          <w:r>
            <w:rPr/>
            <w:t>A/C.4/72/SR.3</w:t>
          </w:r>
        </w:hyperlink>
      </w:r>
      <w:r>
        <w:br/>
      </w:r>
    </w:p>
    <w:p>
      <w:pPr>
        <w:pStyle w:val="itshead"/>
        <w:keepNext/>
        <w:keepLines/>
      </w:pPr>
      <w:r>
        <w:t>Tunisia</w:t>
      </w:r>
    </w:p>
    <w:p>
      <w:pPr>
        <w:pStyle w:val="itssubhead"/>
        <w:keepNext/>
        <w:keepLines/>
        <w:spacing w:after="0"/>
      </w:pPr>
      <w:r>
        <w:t>UN--ADMINISTRATION (Agenda Item 134)</w:t>
      </w:r>
    </w:p>
    <w:p>
      <w:pPr>
        <w:pStyle w:val="itsentry"/>
        <w:keepNext/>
        <w:keepLines/>
        <w:spacing w:after="0"/>
      </w:pPr>
      <w:r>
        <w:t>Bourhil, Soumaya</w:t>
      </w:r>
      <w:r>
        <w:t xml:space="preserve"> - </w:t>
      </w:r>
      <w:r>
        <w:rPr>
          <w:color w:val="000000" w:themeColor="hyperlink"/>
          <w:u w:val="single"/>
        </w:rPr>
        <w:hyperlink r:id="rId31">
          <w:r>
            <w:rPr/>
            <w:t>A/C.5/72/SR.19</w:t>
          </w:r>
        </w:hyperlink>
      </w:r>
    </w:p>
    <w:p>
      <w:pPr>
        <w:pStyle w:val="itssubhead"/>
        <w:keepNext/>
        <w:keepLines/>
        <w:spacing w:after="0"/>
      </w:pPr>
      <w:r>
        <w:t>UNRWA--ACTIVITIES (Agenda Item 53)</w:t>
      </w:r>
    </w:p>
    <w:p>
      <w:pPr>
        <w:pStyle w:val="itsentry"/>
        <w:keepNext/>
        <w:keepLines/>
        <w:spacing w:after="0"/>
      </w:pPr>
      <w:r>
        <w:t>Naouali, Nasreddine</w:t>
      </w:r>
      <w:r>
        <w:t xml:space="preserve"> - </w:t>
      </w:r>
      <w:r>
        <w:rPr>
          <w:color w:val="000000" w:themeColor="hyperlink"/>
          <w:u w:val="single"/>
        </w:rPr>
        <w:hyperlink r:id="rId103">
          <w:r>
            <w:rPr/>
            <w:t>A/C.4/72/SR.25</w:t>
          </w:r>
        </w:hyperlink>
      </w:r>
    </w:p>
    <w:p>
      <w:pPr>
        <w:pStyle w:val="itssubhead"/>
        <w:keepNext/>
        <w:keepLines/>
        <w:spacing w:after="0"/>
      </w:pPr>
      <w:r>
        <w:t>RIGHTS OF THE CHILD (Agenda Item 68a)</w:t>
      </w:r>
    </w:p>
    <w:p>
      <w:pPr>
        <w:pStyle w:val="itsentry"/>
        <w:keepNext/>
        <w:keepLines/>
        <w:spacing w:after="0"/>
      </w:pPr>
      <w:r>
        <w:t>Elmansouri, Nesrine</w:t>
      </w:r>
      <w:r>
        <w:t xml:space="preserve"> - </w:t>
      </w:r>
      <w:r>
        <w:rPr>
          <w:color w:val="000000" w:themeColor="hyperlink"/>
          <w:u w:val="single"/>
        </w:rPr>
        <w:hyperlink r:id="rId136">
          <w:r>
            <w:rPr/>
            <w:t>A/C.3/72/SR.14</w:t>
          </w:r>
        </w:hyperlink>
      </w:r>
    </w:p>
    <w:p>
      <w:pPr>
        <w:pStyle w:val="itssubhead"/>
        <w:keepNext/>
        <w:keepLines/>
        <w:spacing w:after="0"/>
      </w:pPr>
      <w:r>
        <w:t>UN. GENERAL ASSEMBLY (72ND SESS. : 2017-2018)--GENERAL DEBATE (Agenda Item 8)</w:t>
      </w:r>
    </w:p>
    <w:p>
      <w:pPr>
        <w:pStyle w:val="itsentry"/>
        <w:keepNext/>
        <w:keepLines/>
        <w:spacing w:after="0"/>
      </w:pPr>
      <w:r>
        <w:t>Jhinaoui, Khemaies</w:t>
      </w:r>
      <w:r>
        <w:t xml:space="preserve"> - </w:t>
      </w:r>
      <w:r>
        <w:rPr>
          <w:color w:val="000000" w:themeColor="hyperlink"/>
          <w:u w:val="single"/>
        </w:rPr>
        <w:hyperlink r:id="rId108">
          <w:r>
            <w:rPr/>
            <w:t>A/72/PV.16</w:t>
          </w:r>
        </w:hyperlink>
      </w:r>
    </w:p>
    <w:p>
      <w:pPr>
        <w:pStyle w:val="itssubhead"/>
        <w:keepNext/>
        <w:keepLines/>
        <w:spacing w:after="0"/>
      </w:pPr>
      <w:r>
        <w:t>INFORMATION (Agenda Item 57)</w:t>
      </w:r>
    </w:p>
    <w:p>
      <w:pPr>
        <w:pStyle w:val="itsentry"/>
        <w:keepNext/>
        <w:keepLines/>
        <w:spacing w:after="0"/>
      </w:pPr>
      <w:r>
        <w:t>Naouali, Nasreddine</w:t>
      </w:r>
      <w:r>
        <w:t xml:space="preserve"> - </w:t>
      </w:r>
      <w:r>
        <w:rPr>
          <w:color w:val="000000" w:themeColor="hyperlink"/>
          <w:u w:val="single"/>
        </w:rPr>
        <w:hyperlink r:id="rId132">
          <w:r>
            <w:rPr/>
            <w:t>A/C.4/72/SR.15</w:t>
          </w:r>
        </w:hyperlink>
      </w:r>
    </w:p>
    <w:p>
      <w:pPr>
        <w:pStyle w:val="itssubhead"/>
        <w:keepNext/>
        <w:keepLines/>
        <w:spacing w:after="0"/>
      </w:pPr>
      <w:r>
        <w:t>UN. GENERAL ASSEMBLY (72ND SESS. : 2017-2018). 2ND COMMITTEE--GENERAL DEBATE (Agenda Item 8)</w:t>
      </w:r>
    </w:p>
    <w:p>
      <w:pPr>
        <w:pStyle w:val="itsentry"/>
        <w:keepNext/>
        <w:keepLines/>
        <w:spacing w:after="0"/>
      </w:pPr>
      <w:r>
        <w:t>Khiari, Mohamed Khaled</w:t>
      </w:r>
      <w:r>
        <w:t xml:space="preserve"> - </w:t>
      </w:r>
      <w:r>
        <w:rPr>
          <w:color w:val="000000" w:themeColor="hyperlink"/>
          <w:u w:val="single"/>
        </w:rPr>
        <w:hyperlink r:id="rId73">
          <w:r>
            <w:rPr/>
            <w:t>A/C.2/72/SR.5</w:t>
          </w:r>
        </w:hyperlink>
      </w:r>
    </w:p>
    <w:p>
      <w:pPr>
        <w:pStyle w:val="itssubhead"/>
        <w:keepNext/>
        <w:keepLines/>
        <w:spacing w:after="0"/>
      </w:pPr>
      <w:r>
        <w:t>PEACEKEEPING OPERATIONS (Agenda Item 55)</w:t>
      </w:r>
    </w:p>
    <w:p>
      <w:pPr>
        <w:pStyle w:val="itsentry"/>
        <w:keepNext/>
        <w:keepLines/>
        <w:spacing w:after="0"/>
      </w:pPr>
      <w:r>
        <w:t>Naouali, Nasreddine</w:t>
      </w:r>
      <w:r>
        <w:t xml:space="preserve"> - </w:t>
      </w:r>
      <w:r>
        <w:rPr>
          <w:color w:val="000000" w:themeColor="hyperlink"/>
          <w:u w:val="single"/>
        </w:rPr>
        <w:hyperlink r:id="rId251">
          <w:r>
            <w:rPr/>
            <w:t>A/C.4/72/SR.19</w:t>
          </w:r>
        </w:hyperlink>
      </w:r>
    </w:p>
    <w:p>
      <w:pPr>
        <w:pStyle w:val="itssubhead"/>
        <w:keepNext/>
        <w:keepLines/>
        <w:spacing w:after="0"/>
      </w:pPr>
      <w:r>
        <w:t>WOMEN'S ADVANCEMENT (Agenda Item 28a)</w:t>
      </w:r>
    </w:p>
    <w:p>
      <w:pPr>
        <w:pStyle w:val="itsentry"/>
        <w:keepNext/>
        <w:keepLines/>
        <w:spacing w:after="0"/>
      </w:pPr>
      <w:r>
        <w:t>Elmansouri, Nesrine</w:t>
      </w:r>
      <w:r>
        <w:t xml:space="preserve"> - </w:t>
      </w:r>
      <w:r>
        <w:rPr>
          <w:color w:val="000000" w:themeColor="hyperlink"/>
          <w:u w:val="single"/>
        </w:rPr>
        <w:hyperlink r:id="rId69">
          <w:r>
            <w:rPr/>
            <w:t>A/C.3/72/SR.9</w:t>
          </w:r>
        </w:hyperlink>
      </w:r>
    </w:p>
    <w:p>
      <w:pPr>
        <w:pStyle w:val="itssubhead"/>
        <w:keepNext/>
        <w:keepLines/>
        <w:spacing w:after="0"/>
      </w:pPr>
      <w:r>
        <w:t>WOMEN'S ADVANCEMENT--CONFERENCES (Agenda Item 28b)</w:t>
      </w:r>
    </w:p>
    <w:p>
      <w:pPr>
        <w:pStyle w:val="itsentry"/>
        <w:keepNext/>
        <w:keepLines/>
        <w:spacing w:after="0"/>
      </w:pPr>
      <w:r>
        <w:t>Elmansouri, Nesrine</w:t>
      </w:r>
      <w:r>
        <w:t xml:space="preserve"> - </w:t>
      </w:r>
      <w:r>
        <w:rPr>
          <w:color w:val="000000" w:themeColor="hyperlink"/>
          <w:u w:val="single"/>
        </w:rPr>
        <w:hyperlink r:id="rId69">
          <w:r>
            <w:rPr/>
            <w:t>A/C.3/72/SR.9</w:t>
          </w:r>
        </w:hyperlink>
      </w:r>
    </w:p>
    <w:p>
      <w:pPr>
        <w:pStyle w:val="itssubhead"/>
        <w:keepNext/>
        <w:keepLines/>
        <w:spacing w:after="0"/>
      </w:pPr>
      <w:r>
        <w:t>RULE OF LAW (Agenda Item 84)</w:t>
      </w:r>
    </w:p>
    <w:p>
      <w:pPr>
        <w:pStyle w:val="itsentry"/>
        <w:keepNext/>
        <w:keepLines/>
        <w:spacing w:after="0"/>
      </w:pPr>
      <w:r>
        <w:t>Bourhil, Soumaya</w:t>
      </w:r>
      <w:r>
        <w:t xml:space="preserve"> - </w:t>
      </w:r>
      <w:r>
        <w:rPr>
          <w:color w:val="000000" w:themeColor="hyperlink"/>
          <w:u w:val="single"/>
        </w:rPr>
        <w:hyperlink r:id="rId209">
          <w:r>
            <w:rPr/>
            <w:t>A/C.6/72/SR.8</w:t>
          </w:r>
        </w:hyperlink>
      </w:r>
    </w:p>
    <w:p>
      <w:pPr>
        <w:pStyle w:val="itssubhead"/>
        <w:keepNext/>
        <w:keepLines/>
        <w:spacing w:after="0"/>
      </w:pPr>
      <w:r>
        <w:t>SPORTS (Agenda Item 11)</w:t>
      </w:r>
    </w:p>
    <w:p>
      <w:pPr>
        <w:pStyle w:val="itsentry"/>
        <w:keepNext/>
        <w:keepLines/>
        <w:spacing w:after="0"/>
      </w:pPr>
      <w:r>
        <w:t>Louati, Ramzi</w:t>
      </w:r>
      <w:r>
        <w:t xml:space="preserve"> - </w:t>
      </w:r>
      <w:r>
        <w:rPr>
          <w:color w:val="000000" w:themeColor="hyperlink"/>
          <w:u w:val="single"/>
        </w:rPr>
        <w:hyperlink r:id="rId14">
          <w:r>
            <w:rPr/>
            <w:t>A/72/PV.48</w:t>
          </w:r>
        </w:hyperlink>
      </w:r>
    </w:p>
    <w:p>
      <w:pPr>
        <w:pStyle w:val="itssubhead"/>
        <w:keepNext/>
        <w:keepLines/>
        <w:spacing w:after="0"/>
      </w:pPr>
      <w:r>
        <w:t>UN. GENERAL ASSEMBLY (72ND SESS. : 2017-2018). 1ST COMMITTEE--GENERAL DEBATE (Agenda Item 8)</w:t>
      </w:r>
    </w:p>
    <w:p>
      <w:pPr>
        <w:pStyle w:val="itsentry"/>
        <w:keepNext/>
        <w:keepLines/>
        <w:spacing w:after="0"/>
      </w:pPr>
      <w:r>
        <w:t>Laouani, Moezz</w:t>
      </w:r>
      <w:r>
        <w:t xml:space="preserve"> - </w:t>
      </w:r>
      <w:r>
        <w:rPr>
          <w:color w:val="000000" w:themeColor="hyperlink"/>
          <w:u w:val="single"/>
        </w:rPr>
        <w:hyperlink r:id="rId62">
          <w:r>
            <w:rPr/>
            <w:t>A/C.1/72/PV.8</w:t>
          </w:r>
        </w:hyperlink>
      </w:r>
    </w:p>
    <w:p>
      <w:pPr>
        <w:pStyle w:val="itssubhead"/>
        <w:keepNext/>
        <w:keepLines/>
        <w:spacing w:after="0"/>
      </w:pPr>
      <w:r>
        <w:t>CHILDREN--UN. GENERAL ASSEMBLY (27TH SPECIAL SESS. : 2002) (Agenda Item 68b)</w:t>
      </w:r>
    </w:p>
    <w:p>
      <w:pPr>
        <w:pStyle w:val="itsentry"/>
        <w:keepNext/>
        <w:keepLines/>
        <w:spacing w:after="0"/>
      </w:pPr>
      <w:r>
        <w:t>Elmansouri, Nesrine</w:t>
      </w:r>
      <w:r>
        <w:t xml:space="preserve"> - </w:t>
      </w:r>
      <w:r>
        <w:rPr>
          <w:color w:val="000000" w:themeColor="hyperlink"/>
          <w:u w:val="single"/>
        </w:rPr>
        <w:hyperlink r:id="rId136">
          <w:r>
            <w:rPr/>
            <w:t>A/C.3/72/SR.14</w:t>
          </w:r>
        </w:hyperlink>
      </w:r>
    </w:p>
    <w:p>
      <w:pPr>
        <w:pStyle w:val="itssubhead"/>
        <w:keepNext/>
        <w:keepLines/>
        <w:spacing w:after="0"/>
      </w:pPr>
      <w:r>
        <w:t>TERRORISM (Agenda Item 109)</w:t>
      </w:r>
    </w:p>
    <w:p>
      <w:pPr>
        <w:pStyle w:val="itsentry"/>
        <w:keepNext/>
        <w:keepLines/>
        <w:spacing w:after="0"/>
      </w:pPr>
      <w:r>
        <w:t>Khiari, Mohamed Khaled</w:t>
      </w:r>
      <w:r>
        <w:t xml:space="preserve"> - </w:t>
      </w:r>
      <w:r>
        <w:rPr>
          <w:color w:val="000000" w:themeColor="hyperlink"/>
          <w:u w:val="single"/>
        </w:rPr>
        <w:hyperlink r:id="rId65">
          <w:r>
            <w:rPr/>
            <w:t>A/C.6/72/SR.3</w:t>
          </w:r>
        </w:hyperlink>
      </w:r>
    </w:p>
    <w:p>
      <w:pPr>
        <w:pStyle w:val="itssubhead"/>
        <w:keepNext/>
        <w:keepLines/>
        <w:spacing w:after="0"/>
      </w:pPr>
      <w:r>
        <w:t>PEACEBUILDING (Agenda Item 65)</w:t>
      </w:r>
    </w:p>
    <w:p>
      <w:pPr>
        <w:pStyle w:val="itsentry"/>
        <w:keepNext/>
        <w:keepLines/>
        <w:spacing w:after="0"/>
      </w:pPr>
      <w:r>
        <w:t>Khiari, Mohamed Khaled</w:t>
      </w:r>
      <w:r>
        <w:t xml:space="preserve"> - </w:t>
      </w:r>
      <w:r>
        <w:rPr>
          <w:color w:val="000000" w:themeColor="hyperlink"/>
          <w:u w:val="single"/>
        </w:rPr>
        <w:hyperlink r:id="rId94">
          <w:r>
            <w:rPr/>
            <w:t>A/72/PV.87</w:t>
          </w:r>
        </w:hyperlink>
      </w:r>
    </w:p>
    <w:p>
      <w:pPr>
        <w:pStyle w:val="itssubhead"/>
        <w:keepNext/>
        <w:keepLines/>
        <w:spacing w:after="0"/>
      </w:pPr>
      <w:r>
        <w:t>COUNTER-TERRORISM (Agenda Item 118)</w:t>
      </w:r>
    </w:p>
    <w:p>
      <w:pPr>
        <w:pStyle w:val="itsentry"/>
        <w:keepNext/>
        <w:keepLines/>
        <w:spacing w:after="0"/>
      </w:pPr>
      <w:r>
        <w:t>Khiari, Mohamed Khaled</w:t>
      </w:r>
      <w:r>
        <w:t xml:space="preserve"> - </w:t>
      </w:r>
      <w:r>
        <w:rPr>
          <w:color w:val="000000" w:themeColor="hyperlink"/>
          <w:u w:val="single"/>
        </w:rPr>
        <w:hyperlink r:id="rId74">
          <w:r>
            <w:rPr/>
            <w:t>A/72/PV.102</w:t>
          </w:r>
        </w:hyperlink>
      </w:r>
      <w:r>
        <w:br/>
      </w:r>
    </w:p>
    <w:p>
      <w:pPr>
        <w:pStyle w:val="itshead"/>
        <w:keepNext/>
        <w:keepLines/>
      </w:pPr>
      <w:r>
        <w:t>Turkey</w:t>
      </w:r>
    </w:p>
    <w:p>
      <w:pPr>
        <w:pStyle w:val="itssubhead"/>
        <w:keepNext/>
        <w:keepLines/>
        <w:spacing w:after="0"/>
      </w:pPr>
      <w:r>
        <w:t>AFRICA--DEVELOPMENT (Agenda Item 66b)</w:t>
      </w:r>
    </w:p>
    <w:p>
      <w:pPr>
        <w:pStyle w:val="itsentry"/>
        <w:keepNext/>
        <w:keepLines/>
        <w:spacing w:after="0"/>
      </w:pPr>
      <w:r>
        <w:t>Sinirlioglu, Feridun Hadi</w:t>
      </w:r>
      <w:r>
        <w:t xml:space="preserve"> - </w:t>
      </w:r>
      <w:r>
        <w:rPr>
          <w:color w:val="000000" w:themeColor="hyperlink"/>
          <w:u w:val="single"/>
        </w:rPr>
        <w:hyperlink r:id="rId38">
          <w:r>
            <w:rPr/>
            <w:t>A/72/PV.33</w:t>
          </w:r>
        </w:hyperlink>
      </w:r>
    </w:p>
    <w:p>
      <w:pPr>
        <w:pStyle w:val="itssubhead"/>
        <w:keepNext/>
        <w:keepLines/>
        <w:spacing w:after="0"/>
      </w:pPr>
      <w:r>
        <w:t>LANDMINES--TREATIES (1997) (Agenda Item 99m)</w:t>
      </w:r>
    </w:p>
    <w:p>
      <w:pPr>
        <w:pStyle w:val="itsentry"/>
        <w:keepNext/>
        <w:keepLines/>
        <w:spacing w:after="0"/>
      </w:pPr>
      <w:r>
        <w:t>Denktas, Rauf Alp</w:t>
      </w:r>
      <w:r>
        <w:t xml:space="preserve"> - </w:t>
      </w:r>
      <w:r>
        <w:rPr>
          <w:color w:val="000000" w:themeColor="hyperlink"/>
          <w:u w:val="single"/>
        </w:rPr>
        <w:hyperlink r:id="rId36">
          <w:r>
            <w:rPr/>
            <w:t>A/C.1/72/PV.18</w:t>
          </w:r>
        </w:hyperlink>
      </w:r>
    </w:p>
    <w:p>
      <w:pPr>
        <w:pStyle w:val="itssubhead"/>
        <w:keepNext/>
        <w:keepLines/>
        <w:spacing w:after="0"/>
      </w:pPr>
      <w:r>
        <w:t>NARCOTIC DRUGS (Agenda Item 108)</w:t>
      </w:r>
    </w:p>
    <w:p>
      <w:pPr>
        <w:pStyle w:val="itsentry"/>
        <w:keepNext/>
        <w:keepLines/>
        <w:spacing w:after="0"/>
      </w:pPr>
      <w:r>
        <w:t>Ugurluoglu, Murat</w:t>
      </w:r>
      <w:r>
        <w:t xml:space="preserve"> - </w:t>
      </w:r>
      <w:r>
        <w:rPr>
          <w:color w:val="000000" w:themeColor="hyperlink"/>
          <w:u w:val="single"/>
        </w:rPr>
        <w:hyperlink r:id="rId93">
          <w:r>
            <w:rPr/>
            <w:t>A/C.3/72/SR.6</w:t>
          </w:r>
        </w:hyperlink>
      </w:r>
    </w:p>
    <w:p>
      <w:pPr>
        <w:pStyle w:val="itssubhead"/>
        <w:keepNext/>
        <w:keepLines/>
        <w:spacing w:after="0"/>
      </w:pPr>
      <w:r>
        <w:t>STRADDLING FISH STOCKS (Agenda Item 77b)</w:t>
      </w:r>
    </w:p>
    <w:p>
      <w:pPr>
        <w:pStyle w:val="itsentry"/>
        <w:keepNext/>
        <w:keepLines/>
        <w:spacing w:after="0"/>
      </w:pPr>
      <w:r>
        <w:t>Özkan, Ipek Zeytinoglu</w:t>
      </w:r>
      <w:r>
        <w:t xml:space="preserve"> - </w:t>
      </w:r>
      <w:r>
        <w:rPr>
          <w:color w:val="000000" w:themeColor="hyperlink"/>
          <w:u w:val="single"/>
        </w:rPr>
        <w:hyperlink r:id="rId172">
          <w:r>
            <w:rPr/>
            <w:t>A/72/PV.64</w:t>
          </w:r>
        </w:hyperlink>
      </w:r>
    </w:p>
    <w:p>
      <w:pPr>
        <w:pStyle w:val="itssubhead"/>
        <w:keepNext/>
        <w:keepLines/>
        <w:spacing w:after="0"/>
      </w:pPr>
      <w:r>
        <w:t>EXPLOSIVES (Agenda Item 99dd)</w:t>
      </w:r>
    </w:p>
    <w:p>
      <w:pPr>
        <w:pStyle w:val="itsentry"/>
        <w:keepNext/>
        <w:keepLines/>
        <w:spacing w:after="0"/>
      </w:pPr>
      <w:r>
        <w:t>Denktas, Rauf Alp</w:t>
      </w:r>
      <w:r>
        <w:t xml:space="preserve"> - </w:t>
      </w:r>
      <w:r>
        <w:rPr>
          <w:color w:val="000000" w:themeColor="hyperlink"/>
          <w:u w:val="single"/>
        </w:rPr>
        <w:hyperlink r:id="rId36">
          <w:r>
            <w:rPr/>
            <w:t>A/C.1/72/PV.18</w:t>
          </w:r>
        </w:hyperlink>
      </w:r>
    </w:p>
    <w:p>
      <w:pPr>
        <w:pStyle w:val="itssubhead"/>
        <w:keepNext/>
        <w:keepLines/>
        <w:spacing w:after="0"/>
      </w:pPr>
      <w:r>
        <w:t>REFUGEES (Agenda Item 64)</w:t>
      </w:r>
    </w:p>
    <w:p>
      <w:pPr>
        <w:pStyle w:val="itsentry"/>
        <w:keepNext/>
        <w:keepLines/>
        <w:spacing w:after="0"/>
      </w:pPr>
      <w:r>
        <w:t>Canay, Yigit</w:t>
      </w:r>
      <w:r>
        <w:t xml:space="preserve"> - </w:t>
      </w:r>
      <w:r>
        <w:rPr>
          <w:color w:val="000000" w:themeColor="hyperlink"/>
          <w:u w:val="single"/>
        </w:rPr>
        <w:hyperlink r:id="rId67">
          <w:r>
            <w:rPr/>
            <w:t>A/C.3/72/SR.40</w:t>
          </w:r>
        </w:hyperlink>
      </w:r>
    </w:p>
    <w:p>
      <w:pPr>
        <w:pStyle w:val="itssubhead"/>
        <w:keepNext/>
        <w:keepLines/>
        <w:spacing w:after="0"/>
      </w:pPr>
      <w:r>
        <w:t>HUMAN RIGHTS--TERRITORIES OCCUPIED BY ISRAEL (Agenda Item 72c)</w:t>
      </w:r>
    </w:p>
    <w:p>
      <w:pPr>
        <w:pStyle w:val="itsentry"/>
        <w:keepNext/>
        <w:keepLines/>
        <w:spacing w:after="0"/>
      </w:pPr>
      <w:r>
        <w:t>Canay, Yigit</w:t>
      </w:r>
      <w:r>
        <w:t xml:space="preserve"> - </w:t>
      </w:r>
      <w:r>
        <w:rPr>
          <w:color w:val="000000" w:themeColor="hyperlink"/>
          <w:u w:val="single"/>
        </w:rPr>
        <w:hyperlink r:id="rId86">
          <w:r>
            <w:rPr/>
            <w:t>A/C.3/72/SR.34</w:t>
          </w:r>
        </w:hyperlink>
      </w:r>
    </w:p>
    <w:p>
      <w:pPr>
        <w:pStyle w:val="itssubhead"/>
        <w:keepNext/>
        <w:keepLines/>
        <w:spacing w:after="0"/>
      </w:pPr>
      <w:r>
        <w:t>UN. CONFERENCE ON DISARMAMENT--REPORTS (2017) (Agenda Item 101a)</w:t>
      </w:r>
    </w:p>
    <w:p>
      <w:pPr>
        <w:pStyle w:val="itsentry"/>
        <w:keepNext/>
        <w:keepLines/>
        <w:spacing w:after="0"/>
      </w:pPr>
      <w:r>
        <w:t>Yildirim Yanilmaz, Tuba Nur</w:t>
      </w:r>
      <w:r>
        <w:t xml:space="preserve"> - </w:t>
      </w:r>
      <w:r>
        <w:rPr>
          <w:color w:val="000000" w:themeColor="hyperlink"/>
          <w:u w:val="single"/>
        </w:rPr>
        <w:hyperlink r:id="rId44">
          <w:r>
            <w:rPr/>
            <w:t>A/C.1/72/PV.22</w:t>
          </w:r>
        </w:hyperlink>
      </w:r>
    </w:p>
    <w:p>
      <w:pPr>
        <w:pStyle w:val="itssubhead"/>
        <w:keepNext/>
        <w:keepLines/>
        <w:spacing w:after="0"/>
      </w:pPr>
      <w:r>
        <w:t>RACIAL DISCRIMINATION--ELIMINATION (Agenda Item 70a)</w:t>
      </w:r>
    </w:p>
    <w:p>
      <w:pPr>
        <w:pStyle w:val="itsentry"/>
        <w:keepNext/>
        <w:keepLines/>
        <w:spacing w:after="0"/>
      </w:pPr>
      <w:r>
        <w:t>Gunduz Ozceri, Havva Yonca</w:t>
      </w:r>
      <w:r>
        <w:t xml:space="preserve"> - </w:t>
      </w:r>
      <w:r>
        <w:rPr>
          <w:color w:val="000000" w:themeColor="hyperlink"/>
          <w:u w:val="single"/>
        </w:rPr>
        <w:hyperlink r:id="rId182">
          <w:r>
            <w:rPr/>
            <w:t>A/C.3/72/SR.38</w:t>
          </w:r>
        </w:hyperlink>
      </w:r>
    </w:p>
    <w:p>
      <w:pPr>
        <w:pStyle w:val="itssubhead"/>
        <w:keepNext/>
        <w:keepLines/>
        <w:spacing w:after="0"/>
      </w:pPr>
      <w:r>
        <w:t>CHILDREN--UN. GENERAL ASSEMBLY (27TH SPECIAL SESS. : 2002) (Agenda Item 68b)</w:t>
      </w:r>
    </w:p>
    <w:p>
      <w:pPr>
        <w:pStyle w:val="itsentry"/>
        <w:keepNext/>
        <w:keepLines/>
        <w:spacing w:after="0"/>
      </w:pPr>
      <w:r>
        <w:t>Ugurluoglu, Murat</w:t>
      </w:r>
      <w:r>
        <w:t xml:space="preserve"> - </w:t>
      </w:r>
      <w:r>
        <w:rPr>
          <w:color w:val="000000" w:themeColor="hyperlink"/>
          <w:u w:val="single"/>
        </w:rPr>
        <w:hyperlink r:id="rId136">
          <w:r>
            <w:rPr/>
            <w:t>A/C.3/72/SR.14</w:t>
          </w:r>
        </w:hyperlink>
      </w:r>
    </w:p>
    <w:p>
      <w:pPr>
        <w:pStyle w:val="itssubhead"/>
        <w:keepNext/>
        <w:keepLines/>
        <w:spacing w:after="0"/>
      </w:pPr>
      <w:r>
        <w:t>INTERNATIONAL RESIDUAL MECHANISM FOR CRIMINAL TRIBUNALS (Agenda Item 129)</w:t>
      </w:r>
    </w:p>
    <w:p>
      <w:pPr>
        <w:pStyle w:val="itsentry"/>
        <w:keepNext/>
        <w:keepLines/>
        <w:spacing w:after="0"/>
      </w:pPr>
      <w:r>
        <w:t>Begec, Güven</w:t>
      </w:r>
      <w:r>
        <w:t xml:space="preserve"> - </w:t>
      </w:r>
      <w:r>
        <w:rPr>
          <w:color w:val="000000" w:themeColor="hyperlink"/>
          <w:u w:val="single"/>
        </w:rPr>
        <w:hyperlink r:id="rId266">
          <w:r>
            <w:rPr/>
            <w:t>A/72/PV.32</w:t>
          </w:r>
        </w:hyperlink>
      </w:r>
    </w:p>
    <w:p>
      <w:pPr>
        <w:pStyle w:val="itssubhead"/>
        <w:keepNext/>
        <w:keepLines/>
        <w:spacing w:after="0"/>
      </w:pPr>
      <w:r>
        <w:t>SOCIAL SITUATION (Agenda Item 27b)</w:t>
      </w:r>
    </w:p>
    <w:p>
      <w:pPr>
        <w:pStyle w:val="itsentry"/>
        <w:keepNext/>
        <w:keepLines/>
        <w:spacing w:after="0"/>
      </w:pPr>
      <w:r>
        <w:t>Ugurluoglu, Murat</w:t>
      </w:r>
      <w:r>
        <w:t xml:space="preserve"> - </w:t>
      </w:r>
      <w:r>
        <w:rPr>
          <w:color w:val="000000" w:themeColor="hyperlink"/>
          <w:u w:val="single"/>
        </w:rPr>
        <w:hyperlink r:id="rId100">
          <w:r>
            <w:rPr/>
            <w:t>A/C.3/72/SR.3</w:t>
          </w:r>
        </w:hyperlink>
      </w:r>
    </w:p>
    <w:p>
      <w:pPr>
        <w:pStyle w:val="itssubhead"/>
        <w:keepNext/>
        <w:keepLines/>
        <w:spacing w:after="0"/>
      </w:pPr>
      <w:r>
        <w:t>LAW OF THE SEA (Agenda Item 77a)</w:t>
      </w:r>
    </w:p>
    <w:p>
      <w:pPr>
        <w:pStyle w:val="itsentry"/>
        <w:keepNext/>
        <w:keepLines/>
        <w:spacing w:after="0"/>
      </w:pPr>
      <w:r>
        <w:t>Begec, Güven</w:t>
      </w:r>
      <w:r>
        <w:t xml:space="preserve"> - </w:t>
      </w:r>
      <w:r>
        <w:rPr>
          <w:color w:val="000000" w:themeColor="hyperlink"/>
          <w:u w:val="single"/>
        </w:rPr>
        <w:hyperlink r:id="rId227">
          <w:r>
            <w:rPr/>
            <w:t>A/72/PV.76</w:t>
          </w:r>
        </w:hyperlink>
      </w:r>
    </w:p>
    <w:p>
      <w:pPr>
        <w:pStyle w:val="itsentry"/>
        <w:keepNext/>
        <w:keepLines/>
        <w:spacing w:after="0"/>
      </w:pPr>
      <w:r>
        <w:t>Özkan, Ipek Zeytinoglu</w:t>
      </w:r>
      <w:r>
        <w:t xml:space="preserve"> - </w:t>
      </w:r>
      <w:r>
        <w:rPr>
          <w:color w:val="000000" w:themeColor="hyperlink"/>
          <w:u w:val="single"/>
        </w:rPr>
        <w:hyperlink r:id="rId172">
          <w:r>
            <w:rPr/>
            <w:t>A/72/PV.64</w:t>
          </w:r>
        </w:hyperlink>
      </w:r>
    </w:p>
    <w:p>
      <w:pPr>
        <w:pStyle w:val="itssubhead"/>
        <w:keepNext/>
        <w:keepLines/>
        <w:spacing w:after="0"/>
      </w:pPr>
      <w:r>
        <w:t>WOMEN'S ADVANCEMENT--CONFERENCES (Agenda Item 28b)</w:t>
      </w:r>
    </w:p>
    <w:p>
      <w:pPr>
        <w:pStyle w:val="itsentry"/>
        <w:keepNext/>
        <w:keepLines/>
        <w:spacing w:after="0"/>
      </w:pPr>
      <w:r>
        <w:t>Ugurluoglu, Murat</w:t>
      </w:r>
      <w:r>
        <w:t xml:space="preserve"> - </w:t>
      </w:r>
      <w:r>
        <w:rPr>
          <w:color w:val="000000" w:themeColor="hyperlink"/>
          <w:u w:val="single"/>
        </w:rPr>
        <w:hyperlink r:id="rId69">
          <w:r>
            <w:rPr/>
            <w:t>A/C.3/72/SR.9</w:t>
          </w:r>
        </w:hyperlink>
      </w:r>
    </w:p>
    <w:p>
      <w:pPr>
        <w:pStyle w:val="itssubhead"/>
        <w:keepNext/>
        <w:keepLines/>
        <w:spacing w:after="0"/>
      </w:pPr>
      <w:r>
        <w:t>NUCLEAR WEAPON TESTS--TREATY (Agenda Item 105)</w:t>
      </w:r>
    </w:p>
    <w:p>
      <w:pPr>
        <w:pStyle w:val="itsentry"/>
        <w:keepNext/>
        <w:keepLines/>
        <w:spacing w:after="0"/>
      </w:pPr>
      <w:r>
        <w:t>Ercan, Ramazan</w:t>
      </w:r>
      <w:r>
        <w:t xml:space="preserve"> - </w:t>
      </w:r>
      <w:r>
        <w:rPr>
          <w:color w:val="000000" w:themeColor="hyperlink"/>
          <w:u w:val="single"/>
        </w:rPr>
        <w:hyperlink r:id="rId253">
          <w:r>
            <w:rPr/>
            <w:t>A/C.1/72/PV.14</w:t>
          </w:r>
        </w:hyperlink>
      </w:r>
    </w:p>
    <w:p>
      <w:pPr>
        <w:pStyle w:val="itssubhead"/>
        <w:keepNext/>
        <w:keepLines/>
        <w:spacing w:after="0"/>
      </w:pPr>
      <w:r>
        <w:t>UN. GENERAL ASSEMBLY (72ND SESS. : 2017-2018). 5TH COMMITTEE--WORK ORGANIZATION (Agenda Item 7)</w:t>
      </w:r>
    </w:p>
    <w:p>
      <w:pPr>
        <w:pStyle w:val="itsentry"/>
        <w:keepNext/>
        <w:keepLines/>
        <w:spacing w:after="0"/>
      </w:pPr>
      <w:r>
        <w:t>Asik, Zeynep Ersahin</w:t>
      </w:r>
      <w:r>
        <w:t xml:space="preserve"> - </w:t>
      </w:r>
      <w:r>
        <w:rPr>
          <w:color w:val="000000" w:themeColor="hyperlink"/>
          <w:u w:val="single"/>
        </w:rPr>
        <w:hyperlink r:id="rId228">
          <w:r>
            <w:rPr/>
            <w:t>A/C.5/72/SR.29</w:t>
          </w:r>
        </w:hyperlink>
      </w:r>
    </w:p>
    <w:p>
      <w:pPr>
        <w:pStyle w:val="itssubhead"/>
        <w:keepNext/>
        <w:keepLines/>
        <w:spacing w:after="0"/>
      </w:pPr>
      <w:r>
        <w:t>NUCLEAR-WEAPON-FREE ZONE--MIDDLE EAST (Agenda Item 95)</w:t>
      </w:r>
    </w:p>
    <w:p>
      <w:pPr>
        <w:pStyle w:val="itsentry"/>
        <w:keepNext/>
        <w:keepLines/>
        <w:spacing w:after="0"/>
      </w:pPr>
      <w:r>
        <w:t>Ercan, Ramazan</w:t>
      </w:r>
      <w:r>
        <w:t xml:space="preserve"> - </w:t>
      </w:r>
      <w:r>
        <w:rPr>
          <w:color w:val="000000" w:themeColor="hyperlink"/>
          <w:u w:val="single"/>
        </w:rPr>
        <w:hyperlink r:id="rId253">
          <w:r>
            <w:rPr/>
            <w:t>A/C.1/72/PV.14</w:t>
          </w:r>
        </w:hyperlink>
      </w:r>
    </w:p>
    <w:p>
      <w:pPr>
        <w:pStyle w:val="itssubhead"/>
        <w:keepNext/>
        <w:keepLines/>
        <w:spacing w:after="0"/>
      </w:pPr>
      <w:r>
        <w:t>UN. GENERAL ASSEMBLY (72ND SESS. : 2017-2018). 1ST COMMITTEE--GENERAL DEBATE (Agenda Item 8)</w:t>
      </w:r>
    </w:p>
    <w:p>
      <w:pPr>
        <w:pStyle w:val="itsentry"/>
        <w:keepNext/>
        <w:keepLines/>
        <w:spacing w:after="0"/>
      </w:pPr>
      <w:r>
        <w:t>Canay, Yigit</w:t>
      </w:r>
      <w:r>
        <w:t xml:space="preserve"> - </w:t>
      </w:r>
      <w:r>
        <w:rPr>
          <w:color w:val="000000" w:themeColor="hyperlink"/>
          <w:u w:val="single"/>
        </w:rPr>
        <w:hyperlink r:id="rId215">
          <w:r>
            <w:rPr/>
            <w:t>A/C.1/72/PV.7</w:t>
          </w:r>
        </w:hyperlink>
      </w:r>
    </w:p>
    <w:p>
      <w:pPr>
        <w:pStyle w:val="itsentry"/>
        <w:keepNext/>
        <w:keepLines/>
        <w:spacing w:after="0"/>
      </w:pPr>
      <w:r>
        <w:t>Denktas, Rauf Alp</w:t>
      </w:r>
      <w:r>
        <w:t xml:space="preserve"> - </w:t>
      </w:r>
      <w:r>
        <w:rPr>
          <w:color w:val="000000" w:themeColor="hyperlink"/>
          <w:u w:val="single"/>
        </w:rPr>
        <w:hyperlink r:id="rId215">
          <w:r>
            <w:rPr/>
            <w:t>A/C.1/72/PV.7</w:t>
          </w:r>
        </w:hyperlink>
      </w:r>
    </w:p>
    <w:p>
      <w:pPr>
        <w:pStyle w:val="itssubhead"/>
        <w:keepNext/>
        <w:keepLines/>
        <w:spacing w:after="0"/>
      </w:pPr>
      <w:r>
        <w:t>UN. SECURITY COUNCIL--MEMBERSHIP (Agenda Item 122)</w:t>
      </w:r>
    </w:p>
    <w:p>
      <w:pPr>
        <w:pStyle w:val="itsentry"/>
        <w:keepNext/>
        <w:keepLines/>
        <w:spacing w:after="0"/>
      </w:pPr>
      <w:r>
        <w:t>Sen, Ramis</w:t>
      </w:r>
      <w:r>
        <w:t xml:space="preserve"> - </w:t>
      </w:r>
      <w:r>
        <w:rPr>
          <w:color w:val="000000" w:themeColor="hyperlink"/>
          <w:u w:val="single"/>
        </w:rPr>
        <w:hyperlink r:id="rId118">
          <w:r>
            <w:rPr/>
            <w:t>A/72/PV.43</w:t>
          </w:r>
        </w:hyperlink>
      </w:r>
    </w:p>
    <w:p>
      <w:pPr>
        <w:pStyle w:val="itssubhead"/>
        <w:keepNext/>
        <w:keepLines/>
        <w:spacing w:after="0"/>
      </w:pPr>
      <w:r>
        <w:t>PEACEKEEPING OPERATIONS (Agenda Item 55)</w:t>
      </w:r>
    </w:p>
    <w:p>
      <w:pPr>
        <w:pStyle w:val="itsentry"/>
        <w:keepNext/>
        <w:keepLines/>
        <w:spacing w:after="0"/>
      </w:pPr>
      <w:r>
        <w:t>Ceylan, Burc</w:t>
      </w:r>
      <w:r>
        <w:t xml:space="preserve"> - </w:t>
      </w:r>
      <w:r>
        <w:rPr>
          <w:color w:val="000000" w:themeColor="hyperlink"/>
          <w:u w:val="single"/>
        </w:rPr>
        <w:hyperlink r:id="rId251">
          <w:r>
            <w:rPr/>
            <w:t>A/C.4/72/SR.19</w:t>
          </w:r>
        </w:hyperlink>
      </w:r>
    </w:p>
    <w:p>
      <w:pPr>
        <w:pStyle w:val="itssubhead"/>
        <w:keepNext/>
        <w:keepLines/>
        <w:spacing w:after="0"/>
      </w:pPr>
      <w:r>
        <w:t>NUCLEAR DISARMAMENT (Agenda Item 99b)</w:t>
      </w:r>
    </w:p>
    <w:p>
      <w:pPr>
        <w:pStyle w:val="itsentry"/>
        <w:keepNext/>
        <w:keepLines/>
        <w:spacing w:after="0"/>
      </w:pPr>
      <w:r>
        <w:t>Ercan, Ramazan</w:t>
      </w:r>
      <w:r>
        <w:t xml:space="preserve"> - </w:t>
      </w:r>
      <w:r>
        <w:rPr>
          <w:color w:val="000000" w:themeColor="hyperlink"/>
          <w:u w:val="single"/>
        </w:rPr>
        <w:hyperlink r:id="rId253">
          <w:r>
            <w:rPr/>
            <w:t>A/C.1/72/PV.14</w:t>
          </w:r>
        </w:hyperlink>
      </w:r>
    </w:p>
    <w:p>
      <w:pPr>
        <w:pStyle w:val="itssubhead"/>
        <w:keepNext/>
        <w:keepLines/>
        <w:spacing w:after="0"/>
      </w:pPr>
      <w:r>
        <w:t>UN. GENERAL ASSEMBLY (72ND SESS. : 2017-2018). 2ND COMMITTEE--GENERAL DEBATE (Agenda Item 8)</w:t>
      </w:r>
    </w:p>
    <w:p>
      <w:pPr>
        <w:pStyle w:val="itsentry"/>
        <w:keepNext/>
        <w:keepLines/>
        <w:spacing w:after="0"/>
      </w:pPr>
      <w:r>
        <w:t>Altinörs, Adnan Altay</w:t>
      </w:r>
      <w:r>
        <w:t xml:space="preserve"> - </w:t>
      </w:r>
      <w:r>
        <w:rPr>
          <w:color w:val="000000" w:themeColor="hyperlink"/>
          <w:u w:val="single"/>
        </w:rPr>
        <w:hyperlink r:id="rId73">
          <w:r>
            <w:rPr/>
            <w:t>A/C.2/72/SR.5</w:t>
          </w:r>
        </w:hyperlink>
      </w:r>
    </w:p>
    <w:p>
      <w:pPr>
        <w:pStyle w:val="itssubhead"/>
        <w:keepNext/>
        <w:keepLines/>
        <w:spacing w:after="0"/>
      </w:pPr>
      <w:r>
        <w:t>RIGHT TO FOOD (Agenda Item 72b)</w:t>
      </w:r>
    </w:p>
    <w:p>
      <w:pPr>
        <w:pStyle w:val="itsentry"/>
        <w:keepNext/>
        <w:keepLines/>
        <w:spacing w:after="0"/>
      </w:pPr>
      <w:r>
        <w:t>Ugurluoglu, Murat</w:t>
      </w:r>
      <w:r>
        <w:t xml:space="preserve"> - </w:t>
      </w:r>
      <w:r>
        <w:rPr>
          <w:color w:val="000000" w:themeColor="hyperlink"/>
          <w:u w:val="single"/>
        </w:rPr>
        <w:hyperlink r:id="rId255">
          <w:r>
            <w:rPr/>
            <w:t>A/C.3/72/SR.26</w:t>
          </w:r>
        </w:hyperlink>
      </w:r>
    </w:p>
    <w:p>
      <w:pPr>
        <w:pStyle w:val="itssubhead"/>
        <w:keepNext/>
        <w:keepLines/>
        <w:spacing w:after="0"/>
      </w:pPr>
      <w:r>
        <w:t>UN. DISARMAMENT COMMISSION--REPORTS (2017) (Agenda Item 101b)</w:t>
      </w:r>
    </w:p>
    <w:p>
      <w:pPr>
        <w:pStyle w:val="itsentry"/>
        <w:keepNext/>
        <w:keepLines/>
        <w:spacing w:after="0"/>
      </w:pPr>
      <w:r>
        <w:t>Yildirim Yanilmaz, Tuba Nur</w:t>
      </w:r>
      <w:r>
        <w:t xml:space="preserve"> - </w:t>
      </w:r>
      <w:r>
        <w:rPr>
          <w:color w:val="000000" w:themeColor="hyperlink"/>
          <w:u w:val="single"/>
        </w:rPr>
        <w:hyperlink r:id="rId44">
          <w:r>
            <w:rPr/>
            <w:t>A/C.1/72/PV.22</w:t>
          </w:r>
        </w:hyperlink>
      </w:r>
    </w:p>
    <w:p>
      <w:pPr>
        <w:pStyle w:val="itssubhead"/>
        <w:keepNext/>
        <w:keepLines/>
        <w:spacing w:after="0"/>
      </w:pPr>
      <w:r>
        <w:t>CONVENTIONAL WEAPONS--TREATY (1980) (Agenda Item 103)</w:t>
      </w:r>
    </w:p>
    <w:p>
      <w:pPr>
        <w:pStyle w:val="itsentry"/>
        <w:keepNext/>
        <w:keepLines/>
        <w:spacing w:after="0"/>
      </w:pPr>
      <w:r>
        <w:t>Denktas, Rauf Alp</w:t>
      </w:r>
      <w:r>
        <w:t xml:space="preserve"> - </w:t>
      </w:r>
      <w:r>
        <w:rPr>
          <w:color w:val="000000" w:themeColor="hyperlink"/>
          <w:u w:val="single"/>
        </w:rPr>
        <w:hyperlink r:id="rId36">
          <w:r>
            <w:rPr/>
            <w:t>A/C.1/72/PV.18</w:t>
          </w:r>
        </w:hyperlink>
      </w:r>
    </w:p>
    <w:p>
      <w:pPr>
        <w:pStyle w:val="itssubhead"/>
        <w:keepNext/>
        <w:keepLines/>
        <w:spacing w:after="0"/>
      </w:pPr>
      <w:r>
        <w:t>COUNTER-TERRORISM (Agenda Item 118)</w:t>
      </w:r>
    </w:p>
    <w:p>
      <w:pPr>
        <w:pStyle w:val="itsentry"/>
        <w:keepNext/>
        <w:keepLines/>
        <w:spacing w:after="0"/>
      </w:pPr>
      <w:r>
        <w:t>Sinirlioglu, Feridun Hadi</w:t>
      </w:r>
      <w:r>
        <w:t xml:space="preserve"> - </w:t>
      </w:r>
      <w:r>
        <w:rPr>
          <w:color w:val="000000" w:themeColor="hyperlink"/>
          <w:u w:val="single"/>
        </w:rPr>
        <w:hyperlink r:id="rId163">
          <w:r>
            <w:rPr/>
            <w:t>A/72/PV.101</w:t>
          </w:r>
        </w:hyperlink>
      </w:r>
    </w:p>
    <w:p>
      <w:pPr>
        <w:pStyle w:val="itssubhead"/>
        <w:keepNext/>
        <w:keepLines/>
        <w:spacing w:after="0"/>
      </w:pPr>
      <w:r>
        <w:t>OPERATIONAL ACTIVITIES--UN SYSTEM (Agenda Item 24a)</w:t>
      </w:r>
    </w:p>
    <w:p>
      <w:pPr>
        <w:pStyle w:val="itsentry"/>
        <w:keepNext/>
        <w:keepLines/>
        <w:spacing w:after="0"/>
      </w:pPr>
      <w:r>
        <w:t>Begec, Güven</w:t>
      </w:r>
      <w:r>
        <w:t xml:space="preserve"> - </w:t>
      </w:r>
      <w:r>
        <w:rPr>
          <w:color w:val="000000" w:themeColor="hyperlink"/>
          <w:u w:val="single"/>
        </w:rPr>
        <w:hyperlink r:id="rId123">
          <w:r>
            <w:rPr/>
            <w:t>A/72/PV.91</w:t>
          </w:r>
        </w:hyperlink>
      </w:r>
    </w:p>
    <w:p>
      <w:pPr>
        <w:pStyle w:val="itssubhead"/>
        <w:keepNext/>
        <w:keepLines/>
        <w:spacing w:after="0"/>
      </w:pPr>
      <w:r>
        <w:t>PEACEBUILDING (Agenda Item 65)</w:t>
      </w:r>
    </w:p>
    <w:p>
      <w:pPr>
        <w:pStyle w:val="itsentry"/>
        <w:keepNext/>
        <w:keepLines/>
        <w:spacing w:after="0"/>
      </w:pPr>
      <w:r>
        <w:t>Kocyigit Grba, Raziye Bilge</w:t>
      </w:r>
      <w:r>
        <w:t xml:space="preserve"> - </w:t>
      </w:r>
      <w:r>
        <w:rPr>
          <w:color w:val="000000" w:themeColor="hyperlink"/>
          <w:u w:val="single"/>
        </w:rPr>
        <w:hyperlink r:id="rId94">
          <w:r>
            <w:rPr/>
            <w:t>A/72/PV.87</w:t>
          </w:r>
        </w:hyperlink>
      </w:r>
    </w:p>
    <w:p>
      <w:pPr>
        <w:pStyle w:val="itsentry"/>
        <w:keepNext/>
        <w:keepLines/>
        <w:spacing w:after="0"/>
      </w:pPr>
      <w:r>
        <w:t>Çavusoglu, Mevlüt</w:t>
      </w:r>
      <w:r>
        <w:t xml:space="preserve"> - </w:t>
      </w:r>
      <w:r>
        <w:rPr>
          <w:color w:val="000000" w:themeColor="hyperlink"/>
          <w:u w:val="single"/>
        </w:rPr>
        <w:hyperlink r:id="rId72">
          <w:r>
            <w:rPr/>
            <w:t>A/72/PV.83</w:t>
          </w:r>
        </w:hyperlink>
      </w:r>
    </w:p>
    <w:p>
      <w:pPr>
        <w:pStyle w:val="itssubhead"/>
        <w:keepNext/>
        <w:keepLines/>
        <w:spacing w:after="0"/>
      </w:pPr>
      <w:r>
        <w:t>RACIAL DISCRIMINATION--PROGRAMME IMPLEMENTATION (Agenda Item 70b)</w:t>
      </w:r>
    </w:p>
    <w:p>
      <w:pPr>
        <w:pStyle w:val="itsentry"/>
        <w:keepNext/>
        <w:keepLines/>
        <w:spacing w:after="0"/>
      </w:pPr>
      <w:r>
        <w:t>Begec, Güven</w:t>
      </w:r>
      <w:r>
        <w:t xml:space="preserve"> - </w:t>
      </w:r>
      <w:r>
        <w:rPr>
          <w:color w:val="000000" w:themeColor="hyperlink"/>
          <w:u w:val="single"/>
        </w:rPr>
        <w:hyperlink r:id="rId282">
          <w:r>
            <w:rPr/>
            <w:t>A/72/PV.79</w:t>
          </w:r>
        </w:hyperlink>
      </w:r>
    </w:p>
    <w:p>
      <w:pPr>
        <w:pStyle w:val="itsentry"/>
        <w:keepNext/>
        <w:keepLines/>
        <w:spacing w:after="0"/>
      </w:pPr>
      <w:r>
        <w:t>Gunduz Ozceri, Havva Yonca</w:t>
      </w:r>
      <w:r>
        <w:t xml:space="preserve"> - </w:t>
      </w:r>
      <w:r>
        <w:rPr>
          <w:color w:val="000000" w:themeColor="hyperlink"/>
          <w:u w:val="single"/>
        </w:rPr>
        <w:hyperlink r:id="rId182">
          <w:r>
            <w:rPr/>
            <w:t>A/C.3/72/SR.38</w:t>
          </w:r>
        </w:hyperlink>
      </w:r>
    </w:p>
    <w:p>
      <w:pPr>
        <w:pStyle w:val="itssubhead"/>
        <w:keepNext/>
        <w:keepLines/>
        <w:spacing w:after="0"/>
      </w:pPr>
      <w:r>
        <w:t>HUMAN RIGHTS--SYRIAN ARAB REPUBLIC (Agenda Item 72c)</w:t>
      </w:r>
    </w:p>
    <w:p>
      <w:pPr>
        <w:pStyle w:val="itsentry"/>
        <w:keepNext/>
        <w:keepLines/>
        <w:spacing w:after="0"/>
      </w:pPr>
      <w:r>
        <w:t>Ugurluoglu, Murat</w:t>
      </w:r>
      <w:r>
        <w:t xml:space="preserve"> - </w:t>
      </w:r>
      <w:r>
        <w:rPr>
          <w:color w:val="000000" w:themeColor="hyperlink"/>
          <w:u w:val="single"/>
        </w:rPr>
        <w:hyperlink r:id="rId273">
          <w:r>
            <w:rPr/>
            <w:t>A/72/PV.73</w:t>
          </w:r>
        </w:hyperlink>
      </w:r>
    </w:p>
    <w:p>
      <w:pPr>
        <w:pStyle w:val="itsentry"/>
        <w:keepNext/>
        <w:keepLines/>
        <w:spacing w:after="0"/>
      </w:pPr>
      <w:r>
        <w:t>Yalçin, Makbule Basak</w:t>
      </w:r>
      <w:r>
        <w:t xml:space="preserve"> - </w:t>
      </w:r>
      <w:r>
        <w:rPr>
          <w:color w:val="000000" w:themeColor="hyperlink"/>
          <w:u w:val="single"/>
        </w:rPr>
        <w:hyperlink r:id="rId105">
          <w:r>
            <w:rPr/>
            <w:t>A/C.3/72/SR.46</w:t>
          </w:r>
        </w:hyperlink>
      </w:r>
    </w:p>
    <w:p>
      <w:pPr>
        <w:pStyle w:val="itssubhead"/>
        <w:keepNext/>
        <w:keepLines/>
        <w:spacing w:after="0"/>
      </w:pPr>
      <w:r>
        <w:t>HUMAN RIGHTS--MYANMAR (Agenda Item 72c)</w:t>
      </w:r>
    </w:p>
    <w:p>
      <w:pPr>
        <w:pStyle w:val="itsentry"/>
        <w:keepNext/>
        <w:keepLines/>
        <w:spacing w:after="0"/>
      </w:pPr>
      <w:r>
        <w:t>Ugurluoglu, Murat</w:t>
      </w:r>
      <w:r>
        <w:t xml:space="preserve"> - </w:t>
      </w:r>
      <w:r>
        <w:rPr>
          <w:color w:val="000000" w:themeColor="hyperlink"/>
          <w:u w:val="single"/>
        </w:rPr>
        <w:hyperlink r:id="rId195">
          <w:r>
            <w:rPr/>
            <w:t>A/C.3/72/SR.31</w:t>
          </w:r>
        </w:hyperlink>
      </w:r>
    </w:p>
    <w:p>
      <w:pPr>
        <w:pStyle w:val="itsentry"/>
        <w:keepNext/>
        <w:keepLines/>
        <w:spacing w:after="0"/>
      </w:pPr>
      <w:r>
        <w:t>Begec, Güven</w:t>
      </w:r>
      <w:r>
        <w:t xml:space="preserve"> - </w:t>
      </w:r>
      <w:r>
        <w:rPr>
          <w:color w:val="000000" w:themeColor="hyperlink"/>
          <w:u w:val="single"/>
        </w:rPr>
        <w:hyperlink r:id="rId173">
          <w:r>
            <w:rPr/>
            <w:t>A/C.3/72/SR.47</w:t>
          </w:r>
        </w:hyperlink>
      </w:r>
    </w:p>
    <w:p>
      <w:pPr>
        <w:pStyle w:val="itssubhead"/>
        <w:keepNext/>
        <w:keepLines/>
        <w:spacing w:after="0"/>
      </w:pPr>
      <w:r>
        <w:t>WOMEN'S ADVANCEMENT (Agenda Item 28a)</w:t>
      </w:r>
    </w:p>
    <w:p>
      <w:pPr>
        <w:pStyle w:val="itsentry"/>
        <w:keepNext/>
        <w:keepLines/>
        <w:spacing w:after="0"/>
      </w:pPr>
      <w:r>
        <w:t>Ugurluoglu, Murat</w:t>
      </w:r>
      <w:r>
        <w:t xml:space="preserve"> - </w:t>
      </w:r>
      <w:r>
        <w:rPr>
          <w:color w:val="000000" w:themeColor="hyperlink"/>
          <w:u w:val="single"/>
        </w:rPr>
        <w:hyperlink r:id="rId69">
          <w:r>
            <w:rPr/>
            <w:t>A/C.3/72/SR.9</w:t>
          </w:r>
        </w:hyperlink>
      </w:r>
    </w:p>
    <w:p>
      <w:pPr>
        <w:pStyle w:val="itssubhead"/>
        <w:keepNext/>
        <w:keepLines/>
        <w:spacing w:after="0"/>
      </w:pPr>
      <w:r>
        <w:t>RESPONSIBILITY TO PROTECT (Agenda Item 132)</w:t>
      </w:r>
    </w:p>
    <w:p>
      <w:pPr>
        <w:pStyle w:val="itsentry"/>
        <w:keepNext/>
        <w:keepLines/>
        <w:spacing w:after="0"/>
      </w:pPr>
      <w:r>
        <w:t>Sinirlioglu, Feridun Hadi</w:t>
      </w:r>
      <w:r>
        <w:t xml:space="preserve"> - </w:t>
      </w:r>
      <w:r>
        <w:rPr>
          <w:color w:val="000000" w:themeColor="hyperlink"/>
          <w:u w:val="single"/>
        </w:rPr>
        <w:hyperlink r:id="rId147">
          <w:r>
            <w:rPr/>
            <w:t>A/72/PV.100</w:t>
          </w:r>
        </w:hyperlink>
      </w:r>
    </w:p>
    <w:p>
      <w:pPr>
        <w:pStyle w:val="itssubhead"/>
        <w:keepNext/>
        <w:keepLines/>
        <w:spacing w:after="0"/>
      </w:pPr>
      <w:r>
        <w:t>EMERGENCY ASSISTANCE (Agenda Item 73a)</w:t>
      </w:r>
    </w:p>
    <w:p>
      <w:pPr>
        <w:pStyle w:val="itsentry"/>
        <w:keepNext/>
        <w:keepLines/>
        <w:spacing w:after="0"/>
      </w:pPr>
      <w:r>
        <w:t>Sinirlioglu, Feridun Hadi</w:t>
      </w:r>
      <w:r>
        <w:t xml:space="preserve"> - </w:t>
      </w:r>
      <w:r>
        <w:rPr>
          <w:color w:val="000000" w:themeColor="hyperlink"/>
          <w:u w:val="single"/>
        </w:rPr>
        <w:hyperlink r:id="rId56">
          <w:r>
            <w:rPr/>
            <w:t>A/72/PV.69</w:t>
          </w:r>
        </w:hyperlink>
      </w:r>
    </w:p>
    <w:p>
      <w:pPr>
        <w:pStyle w:val="itssubhead"/>
        <w:keepNext/>
        <w:keepLines/>
        <w:spacing w:after="0"/>
      </w:pPr>
      <w:r>
        <w:t>UNRWA--ACTIVITIES (Agenda Item 53)</w:t>
      </w:r>
    </w:p>
    <w:p>
      <w:pPr>
        <w:pStyle w:val="itsentry"/>
        <w:keepNext/>
        <w:keepLines/>
        <w:spacing w:after="0"/>
      </w:pPr>
      <w:r>
        <w:t>Özgür, Ceren Hande</w:t>
      </w:r>
      <w:r>
        <w:t xml:space="preserve"> - </w:t>
      </w:r>
      <w:r>
        <w:rPr>
          <w:color w:val="000000" w:themeColor="hyperlink"/>
          <w:u w:val="single"/>
        </w:rPr>
        <w:hyperlink r:id="rId103">
          <w:r>
            <w:rPr/>
            <w:t>A/C.4/72/SR.25</w:t>
          </w:r>
        </w:hyperlink>
      </w:r>
    </w:p>
    <w:p>
      <w:pPr>
        <w:pStyle w:val="itsentry"/>
        <w:keepNext/>
        <w:keepLines/>
        <w:spacing w:after="0"/>
      </w:pPr>
      <w:r>
        <w:t>Yalçin, Makbule Basak</w:t>
      </w:r>
      <w:r>
        <w:t xml:space="preserve"> - </w:t>
      </w:r>
      <w:r>
        <w:rPr>
          <w:color w:val="000000" w:themeColor="hyperlink"/>
          <w:u w:val="single"/>
        </w:rPr>
        <w:hyperlink r:id="rId214">
          <w:r>
            <w:rPr/>
            <w:t>A/C.4/72/SR.24</w:t>
          </w:r>
        </w:hyperlink>
      </w:r>
    </w:p>
    <w:p>
      <w:pPr>
        <w:pStyle w:val="itssubhead"/>
        <w:keepNext/>
        <w:keepLines/>
        <w:spacing w:after="0"/>
      </w:pPr>
      <w:r>
        <w:t>ARMS TRANSFERS--INTERNATIONAL INSTRUMENTS (Agenda Item 99x)</w:t>
      </w:r>
    </w:p>
    <w:p>
      <w:pPr>
        <w:pStyle w:val="itsentry"/>
        <w:keepNext/>
        <w:keepLines/>
        <w:spacing w:after="0"/>
      </w:pPr>
      <w:r>
        <w:t>Denktas, Rauf Alp</w:t>
      </w:r>
      <w:r>
        <w:t xml:space="preserve"> - </w:t>
      </w:r>
      <w:r>
        <w:rPr>
          <w:color w:val="000000" w:themeColor="hyperlink"/>
          <w:u w:val="single"/>
        </w:rPr>
        <w:hyperlink r:id="rId36">
          <w:r>
            <w:rPr/>
            <w:t>A/C.1/72/PV.18</w:t>
          </w:r>
        </w:hyperlink>
      </w:r>
    </w:p>
    <w:p>
      <w:pPr>
        <w:pStyle w:val="itssubhead"/>
        <w:keepNext/>
        <w:keepLines/>
        <w:spacing w:after="0"/>
      </w:pPr>
      <w:r>
        <w:t>TERRITORIES OCCUPIED BY ISRAEL--HUMAN RIGHTS (Agenda Item 54)</w:t>
      </w:r>
    </w:p>
    <w:p>
      <w:pPr>
        <w:pStyle w:val="itsentry"/>
        <w:keepNext/>
        <w:keepLines/>
        <w:spacing w:after="0"/>
      </w:pPr>
      <w:r>
        <w:t>Demirel, Derle</w:t>
      </w:r>
      <w:r>
        <w:t xml:space="preserve"> - </w:t>
      </w:r>
      <w:r>
        <w:rPr>
          <w:color w:val="000000" w:themeColor="hyperlink"/>
          <w:u w:val="single"/>
        </w:rPr>
        <w:hyperlink r:id="rId150">
          <w:r>
            <w:rPr/>
            <w:t>A/C.4/72/SR.27</w:t>
          </w:r>
        </w:hyperlink>
      </w:r>
    </w:p>
    <w:p>
      <w:pPr>
        <w:pStyle w:val="itssubhead"/>
        <w:keepNext/>
        <w:keepLines/>
        <w:spacing w:after="0"/>
      </w:pPr>
      <w:r>
        <w:t>TERRORISM (Agenda Item 109)</w:t>
      </w:r>
    </w:p>
    <w:p>
      <w:pPr>
        <w:pStyle w:val="itsentry"/>
        <w:keepNext/>
        <w:keepLines/>
        <w:spacing w:after="0"/>
      </w:pPr>
      <w:r>
        <w:t>Sen, Ramis</w:t>
      </w:r>
      <w:r>
        <w:t xml:space="preserve"> - </w:t>
      </w:r>
      <w:r>
        <w:rPr>
          <w:color w:val="000000" w:themeColor="hyperlink"/>
          <w:u w:val="single"/>
        </w:rPr>
        <w:hyperlink r:id="rId65">
          <w:r>
            <w:rPr/>
            <w:t>A/C.6/72/SR.3</w:t>
          </w:r>
        </w:hyperlink>
      </w:r>
    </w:p>
    <w:p>
      <w:pPr>
        <w:pStyle w:val="itssubhead"/>
        <w:keepNext/>
        <w:keepLines/>
        <w:spacing w:after="0"/>
      </w:pPr>
      <w:r>
        <w:t>SPECIAL POLITICAL MISSIONS (Agenda Item 56)</w:t>
      </w:r>
    </w:p>
    <w:p>
      <w:pPr>
        <w:pStyle w:val="itsentry"/>
        <w:keepNext/>
        <w:keepLines/>
        <w:spacing w:after="0"/>
      </w:pPr>
      <w:r>
        <w:t>Begec, Güven</w:t>
      </w:r>
      <w:r>
        <w:t xml:space="preserve"> - </w:t>
      </w:r>
      <w:r>
        <w:rPr>
          <w:color w:val="000000" w:themeColor="hyperlink"/>
          <w:u w:val="single"/>
        </w:rPr>
        <w:hyperlink r:id="rId48">
          <w:r>
            <w:rPr/>
            <w:t>A/C.4/72/SR.21</w:t>
          </w:r>
        </w:hyperlink>
      </w:r>
    </w:p>
    <w:p>
      <w:pPr>
        <w:pStyle w:val="itssubhead"/>
        <w:keepNext/>
        <w:keepLines/>
        <w:spacing w:after="0"/>
      </w:pPr>
      <w:r>
        <w:t>HUMAN RIGHTS ACTIVISTS (Agenda Item 72b)</w:t>
      </w:r>
    </w:p>
    <w:p>
      <w:pPr>
        <w:pStyle w:val="itsentry"/>
        <w:keepNext/>
        <w:keepLines/>
        <w:spacing w:after="0"/>
      </w:pPr>
      <w:r>
        <w:t>Canay, Yigit</w:t>
      </w:r>
      <w:r>
        <w:t xml:space="preserve"> - </w:t>
      </w:r>
      <w:r>
        <w:rPr>
          <w:color w:val="000000" w:themeColor="hyperlink"/>
          <w:u w:val="single"/>
        </w:rPr>
        <w:hyperlink r:id="rId145">
          <w:r>
            <w:rPr/>
            <w:t>A/C.3/72/SR.51</w:t>
          </w:r>
        </w:hyperlink>
      </w:r>
    </w:p>
    <w:p>
      <w:pPr>
        <w:pStyle w:val="itsentry"/>
        <w:keepNext/>
        <w:keepLines/>
        <w:spacing w:after="0"/>
      </w:pPr>
      <w:r>
        <w:t>Begec, Güven</w:t>
      </w:r>
      <w:r>
        <w:t xml:space="preserve"> - </w:t>
      </w:r>
      <w:r>
        <w:rPr>
          <w:color w:val="000000" w:themeColor="hyperlink"/>
          <w:u w:val="single"/>
        </w:rPr>
        <w:hyperlink r:id="rId203">
          <w:r>
            <w:rPr/>
            <w:t>A/C.3/72/SR.30</w:t>
          </w:r>
        </w:hyperlink>
      </w:r>
    </w:p>
    <w:p>
      <w:pPr>
        <w:pStyle w:val="itssubhead"/>
        <w:keepNext/>
        <w:keepLines/>
        <w:spacing w:after="0"/>
      </w:pPr>
      <w:r>
        <w:t>PALESTINE QUESTION (Agenda Item 38)</w:t>
      </w:r>
    </w:p>
    <w:p>
      <w:pPr>
        <w:pStyle w:val="itsentry"/>
        <w:keepNext/>
        <w:keepLines/>
        <w:spacing w:after="0"/>
      </w:pPr>
      <w:r>
        <w:t>Sinirlioglu, Feridun Hadi</w:t>
      </w:r>
      <w:r>
        <w:t xml:space="preserve"> - </w:t>
      </w:r>
      <w:r>
        <w:rPr>
          <w:color w:val="000000" w:themeColor="hyperlink"/>
          <w:u w:val="single"/>
        </w:rPr>
        <w:hyperlink r:id="rId178">
          <w:r>
            <w:rPr/>
            <w:t>A/72/PV.59</w:t>
          </w:r>
        </w:hyperlink>
      </w:r>
    </w:p>
    <w:p>
      <w:pPr>
        <w:pStyle w:val="itssubhead"/>
        <w:keepNext/>
        <w:keepLines/>
        <w:spacing w:after="0"/>
      </w:pPr>
      <w:r>
        <w:t>RIGHTS OF THE CHILD (Agenda Item 68a)</w:t>
      </w:r>
    </w:p>
    <w:p>
      <w:pPr>
        <w:pStyle w:val="itsentry"/>
        <w:keepNext/>
        <w:keepLines/>
        <w:spacing w:after="0"/>
      </w:pPr>
      <w:r>
        <w:t>Ugurluoglu, Murat</w:t>
      </w:r>
      <w:r>
        <w:t xml:space="preserve"> - </w:t>
      </w:r>
      <w:r>
        <w:rPr>
          <w:color w:val="000000" w:themeColor="hyperlink"/>
          <w:u w:val="single"/>
        </w:rPr>
        <w:hyperlink r:id="rId136">
          <w:r>
            <w:rPr/>
            <w:t>A/C.3/72/SR.14</w:t>
          </w:r>
        </w:hyperlink>
      </w:r>
    </w:p>
    <w:p>
      <w:pPr>
        <w:pStyle w:val="itssubhead"/>
        <w:keepNext/>
        <w:keepLines/>
        <w:spacing w:after="0"/>
      </w:pPr>
      <w:r>
        <w:t>CHEMICAL WEAPONS--TREATY (1993) (Agenda Item 99l)</w:t>
      </w:r>
    </w:p>
    <w:p>
      <w:pPr>
        <w:pStyle w:val="itsentry"/>
        <w:keepNext/>
        <w:keepLines/>
        <w:spacing w:after="0"/>
      </w:pPr>
      <w:r>
        <w:t>Denktas, Rauf Alp</w:t>
      </w:r>
      <w:r>
        <w:t xml:space="preserve"> - </w:t>
      </w:r>
      <w:r>
        <w:rPr>
          <w:color w:val="000000" w:themeColor="hyperlink"/>
          <w:u w:val="single"/>
        </w:rPr>
        <w:hyperlink r:id="rId115">
          <w:r>
            <w:rPr/>
            <w:t>A/C.1/72/PV.15</w:t>
          </w:r>
        </w:hyperlink>
      </w:r>
      <w:r>
        <w:t xml:space="preserve">; </w:t>
      </w:r>
      <w:r>
        <w:rPr>
          <w:color w:val="000000" w:themeColor="hyperlink"/>
          <w:u w:val="single"/>
        </w:rPr>
        <w:hyperlink r:id="rId120">
          <w:r>
            <w:rPr/>
            <w:t>A/C.1/72/PV.28</w:t>
          </w:r>
        </w:hyperlink>
      </w:r>
    </w:p>
    <w:p>
      <w:pPr>
        <w:pStyle w:val="itsentry"/>
        <w:keepNext/>
        <w:keepLines/>
        <w:spacing w:after="0"/>
      </w:pPr>
      <w:r>
        <w:t>Canay, Yigit</w:t>
      </w:r>
      <w:r>
        <w:t xml:space="preserve"> - </w:t>
      </w:r>
      <w:r>
        <w:rPr>
          <w:color w:val="000000" w:themeColor="hyperlink"/>
          <w:u w:val="single"/>
        </w:rPr>
        <w:hyperlink r:id="rId115">
          <w:r>
            <w:rPr/>
            <w:t>A/C.1/72/PV.15</w:t>
          </w:r>
        </w:hyperlink>
      </w:r>
    </w:p>
    <w:p>
      <w:pPr>
        <w:pStyle w:val="itssubhead"/>
        <w:keepNext/>
        <w:keepLines/>
        <w:spacing w:after="0"/>
      </w:pPr>
      <w:r>
        <w:t>NUCLEAR DISARMAMENT NEGOTIATIONS (Agenda Item 99bb)</w:t>
      </w:r>
    </w:p>
    <w:p>
      <w:pPr>
        <w:pStyle w:val="itsentry"/>
        <w:keepNext/>
        <w:keepLines/>
        <w:spacing w:after="0"/>
      </w:pPr>
      <w:r>
        <w:t>Ercan, Ramazan</w:t>
      </w:r>
      <w:r>
        <w:t xml:space="preserve"> - </w:t>
      </w:r>
      <w:r>
        <w:rPr>
          <w:color w:val="000000" w:themeColor="hyperlink"/>
          <w:u w:val="single"/>
        </w:rPr>
        <w:hyperlink r:id="rId253">
          <w:r>
            <w:rPr/>
            <w:t>A/C.1/72/PV.14</w:t>
          </w:r>
        </w:hyperlink>
      </w:r>
    </w:p>
    <w:p>
      <w:pPr>
        <w:pStyle w:val="itssubhead"/>
        <w:keepNext/>
        <w:keepLines/>
        <w:spacing w:after="0"/>
      </w:pPr>
      <w:r>
        <w:t>CRIME PREVENTION (Agenda Item 107)</w:t>
      </w:r>
    </w:p>
    <w:p>
      <w:pPr>
        <w:pStyle w:val="itsentry"/>
        <w:keepNext/>
        <w:keepLines/>
        <w:spacing w:after="0"/>
      </w:pPr>
      <w:r>
        <w:t>Ugurluoglu, Murat</w:t>
      </w:r>
      <w:r>
        <w:t xml:space="preserve"> - </w:t>
      </w:r>
      <w:r>
        <w:rPr>
          <w:color w:val="000000" w:themeColor="hyperlink"/>
          <w:u w:val="single"/>
        </w:rPr>
        <w:hyperlink r:id="rId93">
          <w:r>
            <w:rPr/>
            <w:t>A/C.3/72/SR.6</w:t>
          </w:r>
        </w:hyperlink>
      </w:r>
    </w:p>
    <w:p>
      <w:pPr>
        <w:pStyle w:val="itsentry"/>
        <w:keepNext/>
        <w:keepLines/>
        <w:spacing w:after="0"/>
      </w:pPr>
      <w:r>
        <w:t>Samsar, Mehmet</w:t>
      </w:r>
      <w:r>
        <w:t xml:space="preserve"> - </w:t>
      </w:r>
      <w:r>
        <w:rPr>
          <w:color w:val="000000" w:themeColor="hyperlink"/>
          <w:u w:val="single"/>
        </w:rPr>
        <w:hyperlink r:id="rId16">
          <w:r>
            <w:rPr/>
            <w:t>A/72/PV.24</w:t>
          </w:r>
        </w:hyperlink>
      </w:r>
    </w:p>
    <w:p>
      <w:pPr>
        <w:pStyle w:val="itssubhead"/>
        <w:keepNext/>
        <w:keepLines/>
        <w:spacing w:after="0"/>
      </w:pPr>
      <w:r>
        <w:t>AFRICA--SUSTAINABLE DEVELOPMENT--PARTNERSHIP (Agenda Item 66a)</w:t>
      </w:r>
    </w:p>
    <w:p>
      <w:pPr>
        <w:pStyle w:val="itsentry"/>
        <w:keepNext/>
        <w:keepLines/>
        <w:spacing w:after="0"/>
      </w:pPr>
      <w:r>
        <w:t>Sinirlioglu, Feridun Hadi</w:t>
      </w:r>
      <w:r>
        <w:t xml:space="preserve"> - </w:t>
      </w:r>
      <w:r>
        <w:rPr>
          <w:color w:val="000000" w:themeColor="hyperlink"/>
          <w:u w:val="single"/>
        </w:rPr>
        <w:hyperlink r:id="rId38">
          <w:r>
            <w:rPr/>
            <w:t>A/72/PV.33</w:t>
          </w:r>
        </w:hyperlink>
      </w:r>
    </w:p>
    <w:p>
      <w:pPr>
        <w:pStyle w:val="itssubhead"/>
        <w:keepNext/>
        <w:keepLines/>
        <w:spacing w:after="0"/>
      </w:pPr>
      <w:r>
        <w:t>HUMAN RIGHTS ADVANCEMENT (Agenda Item 72b)</w:t>
      </w:r>
    </w:p>
    <w:p>
      <w:pPr>
        <w:pStyle w:val="itsentry"/>
        <w:keepNext/>
        <w:keepLines/>
        <w:spacing w:after="0"/>
      </w:pPr>
      <w:r>
        <w:t>Gunduz Ozceri, Havva Yonca</w:t>
      </w:r>
      <w:r>
        <w:t xml:space="preserve"> - </w:t>
      </w:r>
      <w:r>
        <w:rPr>
          <w:color w:val="000000" w:themeColor="hyperlink"/>
          <w:u w:val="single"/>
        </w:rPr>
        <w:hyperlink r:id="rId208">
          <w:r>
            <w:rPr/>
            <w:t>A/C.3/72/SR.36</w:t>
          </w:r>
        </w:hyperlink>
      </w:r>
    </w:p>
    <w:p>
      <w:pPr>
        <w:pStyle w:val="itssubhead"/>
        <w:keepNext/>
        <w:keepLines/>
        <w:spacing w:after="0"/>
      </w:pPr>
      <w:r>
        <w:t>BIOLOGICAL WEAPONS--TREATY (1972) (Agenda Item 106)</w:t>
      </w:r>
    </w:p>
    <w:p>
      <w:pPr>
        <w:pStyle w:val="itsentry"/>
        <w:keepNext/>
        <w:keepLines/>
        <w:spacing w:after="0"/>
      </w:pPr>
      <w:r>
        <w:t>Denktas, Rauf Alp</w:t>
      </w:r>
      <w:r>
        <w:t xml:space="preserve"> - </w:t>
      </w:r>
      <w:r>
        <w:rPr>
          <w:color w:val="000000" w:themeColor="hyperlink"/>
          <w:u w:val="single"/>
        </w:rPr>
        <w:hyperlink r:id="rId115">
          <w:r>
            <w:rPr/>
            <w:t>A/C.1/72/PV.15</w:t>
          </w:r>
        </w:hyperlink>
      </w:r>
    </w:p>
    <w:p>
      <w:pPr>
        <w:pStyle w:val="itssubhead"/>
        <w:keepNext/>
        <w:keepLines/>
        <w:spacing w:after="0"/>
      </w:pPr>
      <w:r>
        <w:t>AFGHANISTAN SITUATION (Agenda Item 39)</w:t>
      </w:r>
    </w:p>
    <w:p>
      <w:pPr>
        <w:pStyle w:val="itsentry"/>
        <w:keepNext/>
        <w:keepLines/>
        <w:spacing w:after="0"/>
      </w:pPr>
      <w:r>
        <w:t>Sinirlioglu, Feridun Hadi</w:t>
      </w:r>
      <w:r>
        <w:t xml:space="preserve"> - </w:t>
      </w:r>
      <w:r>
        <w:rPr>
          <w:color w:val="000000" w:themeColor="hyperlink"/>
          <w:u w:val="single"/>
        </w:rPr>
        <w:hyperlink r:id="rId78">
          <w:r>
            <w:rPr/>
            <w:t>A/72/PV.56</w:t>
          </w:r>
        </w:hyperlink>
      </w:r>
    </w:p>
    <w:p>
      <w:pPr>
        <w:pStyle w:val="itssubhead"/>
        <w:keepNext/>
        <w:keepLines/>
        <w:spacing w:after="0"/>
      </w:pPr>
      <w:r>
        <w:t>INTERNATIONAL LAW (Agenda Item 81)</w:t>
      </w:r>
    </w:p>
    <w:p>
      <w:pPr>
        <w:pStyle w:val="itsentry"/>
        <w:keepNext/>
        <w:keepLines/>
        <w:spacing w:after="0"/>
      </w:pPr>
      <w:r>
        <w:t xml:space="preserve">Sunel, Firat </w:t>
      </w:r>
      <w:r>
        <w:t xml:space="preserve"> - </w:t>
      </w:r>
      <w:r>
        <w:rPr>
          <w:color w:val="000000" w:themeColor="hyperlink"/>
          <w:u w:val="single"/>
        </w:rPr>
        <w:hyperlink r:id="rId230">
          <w:r>
            <w:rPr/>
            <w:t>A/C.6/72/SR.20</w:t>
          </w:r>
        </w:hyperlink>
      </w:r>
      <w:r>
        <w:t xml:space="preserve">; </w:t>
      </w:r>
      <w:r>
        <w:rPr>
          <w:color w:val="000000" w:themeColor="hyperlink"/>
          <w:u w:val="single"/>
        </w:rPr>
        <w:hyperlink r:id="rId231">
          <w:r>
            <w:rPr/>
            <w:t>A/C.6/72/SR.24</w:t>
          </w:r>
        </w:hyperlink>
      </w:r>
    </w:p>
    <w:p>
      <w:pPr>
        <w:pStyle w:val="itsentry"/>
        <w:keepNext/>
        <w:keepLines/>
        <w:spacing w:after="0"/>
      </w:pPr>
      <w:r>
        <w:t>Sen, Ramis</w:t>
      </w:r>
      <w:r>
        <w:t xml:space="preserve"> - </w:t>
      </w:r>
      <w:r>
        <w:rPr>
          <w:color w:val="000000" w:themeColor="hyperlink"/>
          <w:u w:val="single"/>
        </w:rPr>
        <w:hyperlink r:id="rId155">
          <w:r>
            <w:rPr/>
            <w:t>A/C.6/72/SR.26</w:t>
          </w:r>
        </w:hyperlink>
      </w:r>
      <w:r>
        <w:br/>
      </w:r>
    </w:p>
    <w:p>
      <w:pPr>
        <w:pStyle w:val="itshead"/>
        <w:keepNext/>
        <w:keepLines/>
      </w:pPr>
      <w:r>
        <w:t>Turkey. President</w:t>
      </w:r>
    </w:p>
    <w:p>
      <w:pPr>
        <w:pStyle w:val="itssubhead"/>
        <w:keepNext/>
        <w:keepLines/>
        <w:spacing w:after="0"/>
      </w:pPr>
      <w:r>
        <w:t>UN. GENERAL ASSEMBLY (72ND SESS. : 2017-2018)--GENERAL DEBATE (Agenda Item 8)</w:t>
      </w:r>
    </w:p>
    <w:p>
      <w:pPr>
        <w:pStyle w:val="itsentry"/>
        <w:keepNext/>
        <w:keepLines/>
        <w:spacing w:after="0"/>
      </w:pPr>
      <w:r>
        <w:t>Erdogan, Recep Tayyip</w:t>
      </w:r>
      <w:r>
        <w:t xml:space="preserve"> - </w:t>
      </w:r>
      <w:r>
        <w:rPr>
          <w:color w:val="000000" w:themeColor="hyperlink"/>
          <w:u w:val="single"/>
        </w:rPr>
        <w:hyperlink r:id="rId279">
          <w:r>
            <w:rPr/>
            <w:t>A/72/PV.4</w:t>
          </w:r>
        </w:hyperlink>
      </w:r>
    </w:p>
    <w:p>
      <w:pPr>
        <w:pStyle w:val="itssubhead"/>
        <w:keepNext/>
        <w:keepLines/>
        <w:spacing w:after="0"/>
      </w:pPr>
      <w:r>
        <w:t>UN. GENERAL ASSEMBLY (72ND SESS. : 2017-2018)--SPECIAL STATEMENTS (Agenda Item )</w:t>
      </w:r>
    </w:p>
    <w:p>
      <w:pPr>
        <w:pStyle w:val="itsentry"/>
        <w:keepNext/>
        <w:keepLines/>
        <w:spacing w:after="0"/>
      </w:pPr>
      <w:r>
        <w:t>Erdogan, Recep Tayyip</w:t>
      </w:r>
      <w:r>
        <w:t xml:space="preserve"> - </w:t>
      </w:r>
      <w:r>
        <w:rPr>
          <w:color w:val="000000" w:themeColor="hyperlink"/>
          <w:u w:val="single"/>
        </w:rPr>
        <w:hyperlink r:id="rId279">
          <w:r>
            <w:rPr/>
            <w:t>A/72/PV.4</w:t>
          </w:r>
        </w:hyperlink>
      </w:r>
      <w:r>
        <w:br/>
      </w:r>
    </w:p>
    <w:p>
      <w:pPr>
        <w:pStyle w:val="itshead"/>
        <w:keepNext/>
        <w:keepLines/>
      </w:pPr>
      <w:r>
        <w:t>Turkmenistan</w:t>
      </w:r>
    </w:p>
    <w:p>
      <w:pPr>
        <w:pStyle w:val="itssubhead"/>
        <w:keepNext/>
        <w:keepLines/>
        <w:spacing w:after="0"/>
      </w:pPr>
      <w:r>
        <w:t>SUSTAINABLE DEVELOPMENT (Agenda Item 19)</w:t>
      </w:r>
    </w:p>
    <w:p>
      <w:pPr>
        <w:pStyle w:val="itsentry"/>
        <w:keepNext/>
        <w:keepLines/>
        <w:spacing w:after="0"/>
      </w:pPr>
      <w:r>
        <w:t>Ataeva, Aksoltan T.</w:t>
      </w:r>
      <w:r>
        <w:t xml:space="preserve"> - </w:t>
      </w:r>
      <w:r>
        <w:rPr>
          <w:color w:val="000000" w:themeColor="hyperlink"/>
          <w:u w:val="single"/>
        </w:rPr>
        <w:hyperlink r:id="rId70">
          <w:r>
            <w:rPr/>
            <w:t>A/72/PV.82</w:t>
          </w:r>
        </w:hyperlink>
      </w:r>
      <w:r>
        <w:t xml:space="preserve">; </w:t>
      </w:r>
      <w:r>
        <w:rPr>
          <w:color w:val="000000" w:themeColor="hyperlink"/>
          <w:u w:val="single"/>
        </w:rPr>
        <w:hyperlink r:id="rId297">
          <w:r>
            <w:rPr/>
            <w:t>A/C.2/72/SR.25</w:t>
          </w:r>
        </w:hyperlink>
      </w:r>
    </w:p>
    <w:p>
      <w:pPr>
        <w:pStyle w:val="itssubhead"/>
        <w:keepNext/>
        <w:keepLines/>
        <w:spacing w:after="0"/>
      </w:pPr>
      <w:r>
        <w:t>PEACEBUILDING (Agenda Item 65)</w:t>
      </w:r>
    </w:p>
    <w:p>
      <w:pPr>
        <w:pStyle w:val="itsentry"/>
        <w:keepNext/>
        <w:keepLines/>
        <w:spacing w:after="0"/>
      </w:pPr>
      <w:r>
        <w:t>Ataeva, Aksoltan T.</w:t>
      </w:r>
      <w:r>
        <w:t xml:space="preserve"> - </w:t>
      </w:r>
      <w:r>
        <w:rPr>
          <w:color w:val="000000" w:themeColor="hyperlink"/>
          <w:u w:val="single"/>
        </w:rPr>
        <w:hyperlink r:id="rId323">
          <w:r>
            <w:rPr/>
            <w:t>A/72/PV.55</w:t>
          </w:r>
        </w:hyperlink>
      </w:r>
    </w:p>
    <w:p>
      <w:pPr>
        <w:pStyle w:val="itssubhead"/>
        <w:keepNext/>
        <w:keepLines/>
        <w:spacing w:after="0"/>
      </w:pPr>
      <w:r>
        <w:t>UN. GENERAL ASSEMBLY (72ND SESS. : 2017-2018)--GENERAL DEBATE (Agenda Item 8)</w:t>
      </w:r>
    </w:p>
    <w:p>
      <w:pPr>
        <w:pStyle w:val="itsentry"/>
        <w:keepNext/>
        <w:keepLines/>
        <w:spacing w:after="0"/>
      </w:pPr>
      <w:r>
        <w:t>Ataeva, Aksoltan T.</w:t>
      </w:r>
      <w:r>
        <w:t xml:space="preserve"> - </w:t>
      </w:r>
      <w:r>
        <w:rPr>
          <w:color w:val="000000" w:themeColor="hyperlink"/>
          <w:u w:val="single"/>
        </w:rPr>
        <w:hyperlink r:id="rId140">
          <w:r>
            <w:rPr/>
            <w:t>A/72/PV.23</w:t>
          </w:r>
        </w:hyperlink>
      </w:r>
    </w:p>
    <w:p>
      <w:pPr>
        <w:pStyle w:val="itssubhead"/>
        <w:keepNext/>
        <w:keepLines/>
        <w:spacing w:after="0"/>
      </w:pPr>
      <w:r>
        <w:t>AFGHANISTAN SITUATION (Agenda Item 39)</w:t>
      </w:r>
    </w:p>
    <w:p>
      <w:pPr>
        <w:pStyle w:val="itsentry"/>
        <w:keepNext/>
        <w:keepLines/>
        <w:spacing w:after="0"/>
      </w:pPr>
      <w:r>
        <w:t>Ataeva, Aksoltan T.</w:t>
      </w:r>
      <w:r>
        <w:t xml:space="preserve"> - </w:t>
      </w:r>
      <w:r>
        <w:rPr>
          <w:color w:val="000000" w:themeColor="hyperlink"/>
          <w:u w:val="single"/>
        </w:rPr>
        <w:hyperlink r:id="rId78">
          <w:r>
            <w:rPr/>
            <w:t>A/72/PV.56</w:t>
          </w:r>
        </w:hyperlink>
      </w:r>
    </w:p>
    <w:p>
      <w:pPr>
        <w:pStyle w:val="itssubhead"/>
        <w:keepNext/>
        <w:keepLines/>
        <w:spacing w:after="0"/>
      </w:pPr>
      <w:r>
        <w:t>SUSTAINABLE ENERGY (Agenda Item 19i)</w:t>
      </w:r>
    </w:p>
    <w:p>
      <w:pPr>
        <w:pStyle w:val="itsentry"/>
        <w:keepNext/>
        <w:keepLines/>
        <w:spacing w:after="0"/>
      </w:pPr>
      <w:r>
        <w:t>Ataeva, Aksoltan T.</w:t>
      </w:r>
      <w:r>
        <w:t xml:space="preserve"> - </w:t>
      </w:r>
      <w:r>
        <w:rPr>
          <w:color w:val="000000" w:themeColor="hyperlink"/>
          <w:u w:val="single"/>
        </w:rPr>
        <w:hyperlink r:id="rId229">
          <w:r>
            <w:rPr/>
            <w:t>A/C.2/72/SR.9</w:t>
          </w:r>
        </w:hyperlink>
      </w:r>
    </w:p>
    <w:p>
      <w:pPr>
        <w:pStyle w:val="itssubhead"/>
        <w:keepNext/>
        <w:keepLines/>
        <w:spacing w:after="0"/>
      </w:pPr>
      <w:r>
        <w:t>HUMAN RIGHTS--BELARUS (Agenda Item 72c)</w:t>
      </w:r>
    </w:p>
    <w:p>
      <w:pPr>
        <w:pStyle w:val="itsentry"/>
        <w:keepNext/>
        <w:keepLines/>
        <w:spacing w:after="0"/>
      </w:pPr>
      <w:r>
        <w:t>Araliyev, Gurbanaly</w:t>
      </w:r>
      <w:r>
        <w:t xml:space="preserve"> - </w:t>
      </w:r>
      <w:r>
        <w:rPr>
          <w:color w:val="000000" w:themeColor="hyperlink"/>
          <w:u w:val="single"/>
        </w:rPr>
        <w:hyperlink r:id="rId126">
          <w:r>
            <w:rPr/>
            <w:t>A/C.3/72/SR.32</w:t>
          </w:r>
        </w:hyperlink>
      </w:r>
    </w:p>
    <w:p>
      <w:pPr>
        <w:pStyle w:val="itssubhead"/>
        <w:keepNext/>
        <w:keepLines/>
        <w:spacing w:after="0"/>
      </w:pPr>
      <w:r>
        <w:t>AGENDA 21--PROGRAMME IMPLEMENTATION (Agenda Item 19a)</w:t>
      </w:r>
    </w:p>
    <w:p>
      <w:pPr>
        <w:pStyle w:val="itsentry"/>
        <w:keepNext/>
        <w:keepLines/>
        <w:spacing w:after="0"/>
      </w:pPr>
      <w:r>
        <w:t>Ataeva, Aksoltan T.</w:t>
      </w:r>
      <w:r>
        <w:t xml:space="preserve"> - </w:t>
      </w:r>
      <w:r>
        <w:rPr>
          <w:color w:val="000000" w:themeColor="hyperlink"/>
          <w:u w:val="single"/>
        </w:rPr>
        <w:hyperlink r:id="rId229">
          <w:r>
            <w:rPr/>
            <w:t>A/C.2/72/SR.9</w:t>
          </w:r>
        </w:hyperlink>
      </w:r>
    </w:p>
    <w:p>
      <w:pPr>
        <w:pStyle w:val="itssubhead"/>
        <w:keepNext/>
        <w:keepLines/>
        <w:spacing w:after="0"/>
      </w:pPr>
      <w:r>
        <w:t>SPORTS (Agenda Item 11)</w:t>
      </w:r>
    </w:p>
    <w:p>
      <w:pPr>
        <w:pStyle w:val="itsentry"/>
        <w:keepNext/>
        <w:keepLines/>
        <w:spacing w:after="0"/>
      </w:pPr>
      <w:r>
        <w:t>Ataeva, Aksoltan T.</w:t>
      </w:r>
      <w:r>
        <w:t xml:space="preserve"> - </w:t>
      </w:r>
      <w:r>
        <w:rPr>
          <w:color w:val="000000" w:themeColor="hyperlink"/>
          <w:u w:val="single"/>
        </w:rPr>
        <w:hyperlink r:id="rId70">
          <w:r>
            <w:rPr/>
            <w:t>A/72/PV.82</w:t>
          </w:r>
        </w:hyperlink>
      </w:r>
    </w:p>
    <w:p>
      <w:pPr>
        <w:pStyle w:val="itssubhead"/>
        <w:keepNext/>
        <w:keepLines/>
        <w:spacing w:after="0"/>
      </w:pPr>
      <w:r>
        <w:t>CLIMATE (Agenda Item 19d)</w:t>
      </w:r>
    </w:p>
    <w:p>
      <w:pPr>
        <w:pStyle w:val="itsentry"/>
        <w:keepNext/>
        <w:keepLines/>
        <w:spacing w:after="0"/>
      </w:pPr>
      <w:r>
        <w:t>Ataeva, Aksoltan T.</w:t>
      </w:r>
      <w:r>
        <w:t xml:space="preserve"> - </w:t>
      </w:r>
      <w:r>
        <w:rPr>
          <w:color w:val="000000" w:themeColor="hyperlink"/>
          <w:u w:val="single"/>
        </w:rPr>
        <w:hyperlink r:id="rId229">
          <w:r>
            <w:rPr/>
            <w:t>A/C.2/72/SR.9</w:t>
          </w:r>
        </w:hyperlink>
      </w:r>
      <w:r>
        <w:br/>
      </w:r>
    </w:p>
    <w:p>
      <w:pPr>
        <w:pStyle w:val="itshead"/>
        <w:keepNext/>
        <w:keepLines/>
      </w:pPr>
      <w:r>
        <w:t>Turks and Caicos Forum</w:t>
      </w:r>
    </w:p>
    <w:p>
      <w:pPr>
        <w:pStyle w:val="itssubhead"/>
        <w:keepNext/>
        <w:keepLines/>
        <w:spacing w:after="0"/>
      </w:pPr>
      <w:r>
        <w:t>TURKS AND CAICOS ISLANDS QUESTION (Agenda Item 62)</w:t>
      </w:r>
    </w:p>
    <w:p>
      <w:pPr>
        <w:pStyle w:val="itsentry"/>
        <w:keepNext/>
        <w:keepLines/>
        <w:spacing w:after="0"/>
      </w:pPr>
      <w:r>
        <w:t>Roberts, Benjamin</w:t>
      </w:r>
      <w:r>
        <w:t xml:space="preserve"> - </w:t>
      </w:r>
      <w:r>
        <w:rPr>
          <w:color w:val="000000" w:themeColor="hyperlink"/>
          <w:u w:val="single"/>
        </w:rPr>
        <w:hyperlink r:id="rId18">
          <w:r>
            <w:rPr/>
            <w:t>A/C.4/72/SR.5</w:t>
          </w:r>
        </w:hyperlink>
      </w:r>
      <w:r>
        <w:br/>
      </w:r>
    </w:p>
    <w:p>
      <w:pPr>
        <w:pStyle w:val="itshead"/>
        <w:keepNext/>
        <w:keepLines/>
      </w:pPr>
      <w:r>
        <w:t>Tuvalu. Prime Minister</w:t>
      </w:r>
    </w:p>
    <w:p>
      <w:pPr>
        <w:pStyle w:val="itssubhead"/>
        <w:keepNext/>
        <w:keepLines/>
        <w:spacing w:after="0"/>
      </w:pPr>
      <w:r>
        <w:t>UN. GENERAL ASSEMBLY (72ND SESS. : 2017-2018)--SPECIAL STATEMENTS (Agenda Item )</w:t>
      </w:r>
    </w:p>
    <w:p>
      <w:pPr>
        <w:pStyle w:val="itsentry"/>
        <w:keepNext/>
        <w:keepLines/>
        <w:spacing w:after="0"/>
      </w:pPr>
      <w:r>
        <w:t>Sopoaga, Enele S.</w:t>
      </w:r>
      <w:r>
        <w:t xml:space="preserve"> - </w:t>
      </w:r>
      <w:r>
        <w:rPr>
          <w:color w:val="000000" w:themeColor="hyperlink"/>
          <w:u w:val="single"/>
        </w:rPr>
        <w:hyperlink r:id="rId280">
          <w:r>
            <w:rPr/>
            <w:t>A/72/PV.13</w:t>
          </w:r>
        </w:hyperlink>
      </w:r>
    </w:p>
    <w:p>
      <w:pPr>
        <w:pStyle w:val="itssubhead"/>
        <w:keepNext/>
        <w:keepLines/>
        <w:spacing w:after="0"/>
      </w:pPr>
      <w:r>
        <w:t>UN. GENERAL ASSEMBLY (72ND SESS. : 2017-2018)--GENERAL DEBATE (Agenda Item 8)</w:t>
      </w:r>
    </w:p>
    <w:p>
      <w:pPr>
        <w:pStyle w:val="itsentry"/>
        <w:keepNext/>
        <w:keepLines/>
        <w:spacing w:after="0"/>
      </w:pPr>
      <w:r>
        <w:t>Sopoaga, Enele S.</w:t>
      </w:r>
      <w:r>
        <w:t xml:space="preserve"> - </w:t>
      </w:r>
      <w:r>
        <w:rPr>
          <w:color w:val="000000" w:themeColor="hyperlink"/>
          <w:u w:val="single"/>
        </w:rPr>
        <w:hyperlink r:id="rId280">
          <w:r>
            <w:rPr/>
            <w:t>A/72/PV.13</w:t>
          </w:r>
        </w:hyperlink>
      </w:r>
      <w:r>
        <w:br/>
      </w:r>
    </w:p>
    <w:p>
      <w:pPr>
        <w:pStyle w:val="itshead"/>
        <w:keepNext/>
        <w:keepLines/>
      </w:pPr>
      <w:r>
        <w:t>UN Commission on International Trade Law. Chair</w:t>
      </w:r>
    </w:p>
    <w:p>
      <w:pPr>
        <w:pStyle w:val="itssubhead"/>
        <w:keepNext/>
        <w:keepLines/>
        <w:spacing w:after="0"/>
      </w:pPr>
      <w:r>
        <w:t>INTERNATIONAL TRADE LAW (Agenda Item 79)</w:t>
      </w:r>
    </w:p>
    <w:p>
      <w:pPr>
        <w:pStyle w:val="itsentry"/>
        <w:keepNext/>
        <w:keepLines/>
        <w:spacing w:after="0"/>
      </w:pPr>
      <w:r>
        <w:t>Martonyi, János</w:t>
      </w:r>
      <w:r>
        <w:t xml:space="preserve"> - </w:t>
      </w:r>
      <w:r>
        <w:rPr>
          <w:color w:val="000000" w:themeColor="hyperlink"/>
          <w:u w:val="single"/>
        </w:rPr>
        <w:hyperlink r:id="rId162">
          <w:r>
            <w:rPr/>
            <w:t>A/C.6/72/SR.10</w:t>
          </w:r>
        </w:hyperlink>
      </w:r>
      <w:r>
        <w:br/>
      </w:r>
    </w:p>
    <w:p>
      <w:pPr>
        <w:pStyle w:val="itshead"/>
        <w:keepNext/>
        <w:keepLines/>
      </w:pPr>
      <w:r>
        <w:t>UN Conference to Negotiate a Legally Binding Instrument to Prohibit Nuclear Weapons, Leading Towards Their Total Elimination. President</w:t>
      </w:r>
    </w:p>
    <w:p>
      <w:pPr>
        <w:pStyle w:val="itssubhead"/>
        <w:keepNext/>
        <w:keepLines/>
        <w:spacing w:after="0"/>
      </w:pPr>
      <w:r>
        <w:t>NUCLEAR DISARMAMENT NEGOTIATIONS (Agenda Item 99bb)</w:t>
      </w:r>
    </w:p>
    <w:p>
      <w:pPr>
        <w:pStyle w:val="itsentry"/>
        <w:keepNext/>
        <w:keepLines/>
        <w:spacing w:after="0"/>
      </w:pPr>
      <w:r>
        <w:t>Whyte Gómez, Elayne (Costa Rica)</w:t>
      </w:r>
      <w:r>
        <w:t xml:space="preserve"> - </w:t>
      </w:r>
      <w:r>
        <w:rPr>
          <w:color w:val="000000" w:themeColor="hyperlink"/>
          <w:u w:val="single"/>
        </w:rPr>
        <w:hyperlink r:id="rId186">
          <w:r>
            <w:rPr/>
            <w:t>A/C.1/72/PV.12</w:t>
          </w:r>
        </w:hyperlink>
      </w:r>
      <w:r>
        <w:br/>
      </w:r>
    </w:p>
    <w:p>
      <w:pPr>
        <w:pStyle w:val="itshead"/>
        <w:keepNext/>
        <w:keepLines/>
      </w:pPr>
      <w:r>
        <w:t>UN Global Compact Office. Executive Director</w:t>
      </w:r>
    </w:p>
    <w:p>
      <w:pPr>
        <w:pStyle w:val="itssubhead"/>
        <w:keepNext/>
        <w:keepLines/>
        <w:spacing w:after="0"/>
      </w:pPr>
      <w:r>
        <w:t>PARTNERSHIPS (Agenda Item 26)</w:t>
      </w:r>
    </w:p>
    <w:p>
      <w:pPr>
        <w:pStyle w:val="itsentry"/>
        <w:keepNext/>
        <w:keepLines/>
        <w:spacing w:after="0"/>
      </w:pPr>
      <w:r>
        <w:t>Kingo, Lise</w:t>
      </w:r>
      <w:r>
        <w:t xml:space="preserve"> - </w:t>
      </w:r>
      <w:r>
        <w:rPr>
          <w:color w:val="000000" w:themeColor="hyperlink"/>
          <w:u w:val="single"/>
        </w:rPr>
        <w:hyperlink r:id="rId55">
          <w:r>
            <w:rPr/>
            <w:t>A/C.2/72/SR.20</w:t>
          </w:r>
        </w:hyperlink>
      </w:r>
      <w:r>
        <w:br/>
      </w:r>
    </w:p>
    <w:p>
      <w:pPr>
        <w:pStyle w:val="itshead"/>
        <w:keepNext/>
        <w:keepLines/>
      </w:pPr>
      <w:r>
        <w:t>UN High Commissioner for Human Rights</w:t>
      </w:r>
    </w:p>
    <w:p>
      <w:pPr>
        <w:pStyle w:val="itssubhead"/>
        <w:keepNext/>
        <w:keepLines/>
        <w:spacing w:after="0"/>
      </w:pPr>
      <w:r>
        <w:t>RACIAL DISCRIMINATION--PROGRAMME IMPLEMENTATION (Agenda Item 70b)</w:t>
      </w:r>
    </w:p>
    <w:p>
      <w:pPr>
        <w:pStyle w:val="itsentry"/>
        <w:keepNext/>
        <w:keepLines/>
        <w:spacing w:after="0"/>
      </w:pPr>
      <w:r>
        <w:t>Al-Hussein, Zeid Ra'ad Zeid</w:t>
      </w:r>
      <w:r>
        <w:t xml:space="preserve"> - </w:t>
      </w:r>
      <w:r>
        <w:rPr>
          <w:color w:val="000000" w:themeColor="hyperlink"/>
          <w:u w:val="single"/>
        </w:rPr>
        <w:hyperlink r:id="rId282">
          <w:r>
            <w:rPr/>
            <w:t>A/72/PV.79</w:t>
          </w:r>
        </w:hyperlink>
      </w:r>
    </w:p>
    <w:p>
      <w:pPr>
        <w:pStyle w:val="itssubhead"/>
        <w:keepNext/>
        <w:keepLines/>
        <w:spacing w:after="0"/>
      </w:pPr>
      <w:r>
        <w:t>HUMAN RIGHTS ADVANCEMENT (Agenda Item 72b)</w:t>
      </w:r>
    </w:p>
    <w:p>
      <w:pPr>
        <w:pStyle w:val="itsentry"/>
        <w:keepNext/>
        <w:keepLines/>
        <w:spacing w:after="0"/>
      </w:pPr>
      <w:r>
        <w:t>Al-Hussein, Zeid Ra'ad Zeid</w:t>
      </w:r>
      <w:r>
        <w:t xml:space="preserve"> - </w:t>
      </w:r>
      <w:r>
        <w:rPr>
          <w:color w:val="000000" w:themeColor="hyperlink"/>
          <w:u w:val="single"/>
        </w:rPr>
        <w:hyperlink r:id="rId170">
          <w:r>
            <w:rPr/>
            <w:t>A/C.3/72/SR.20</w:t>
          </w:r>
        </w:hyperlink>
      </w:r>
      <w:r>
        <w:br/>
      </w:r>
    </w:p>
    <w:p>
      <w:pPr>
        <w:pStyle w:val="itshead"/>
        <w:keepNext/>
        <w:keepLines/>
      </w:pPr>
      <w:r>
        <w:t>UN High Commissioner for Refugees</w:t>
      </w:r>
    </w:p>
    <w:p>
      <w:pPr>
        <w:pStyle w:val="itssubhead"/>
        <w:keepNext/>
        <w:keepLines/>
        <w:spacing w:after="0"/>
      </w:pPr>
      <w:r>
        <w:t>REFUGEES (Agenda Item 64)</w:t>
      </w:r>
    </w:p>
    <w:p>
      <w:pPr>
        <w:pStyle w:val="itsentry"/>
        <w:keepNext/>
        <w:keepLines/>
        <w:spacing w:after="0"/>
      </w:pPr>
      <w:r>
        <w:t>Grandi, Filippo</w:t>
      </w:r>
      <w:r>
        <w:t xml:space="preserve"> - </w:t>
      </w:r>
      <w:r>
        <w:rPr>
          <w:color w:val="000000" w:themeColor="hyperlink"/>
          <w:u w:val="single"/>
        </w:rPr>
        <w:hyperlink r:id="rId67">
          <w:r>
            <w:rPr/>
            <w:t>A/C.3/72/SR.40</w:t>
          </w:r>
        </w:hyperlink>
      </w:r>
      <w:r>
        <w:br/>
      </w:r>
    </w:p>
    <w:p>
      <w:pPr>
        <w:pStyle w:val="itshead"/>
        <w:keepNext/>
        <w:keepLines/>
      </w:pPr>
      <w:r>
        <w:t>UN Institute for Disarmament Research</w:t>
      </w:r>
    </w:p>
    <w:p>
      <w:pPr>
        <w:pStyle w:val="itssubhead"/>
        <w:keepNext/>
        <w:keepLines/>
        <w:spacing w:after="0"/>
      </w:pPr>
      <w:r>
        <w:t>SCIENCE AND TECHNOLOGY--INTERNATIONAL SECURITY (Agenda Item 98)</w:t>
      </w:r>
    </w:p>
    <w:p>
      <w:pPr>
        <w:pStyle w:val="itsentry"/>
        <w:keepNext/>
        <w:keepLines/>
        <w:spacing w:after="0"/>
      </w:pPr>
      <w:r>
        <w:t>Sareva, Jarmo</w:t>
      </w:r>
      <w:r>
        <w:t xml:space="preserve"> - </w:t>
      </w:r>
      <w:r>
        <w:rPr>
          <w:color w:val="000000" w:themeColor="hyperlink"/>
          <w:u w:val="single"/>
        </w:rPr>
        <w:hyperlink r:id="rId117">
          <w:r>
            <w:rPr/>
            <w:t>A/C.1/72/PV.21</w:t>
          </w:r>
        </w:hyperlink>
      </w:r>
      <w:r>
        <w:br/>
      </w:r>
    </w:p>
    <w:p>
      <w:pPr>
        <w:pStyle w:val="itshead"/>
        <w:keepNext/>
        <w:keepLines/>
      </w:pPr>
      <w:r>
        <w:t>UN Joint Staff Pension Board</w:t>
      </w:r>
    </w:p>
    <w:p>
      <w:pPr>
        <w:pStyle w:val="itssubhead"/>
        <w:keepNext/>
        <w:keepLines/>
        <w:spacing w:after="0"/>
      </w:pPr>
      <w:r>
        <w:t>UN--BUDGET (2018-2019) (Agenda Item 136)</w:t>
      </w:r>
    </w:p>
    <w:p>
      <w:pPr>
        <w:pStyle w:val="itsentry"/>
        <w:keepNext/>
        <w:keepLines/>
        <w:spacing w:after="0"/>
      </w:pPr>
      <w:r>
        <w:t>Dooley, Paul</w:t>
      </w:r>
      <w:r>
        <w:t xml:space="preserve"> - </w:t>
      </w:r>
      <w:r>
        <w:rPr>
          <w:color w:val="000000" w:themeColor="hyperlink"/>
          <w:u w:val="single"/>
        </w:rPr>
        <w:hyperlink r:id="rId292">
          <w:r>
            <w:rPr/>
            <w:t>A/C.5/72/SR.20</w:t>
          </w:r>
        </w:hyperlink>
      </w:r>
      <w:r>
        <w:br/>
      </w:r>
    </w:p>
    <w:p>
      <w:pPr>
        <w:pStyle w:val="itshead"/>
        <w:keepNext/>
        <w:keepLines/>
      </w:pPr>
      <w:r>
        <w:t>UN Joint Staff Pension Board. Chair</w:t>
      </w:r>
    </w:p>
    <w:p>
      <w:pPr>
        <w:pStyle w:val="itssubhead"/>
        <w:keepNext/>
        <w:keepLines/>
        <w:spacing w:after="0"/>
      </w:pPr>
      <w:r>
        <w:t>UN--BUDGET (2018-2019) (Agenda Item 136)</w:t>
      </w:r>
    </w:p>
    <w:p>
      <w:pPr>
        <w:pStyle w:val="itsentry"/>
        <w:keepNext/>
        <w:keepLines/>
        <w:spacing w:after="0"/>
      </w:pPr>
      <w:r>
        <w:t>Van Houtte, Annick</w:t>
      </w:r>
      <w:r>
        <w:t xml:space="preserve"> - </w:t>
      </w:r>
      <w:r>
        <w:rPr>
          <w:color w:val="000000" w:themeColor="hyperlink"/>
          <w:u w:val="single"/>
        </w:rPr>
        <w:hyperlink r:id="rId292">
          <w:r>
            <w:rPr/>
            <w:t>A/C.5/72/SR.20</w:t>
          </w:r>
        </w:hyperlink>
      </w:r>
      <w:r>
        <w:br/>
      </w:r>
    </w:p>
    <w:p>
      <w:pPr>
        <w:pStyle w:val="itshead"/>
        <w:keepNext/>
        <w:keepLines/>
      </w:pPr>
      <w:r>
        <w:t>UN Office at Geneva. Division of Administration. Director</w:t>
      </w:r>
    </w:p>
    <w:p>
      <w:pPr>
        <w:pStyle w:val="itssubhead"/>
        <w:keepNext/>
        <w:keepLines/>
        <w:spacing w:after="0"/>
      </w:pPr>
      <w:r>
        <w:t>UN--BUDGET (2018-2019) (Agenda Item 136)</w:t>
      </w:r>
    </w:p>
    <w:p>
      <w:pPr>
        <w:pStyle w:val="itsentry"/>
        <w:keepNext/>
        <w:keepLines/>
        <w:spacing w:after="0"/>
      </w:pPr>
      <w:r>
        <w:t>Adams, Clemens</w:t>
      </w:r>
      <w:r>
        <w:t xml:space="preserve"> - </w:t>
      </w:r>
      <w:r>
        <w:rPr>
          <w:color w:val="000000" w:themeColor="hyperlink"/>
          <w:u w:val="single"/>
        </w:rPr>
        <w:hyperlink r:id="rId307">
          <w:r>
            <w:rPr/>
            <w:t>A/C.5/72/SR.18</w:t>
          </w:r>
        </w:hyperlink>
      </w:r>
      <w:r>
        <w:br/>
      </w:r>
    </w:p>
    <w:p>
      <w:pPr>
        <w:pStyle w:val="itshead"/>
        <w:keepNext/>
        <w:keepLines/>
      </w:pPr>
      <w:r>
        <w:t>UN Office at Nairobi. Director-General</w:t>
      </w:r>
    </w:p>
    <w:p>
      <w:pPr>
        <w:pStyle w:val="itssubhead"/>
        <w:keepNext/>
        <w:keepLines/>
        <w:spacing w:after="0"/>
      </w:pPr>
      <w:r>
        <w:t>UN--BUDGET (2018-2019) (Agenda Item 136)</w:t>
      </w:r>
    </w:p>
    <w:p>
      <w:pPr>
        <w:pStyle w:val="itsentry"/>
        <w:keepNext/>
        <w:keepLines/>
        <w:spacing w:after="0"/>
      </w:pPr>
      <w:r>
        <w:t>Zewde, Sahle-Work</w:t>
      </w:r>
      <w:r>
        <w:t xml:space="preserve"> - </w:t>
      </w:r>
      <w:r>
        <w:rPr>
          <w:color w:val="000000" w:themeColor="hyperlink"/>
          <w:u w:val="single"/>
        </w:rPr>
        <w:hyperlink r:id="rId278">
          <w:r>
            <w:rPr/>
            <w:t>A/C.5/72/SR.22</w:t>
          </w:r>
        </w:hyperlink>
      </w:r>
      <w:r>
        <w:br/>
      </w:r>
    </w:p>
    <w:p>
      <w:pPr>
        <w:pStyle w:val="itshead"/>
        <w:keepNext/>
        <w:keepLines/>
      </w:pPr>
      <w:r>
        <w:t>UN Office on Drugs and Crime. Executive Director</w:t>
      </w:r>
    </w:p>
    <w:p>
      <w:pPr>
        <w:pStyle w:val="itssubhead"/>
        <w:keepNext/>
        <w:keepLines/>
        <w:spacing w:after="0"/>
      </w:pPr>
      <w:r>
        <w:t>CRIME PREVENTION (Agenda Item 107)</w:t>
      </w:r>
    </w:p>
    <w:p>
      <w:pPr>
        <w:pStyle w:val="itsentry"/>
        <w:keepNext/>
        <w:keepLines/>
        <w:spacing w:after="0"/>
      </w:pPr>
      <w:r>
        <w:t>Fedotov, Yuriy V.</w:t>
      </w:r>
      <w:r>
        <w:t xml:space="preserve"> - </w:t>
      </w:r>
      <w:r>
        <w:rPr>
          <w:color w:val="000000" w:themeColor="hyperlink"/>
          <w:u w:val="single"/>
        </w:rPr>
        <w:hyperlink r:id="rId16">
          <w:r>
            <w:rPr/>
            <w:t>A/72/PV.24</w:t>
          </w:r>
        </w:hyperlink>
      </w:r>
      <w:r>
        <w:br/>
      </w:r>
    </w:p>
    <w:p>
      <w:pPr>
        <w:pStyle w:val="itshead"/>
        <w:keepNext/>
        <w:keepLines/>
      </w:pPr>
      <w:r>
        <w:t>UN Office on Drugs and Crime. Goodwill Ambassador for Global Fight against Human Trafficking</w:t>
      </w:r>
    </w:p>
    <w:p>
      <w:pPr>
        <w:pStyle w:val="itssubhead"/>
        <w:keepNext/>
        <w:keepLines/>
        <w:spacing w:after="0"/>
      </w:pPr>
      <w:r>
        <w:t>CRIME PREVENTION (Agenda Item 107)</w:t>
      </w:r>
    </w:p>
    <w:p>
      <w:pPr>
        <w:pStyle w:val="itsentry"/>
        <w:keepNext/>
        <w:keepLines/>
        <w:spacing w:after="0"/>
      </w:pPr>
      <w:r>
        <w:t>Sorvino, Mira</w:t>
      </w:r>
      <w:r>
        <w:t xml:space="preserve"> - </w:t>
      </w:r>
      <w:r>
        <w:rPr>
          <w:color w:val="000000" w:themeColor="hyperlink"/>
          <w:u w:val="single"/>
        </w:rPr>
        <w:hyperlink r:id="rId16">
          <w:r>
            <w:rPr/>
            <w:t>A/72/PV.24</w:t>
          </w:r>
        </w:hyperlink>
      </w:r>
      <w:r>
        <w:br/>
      </w:r>
    </w:p>
    <w:p>
      <w:pPr>
        <w:pStyle w:val="itshead"/>
        <w:keepNext/>
        <w:keepLines/>
      </w:pPr>
      <w:r>
        <w:t>UN Office on Drugs and Crime. Policy Analysis and Research Branch</w:t>
      </w:r>
    </w:p>
    <w:p>
      <w:pPr>
        <w:pStyle w:val="itssubhead"/>
        <w:keepNext/>
        <w:keepLines/>
        <w:spacing w:after="0"/>
      </w:pPr>
      <w:r>
        <w:t>NARCOTIC DRUGS (Agenda Item 108)</w:t>
      </w:r>
    </w:p>
    <w:p>
      <w:pPr>
        <w:pStyle w:val="itsentry"/>
        <w:keepNext/>
        <w:keepLines/>
        <w:spacing w:after="0"/>
      </w:pPr>
      <w:r>
        <w:t>Lemahieu, Jean-Luc</w:t>
      </w:r>
      <w:r>
        <w:t xml:space="preserve"> - </w:t>
      </w:r>
      <w:r>
        <w:rPr>
          <w:color w:val="000000" w:themeColor="hyperlink"/>
          <w:u w:val="single"/>
        </w:rPr>
        <w:hyperlink r:id="rId27">
          <w:r>
            <w:rPr/>
            <w:t>A/C.3/72/SR.5</w:t>
          </w:r>
        </w:hyperlink>
      </w:r>
    </w:p>
    <w:p>
      <w:pPr>
        <w:pStyle w:val="itssubhead"/>
        <w:keepNext/>
        <w:keepLines/>
        <w:spacing w:after="0"/>
      </w:pPr>
      <w:r>
        <w:t>CRIME PREVENTION (Agenda Item 107)</w:t>
      </w:r>
    </w:p>
    <w:p>
      <w:pPr>
        <w:pStyle w:val="itsentry"/>
        <w:keepNext/>
        <w:keepLines/>
        <w:spacing w:after="0"/>
      </w:pPr>
      <w:r>
        <w:t>Lemahieu, Jean-Luc</w:t>
      </w:r>
      <w:r>
        <w:t xml:space="preserve"> - </w:t>
      </w:r>
      <w:r>
        <w:rPr>
          <w:color w:val="000000" w:themeColor="hyperlink"/>
          <w:u w:val="single"/>
        </w:rPr>
        <w:hyperlink r:id="rId27">
          <w:r>
            <w:rPr/>
            <w:t>A/C.3/72/SR.5</w:t>
          </w:r>
        </w:hyperlink>
      </w:r>
      <w:r>
        <w:br/>
      </w:r>
    </w:p>
    <w:p>
      <w:pPr>
        <w:pStyle w:val="itshead"/>
        <w:keepNext/>
        <w:keepLines/>
      </w:pPr>
      <w:r>
        <w:t>UN Ombudsman</w:t>
      </w:r>
    </w:p>
    <w:p>
      <w:pPr>
        <w:pStyle w:val="itssubhead"/>
        <w:keepNext/>
        <w:keepLines/>
        <w:spacing w:after="0"/>
      </w:pPr>
      <w:r>
        <w:t>ADMINISTRATION OF JUSTICE (Agenda Item 146)</w:t>
      </w:r>
    </w:p>
    <w:p>
      <w:pPr>
        <w:pStyle w:val="itsentry"/>
        <w:keepNext/>
        <w:keepLines/>
        <w:spacing w:after="0"/>
      </w:pPr>
      <w:r>
        <w:t>Barkat, Johnston</w:t>
      </w:r>
      <w:r>
        <w:t xml:space="preserve"> - </w:t>
      </w:r>
      <w:r>
        <w:rPr>
          <w:color w:val="000000" w:themeColor="hyperlink"/>
          <w:u w:val="single"/>
        </w:rPr>
        <w:hyperlink r:id="rId293">
          <w:r>
            <w:rPr/>
            <w:t>A/C.5/72/SR.14</w:t>
          </w:r>
        </w:hyperlink>
      </w:r>
      <w:r>
        <w:br/>
      </w:r>
    </w:p>
    <w:p>
      <w:pPr>
        <w:pStyle w:val="itshead"/>
        <w:keepNext/>
        <w:keepLines/>
      </w:pPr>
      <w:r>
        <w:t>UN Regional Centre for Peace and Disarmament in Africa. Director</w:t>
      </w:r>
    </w:p>
    <w:p>
      <w:pPr>
        <w:pStyle w:val="itssubhead"/>
        <w:keepNext/>
        <w:keepLines/>
        <w:spacing w:after="0"/>
      </w:pPr>
      <w:r>
        <w:t>PEACE--REGIONAL CENTRE--AFRICA (Agenda Item 100b)</w:t>
      </w:r>
    </w:p>
    <w:p>
      <w:pPr>
        <w:pStyle w:val="itsentry"/>
        <w:keepNext/>
        <w:keepLines/>
        <w:spacing w:after="0"/>
      </w:pPr>
      <w:r>
        <w:t>Yabouri, Anselme</w:t>
      </w:r>
      <w:r>
        <w:t xml:space="preserve"> - </w:t>
      </w:r>
      <w:r>
        <w:rPr>
          <w:color w:val="000000" w:themeColor="hyperlink"/>
          <w:u w:val="single"/>
        </w:rPr>
        <w:hyperlink r:id="rId33">
          <w:r>
            <w:rPr/>
            <w:t>A/C.1/72/PV.20</w:t>
          </w:r>
        </w:hyperlink>
      </w:r>
      <w:r>
        <w:br/>
      </w:r>
    </w:p>
    <w:p>
      <w:pPr>
        <w:pStyle w:val="itshead"/>
        <w:keepNext/>
        <w:keepLines/>
      </w:pPr>
      <w:r>
        <w:t>UN Regional Centre for Peace and Disarmament in Asia and the Pacific. Director</w:t>
      </w:r>
    </w:p>
    <w:p>
      <w:pPr>
        <w:pStyle w:val="itssubhead"/>
        <w:keepNext/>
        <w:keepLines/>
        <w:spacing w:after="0"/>
      </w:pPr>
      <w:r>
        <w:t>PEACE--REGIONAL CENTRE--ASIA AND THE PACIFIC (Agenda Item 100d)</w:t>
      </w:r>
    </w:p>
    <w:p>
      <w:pPr>
        <w:pStyle w:val="itsentry"/>
        <w:keepNext/>
        <w:keepLines/>
        <w:spacing w:after="0"/>
      </w:pPr>
      <w:r>
        <w:t>Kryvonos, Yuriy</w:t>
      </w:r>
      <w:r>
        <w:t xml:space="preserve"> - </w:t>
      </w:r>
      <w:r>
        <w:rPr>
          <w:color w:val="000000" w:themeColor="hyperlink"/>
          <w:u w:val="single"/>
        </w:rPr>
        <w:hyperlink r:id="rId33">
          <w:r>
            <w:rPr/>
            <w:t>A/C.1/72/PV.20</w:t>
          </w:r>
        </w:hyperlink>
      </w:r>
      <w:r>
        <w:br/>
      </w:r>
    </w:p>
    <w:p>
      <w:pPr>
        <w:pStyle w:val="itshead"/>
        <w:keepNext/>
        <w:keepLines/>
      </w:pPr>
      <w:r>
        <w:t>UN Regional Centre for Peace, Disarmament and Development in Latin America and the Caribbean. Director</w:t>
      </w:r>
    </w:p>
    <w:p>
      <w:pPr>
        <w:pStyle w:val="itssubhead"/>
        <w:keepNext/>
        <w:keepLines/>
        <w:spacing w:after="0"/>
      </w:pPr>
      <w:r>
        <w:t>PEACE--REGIONAL CENTRE--LATIN AMERICA AND THE CARIBBEAN (Agenda Item 100c)</w:t>
      </w:r>
    </w:p>
    <w:p>
      <w:pPr>
        <w:pStyle w:val="itsentry"/>
        <w:keepNext/>
        <w:keepLines/>
        <w:spacing w:after="0"/>
      </w:pPr>
      <w:r>
        <w:t xml:space="preserve">Régimbal, Mélanie </w:t>
      </w:r>
      <w:r>
        <w:t xml:space="preserve"> - </w:t>
      </w:r>
      <w:r>
        <w:rPr>
          <w:color w:val="000000" w:themeColor="hyperlink"/>
          <w:u w:val="single"/>
        </w:rPr>
        <w:hyperlink r:id="rId33">
          <w:r>
            <w:rPr/>
            <w:t>A/C.1/72/PV.20</w:t>
          </w:r>
        </w:hyperlink>
      </w:r>
      <w:r>
        <w:br/>
      </w:r>
    </w:p>
    <w:p>
      <w:pPr>
        <w:pStyle w:val="itshead"/>
        <w:keepNext/>
        <w:keepLines/>
      </w:pPr>
      <w:r>
        <w:t>UN Scientific Committee on the Effects of Atomic Radiation. Chair</w:t>
      </w:r>
    </w:p>
    <w:p>
      <w:pPr>
        <w:pStyle w:val="itssubhead"/>
        <w:keepNext/>
        <w:keepLines/>
        <w:spacing w:after="0"/>
      </w:pPr>
      <w:r>
        <w:t>RADIATION EFFECTS (Agenda Item 51)</w:t>
      </w:r>
    </w:p>
    <w:p>
      <w:pPr>
        <w:pStyle w:val="itsentry"/>
        <w:keepNext/>
        <w:keepLines/>
        <w:spacing w:after="0"/>
      </w:pPr>
      <w:r>
        <w:t>Vanmarcke, Hans (Belgium)</w:t>
      </w:r>
      <w:r>
        <w:t xml:space="preserve"> - </w:t>
      </w:r>
      <w:r>
        <w:rPr>
          <w:color w:val="000000" w:themeColor="hyperlink"/>
          <w:u w:val="single"/>
        </w:rPr>
        <w:hyperlink r:id="rId98">
          <w:r>
            <w:rPr/>
            <w:t>A/C.4/72/SR.23</w:t>
          </w:r>
        </w:hyperlink>
      </w:r>
      <w:r>
        <w:br/>
      </w:r>
    </w:p>
    <w:p>
      <w:pPr>
        <w:pStyle w:val="itshead"/>
        <w:keepNext/>
        <w:keepLines/>
      </w:pPr>
      <w:r>
        <w:t>UN System Chief Executives Board for Coordination. Secretariat</w:t>
      </w:r>
    </w:p>
    <w:p>
      <w:pPr>
        <w:pStyle w:val="itssubhead"/>
        <w:keepNext/>
        <w:keepLines/>
        <w:spacing w:after="0"/>
      </w:pPr>
      <w:r>
        <w:t>UN--BUDGET (2018-2019) (Agenda Item 136)</w:t>
      </w:r>
    </w:p>
    <w:p>
      <w:pPr>
        <w:pStyle w:val="itsentry"/>
        <w:keepNext/>
        <w:keepLines/>
        <w:spacing w:after="0"/>
      </w:pPr>
      <w:r>
        <w:t>Petrova, Simona</w:t>
      </w:r>
      <w:r>
        <w:t xml:space="preserve"> - </w:t>
      </w:r>
      <w:r>
        <w:rPr>
          <w:color w:val="000000" w:themeColor="hyperlink"/>
          <w:u w:val="single"/>
        </w:rPr>
        <w:hyperlink r:id="rId47">
          <w:r>
            <w:rPr/>
            <w:t>A/C.5/72/SR.4</w:t>
          </w:r>
        </w:hyperlink>
      </w:r>
    </w:p>
    <w:p>
      <w:pPr>
        <w:pStyle w:val="itssubhead"/>
        <w:keepNext/>
        <w:keepLines/>
        <w:spacing w:after="0"/>
      </w:pPr>
      <w:r>
        <w:t>JOINT INSPECTION UNIT (Agenda Item 142)</w:t>
      </w:r>
    </w:p>
    <w:p>
      <w:pPr>
        <w:pStyle w:val="itsentry"/>
        <w:keepNext/>
        <w:keepLines/>
        <w:spacing w:after="0"/>
      </w:pPr>
      <w:r>
        <w:t>Petrova, Simona</w:t>
      </w:r>
      <w:r>
        <w:t xml:space="preserve"> - </w:t>
      </w:r>
      <w:r>
        <w:rPr>
          <w:color w:val="000000" w:themeColor="hyperlink"/>
          <w:u w:val="single"/>
        </w:rPr>
        <w:hyperlink r:id="rId234">
          <w:r>
            <w:rPr/>
            <w:t>A/C.5/72/SR.30</w:t>
          </w:r>
        </w:hyperlink>
      </w:r>
      <w:r>
        <w:t xml:space="preserve">; </w:t>
      </w:r>
      <w:r>
        <w:rPr>
          <w:color w:val="000000" w:themeColor="hyperlink"/>
          <w:u w:val="single"/>
        </w:rPr>
        <w:hyperlink r:id="rId47">
          <w:r>
            <w:rPr/>
            <w:t>A/C.5/72/SR.4</w:t>
          </w:r>
        </w:hyperlink>
      </w:r>
      <w:r>
        <w:br/>
      </w:r>
    </w:p>
    <w:p>
      <w:pPr>
        <w:pStyle w:val="itshead"/>
        <w:keepNext/>
        <w:keepLines/>
      </w:pPr>
      <w:r>
        <w:t>UN-HABITAT. Executive Director</w:t>
      </w:r>
    </w:p>
    <w:p>
      <w:pPr>
        <w:pStyle w:val="itssubhead"/>
        <w:keepNext/>
        <w:keepLines/>
        <w:spacing w:after="0"/>
      </w:pPr>
      <w:r>
        <w:t>HUMAN SETTLEMENTS (Agenda Item 20)</w:t>
      </w:r>
    </w:p>
    <w:p>
      <w:pPr>
        <w:pStyle w:val="itsentry"/>
        <w:keepNext/>
        <w:keepLines/>
        <w:spacing w:after="0"/>
      </w:pPr>
      <w:r>
        <w:t>Kacyira, Aisa Kirabo</w:t>
      </w:r>
      <w:r>
        <w:t xml:space="preserve"> - </w:t>
      </w:r>
      <w:r>
        <w:rPr>
          <w:color w:val="000000" w:themeColor="hyperlink"/>
          <w:u w:val="single"/>
        </w:rPr>
        <w:hyperlink r:id="rId42">
          <w:r>
            <w:rPr/>
            <w:t>A/C.2/72/SR.19</w:t>
          </w:r>
        </w:hyperlink>
      </w:r>
    </w:p>
    <w:p>
      <w:pPr>
        <w:pStyle w:val="itsentry"/>
        <w:keepNext/>
        <w:keepLines/>
        <w:spacing w:after="0"/>
      </w:pPr>
      <w:r>
        <w:t>Clos, Joan</w:t>
      </w:r>
      <w:r>
        <w:t xml:space="preserve"> - </w:t>
      </w:r>
      <w:r>
        <w:rPr>
          <w:color w:val="000000" w:themeColor="hyperlink"/>
          <w:u w:val="single"/>
        </w:rPr>
        <w:hyperlink r:id="rId42">
          <w:r>
            <w:rPr/>
            <w:t>A/C.2/72/SR.19</w:t>
          </w:r>
        </w:hyperlink>
      </w:r>
      <w:r>
        <w:br/>
      </w:r>
    </w:p>
    <w:p>
      <w:pPr>
        <w:pStyle w:val="itshead"/>
        <w:keepNext/>
        <w:keepLines/>
      </w:pPr>
      <w:r>
        <w:t>UN-Women. Deputy Executive Director for Intergovernmental Support and Strategic Partnerships</w:t>
      </w:r>
    </w:p>
    <w:p>
      <w:pPr>
        <w:pStyle w:val="itssubhead"/>
        <w:keepNext/>
        <w:keepLines/>
        <w:spacing w:after="0"/>
      </w:pPr>
      <w:r>
        <w:t>WOMEN'S ADVANCEMENT--CONFERENCES (Agenda Item 28b)</w:t>
      </w:r>
    </w:p>
    <w:p>
      <w:pPr>
        <w:pStyle w:val="itsentry"/>
        <w:keepNext/>
        <w:keepLines/>
        <w:spacing w:after="0"/>
      </w:pPr>
      <w:r>
        <w:t>Puri, Lakshmi</w:t>
      </w:r>
      <w:r>
        <w:t xml:space="preserve"> - </w:t>
      </w:r>
      <w:r>
        <w:rPr>
          <w:color w:val="000000" w:themeColor="hyperlink"/>
          <w:u w:val="single"/>
        </w:rPr>
        <w:hyperlink r:id="rId50">
          <w:r>
            <w:rPr/>
            <w:t>A/C.3/72/SR.7</w:t>
          </w:r>
        </w:hyperlink>
      </w:r>
    </w:p>
    <w:p>
      <w:pPr>
        <w:pStyle w:val="itssubhead"/>
        <w:keepNext/>
        <w:keepLines/>
        <w:spacing w:after="0"/>
      </w:pPr>
      <w:r>
        <w:t>WOMEN'S ADVANCEMENT (Agenda Item 28a)</w:t>
      </w:r>
    </w:p>
    <w:p>
      <w:pPr>
        <w:pStyle w:val="itsentry"/>
        <w:keepNext/>
        <w:keepLines/>
        <w:spacing w:after="0"/>
      </w:pPr>
      <w:r>
        <w:t>Puri, Lakshmi</w:t>
      </w:r>
      <w:r>
        <w:t xml:space="preserve"> - </w:t>
      </w:r>
      <w:r>
        <w:rPr>
          <w:color w:val="000000" w:themeColor="hyperlink"/>
          <w:u w:val="single"/>
        </w:rPr>
        <w:hyperlink r:id="rId50">
          <w:r>
            <w:rPr/>
            <w:t>A/C.3/72/SR.7</w:t>
          </w:r>
        </w:hyperlink>
      </w:r>
    </w:p>
    <w:p>
      <w:pPr>
        <w:pStyle w:val="itssubhead"/>
        <w:keepNext/>
        <w:keepLines/>
        <w:spacing w:after="0"/>
      </w:pPr>
      <w:r>
        <w:t>WOMEN IN DEVELOPMENT (Agenda Item 23b)</w:t>
      </w:r>
    </w:p>
    <w:p>
      <w:pPr>
        <w:pStyle w:val="itsentry"/>
        <w:keepNext/>
        <w:keepLines/>
        <w:spacing w:after="0"/>
      </w:pPr>
      <w:r>
        <w:t>Puri, Lakshmi</w:t>
      </w:r>
      <w:r>
        <w:t xml:space="preserve"> - </w:t>
      </w:r>
      <w:r>
        <w:rPr>
          <w:color w:val="000000" w:themeColor="hyperlink"/>
          <w:u w:val="single"/>
        </w:rPr>
        <w:hyperlink r:id="rId43">
          <w:r>
            <w:rPr/>
            <w:t>A/C.2/72/SR.12</w:t>
          </w:r>
        </w:hyperlink>
      </w:r>
      <w:r>
        <w:br/>
      </w:r>
    </w:p>
    <w:p>
      <w:pPr>
        <w:pStyle w:val="itshead"/>
        <w:keepNext/>
        <w:keepLines/>
      </w:pPr>
      <w:r>
        <w:t>UN. Advisory Board on Disarmament Matters. Chair</w:t>
      </w:r>
    </w:p>
    <w:p>
      <w:pPr>
        <w:pStyle w:val="itssubhead"/>
        <w:keepNext/>
        <w:keepLines/>
        <w:spacing w:after="0"/>
      </w:pPr>
      <w:r>
        <w:t>DISARMAMENT--UN. GENERAL ASSEMBLY (10TH SPECIAL SESS. : 1978) (Agenda Item 101)</w:t>
      </w:r>
    </w:p>
    <w:p>
      <w:pPr>
        <w:pStyle w:val="itsentry"/>
        <w:keepNext/>
        <w:keepLines/>
        <w:spacing w:after="0"/>
      </w:pPr>
      <w:r>
        <w:t>Findlay, Trevor</w:t>
      </w:r>
      <w:r>
        <w:t xml:space="preserve"> - </w:t>
      </w:r>
      <w:r>
        <w:rPr>
          <w:color w:val="000000" w:themeColor="hyperlink"/>
          <w:u w:val="single"/>
        </w:rPr>
        <w:hyperlink r:id="rId117">
          <w:r>
            <w:rPr/>
            <w:t>A/C.1/72/PV.21</w:t>
          </w:r>
        </w:hyperlink>
      </w:r>
      <w:r>
        <w:br/>
      </w:r>
    </w:p>
    <w:p>
      <w:pPr>
        <w:pStyle w:val="itshead"/>
        <w:keepNext/>
        <w:keepLines/>
      </w:pPr>
      <w:r>
        <w:t>UN. Advisory Committee on Administrative and Budgetary Questions. Chair</w:t>
      </w:r>
    </w:p>
    <w:p>
      <w:pPr>
        <w:pStyle w:val="itssubhead"/>
        <w:keepNext/>
        <w:keepLines/>
        <w:spacing w:after="0"/>
      </w:pPr>
      <w:r>
        <w:t>UN MISSION IN SOUTH SUDAN--FINANCING (Agenda Item 161)</w:t>
      </w:r>
    </w:p>
    <w:p>
      <w:pPr>
        <w:pStyle w:val="itsentry"/>
        <w:keepNext/>
        <w:keepLines/>
        <w:spacing w:after="0"/>
      </w:pPr>
      <w:r>
        <w:t>Ruiz Massieu, Carlos</w:t>
      </w:r>
      <w:r>
        <w:t xml:space="preserve"> - </w:t>
      </w:r>
      <w:r>
        <w:rPr>
          <w:color w:val="000000" w:themeColor="hyperlink"/>
          <w:u w:val="single"/>
        </w:rPr>
        <w:hyperlink r:id="rId244">
          <w:r>
            <w:rPr/>
            <w:t>A/C.5/72/SR.40</w:t>
          </w:r>
        </w:hyperlink>
      </w:r>
    </w:p>
    <w:p>
      <w:pPr>
        <w:pStyle w:val="itssubhead"/>
        <w:keepNext/>
        <w:keepLines/>
        <w:spacing w:after="0"/>
      </w:pPr>
      <w:r>
        <w:t>UN PEACEKEEPING OPERATIONS--ACCOUNTS (Agenda Item 133b)</w:t>
      </w:r>
    </w:p>
    <w:p>
      <w:pPr>
        <w:pStyle w:val="itsentry"/>
        <w:keepNext/>
        <w:keepLines/>
        <w:spacing w:after="0"/>
      </w:pPr>
      <w:r>
        <w:t>Ruiz Massieu, Carlos</w:t>
      </w:r>
      <w:r>
        <w:t xml:space="preserve"> - </w:t>
      </w:r>
      <w:r>
        <w:rPr>
          <w:color w:val="000000" w:themeColor="hyperlink"/>
          <w:u w:val="single"/>
        </w:rPr>
        <w:hyperlink r:id="rId201">
          <w:r>
            <w:rPr/>
            <w:t>A/C.5/72/SR.39</w:t>
          </w:r>
        </w:hyperlink>
      </w:r>
    </w:p>
    <w:p>
      <w:pPr>
        <w:pStyle w:val="itssubhead"/>
        <w:keepNext/>
        <w:keepLines/>
        <w:spacing w:after="0"/>
      </w:pPr>
      <w:r>
        <w:t>UN MISSION FOR JUSTICE SUPPORT IN HAITI--FINANCING (Agenda Item 165)</w:t>
      </w:r>
    </w:p>
    <w:p>
      <w:pPr>
        <w:pStyle w:val="itsentry"/>
        <w:keepNext/>
        <w:keepLines/>
        <w:spacing w:after="0"/>
      </w:pPr>
      <w:r>
        <w:t>Ruiz Massieu, Carlos</w:t>
      </w:r>
      <w:r>
        <w:t xml:space="preserve"> - </w:t>
      </w:r>
      <w:r>
        <w:rPr>
          <w:color w:val="000000" w:themeColor="hyperlink"/>
          <w:u w:val="single"/>
        </w:rPr>
        <w:hyperlink r:id="rId143">
          <w:r>
            <w:rPr/>
            <w:t>A/C.5/72/SR.26</w:t>
          </w:r>
        </w:hyperlink>
      </w:r>
      <w:r>
        <w:t xml:space="preserve">; </w:t>
      </w:r>
      <w:r>
        <w:rPr>
          <w:color w:val="000000" w:themeColor="hyperlink"/>
          <w:u w:val="single"/>
        </w:rPr>
        <w:hyperlink r:id="rId244">
          <w:r>
            <w:rPr/>
            <w:t>A/C.5/72/SR.40</w:t>
          </w:r>
        </w:hyperlink>
      </w:r>
    </w:p>
    <w:p>
      <w:pPr>
        <w:pStyle w:val="itssubhead"/>
        <w:keepNext/>
        <w:keepLines/>
        <w:spacing w:after="0"/>
      </w:pPr>
      <w:r>
        <w:t>UN MISSION IN LIBERIA--FINANCING (Agenda Item 158)</w:t>
      </w:r>
    </w:p>
    <w:p>
      <w:pPr>
        <w:pStyle w:val="itsentry"/>
        <w:keepNext/>
        <w:keepLines/>
        <w:spacing w:after="0"/>
      </w:pPr>
      <w:r>
        <w:t>Ruiz Massieu, Carlos</w:t>
      </w:r>
      <w:r>
        <w:t xml:space="preserve"> - </w:t>
      </w:r>
      <w:r>
        <w:rPr>
          <w:color w:val="000000" w:themeColor="hyperlink"/>
          <w:u w:val="single"/>
        </w:rPr>
        <w:hyperlink r:id="rId316">
          <w:r>
            <w:rPr/>
            <w:t>A/C.5/72/SR.36</w:t>
          </w:r>
        </w:hyperlink>
      </w:r>
    </w:p>
    <w:p>
      <w:pPr>
        <w:pStyle w:val="itssubhead"/>
        <w:keepNext/>
        <w:keepLines/>
        <w:spacing w:after="0"/>
      </w:pPr>
      <w:r>
        <w:t>UN--BUDGET (2016-2017) (Agenda Item 135)</w:t>
      </w:r>
    </w:p>
    <w:p>
      <w:pPr>
        <w:pStyle w:val="itsentry"/>
        <w:keepNext/>
        <w:keepLines/>
        <w:spacing w:after="0"/>
      </w:pPr>
      <w:r>
        <w:t>Ruiz Massieu, Carlos</w:t>
      </w:r>
      <w:r>
        <w:t xml:space="preserve"> - </w:t>
      </w:r>
      <w:r>
        <w:rPr>
          <w:color w:val="000000" w:themeColor="hyperlink"/>
          <w:u w:val="single"/>
        </w:rPr>
        <w:hyperlink r:id="rId324">
          <w:r>
            <w:rPr/>
            <w:t>A/C.5/72/SR.28</w:t>
          </w:r>
        </w:hyperlink>
      </w:r>
    </w:p>
    <w:p>
      <w:pPr>
        <w:pStyle w:val="itssubhead"/>
        <w:keepNext/>
        <w:keepLines/>
        <w:spacing w:after="0"/>
      </w:pPr>
      <w:r>
        <w:t>INTERNATIONAL TRIBUNAL--FORMER YUGOSLAVIA--FINANCING (Agenda Item 147)</w:t>
      </w:r>
    </w:p>
    <w:p>
      <w:pPr>
        <w:pStyle w:val="itsentry"/>
        <w:keepNext/>
        <w:keepLines/>
        <w:spacing w:after="0"/>
      </w:pPr>
      <w:r>
        <w:t>Ruiz Massieu, Carlos</w:t>
      </w:r>
      <w:r>
        <w:t xml:space="preserve"> - </w:t>
      </w:r>
      <w:r>
        <w:rPr>
          <w:color w:val="000000" w:themeColor="hyperlink"/>
          <w:u w:val="single"/>
        </w:rPr>
        <w:hyperlink r:id="rId299">
          <w:r>
            <w:rPr/>
            <w:t>A/C.5/72/SR.27</w:t>
          </w:r>
        </w:hyperlink>
      </w:r>
    </w:p>
    <w:p>
      <w:pPr>
        <w:pStyle w:val="itssubhead"/>
        <w:keepNext/>
        <w:keepLines/>
        <w:spacing w:after="0"/>
      </w:pPr>
      <w:r>
        <w:t>UN PEACEKEEPING FORCE IN CYPRUS--FINANCING (Agenda Item 153)</w:t>
      </w:r>
    </w:p>
    <w:p>
      <w:pPr>
        <w:pStyle w:val="itsentry"/>
        <w:keepNext/>
        <w:keepLines/>
        <w:spacing w:after="0"/>
      </w:pPr>
      <w:r>
        <w:t>Ruiz Massieu, Carlos</w:t>
      </w:r>
      <w:r>
        <w:t xml:space="preserve"> - </w:t>
      </w:r>
      <w:r>
        <w:rPr>
          <w:color w:val="000000" w:themeColor="hyperlink"/>
          <w:u w:val="single"/>
        </w:rPr>
        <w:hyperlink r:id="rId272">
          <w:r>
            <w:rPr/>
            <w:t>A/C.5/72/SR.35</w:t>
          </w:r>
        </w:hyperlink>
      </w:r>
    </w:p>
    <w:p>
      <w:pPr>
        <w:pStyle w:val="itssubhead"/>
        <w:keepNext/>
        <w:keepLines/>
        <w:spacing w:after="0"/>
      </w:pPr>
      <w:r>
        <w:t>UN MISSION FOR THE REFERENDUM IN WESTERN SAHARA--FINANCING (Agenda Item 162)</w:t>
      </w:r>
    </w:p>
    <w:p>
      <w:pPr>
        <w:pStyle w:val="itsentry"/>
        <w:keepNext/>
        <w:keepLines/>
        <w:spacing w:after="0"/>
      </w:pPr>
      <w:r>
        <w:t>Ruiz Massieu, Carlos</w:t>
      </w:r>
      <w:r>
        <w:t xml:space="preserve"> - </w:t>
      </w:r>
      <w:r>
        <w:rPr>
          <w:color w:val="000000" w:themeColor="hyperlink"/>
          <w:u w:val="single"/>
        </w:rPr>
        <w:hyperlink r:id="rId316">
          <w:r>
            <w:rPr/>
            <w:t>A/C.5/72/SR.36</w:t>
          </w:r>
        </w:hyperlink>
      </w:r>
    </w:p>
    <w:p>
      <w:pPr>
        <w:pStyle w:val="itssubhead"/>
        <w:keepNext/>
        <w:keepLines/>
        <w:spacing w:after="0"/>
      </w:pPr>
      <w:r>
        <w:t>UN SECURITY FORCE FOR ABYEI--FINANCING (Agenda Item 150)</w:t>
      </w:r>
    </w:p>
    <w:p>
      <w:pPr>
        <w:pStyle w:val="itsentry"/>
        <w:keepNext/>
        <w:keepLines/>
        <w:spacing w:after="0"/>
      </w:pPr>
      <w:r>
        <w:t>Ruiz Massieu, Carlos</w:t>
      </w:r>
      <w:r>
        <w:t xml:space="preserve"> - </w:t>
      </w:r>
      <w:r>
        <w:rPr>
          <w:color w:val="000000" w:themeColor="hyperlink"/>
          <w:u w:val="single"/>
        </w:rPr>
        <w:hyperlink r:id="rId272">
          <w:r>
            <w:rPr/>
            <w:t>A/C.5/72/SR.35</w:t>
          </w:r>
        </w:hyperlink>
      </w:r>
    </w:p>
    <w:p>
      <w:pPr>
        <w:pStyle w:val="itssubhead"/>
        <w:keepNext/>
        <w:keepLines/>
        <w:spacing w:after="0"/>
      </w:pPr>
      <w:r>
        <w:t>UN INTERIM ADMINISTRATION MISSION IN KOSOVO--FINANCING (Agenda Item 157)</w:t>
      </w:r>
    </w:p>
    <w:p>
      <w:pPr>
        <w:pStyle w:val="itsentry"/>
        <w:keepNext/>
        <w:keepLines/>
        <w:spacing w:after="0"/>
      </w:pPr>
      <w:r>
        <w:t>Ruiz Massieu, Carlos</w:t>
      </w:r>
      <w:r>
        <w:t xml:space="preserve"> - </w:t>
      </w:r>
      <w:r>
        <w:rPr>
          <w:color w:val="000000" w:themeColor="hyperlink"/>
          <w:u w:val="single"/>
        </w:rPr>
        <w:hyperlink r:id="rId316">
          <w:r>
            <w:rPr/>
            <w:t>A/C.5/72/SR.36</w:t>
          </w:r>
        </w:hyperlink>
      </w:r>
    </w:p>
    <w:p>
      <w:pPr>
        <w:pStyle w:val="itssubhead"/>
        <w:keepNext/>
        <w:keepLines/>
        <w:spacing w:after="0"/>
      </w:pPr>
      <w:r>
        <w:t>UN--BUDGET (2018-2019) (Agenda Item 136)</w:t>
      </w:r>
    </w:p>
    <w:p>
      <w:pPr>
        <w:pStyle w:val="itsentry"/>
        <w:keepNext/>
        <w:keepLines/>
        <w:spacing w:after="0"/>
      </w:pPr>
      <w:r>
        <w:t>Ruiz Massieu, Carlos</w:t>
      </w:r>
      <w:r>
        <w:t xml:space="preserve"> - </w:t>
      </w:r>
      <w:r>
        <w:rPr>
          <w:color w:val="000000" w:themeColor="hyperlink"/>
          <w:u w:val="single"/>
        </w:rPr>
        <w:hyperlink r:id="rId259">
          <w:r>
            <w:rPr/>
            <w:t>A/C.5/72/SR.11</w:t>
          </w:r>
        </w:hyperlink>
      </w:r>
      <w:r>
        <w:t xml:space="preserve">; </w:t>
      </w:r>
      <w:r>
        <w:rPr>
          <w:color w:val="000000" w:themeColor="hyperlink"/>
          <w:u w:val="single"/>
        </w:rPr>
        <w:hyperlink r:id="rId325">
          <w:r>
            <w:rPr/>
            <w:t>A/C.5/72/SR.17</w:t>
          </w:r>
        </w:hyperlink>
      </w:r>
      <w:r>
        <w:t xml:space="preserve">; </w:t>
      </w:r>
      <w:r>
        <w:rPr>
          <w:color w:val="000000" w:themeColor="hyperlink"/>
          <w:u w:val="single"/>
        </w:rPr>
        <w:hyperlink r:id="rId326">
          <w:r>
            <w:rPr/>
            <w:t>A/C.5/72/SR.21</w:t>
          </w:r>
        </w:hyperlink>
      </w:r>
      <w:r>
        <w:t xml:space="preserve">; </w:t>
      </w:r>
      <w:r>
        <w:rPr>
          <w:color w:val="000000" w:themeColor="hyperlink"/>
          <w:u w:val="single"/>
        </w:rPr>
        <w:hyperlink r:id="rId278">
          <w:r>
            <w:rPr/>
            <w:t>A/C.5/72/SR.22</w:t>
          </w:r>
        </w:hyperlink>
      </w:r>
      <w:r>
        <w:t xml:space="preserve">; </w:t>
      </w:r>
      <w:r>
        <w:rPr>
          <w:color w:val="000000" w:themeColor="hyperlink"/>
          <w:u w:val="single"/>
        </w:rPr>
        <w:hyperlink r:id="rId143">
          <w:r>
            <w:rPr/>
            <w:t>A/C.5/72/SR.26</w:t>
          </w:r>
        </w:hyperlink>
      </w:r>
      <w:r>
        <w:t xml:space="preserve">; </w:t>
      </w:r>
      <w:r>
        <w:rPr>
          <w:color w:val="000000" w:themeColor="hyperlink"/>
          <w:u w:val="single"/>
        </w:rPr>
        <w:hyperlink r:id="rId299">
          <w:r>
            <w:rPr/>
            <w:t>A/C.5/72/SR.27</w:t>
          </w:r>
        </w:hyperlink>
      </w:r>
      <w:r>
        <w:t xml:space="preserve">; </w:t>
      </w:r>
      <w:r>
        <w:rPr>
          <w:color w:val="000000" w:themeColor="hyperlink"/>
          <w:u w:val="single"/>
        </w:rPr>
        <w:hyperlink r:id="rId324">
          <w:r>
            <w:rPr/>
            <w:t>A/C.5/72/SR.28</w:t>
          </w:r>
        </w:hyperlink>
      </w:r>
      <w:r>
        <w:t xml:space="preserve">; </w:t>
      </w:r>
      <w:r>
        <w:rPr>
          <w:color w:val="000000" w:themeColor="hyperlink"/>
          <w:u w:val="single"/>
        </w:rPr>
        <w:hyperlink r:id="rId302">
          <w:r>
            <w:rPr/>
            <w:t>A/C.5/72/SR.3</w:t>
          </w:r>
        </w:hyperlink>
      </w:r>
      <w:r>
        <w:t xml:space="preserve">; </w:t>
      </w:r>
      <w:r>
        <w:rPr>
          <w:color w:val="000000" w:themeColor="hyperlink"/>
          <w:u w:val="single"/>
        </w:rPr>
        <w:hyperlink r:id="rId261">
          <w:r>
            <w:rPr/>
            <w:t>A/C.5/72/SR.32</w:t>
          </w:r>
        </w:hyperlink>
      </w:r>
      <w:r>
        <w:t xml:space="preserve">; </w:t>
      </w:r>
      <w:r>
        <w:rPr>
          <w:color w:val="000000" w:themeColor="hyperlink"/>
          <w:u w:val="single"/>
        </w:rPr>
        <w:hyperlink r:id="rId316">
          <w:r>
            <w:rPr/>
            <w:t>A/C.5/72/SR.36</w:t>
          </w:r>
        </w:hyperlink>
      </w:r>
      <w:r>
        <w:t xml:space="preserve">; </w:t>
      </w:r>
      <w:r>
        <w:rPr>
          <w:color w:val="000000" w:themeColor="hyperlink"/>
          <w:u w:val="single"/>
        </w:rPr>
        <w:hyperlink r:id="rId310">
          <w:r>
            <w:rPr/>
            <w:t>A/C.5/72/SR.38</w:t>
          </w:r>
        </w:hyperlink>
      </w:r>
      <w:r>
        <w:t xml:space="preserve">; </w:t>
      </w:r>
      <w:r>
        <w:rPr>
          <w:color w:val="000000" w:themeColor="hyperlink"/>
          <w:u w:val="single"/>
        </w:rPr>
        <w:hyperlink r:id="rId201">
          <w:r>
            <w:rPr/>
            <w:t>A/C.5/72/SR.39</w:t>
          </w:r>
        </w:hyperlink>
      </w:r>
      <w:r>
        <w:t xml:space="preserve">; </w:t>
      </w:r>
      <w:r>
        <w:rPr>
          <w:color w:val="000000" w:themeColor="hyperlink"/>
          <w:u w:val="single"/>
        </w:rPr>
        <w:hyperlink r:id="rId47">
          <w:r>
            <w:rPr/>
            <w:t>A/C.5/72/SR.4</w:t>
          </w:r>
        </w:hyperlink>
      </w:r>
      <w:r>
        <w:t xml:space="preserve">; </w:t>
      </w:r>
      <w:r>
        <w:rPr>
          <w:color w:val="000000" w:themeColor="hyperlink"/>
          <w:u w:val="single"/>
        </w:rPr>
        <w:hyperlink r:id="rId277">
          <w:r>
            <w:rPr/>
            <w:t>A/C.5/72/SR.46</w:t>
          </w:r>
        </w:hyperlink>
      </w:r>
      <w:r>
        <w:t xml:space="preserve">; </w:t>
      </w:r>
      <w:r>
        <w:rPr>
          <w:color w:val="000000" w:themeColor="hyperlink"/>
          <w:u w:val="single"/>
        </w:rPr>
        <w:hyperlink r:id="rId289">
          <w:r>
            <w:rPr/>
            <w:t>A/C.5/72/SR.47</w:t>
          </w:r>
        </w:hyperlink>
      </w:r>
      <w:r>
        <w:t xml:space="preserve">; </w:t>
      </w:r>
      <w:r>
        <w:rPr>
          <w:color w:val="000000" w:themeColor="hyperlink"/>
          <w:u w:val="single"/>
        </w:rPr>
        <w:hyperlink r:id="rId308">
          <w:r>
            <w:rPr/>
            <w:t>A/C.5/72/SR.6</w:t>
          </w:r>
        </w:hyperlink>
      </w:r>
    </w:p>
    <w:p>
      <w:pPr>
        <w:pStyle w:val="itssubhead"/>
        <w:keepNext/>
        <w:keepLines/>
        <w:spacing w:after="0"/>
      </w:pPr>
      <w:r>
        <w:t>UN OPERATION IN CÔTE D'IVOIRE--FINANCING (Agenda Item 152)</w:t>
      </w:r>
    </w:p>
    <w:p>
      <w:pPr>
        <w:pStyle w:val="itsentry"/>
        <w:keepNext/>
        <w:keepLines/>
        <w:spacing w:after="0"/>
      </w:pPr>
      <w:r>
        <w:t>Ruiz Massieu, Carlos</w:t>
      </w:r>
      <w:r>
        <w:t xml:space="preserve"> - </w:t>
      </w:r>
      <w:r>
        <w:rPr>
          <w:color w:val="000000" w:themeColor="hyperlink"/>
          <w:u w:val="single"/>
        </w:rPr>
        <w:hyperlink r:id="rId244">
          <w:r>
            <w:rPr/>
            <w:t>A/C.5/72/SR.40</w:t>
          </w:r>
        </w:hyperlink>
      </w:r>
    </w:p>
    <w:p>
      <w:pPr>
        <w:pStyle w:val="itssubhead"/>
        <w:keepNext/>
        <w:keepLines/>
        <w:spacing w:after="0"/>
      </w:pPr>
      <w:r>
        <w:t>UN DISENGAGEMENT OBSERVER FORCE--FINANCING (Agenda Item 160a)</w:t>
      </w:r>
    </w:p>
    <w:p>
      <w:pPr>
        <w:pStyle w:val="itsentry"/>
        <w:keepNext/>
        <w:keepLines/>
        <w:spacing w:after="0"/>
      </w:pPr>
      <w:r>
        <w:t>Ruiz Massieu, Carlos</w:t>
      </w:r>
      <w:r>
        <w:t xml:space="preserve"> - </w:t>
      </w:r>
      <w:r>
        <w:rPr>
          <w:color w:val="000000" w:themeColor="hyperlink"/>
          <w:u w:val="single"/>
        </w:rPr>
        <w:hyperlink r:id="rId310">
          <w:r>
            <w:rPr/>
            <w:t>A/C.5/72/SR.38</w:t>
          </w:r>
        </w:hyperlink>
      </w:r>
    </w:p>
    <w:p>
      <w:pPr>
        <w:pStyle w:val="itssubhead"/>
        <w:keepNext/>
        <w:keepLines/>
        <w:spacing w:after="0"/>
      </w:pPr>
      <w:r>
        <w:t>PERSONNEL QUESTIONS--UN SYSTEM (Agenda Item 143)</w:t>
      </w:r>
    </w:p>
    <w:p>
      <w:pPr>
        <w:pStyle w:val="itsentry"/>
        <w:keepNext/>
        <w:keepLines/>
        <w:spacing w:after="0"/>
      </w:pPr>
      <w:r>
        <w:t>Ruiz Massieu, Carlos</w:t>
      </w:r>
      <w:r>
        <w:t xml:space="preserve"> - </w:t>
      </w:r>
      <w:r>
        <w:rPr>
          <w:color w:val="000000" w:themeColor="hyperlink"/>
          <w:u w:val="single"/>
        </w:rPr>
        <w:hyperlink r:id="rId281">
          <w:r>
            <w:rPr/>
            <w:t>A/C.5/72/SR.15</w:t>
          </w:r>
        </w:hyperlink>
      </w:r>
    </w:p>
    <w:p>
      <w:pPr>
        <w:pStyle w:val="itssubhead"/>
        <w:keepNext/>
        <w:keepLines/>
        <w:spacing w:after="0"/>
      </w:pPr>
      <w:r>
        <w:t>AFRICAN UNION MISSION IN SOMALIA--FINANCING (Agenda Item 164)</w:t>
      </w:r>
    </w:p>
    <w:p>
      <w:pPr>
        <w:pStyle w:val="itsentry"/>
        <w:keepNext/>
        <w:keepLines/>
        <w:spacing w:after="0"/>
      </w:pPr>
      <w:r>
        <w:t>Ruiz Massieu, Carlos</w:t>
      </w:r>
      <w:r>
        <w:t xml:space="preserve"> - </w:t>
      </w:r>
      <w:r>
        <w:rPr>
          <w:color w:val="000000" w:themeColor="hyperlink"/>
          <w:u w:val="single"/>
        </w:rPr>
        <w:hyperlink r:id="rId316">
          <w:r>
            <w:rPr/>
            <w:t>A/C.5/72/SR.36</w:t>
          </w:r>
        </w:hyperlink>
      </w:r>
    </w:p>
    <w:p>
      <w:pPr>
        <w:pStyle w:val="itssubhead"/>
        <w:keepNext/>
        <w:keepLines/>
        <w:spacing w:after="0"/>
      </w:pPr>
      <w:r>
        <w:t>UN MULTIDIMENSIONAL INTEGRATED STABILIZATION MISSION IN THE CENTRAL AFRICAN REPUBLIC--FINANCING (Agenda Item 151)</w:t>
      </w:r>
    </w:p>
    <w:p>
      <w:pPr>
        <w:pStyle w:val="itsentry"/>
        <w:keepNext/>
        <w:keepLines/>
        <w:spacing w:after="0"/>
      </w:pPr>
      <w:r>
        <w:t>Ruiz Massieu, Carlos</w:t>
      </w:r>
      <w:r>
        <w:t xml:space="preserve"> - </w:t>
      </w:r>
      <w:r>
        <w:rPr>
          <w:color w:val="000000" w:themeColor="hyperlink"/>
          <w:u w:val="single"/>
        </w:rPr>
        <w:hyperlink r:id="rId244">
          <w:r>
            <w:rPr/>
            <w:t>A/C.5/72/SR.40</w:t>
          </w:r>
        </w:hyperlink>
      </w:r>
    </w:p>
    <w:p>
      <w:pPr>
        <w:pStyle w:val="itssubhead"/>
        <w:keepNext/>
        <w:keepLines/>
        <w:spacing w:after="0"/>
      </w:pPr>
      <w:r>
        <w:t>UN ORGANIZATION STABILIZATION MISSION IN THE DEMOCRATIC REPUBLIC OF THE CONGO--FINANCING (Agenda Item 154)</w:t>
      </w:r>
    </w:p>
    <w:p>
      <w:pPr>
        <w:pStyle w:val="itsentry"/>
        <w:keepNext/>
        <w:keepLines/>
        <w:spacing w:after="0"/>
      </w:pPr>
      <w:r>
        <w:t>Ruiz Massieu, Carlos</w:t>
      </w:r>
      <w:r>
        <w:t xml:space="preserve"> - </w:t>
      </w:r>
      <w:r>
        <w:rPr>
          <w:color w:val="000000" w:themeColor="hyperlink"/>
          <w:u w:val="single"/>
        </w:rPr>
        <w:hyperlink r:id="rId316">
          <w:r>
            <w:rPr/>
            <w:t>A/C.5/72/SR.36</w:t>
          </w:r>
        </w:hyperlink>
      </w:r>
    </w:p>
    <w:p>
      <w:pPr>
        <w:pStyle w:val="itssubhead"/>
        <w:keepNext/>
        <w:keepLines/>
        <w:spacing w:after="0"/>
      </w:pPr>
      <w:r>
        <w:t>UN--FINANCIAL REPORTS (Agenda Item 133)</w:t>
      </w:r>
    </w:p>
    <w:p>
      <w:pPr>
        <w:pStyle w:val="itsentry"/>
        <w:keepNext/>
        <w:keepLines/>
        <w:spacing w:after="0"/>
      </w:pPr>
      <w:r>
        <w:t>Ruiz Massieu, Carlos</w:t>
      </w:r>
      <w:r>
        <w:t xml:space="preserve"> - </w:t>
      </w:r>
      <w:r>
        <w:rPr>
          <w:color w:val="000000" w:themeColor="hyperlink"/>
          <w:u w:val="single"/>
        </w:rPr>
        <w:hyperlink r:id="rId296">
          <w:r>
            <w:rPr/>
            <w:t>A/C.5/72/SR.8</w:t>
          </w:r>
        </w:hyperlink>
      </w:r>
    </w:p>
    <w:p>
      <w:pPr>
        <w:pStyle w:val="itssubhead"/>
        <w:keepNext/>
        <w:keepLines/>
        <w:spacing w:after="0"/>
      </w:pPr>
      <w:r>
        <w:t>PEACEKEEPING OPERATIONS--FINANCING (Agenda Item 149)</w:t>
      </w:r>
    </w:p>
    <w:p>
      <w:pPr>
        <w:pStyle w:val="itsentry"/>
        <w:keepNext/>
        <w:keepLines/>
        <w:spacing w:after="0"/>
      </w:pPr>
      <w:r>
        <w:t>Ruiz Massieu, Carlos</w:t>
      </w:r>
      <w:r>
        <w:t xml:space="preserve"> - </w:t>
      </w:r>
      <w:r>
        <w:rPr>
          <w:color w:val="000000" w:themeColor="hyperlink"/>
          <w:u w:val="single"/>
        </w:rPr>
        <w:hyperlink r:id="rId272">
          <w:r>
            <w:rPr/>
            <w:t>A/C.5/72/SR.35</w:t>
          </w:r>
        </w:hyperlink>
      </w:r>
      <w:r>
        <w:t xml:space="preserve">; </w:t>
      </w:r>
      <w:r>
        <w:rPr>
          <w:color w:val="000000" w:themeColor="hyperlink"/>
          <w:u w:val="single"/>
        </w:rPr>
        <w:hyperlink r:id="rId310">
          <w:r>
            <w:rPr/>
            <w:t>A/C.5/72/SR.38</w:t>
          </w:r>
        </w:hyperlink>
      </w:r>
      <w:r>
        <w:t xml:space="preserve">; </w:t>
      </w:r>
      <w:r>
        <w:rPr>
          <w:color w:val="000000" w:themeColor="hyperlink"/>
          <w:u w:val="single"/>
        </w:rPr>
        <w:hyperlink r:id="rId244">
          <w:r>
            <w:rPr/>
            <w:t>A/C.5/72/SR.40</w:t>
          </w:r>
        </w:hyperlink>
      </w:r>
    </w:p>
    <w:p>
      <w:pPr>
        <w:pStyle w:val="itssubhead"/>
        <w:keepNext/>
        <w:keepLines/>
        <w:spacing w:after="0"/>
      </w:pPr>
      <w:r>
        <w:t>UN INTERIM FORCE IN LEBANON--FINANCING (Agenda Item 160b)</w:t>
      </w:r>
    </w:p>
    <w:p>
      <w:pPr>
        <w:pStyle w:val="itsentry"/>
        <w:keepNext/>
        <w:keepLines/>
        <w:spacing w:after="0"/>
      </w:pPr>
      <w:r>
        <w:t>Ruiz Massieu, Carlos</w:t>
      </w:r>
      <w:r>
        <w:t xml:space="preserve"> - </w:t>
      </w:r>
      <w:r>
        <w:rPr>
          <w:color w:val="000000" w:themeColor="hyperlink"/>
          <w:u w:val="single"/>
        </w:rPr>
        <w:hyperlink r:id="rId310">
          <w:r>
            <w:rPr/>
            <w:t>A/C.5/72/SR.38</w:t>
          </w:r>
        </w:hyperlink>
      </w:r>
    </w:p>
    <w:p>
      <w:pPr>
        <w:pStyle w:val="itssubhead"/>
        <w:keepNext/>
        <w:keepLines/>
        <w:spacing w:after="0"/>
      </w:pPr>
      <w:r>
        <w:t>UN--HUMAN RESOURCES MANAGEMENT (Agenda Item 141)</w:t>
      </w:r>
    </w:p>
    <w:p>
      <w:pPr>
        <w:pStyle w:val="itsentry"/>
        <w:keepNext/>
        <w:keepLines/>
        <w:spacing w:after="0"/>
      </w:pPr>
      <w:r>
        <w:t>Ruiz Massieu, Carlos</w:t>
      </w:r>
      <w:r>
        <w:t xml:space="preserve"> - </w:t>
      </w:r>
      <w:r>
        <w:rPr>
          <w:color w:val="000000" w:themeColor="hyperlink"/>
          <w:u w:val="single"/>
        </w:rPr>
        <w:hyperlink r:id="rId58">
          <w:r>
            <w:rPr/>
            <w:t>A/C.5/72/SR.9</w:t>
          </w:r>
        </w:hyperlink>
      </w:r>
    </w:p>
    <w:p>
      <w:pPr>
        <w:pStyle w:val="itssubhead"/>
        <w:keepNext/>
        <w:keepLines/>
        <w:spacing w:after="0"/>
      </w:pPr>
      <w:r>
        <w:t>INTERNATIONAL RESIDUAL MECHANISM FOR CRIMINAL TRIBUNALS--FINANCING (Agenda Item 148)</w:t>
      </w:r>
    </w:p>
    <w:p>
      <w:pPr>
        <w:pStyle w:val="itsentry"/>
        <w:keepNext/>
        <w:keepLines/>
        <w:spacing w:after="0"/>
      </w:pPr>
      <w:r>
        <w:t>Ruiz Massieu, Carlos</w:t>
      </w:r>
      <w:r>
        <w:t xml:space="preserve"> - </w:t>
      </w:r>
      <w:r>
        <w:rPr>
          <w:color w:val="000000" w:themeColor="hyperlink"/>
          <w:u w:val="single"/>
        </w:rPr>
        <w:hyperlink r:id="rId299">
          <w:r>
            <w:rPr/>
            <w:t>A/C.5/72/SR.27</w:t>
          </w:r>
        </w:hyperlink>
      </w:r>
      <w:r>
        <w:t xml:space="preserve">; </w:t>
      </w:r>
      <w:r>
        <w:rPr>
          <w:color w:val="000000" w:themeColor="hyperlink"/>
          <w:u w:val="single"/>
        </w:rPr>
        <w:hyperlink r:id="rId324">
          <w:r>
            <w:rPr/>
            <w:t>A/C.5/72/SR.28</w:t>
          </w:r>
        </w:hyperlink>
      </w:r>
      <w:r>
        <w:t xml:space="preserve">; </w:t>
      </w:r>
      <w:r>
        <w:rPr>
          <w:color w:val="000000" w:themeColor="hyperlink"/>
          <w:u w:val="single"/>
        </w:rPr>
        <w:hyperlink r:id="rId261">
          <w:r>
            <w:rPr/>
            <w:t>A/C.5/72/SR.32</w:t>
          </w:r>
        </w:hyperlink>
      </w:r>
    </w:p>
    <w:p>
      <w:pPr>
        <w:pStyle w:val="itssubhead"/>
        <w:keepNext/>
        <w:keepLines/>
        <w:spacing w:after="0"/>
      </w:pPr>
      <w:r>
        <w:t>UN--CALENDAR OF MEETINGS (2017-2018) (Agenda Item 139)</w:t>
      </w:r>
    </w:p>
    <w:p>
      <w:pPr>
        <w:pStyle w:val="itsentry"/>
        <w:keepNext/>
        <w:keepLines/>
        <w:spacing w:after="0"/>
      </w:pPr>
      <w:r>
        <w:t>Ruiz Massieu, Carlos</w:t>
      </w:r>
      <w:r>
        <w:t xml:space="preserve"> - </w:t>
      </w:r>
      <w:r>
        <w:rPr>
          <w:color w:val="000000" w:themeColor="hyperlink"/>
          <w:u w:val="single"/>
        </w:rPr>
        <w:hyperlink r:id="rId298">
          <w:r>
            <w:rPr/>
            <w:t>A/C.5/72/SR.12</w:t>
          </w:r>
        </w:hyperlink>
      </w:r>
    </w:p>
    <w:p>
      <w:pPr>
        <w:pStyle w:val="itssubhead"/>
        <w:keepNext/>
        <w:keepLines/>
        <w:spacing w:after="0"/>
      </w:pPr>
      <w:r>
        <w:t>UN STABILIZATION MISSION IN HAITI--FINANCING (Agenda Item 156)</w:t>
      </w:r>
    </w:p>
    <w:p>
      <w:pPr>
        <w:pStyle w:val="itsentry"/>
        <w:keepNext/>
        <w:keepLines/>
        <w:spacing w:after="0"/>
      </w:pPr>
      <w:r>
        <w:t>Ruiz Massieu, Carlos</w:t>
      </w:r>
      <w:r>
        <w:t xml:space="preserve"> - </w:t>
      </w:r>
      <w:r>
        <w:rPr>
          <w:color w:val="000000" w:themeColor="hyperlink"/>
          <w:u w:val="single"/>
        </w:rPr>
        <w:hyperlink r:id="rId305">
          <w:r>
            <w:rPr/>
            <w:t>A/C.5/72/SR.10</w:t>
          </w:r>
        </w:hyperlink>
      </w:r>
      <w:r>
        <w:t xml:space="preserve">; </w:t>
      </w:r>
      <w:r>
        <w:rPr>
          <w:color w:val="000000" w:themeColor="hyperlink"/>
          <w:u w:val="single"/>
        </w:rPr>
        <w:hyperlink r:id="rId244">
          <w:r>
            <w:rPr/>
            <w:t>A/C.5/72/SR.40</w:t>
          </w:r>
        </w:hyperlink>
      </w:r>
    </w:p>
    <w:p>
      <w:pPr>
        <w:pStyle w:val="itssubhead"/>
        <w:keepNext/>
        <w:keepLines/>
        <w:spacing w:after="0"/>
      </w:pPr>
      <w:r>
        <w:t>AU-UN HYBRID OPERATION IN DARFUR--FINANCING (Agenda Item 163)</w:t>
      </w:r>
    </w:p>
    <w:p>
      <w:pPr>
        <w:pStyle w:val="itsentry"/>
        <w:keepNext/>
        <w:keepLines/>
        <w:spacing w:after="0"/>
      </w:pPr>
      <w:r>
        <w:t>Ruiz Massieu, Carlos</w:t>
      </w:r>
      <w:r>
        <w:t xml:space="preserve"> - </w:t>
      </w:r>
      <w:r>
        <w:rPr>
          <w:color w:val="000000" w:themeColor="hyperlink"/>
          <w:u w:val="single"/>
        </w:rPr>
        <w:hyperlink r:id="rId321">
          <w:r>
            <w:rPr/>
            <w:t>A/C.5/72/SR.24</w:t>
          </w:r>
        </w:hyperlink>
      </w:r>
      <w:r>
        <w:t xml:space="preserve">; </w:t>
      </w:r>
      <w:r>
        <w:rPr>
          <w:color w:val="000000" w:themeColor="hyperlink"/>
          <w:u w:val="single"/>
        </w:rPr>
        <w:hyperlink r:id="rId244">
          <w:r>
            <w:rPr/>
            <w:t>A/C.5/72/SR.40</w:t>
          </w:r>
        </w:hyperlink>
      </w:r>
    </w:p>
    <w:p>
      <w:pPr>
        <w:pStyle w:val="itssubhead"/>
        <w:keepNext/>
        <w:keepLines/>
        <w:spacing w:after="0"/>
      </w:pPr>
      <w:r>
        <w:t>UN MULTIDIMENSIONAL INTEGRATED STABILIZATION MISSION IN MALI--FINANCING (Agenda Item 159)</w:t>
      </w:r>
    </w:p>
    <w:p>
      <w:pPr>
        <w:pStyle w:val="itsentry"/>
        <w:keepNext/>
        <w:keepLines/>
        <w:spacing w:after="0"/>
      </w:pPr>
      <w:r>
        <w:t>Ruiz Massieu, Carlos</w:t>
      </w:r>
      <w:r>
        <w:t xml:space="preserve"> - </w:t>
      </w:r>
      <w:r>
        <w:rPr>
          <w:color w:val="000000" w:themeColor="hyperlink"/>
          <w:u w:val="single"/>
        </w:rPr>
        <w:hyperlink r:id="rId316">
          <w:r>
            <w:rPr/>
            <w:t>A/C.5/72/SR.36</w:t>
          </w:r>
        </w:hyperlink>
      </w:r>
    </w:p>
    <w:p>
      <w:pPr>
        <w:pStyle w:val="itssubhead"/>
        <w:keepNext/>
        <w:keepLines/>
        <w:spacing w:after="0"/>
      </w:pPr>
      <w:r>
        <w:t>UN--ADMINISTRATION (Agenda Item 134)</w:t>
      </w:r>
    </w:p>
    <w:p>
      <w:pPr>
        <w:pStyle w:val="itsentry"/>
        <w:keepNext/>
        <w:keepLines/>
        <w:spacing w:after="0"/>
      </w:pPr>
      <w:r>
        <w:t>Ruiz Massieu, Carlos</w:t>
      </w:r>
      <w:r>
        <w:t xml:space="preserve"> - </w:t>
      </w:r>
      <w:r>
        <w:rPr>
          <w:color w:val="000000" w:themeColor="hyperlink"/>
          <w:u w:val="single"/>
        </w:rPr>
        <w:hyperlink r:id="rId31">
          <w:r>
            <w:rPr/>
            <w:t>A/C.5/72/SR.19</w:t>
          </w:r>
        </w:hyperlink>
      </w:r>
      <w:r>
        <w:t xml:space="preserve">; </w:t>
      </w:r>
      <w:r>
        <w:rPr>
          <w:color w:val="000000" w:themeColor="hyperlink"/>
          <w:u w:val="single"/>
        </w:rPr>
        <w:hyperlink r:id="rId32">
          <w:r>
            <w:rPr/>
            <w:t>A/C.5/72/SR.43</w:t>
          </w:r>
        </w:hyperlink>
      </w:r>
      <w:r>
        <w:t xml:space="preserve">; </w:t>
      </w:r>
      <w:r>
        <w:rPr>
          <w:color w:val="000000" w:themeColor="hyperlink"/>
          <w:u w:val="single"/>
        </w:rPr>
        <w:hyperlink r:id="rId274">
          <w:r>
            <w:rPr/>
            <w:t>A/C.5/72/SR.45</w:t>
          </w:r>
        </w:hyperlink>
      </w:r>
      <w:r>
        <w:br/>
      </w:r>
    </w:p>
    <w:p>
      <w:pPr>
        <w:pStyle w:val="itshead"/>
        <w:keepNext/>
        <w:keepLines/>
      </w:pPr>
      <w:r>
        <w:t>UN. Advisory Committee on Administrative and Budgetary Questions. Vice-Chair</w:t>
      </w:r>
    </w:p>
    <w:p>
      <w:pPr>
        <w:pStyle w:val="itssubhead"/>
        <w:keepNext/>
        <w:keepLines/>
        <w:spacing w:after="0"/>
      </w:pPr>
      <w:r>
        <w:t>UN--BUDGET (2018-2019) (Agenda Item 136)</w:t>
      </w:r>
    </w:p>
    <w:p>
      <w:pPr>
        <w:pStyle w:val="itsentry"/>
        <w:keepNext/>
        <w:keepLines/>
        <w:spacing w:after="0"/>
      </w:pPr>
      <w:r>
        <w:t>Sene, Babou</w:t>
      </w:r>
      <w:r>
        <w:t xml:space="preserve"> - </w:t>
      </w:r>
      <w:r>
        <w:rPr>
          <w:color w:val="000000" w:themeColor="hyperlink"/>
          <w:u w:val="single"/>
        </w:rPr>
        <w:hyperlink r:id="rId306">
          <w:r>
            <w:rPr/>
            <w:t>A/C.5/72/SR.13</w:t>
          </w:r>
        </w:hyperlink>
      </w:r>
      <w:r>
        <w:t xml:space="preserve">; </w:t>
      </w:r>
      <w:r>
        <w:rPr>
          <w:color w:val="000000" w:themeColor="hyperlink"/>
          <w:u w:val="single"/>
        </w:rPr>
        <w:hyperlink r:id="rId293">
          <w:r>
            <w:rPr/>
            <w:t>A/C.5/72/SR.14</w:t>
          </w:r>
        </w:hyperlink>
      </w:r>
      <w:r>
        <w:t xml:space="preserve">; </w:t>
      </w:r>
      <w:r>
        <w:rPr>
          <w:color w:val="000000" w:themeColor="hyperlink"/>
          <w:u w:val="single"/>
        </w:rPr>
        <w:hyperlink r:id="rId283">
          <w:r>
            <w:rPr/>
            <w:t>A/C.5/72/SR.16</w:t>
          </w:r>
        </w:hyperlink>
      </w:r>
      <w:r>
        <w:t xml:space="preserve">; </w:t>
      </w:r>
      <w:r>
        <w:rPr>
          <w:color w:val="000000" w:themeColor="hyperlink"/>
          <w:u w:val="single"/>
        </w:rPr>
        <w:hyperlink r:id="rId307">
          <w:r>
            <w:rPr/>
            <w:t>A/C.5/72/SR.18</w:t>
          </w:r>
        </w:hyperlink>
      </w:r>
      <w:r>
        <w:t xml:space="preserve">; </w:t>
      </w:r>
      <w:r>
        <w:rPr>
          <w:color w:val="000000" w:themeColor="hyperlink"/>
          <w:u w:val="single"/>
        </w:rPr>
        <w:hyperlink r:id="rId292">
          <w:r>
            <w:rPr/>
            <w:t>A/C.5/72/SR.20</w:t>
          </w:r>
        </w:hyperlink>
      </w:r>
      <w:r>
        <w:t xml:space="preserve">; </w:t>
      </w:r>
      <w:r>
        <w:rPr>
          <w:color w:val="000000" w:themeColor="hyperlink"/>
          <w:u w:val="single"/>
        </w:rPr>
        <w:hyperlink r:id="rId161">
          <w:r>
            <w:rPr/>
            <w:t>A/C.5/72/SR.23</w:t>
          </w:r>
        </w:hyperlink>
      </w:r>
      <w:r>
        <w:t xml:space="preserve">; </w:t>
      </w:r>
      <w:r>
        <w:rPr>
          <w:color w:val="000000" w:themeColor="hyperlink"/>
          <w:u w:val="single"/>
        </w:rPr>
        <w:hyperlink r:id="rId46">
          <w:r>
            <w:rPr/>
            <w:t>A/C.5/72/SR.25</w:t>
          </w:r>
        </w:hyperlink>
      </w:r>
      <w:r>
        <w:t xml:space="preserve">; </w:t>
      </w:r>
      <w:r>
        <w:rPr>
          <w:color w:val="000000" w:themeColor="hyperlink"/>
          <w:u w:val="single"/>
        </w:rPr>
        <w:hyperlink r:id="rId294">
          <w:r>
            <w:rPr/>
            <w:t>A/C.5/72/SR.31</w:t>
          </w:r>
        </w:hyperlink>
      </w:r>
      <w:r>
        <w:t xml:space="preserve">; </w:t>
      </w:r>
      <w:r>
        <w:rPr>
          <w:color w:val="000000" w:themeColor="hyperlink"/>
          <w:u w:val="single"/>
        </w:rPr>
        <w:hyperlink r:id="rId53">
          <w:r>
            <w:rPr/>
            <w:t>A/C.5/72/SR.33</w:t>
          </w:r>
        </w:hyperlink>
      </w:r>
      <w:r>
        <w:t xml:space="preserve">; </w:t>
      </w:r>
      <w:r>
        <w:rPr>
          <w:color w:val="000000" w:themeColor="hyperlink"/>
          <w:u w:val="single"/>
        </w:rPr>
        <w:hyperlink r:id="rId193">
          <w:r>
            <w:rPr/>
            <w:t>A/C.5/72/SR.5</w:t>
          </w:r>
        </w:hyperlink>
      </w:r>
    </w:p>
    <w:p>
      <w:pPr>
        <w:pStyle w:val="itssubhead"/>
        <w:keepNext/>
        <w:keepLines/>
        <w:spacing w:after="0"/>
      </w:pPr>
      <w:r>
        <w:t>PEACEKEEPING OPERATIONS--FINANCING (Agenda Item 149)</w:t>
      </w:r>
    </w:p>
    <w:p>
      <w:pPr>
        <w:pStyle w:val="itsentry"/>
        <w:keepNext/>
        <w:keepLines/>
        <w:spacing w:after="0"/>
      </w:pPr>
      <w:r>
        <w:t>Sene, Babou</w:t>
      </w:r>
      <w:r>
        <w:t xml:space="preserve"> - </w:t>
      </w:r>
      <w:r>
        <w:rPr>
          <w:color w:val="000000" w:themeColor="hyperlink"/>
          <w:u w:val="single"/>
        </w:rPr>
        <w:hyperlink r:id="rId53">
          <w:r>
            <w:rPr/>
            <w:t>A/C.5/72/SR.33</w:t>
          </w:r>
        </w:hyperlink>
      </w:r>
    </w:p>
    <w:p>
      <w:pPr>
        <w:pStyle w:val="itssubhead"/>
        <w:keepNext/>
        <w:keepLines/>
        <w:spacing w:after="0"/>
      </w:pPr>
      <w:r>
        <w:t>ADMINISTRATION OF JUSTICE (Agenda Item 146)</w:t>
      </w:r>
    </w:p>
    <w:p>
      <w:pPr>
        <w:pStyle w:val="itsentry"/>
        <w:keepNext/>
        <w:keepLines/>
        <w:spacing w:after="0"/>
      </w:pPr>
      <w:r>
        <w:t>Sene, Babou</w:t>
      </w:r>
      <w:r>
        <w:t xml:space="preserve"> - </w:t>
      </w:r>
      <w:r>
        <w:rPr>
          <w:color w:val="000000" w:themeColor="hyperlink"/>
          <w:u w:val="single"/>
        </w:rPr>
        <w:hyperlink r:id="rId293">
          <w:r>
            <w:rPr/>
            <w:t>A/C.5/72/SR.14</w:t>
          </w:r>
        </w:hyperlink>
      </w:r>
    </w:p>
    <w:p>
      <w:pPr>
        <w:pStyle w:val="itssubhead"/>
        <w:keepNext/>
        <w:keepLines/>
        <w:spacing w:after="0"/>
      </w:pPr>
      <w:r>
        <w:t>UN--BUDGET (2016-2017) (Agenda Item 135)</w:t>
      </w:r>
    </w:p>
    <w:p>
      <w:pPr>
        <w:pStyle w:val="itsentry"/>
        <w:keepNext/>
        <w:keepLines/>
        <w:spacing w:after="0"/>
      </w:pPr>
      <w:r>
        <w:t>Sene, Babou</w:t>
      </w:r>
      <w:r>
        <w:t xml:space="preserve"> - </w:t>
      </w:r>
      <w:r>
        <w:rPr>
          <w:color w:val="000000" w:themeColor="hyperlink"/>
          <w:u w:val="single"/>
        </w:rPr>
        <w:hyperlink r:id="rId303">
          <w:r>
            <w:rPr/>
            <w:t>A/C.5/72/SR.7</w:t>
          </w:r>
        </w:hyperlink>
      </w:r>
      <w:r>
        <w:br/>
      </w:r>
    </w:p>
    <w:p>
      <w:pPr>
        <w:pStyle w:val="itshead"/>
        <w:keepNext/>
        <w:keepLines/>
      </w:pPr>
      <w:r>
        <w:t>UN. Assistant Secretary-General for Central Support Services</w:t>
      </w:r>
    </w:p>
    <w:p>
      <w:pPr>
        <w:pStyle w:val="itssubhead"/>
        <w:keepNext/>
        <w:keepLines/>
        <w:spacing w:after="0"/>
      </w:pPr>
      <w:r>
        <w:t>UN--ADMINISTRATION (Agenda Item 134)</w:t>
      </w:r>
    </w:p>
    <w:p>
      <w:pPr>
        <w:pStyle w:val="itsentry"/>
        <w:keepNext/>
        <w:keepLines/>
        <w:spacing w:after="0"/>
      </w:pPr>
      <w:r>
        <w:t>Saunders, Christian</w:t>
      </w:r>
      <w:r>
        <w:t xml:space="preserve"> - </w:t>
      </w:r>
      <w:r>
        <w:rPr>
          <w:color w:val="000000" w:themeColor="hyperlink"/>
          <w:u w:val="single"/>
        </w:rPr>
        <w:hyperlink r:id="rId274">
          <w:r>
            <w:rPr/>
            <w:t>A/C.5/72/SR.45</w:t>
          </w:r>
        </w:hyperlink>
      </w:r>
    </w:p>
    <w:p>
      <w:pPr>
        <w:pStyle w:val="itssubhead"/>
        <w:keepNext/>
        <w:keepLines/>
        <w:spacing w:after="0"/>
      </w:pPr>
      <w:r>
        <w:t>UN--BUDGET (2018-2019) (Agenda Item 136)</w:t>
      </w:r>
    </w:p>
    <w:p>
      <w:pPr>
        <w:pStyle w:val="itsentry"/>
        <w:keepNext/>
        <w:keepLines/>
        <w:spacing w:after="0"/>
      </w:pPr>
      <w:r>
        <w:t>Saunders, Christian</w:t>
      </w:r>
      <w:r>
        <w:t xml:space="preserve"> - </w:t>
      </w:r>
      <w:r>
        <w:rPr>
          <w:color w:val="000000" w:themeColor="hyperlink"/>
          <w:u w:val="single"/>
        </w:rPr>
        <w:hyperlink r:id="rId294">
          <w:r>
            <w:rPr/>
            <w:t>A/C.5/72/SR.31</w:t>
          </w:r>
        </w:hyperlink>
      </w:r>
      <w:r>
        <w:t xml:space="preserve">; </w:t>
      </w:r>
      <w:r>
        <w:rPr>
          <w:color w:val="000000" w:themeColor="hyperlink"/>
          <w:u w:val="single"/>
        </w:rPr>
        <w:hyperlink r:id="rId277">
          <w:r>
            <w:rPr/>
            <w:t>A/C.5/72/SR.46</w:t>
          </w:r>
        </w:hyperlink>
      </w:r>
      <w:r>
        <w:br/>
      </w:r>
    </w:p>
    <w:p>
      <w:pPr>
        <w:pStyle w:val="itshead"/>
        <w:keepNext/>
        <w:keepLines/>
      </w:pPr>
      <w:r>
        <w:t>UN. Assistant Secretary-General for Disaster Risk Reduction and Special Representative of the Secretary-General for the Implementation of the Hyogo Framework for Action</w:t>
      </w:r>
    </w:p>
    <w:p>
      <w:pPr>
        <w:pStyle w:val="itssubhead"/>
        <w:keepNext/>
        <w:keepLines/>
        <w:spacing w:after="0"/>
      </w:pPr>
      <w:r>
        <w:t>DISASTER PREVENTION (Agenda Item 19c)</w:t>
      </w:r>
    </w:p>
    <w:p>
      <w:pPr>
        <w:pStyle w:val="itsentry"/>
        <w:keepNext/>
        <w:keepLines/>
        <w:spacing w:after="0"/>
      </w:pPr>
      <w:r>
        <w:t>Glasser, Robert</w:t>
      </w:r>
      <w:r>
        <w:t xml:space="preserve"> - </w:t>
      </w:r>
      <w:r>
        <w:rPr>
          <w:color w:val="000000" w:themeColor="hyperlink"/>
          <w:u w:val="single"/>
        </w:rPr>
        <w:hyperlink r:id="rId28">
          <w:r>
            <w:rPr/>
            <w:t>A/C.2/72/SR.8</w:t>
          </w:r>
        </w:hyperlink>
      </w:r>
      <w:r>
        <w:br/>
      </w:r>
    </w:p>
    <w:p>
      <w:pPr>
        <w:pStyle w:val="itshead"/>
        <w:keepNext/>
        <w:keepLines/>
      </w:pPr>
      <w:r>
        <w:t>UN. Assistant Secretary-General for Human Resources Management</w:t>
      </w:r>
    </w:p>
    <w:p>
      <w:pPr>
        <w:pStyle w:val="itssubhead"/>
        <w:keepNext/>
        <w:keepLines/>
        <w:spacing w:after="0"/>
      </w:pPr>
      <w:r>
        <w:t>UN--HUMAN RESOURCES MANAGEMENT (Agenda Item 141)</w:t>
      </w:r>
    </w:p>
    <w:p>
      <w:pPr>
        <w:pStyle w:val="itsentry"/>
        <w:keepNext/>
        <w:keepLines/>
        <w:spacing w:after="0"/>
      </w:pPr>
      <w:r>
        <w:t>López, Martha Helena</w:t>
      </w:r>
      <w:r>
        <w:t xml:space="preserve"> - </w:t>
      </w:r>
      <w:r>
        <w:rPr>
          <w:color w:val="000000" w:themeColor="hyperlink"/>
          <w:u w:val="single"/>
        </w:rPr>
        <w:hyperlink r:id="rId58">
          <w:r>
            <w:rPr/>
            <w:t>A/C.5/72/SR.9</w:t>
          </w:r>
        </w:hyperlink>
      </w:r>
      <w:r>
        <w:br/>
      </w:r>
    </w:p>
    <w:p>
      <w:pPr>
        <w:pStyle w:val="itshead"/>
        <w:keepNext/>
        <w:keepLines/>
      </w:pPr>
      <w:r>
        <w:t>UN. Assistant Secretary-General for Human Rights</w:t>
      </w:r>
    </w:p>
    <w:p>
      <w:pPr>
        <w:pStyle w:val="itssubhead"/>
        <w:keepNext/>
        <w:keepLines/>
        <w:spacing w:after="0"/>
      </w:pPr>
      <w:r>
        <w:t>RIGHTS OF THE CHILD (Agenda Item 68a)</w:t>
      </w:r>
    </w:p>
    <w:p>
      <w:pPr>
        <w:pStyle w:val="itsentry"/>
        <w:keepNext/>
        <w:keepLines/>
        <w:spacing w:after="0"/>
      </w:pPr>
      <w:r>
        <w:t>Gilmour, Andrew</w:t>
      </w:r>
      <w:r>
        <w:t xml:space="preserve"> - </w:t>
      </w:r>
      <w:r>
        <w:rPr>
          <w:color w:val="000000" w:themeColor="hyperlink"/>
          <w:u w:val="single"/>
        </w:rPr>
        <w:hyperlink r:id="rId68">
          <w:r>
            <w:rPr/>
            <w:t>A/C.3/72/SR.13</w:t>
          </w:r>
        </w:hyperlink>
      </w:r>
    </w:p>
    <w:p>
      <w:pPr>
        <w:pStyle w:val="itssubhead"/>
        <w:keepNext/>
        <w:keepLines/>
        <w:spacing w:after="0"/>
      </w:pPr>
      <w:r>
        <w:t>SLAVERY (Agenda Item 72a)</w:t>
      </w:r>
    </w:p>
    <w:p>
      <w:pPr>
        <w:pStyle w:val="itsentry"/>
        <w:keepNext/>
        <w:keepLines/>
        <w:spacing w:after="0"/>
      </w:pPr>
      <w:r>
        <w:t>Gilmour, Andrew</w:t>
      </w:r>
      <w:r>
        <w:t xml:space="preserve"> - </w:t>
      </w:r>
      <w:r>
        <w:rPr>
          <w:color w:val="000000" w:themeColor="hyperlink"/>
          <w:u w:val="single"/>
        </w:rPr>
        <w:hyperlink r:id="rId236">
          <w:r>
            <w:rPr/>
            <w:t>A/C.3/72/SR.18</w:t>
          </w:r>
        </w:hyperlink>
      </w:r>
    </w:p>
    <w:p>
      <w:pPr>
        <w:pStyle w:val="itssubhead"/>
        <w:keepNext/>
        <w:keepLines/>
        <w:spacing w:after="0"/>
      </w:pPr>
      <w:r>
        <w:t>TORTURE AND OTHER CRUEL TREATMENT (Agenda Item 72a)</w:t>
      </w:r>
    </w:p>
    <w:p>
      <w:pPr>
        <w:pStyle w:val="itsentry"/>
        <w:keepNext/>
        <w:keepLines/>
        <w:spacing w:after="0"/>
      </w:pPr>
      <w:r>
        <w:t>Gilmour, Andrew</w:t>
      </w:r>
      <w:r>
        <w:t xml:space="preserve"> - </w:t>
      </w:r>
      <w:r>
        <w:rPr>
          <w:color w:val="000000" w:themeColor="hyperlink"/>
          <w:u w:val="single"/>
        </w:rPr>
        <w:hyperlink r:id="rId236">
          <w:r>
            <w:rPr/>
            <w:t>A/C.3/72/SR.18</w:t>
          </w:r>
        </w:hyperlink>
      </w:r>
    </w:p>
    <w:p>
      <w:pPr>
        <w:pStyle w:val="itssubhead"/>
        <w:keepNext/>
        <w:keepLines/>
        <w:spacing w:after="0"/>
      </w:pPr>
      <w:r>
        <w:t>DISAPPEARANCE OF PERSONS (Agenda Item 72b)</w:t>
      </w:r>
    </w:p>
    <w:p>
      <w:pPr>
        <w:pStyle w:val="itsentry"/>
        <w:keepNext/>
        <w:keepLines/>
        <w:spacing w:after="0"/>
      </w:pPr>
      <w:r>
        <w:t>Gilmour, Andrew</w:t>
      </w:r>
      <w:r>
        <w:t xml:space="preserve"> - </w:t>
      </w:r>
      <w:r>
        <w:rPr>
          <w:color w:val="000000" w:themeColor="hyperlink"/>
          <w:u w:val="single"/>
        </w:rPr>
        <w:hyperlink r:id="rId236">
          <w:r>
            <w:rPr/>
            <w:t>A/C.3/72/SR.18</w:t>
          </w:r>
        </w:hyperlink>
      </w:r>
    </w:p>
    <w:p>
      <w:pPr>
        <w:pStyle w:val="itssubhead"/>
        <w:keepNext/>
        <w:keepLines/>
        <w:spacing w:after="0"/>
      </w:pPr>
      <w:r>
        <w:t>CHILDREN--UN. GENERAL ASSEMBLY (27TH SPECIAL SESS. : 2002) (Agenda Item 68b)</w:t>
      </w:r>
    </w:p>
    <w:p>
      <w:pPr>
        <w:pStyle w:val="itsentry"/>
        <w:keepNext/>
        <w:keepLines/>
        <w:spacing w:after="0"/>
      </w:pPr>
      <w:r>
        <w:t>Gilmour, Andrew</w:t>
      </w:r>
      <w:r>
        <w:t xml:space="preserve"> - </w:t>
      </w:r>
      <w:r>
        <w:rPr>
          <w:color w:val="000000" w:themeColor="hyperlink"/>
          <w:u w:val="single"/>
        </w:rPr>
        <w:hyperlink r:id="rId68">
          <w:r>
            <w:rPr/>
            <w:t>A/C.3/72/SR.13</w:t>
          </w:r>
        </w:hyperlink>
      </w:r>
      <w:r>
        <w:br/>
      </w:r>
    </w:p>
    <w:p>
      <w:pPr>
        <w:pStyle w:val="itshead"/>
        <w:keepNext/>
        <w:keepLines/>
      </w:pPr>
      <w:r>
        <w:t>UN. Assistant Secretary-General for Peacekeeping Operations</w:t>
      </w:r>
    </w:p>
    <w:p>
      <w:pPr>
        <w:pStyle w:val="itssubhead"/>
        <w:keepNext/>
        <w:keepLines/>
        <w:spacing w:after="0"/>
      </w:pPr>
      <w:r>
        <w:t>MINE CLEARANCE (Agenda Item 50)</w:t>
      </w:r>
    </w:p>
    <w:p>
      <w:pPr>
        <w:pStyle w:val="itsentry"/>
        <w:keepNext/>
        <w:keepLines/>
        <w:spacing w:after="0"/>
      </w:pPr>
      <w:r>
        <w:t>Zouev, Alexandre</w:t>
      </w:r>
      <w:r>
        <w:t xml:space="preserve"> - </w:t>
      </w:r>
      <w:r>
        <w:rPr>
          <w:color w:val="000000" w:themeColor="hyperlink"/>
          <w:u w:val="single"/>
        </w:rPr>
        <w:hyperlink r:id="rId114">
          <w:r>
            <w:rPr/>
            <w:t>A/C.4/72/SR.22</w:t>
          </w:r>
        </w:hyperlink>
      </w:r>
      <w:r>
        <w:br/>
      </w:r>
    </w:p>
    <w:p>
      <w:pPr>
        <w:pStyle w:val="itshead"/>
        <w:keepNext/>
        <w:keepLines/>
      </w:pPr>
      <w:r>
        <w:t>UN. Assistant Secretary-General for Policy Coordination and Inter-Agency Affairs</w:t>
      </w:r>
    </w:p>
    <w:p>
      <w:pPr>
        <w:pStyle w:val="itssubhead"/>
        <w:keepNext/>
        <w:keepLines/>
        <w:spacing w:after="0"/>
      </w:pPr>
      <w:r>
        <w:t>UN. GENERAL ASSEMBLY (72ND SESS. : 2017-2018). 2ND COMMITTEE--WORK ORGANIZATION (Agenda Item 7)</w:t>
      </w:r>
    </w:p>
    <w:p>
      <w:pPr>
        <w:pStyle w:val="itsentry"/>
        <w:keepNext/>
        <w:keepLines/>
        <w:spacing w:after="0"/>
      </w:pPr>
      <w:r>
        <w:t>Gass, Thomas</w:t>
      </w:r>
      <w:r>
        <w:t xml:space="preserve"> - </w:t>
      </w:r>
      <w:r>
        <w:rPr>
          <w:color w:val="000000" w:themeColor="hyperlink"/>
          <w:u w:val="single"/>
        </w:rPr>
        <w:hyperlink r:id="rId262">
          <w:r>
            <w:rPr/>
            <w:t>A/C.2/72/SR.27</w:t>
          </w:r>
        </w:hyperlink>
      </w:r>
      <w:r>
        <w:br/>
      </w:r>
    </w:p>
    <w:p>
      <w:pPr>
        <w:pStyle w:val="itshead"/>
        <w:keepNext/>
        <w:keepLines/>
      </w:pPr>
      <w:r>
        <w:t>UN. Assistant Secretary-General for Political Affairs</w:t>
      </w:r>
    </w:p>
    <w:p>
      <w:pPr>
        <w:pStyle w:val="itssubhead"/>
        <w:keepNext/>
        <w:keepLines/>
        <w:spacing w:after="0"/>
      </w:pPr>
      <w:r>
        <w:t>ELECTION VERIFICATION--UN (Agenda Item 72b)</w:t>
      </w:r>
    </w:p>
    <w:p>
      <w:pPr>
        <w:pStyle w:val="itsentry"/>
        <w:keepNext/>
        <w:keepLines/>
        <w:spacing w:after="0"/>
      </w:pPr>
      <w:r>
        <w:t>Zerihoun, Tayé-Brook</w:t>
      </w:r>
      <w:r>
        <w:t xml:space="preserve"> - </w:t>
      </w:r>
      <w:r>
        <w:rPr>
          <w:color w:val="000000" w:themeColor="hyperlink"/>
          <w:u w:val="single"/>
        </w:rPr>
        <w:hyperlink r:id="rId20">
          <w:r>
            <w:rPr/>
            <w:t>A/C.3/72/SR.21</w:t>
          </w:r>
        </w:hyperlink>
      </w:r>
    </w:p>
    <w:p>
      <w:pPr>
        <w:pStyle w:val="itssubhead"/>
        <w:keepNext/>
        <w:keepLines/>
        <w:spacing w:after="0"/>
      </w:pPr>
      <w:r>
        <w:t>SPECIAL POLITICAL MISSIONS (Agenda Item 56)</w:t>
      </w:r>
    </w:p>
    <w:p>
      <w:pPr>
        <w:pStyle w:val="itsentry"/>
        <w:keepNext/>
        <w:keepLines/>
        <w:spacing w:after="0"/>
      </w:pPr>
      <w:r>
        <w:t>Zerihoun, Tayé-Brook</w:t>
      </w:r>
      <w:r>
        <w:t xml:space="preserve"> - </w:t>
      </w:r>
      <w:r>
        <w:rPr>
          <w:color w:val="000000" w:themeColor="hyperlink"/>
          <w:u w:val="single"/>
        </w:rPr>
        <w:hyperlink r:id="rId48">
          <w:r>
            <w:rPr/>
            <w:t>A/C.4/72/SR.21</w:t>
          </w:r>
        </w:hyperlink>
      </w:r>
      <w:r>
        <w:br/>
      </w:r>
    </w:p>
    <w:p>
      <w:pPr>
        <w:pStyle w:val="itshead"/>
        <w:keepNext/>
        <w:keepLines/>
      </w:pPr>
      <w:r>
        <w:t>UN. Assistant Secretary-General for Rule of Law and Security Institutions</w:t>
      </w:r>
    </w:p>
    <w:p>
      <w:pPr>
        <w:pStyle w:val="itssubhead"/>
        <w:keepNext/>
        <w:keepLines/>
        <w:spacing w:after="0"/>
      </w:pPr>
      <w:r>
        <w:t>PEACEKEEPING OPERATIONS (Agenda Item 55)</w:t>
      </w:r>
    </w:p>
    <w:p>
      <w:pPr>
        <w:pStyle w:val="itsentry"/>
        <w:keepNext/>
        <w:keepLines/>
        <w:spacing w:after="0"/>
      </w:pPr>
      <w:r>
        <w:t>Zouev, Alexandre</w:t>
      </w:r>
      <w:r>
        <w:t xml:space="preserve"> - </w:t>
      </w:r>
      <w:r>
        <w:rPr>
          <w:color w:val="000000" w:themeColor="hyperlink"/>
          <w:u w:val="single"/>
        </w:rPr>
        <w:hyperlink r:id="rId49">
          <w:r>
            <w:rPr/>
            <w:t>A/C.4/72/SR.17</w:t>
          </w:r>
        </w:hyperlink>
      </w:r>
      <w:r>
        <w:br/>
      </w:r>
    </w:p>
    <w:p>
      <w:pPr>
        <w:pStyle w:val="itshead"/>
        <w:keepNext/>
        <w:keepLines/>
      </w:pPr>
      <w:r>
        <w:t>UN. Board of Auditors. Audit Operations Committee. Chair</w:t>
      </w:r>
    </w:p>
    <w:p>
      <w:pPr>
        <w:pStyle w:val="itssubhead"/>
        <w:keepNext/>
        <w:keepLines/>
        <w:spacing w:after="0"/>
      </w:pPr>
      <w:r>
        <w:t>UN--BUDGET (2018-2019) (Agenda Item 136)</w:t>
      </w:r>
    </w:p>
    <w:p>
      <w:pPr>
        <w:pStyle w:val="itsentry"/>
        <w:keepNext/>
        <w:keepLines/>
        <w:spacing w:after="0"/>
      </w:pPr>
      <w:r>
        <w:t>Bajaj, Anand M.</w:t>
      </w:r>
      <w:r>
        <w:t xml:space="preserve"> - </w:t>
      </w:r>
      <w:r>
        <w:rPr>
          <w:color w:val="000000" w:themeColor="hyperlink"/>
          <w:u w:val="single"/>
        </w:rPr>
        <w:hyperlink r:id="rId292">
          <w:r>
            <w:rPr/>
            <w:t>A/C.5/72/SR.20</w:t>
          </w:r>
        </w:hyperlink>
      </w:r>
      <w:r>
        <w:t xml:space="preserve">; </w:t>
      </w:r>
      <w:r>
        <w:rPr>
          <w:color w:val="000000" w:themeColor="hyperlink"/>
          <w:u w:val="single"/>
        </w:rPr>
        <w:hyperlink r:id="rId299">
          <w:r>
            <w:rPr/>
            <w:t>A/C.5/72/SR.27</w:t>
          </w:r>
        </w:hyperlink>
      </w:r>
      <w:r>
        <w:t xml:space="preserve">; </w:t>
      </w:r>
      <w:r>
        <w:rPr>
          <w:color w:val="000000" w:themeColor="hyperlink"/>
          <w:u w:val="single"/>
        </w:rPr>
        <w:hyperlink r:id="rId289">
          <w:r>
            <w:rPr/>
            <w:t>A/C.5/72/SR.47</w:t>
          </w:r>
        </w:hyperlink>
      </w:r>
    </w:p>
    <w:p>
      <w:pPr>
        <w:pStyle w:val="itssubhead"/>
        <w:keepNext/>
        <w:keepLines/>
        <w:spacing w:after="0"/>
      </w:pPr>
      <w:r>
        <w:t>UN--BUDGET (2016-2017) (Agenda Item 135)</w:t>
      </w:r>
    </w:p>
    <w:p>
      <w:pPr>
        <w:pStyle w:val="itsentry"/>
        <w:keepNext/>
        <w:keepLines/>
        <w:spacing w:after="0"/>
      </w:pPr>
      <w:r>
        <w:t>Bajaj, Anand M.</w:t>
      </w:r>
      <w:r>
        <w:t xml:space="preserve"> - </w:t>
      </w:r>
      <w:r>
        <w:rPr>
          <w:color w:val="000000" w:themeColor="hyperlink"/>
          <w:u w:val="single"/>
        </w:rPr>
        <w:hyperlink r:id="rId303">
          <w:r>
            <w:rPr/>
            <w:t>A/C.5/72/SR.7</w:t>
          </w:r>
        </w:hyperlink>
      </w:r>
    </w:p>
    <w:p>
      <w:pPr>
        <w:pStyle w:val="itssubhead"/>
        <w:keepNext/>
        <w:keepLines/>
        <w:spacing w:after="0"/>
      </w:pPr>
      <w:r>
        <w:t>UN PEACEKEEPING OPERATIONS--ACCOUNTS (Agenda Item 133b)</w:t>
      </w:r>
    </w:p>
    <w:p>
      <w:pPr>
        <w:pStyle w:val="itsentry"/>
        <w:keepNext/>
        <w:keepLines/>
        <w:spacing w:after="0"/>
      </w:pPr>
      <w:r>
        <w:t>Bajaj, Anand M.</w:t>
      </w:r>
      <w:r>
        <w:t xml:space="preserve"> - </w:t>
      </w:r>
      <w:r>
        <w:rPr>
          <w:color w:val="000000" w:themeColor="hyperlink"/>
          <w:u w:val="single"/>
        </w:rPr>
        <w:hyperlink r:id="rId201">
          <w:r>
            <w:rPr/>
            <w:t>A/C.5/72/SR.39</w:t>
          </w:r>
        </w:hyperlink>
      </w:r>
    </w:p>
    <w:p>
      <w:pPr>
        <w:pStyle w:val="itssubhead"/>
        <w:keepNext/>
        <w:keepLines/>
        <w:spacing w:after="0"/>
      </w:pPr>
      <w:r>
        <w:t>UN--FINANCIAL REPORTS (Agenda Item 133)</w:t>
      </w:r>
    </w:p>
    <w:p>
      <w:pPr>
        <w:pStyle w:val="itsentry"/>
        <w:keepNext/>
        <w:keepLines/>
        <w:spacing w:after="0"/>
      </w:pPr>
      <w:r>
        <w:t>Bajaj, Anand M.</w:t>
      </w:r>
      <w:r>
        <w:t xml:space="preserve"> - </w:t>
      </w:r>
      <w:r>
        <w:rPr>
          <w:color w:val="000000" w:themeColor="hyperlink"/>
          <w:u w:val="single"/>
        </w:rPr>
        <w:hyperlink r:id="rId296">
          <w:r>
            <w:rPr/>
            <w:t>A/C.5/72/SR.8</w:t>
          </w:r>
        </w:hyperlink>
      </w:r>
      <w:r>
        <w:br/>
      </w:r>
    </w:p>
    <w:p>
      <w:pPr>
        <w:pStyle w:val="itshead"/>
        <w:keepNext/>
        <w:keepLines/>
      </w:pPr>
      <w:r>
        <w:t>UN. Commission on Science and Technology for Development. Chair</w:t>
      </w:r>
    </w:p>
    <w:p>
      <w:pPr>
        <w:pStyle w:val="itssubhead"/>
        <w:keepNext/>
        <w:keepLines/>
        <w:spacing w:after="0"/>
      </w:pPr>
      <w:r>
        <w:t>SUSTAINABLE DEVELOPMENT (Agenda Item 19)</w:t>
      </w:r>
    </w:p>
    <w:p>
      <w:pPr>
        <w:pStyle w:val="itsentry"/>
        <w:keepNext/>
        <w:keepLines/>
        <w:spacing w:after="0"/>
      </w:pPr>
      <w:r>
        <w:t>Wang, Ruijin (China)</w:t>
      </w:r>
      <w:r>
        <w:t xml:space="preserve"> - </w:t>
      </w:r>
      <w:r>
        <w:rPr>
          <w:color w:val="000000" w:themeColor="hyperlink"/>
          <w:u w:val="single"/>
        </w:rPr>
        <w:hyperlink r:id="rId10">
          <w:r>
            <w:rPr/>
            <w:t>A/C.2/72/SR.11</w:t>
          </w:r>
        </w:hyperlink>
      </w:r>
    </w:p>
    <w:p>
      <w:pPr>
        <w:pStyle w:val="itssubhead"/>
        <w:keepNext/>
        <w:keepLines/>
        <w:spacing w:after="0"/>
      </w:pPr>
      <w:r>
        <w:t>SCIENCE AND TECHNOLOGY--DEVELOPMENT (Agenda Item 21b)</w:t>
      </w:r>
    </w:p>
    <w:p>
      <w:pPr>
        <w:pStyle w:val="itsentry"/>
        <w:keepNext/>
        <w:keepLines/>
        <w:spacing w:after="0"/>
      </w:pPr>
      <w:r>
        <w:t>Wang, Ruijin (China)</w:t>
      </w:r>
      <w:r>
        <w:t xml:space="preserve"> - </w:t>
      </w:r>
      <w:r>
        <w:rPr>
          <w:color w:val="000000" w:themeColor="hyperlink"/>
          <w:u w:val="single"/>
        </w:rPr>
        <w:hyperlink r:id="rId10">
          <w:r>
            <w:rPr/>
            <w:t>A/C.2/72/SR.11</w:t>
          </w:r>
        </w:hyperlink>
      </w:r>
      <w:r>
        <w:br/>
      </w:r>
    </w:p>
    <w:p>
      <w:pPr>
        <w:pStyle w:val="itshead"/>
        <w:keepNext/>
        <w:keepLines/>
      </w:pPr>
      <w:r>
        <w:t>UN. Committee against Torture. Chair</w:t>
      </w:r>
    </w:p>
    <w:p>
      <w:pPr>
        <w:pStyle w:val="itssubhead"/>
        <w:keepNext/>
        <w:keepLines/>
        <w:spacing w:after="0"/>
      </w:pPr>
      <w:r>
        <w:t>TORTURE AND OTHER CRUEL TREATMENT (Agenda Item 72a)</w:t>
      </w:r>
    </w:p>
    <w:p>
      <w:pPr>
        <w:pStyle w:val="itsentry"/>
        <w:keepNext/>
        <w:keepLines/>
        <w:spacing w:after="0"/>
      </w:pPr>
      <w:r>
        <w:t>Modvig, Jens</w:t>
      </w:r>
      <w:r>
        <w:t xml:space="preserve"> - </w:t>
      </w:r>
      <w:r>
        <w:rPr>
          <w:color w:val="000000" w:themeColor="hyperlink"/>
          <w:u w:val="single"/>
        </w:rPr>
        <w:hyperlink r:id="rId236">
          <w:r>
            <w:rPr/>
            <w:t>A/C.3/72/SR.18</w:t>
          </w:r>
        </w:hyperlink>
      </w:r>
      <w:r>
        <w:br/>
      </w:r>
    </w:p>
    <w:p>
      <w:pPr>
        <w:pStyle w:val="itshead"/>
        <w:keepNext/>
        <w:keepLines/>
      </w:pPr>
      <w:r>
        <w:t>UN. Committee on Conferences. Vice-Chair</w:t>
      </w:r>
    </w:p>
    <w:p>
      <w:pPr>
        <w:pStyle w:val="itssubhead"/>
        <w:keepNext/>
        <w:keepLines/>
        <w:spacing w:after="0"/>
      </w:pPr>
      <w:r>
        <w:t>UN--CALENDAR OF MEETINGS (2017-2018) (Agenda Item 139)</w:t>
      </w:r>
    </w:p>
    <w:p>
      <w:pPr>
        <w:pStyle w:val="itsentry"/>
        <w:keepNext/>
        <w:keepLines/>
        <w:spacing w:after="0"/>
      </w:pPr>
      <w:r>
        <w:t>Yazdani, Abbas</w:t>
      </w:r>
      <w:r>
        <w:t xml:space="preserve"> - </w:t>
      </w:r>
      <w:r>
        <w:rPr>
          <w:color w:val="000000" w:themeColor="hyperlink"/>
          <w:u w:val="single"/>
        </w:rPr>
        <w:hyperlink r:id="rId298">
          <w:r>
            <w:rPr/>
            <w:t>A/C.5/72/SR.12</w:t>
          </w:r>
        </w:hyperlink>
      </w:r>
      <w:r>
        <w:br/>
      </w:r>
    </w:p>
    <w:p>
      <w:pPr>
        <w:pStyle w:val="itshead"/>
        <w:keepNext/>
        <w:keepLines/>
      </w:pPr>
      <w:r>
        <w:t>UN. Committee on Contributions. Chair</w:t>
      </w:r>
    </w:p>
    <w:p>
      <w:pPr>
        <w:pStyle w:val="itssubhead"/>
        <w:keepNext/>
        <w:keepLines/>
        <w:spacing w:after="0"/>
      </w:pPr>
      <w:r>
        <w:t>UN--BUDGET CONTRIBUTIONS (Agenda Item 140)</w:t>
      </w:r>
    </w:p>
    <w:p>
      <w:pPr>
        <w:pStyle w:val="itsentry"/>
        <w:keepNext/>
        <w:keepLines/>
        <w:spacing w:after="0"/>
      </w:pPr>
      <w:r>
        <w:t>Greiver, Bernardo</w:t>
      </w:r>
      <w:r>
        <w:t xml:space="preserve"> - </w:t>
      </w:r>
      <w:r>
        <w:rPr>
          <w:color w:val="000000" w:themeColor="hyperlink"/>
          <w:u w:val="single"/>
        </w:rPr>
        <w:hyperlink r:id="rId59">
          <w:r>
            <w:rPr/>
            <w:t>A/C.5/72/SR.1</w:t>
          </w:r>
        </w:hyperlink>
      </w:r>
      <w:r>
        <w:br/>
      </w:r>
    </w:p>
    <w:p>
      <w:pPr>
        <w:pStyle w:val="itshead"/>
        <w:keepNext/>
        <w:keepLines/>
      </w:pPr>
      <w:r>
        <w:t>UN. Committee on Economic, Social and Cultural Rights. Chair</w:t>
      </w:r>
    </w:p>
    <w:p>
      <w:pPr>
        <w:pStyle w:val="itssubhead"/>
        <w:keepNext/>
        <w:keepLines/>
        <w:spacing w:after="0"/>
      </w:pPr>
      <w:r>
        <w:t>HUMAN RIGHTS--TREATIES--IMPLEMENTATION (Agenda Item 72a)</w:t>
      </w:r>
    </w:p>
    <w:p>
      <w:pPr>
        <w:pStyle w:val="itsentry"/>
        <w:keepNext/>
        <w:keepLines/>
        <w:spacing w:after="0"/>
      </w:pPr>
      <w:r>
        <w:t>Brás Gomes, Maria Virgínia</w:t>
      </w:r>
      <w:r>
        <w:t xml:space="preserve"> - </w:t>
      </w:r>
      <w:r>
        <w:rPr>
          <w:color w:val="000000" w:themeColor="hyperlink"/>
          <w:u w:val="single"/>
        </w:rPr>
        <w:hyperlink r:id="rId64">
          <w:r>
            <w:rPr/>
            <w:t>A/C.3/72/SR.19</w:t>
          </w:r>
        </w:hyperlink>
      </w:r>
      <w:r>
        <w:br/>
      </w:r>
    </w:p>
    <w:p>
      <w:pPr>
        <w:pStyle w:val="itshead"/>
        <w:keepNext/>
        <w:keepLines/>
      </w:pPr>
      <w:r>
        <w:t>UN. Committee on Enforced Disappearances. Chair</w:t>
      </w:r>
    </w:p>
    <w:p>
      <w:pPr>
        <w:pStyle w:val="itssubhead"/>
        <w:keepNext/>
        <w:keepLines/>
        <w:spacing w:after="0"/>
      </w:pPr>
      <w:r>
        <w:t>DISAPPEARANCE OF PERSONS (Agenda Item 72b)</w:t>
      </w:r>
    </w:p>
    <w:p>
      <w:pPr>
        <w:pStyle w:val="itsentry"/>
        <w:keepNext/>
        <w:keepLines/>
        <w:spacing w:after="0"/>
      </w:pPr>
      <w:r>
        <w:t>Janina, Suela</w:t>
      </w:r>
      <w:r>
        <w:t xml:space="preserve"> - </w:t>
      </w:r>
      <w:r>
        <w:rPr>
          <w:color w:val="000000" w:themeColor="hyperlink"/>
          <w:u w:val="single"/>
        </w:rPr>
        <w:hyperlink r:id="rId61">
          <w:r>
            <w:rPr/>
            <w:t>A/C.3/72/SR.24</w:t>
          </w:r>
        </w:hyperlink>
      </w:r>
      <w:r>
        <w:br/>
      </w:r>
    </w:p>
    <w:p>
      <w:pPr>
        <w:pStyle w:val="itshead"/>
        <w:keepNext/>
        <w:keepLines/>
      </w:pPr>
      <w:r>
        <w:t>UN. Committee on Information. Rapporteur</w:t>
      </w:r>
    </w:p>
    <w:p>
      <w:pPr>
        <w:pStyle w:val="itssubhead"/>
        <w:keepNext/>
        <w:keepLines/>
        <w:spacing w:after="0"/>
      </w:pPr>
      <w:r>
        <w:t>INFORMATION (Agenda Item 57)</w:t>
      </w:r>
    </w:p>
    <w:p>
      <w:pPr>
        <w:pStyle w:val="itsentry"/>
        <w:keepNext/>
        <w:keepLines/>
        <w:spacing w:after="0"/>
      </w:pPr>
      <w:r>
        <w:t>Kishimori, Hajime (Japan)</w:t>
      </w:r>
      <w:r>
        <w:t xml:space="preserve"> - </w:t>
      </w:r>
      <w:r>
        <w:rPr>
          <w:color w:val="000000" w:themeColor="hyperlink"/>
          <w:u w:val="single"/>
        </w:rPr>
        <w:hyperlink r:id="rId26">
          <w:r>
            <w:rPr/>
            <w:t>A/C.4/72/SR.14</w:t>
          </w:r>
        </w:hyperlink>
      </w:r>
      <w:r>
        <w:br/>
      </w:r>
    </w:p>
    <w:p>
      <w:pPr>
        <w:pStyle w:val="itshead"/>
        <w:keepNext/>
        <w:keepLines/>
      </w:pPr>
      <w:r>
        <w:t>UN. Committee on Relations with the Host Country. Chair</w:t>
      </w:r>
    </w:p>
    <w:p>
      <w:pPr>
        <w:pStyle w:val="itssubhead"/>
        <w:keepNext/>
        <w:keepLines/>
        <w:spacing w:after="0"/>
      </w:pPr>
      <w:r>
        <w:t>UN--HOST COUNTRY RELATIONS (Agenda Item 166)</w:t>
      </w:r>
    </w:p>
    <w:p>
      <w:pPr>
        <w:pStyle w:val="itsentry"/>
        <w:keepNext/>
        <w:keepLines/>
        <w:spacing w:after="0"/>
      </w:pPr>
      <w:r>
        <w:t>Korneliou, Kornelios (Cyprus)</w:t>
      </w:r>
      <w:r>
        <w:t xml:space="preserve"> - </w:t>
      </w:r>
      <w:r>
        <w:rPr>
          <w:color w:val="000000" w:themeColor="hyperlink"/>
          <w:u w:val="single"/>
        </w:rPr>
        <w:hyperlink r:id="rId222">
          <w:r>
            <w:rPr/>
            <w:t>A/C.6/72/SR.27</w:t>
          </w:r>
        </w:hyperlink>
      </w:r>
      <w:r>
        <w:br/>
      </w:r>
    </w:p>
    <w:p>
      <w:pPr>
        <w:pStyle w:val="itshead"/>
        <w:keepNext/>
        <w:keepLines/>
      </w:pPr>
      <w:r>
        <w:t>UN. Committee on the Elimination of Discrimination against Women. Chair</w:t>
      </w:r>
    </w:p>
    <w:p>
      <w:pPr>
        <w:pStyle w:val="itssubhead"/>
        <w:keepNext/>
        <w:keepLines/>
        <w:spacing w:after="0"/>
      </w:pPr>
      <w:r>
        <w:t>WOMEN'S ADVANCEMENT (Agenda Item 28a)</w:t>
      </w:r>
    </w:p>
    <w:p>
      <w:pPr>
        <w:pStyle w:val="itsentry"/>
        <w:keepNext/>
        <w:keepLines/>
        <w:spacing w:after="0"/>
      </w:pPr>
      <w:r>
        <w:t>Leinarte, Dalia</w:t>
      </w:r>
      <w:r>
        <w:t xml:space="preserve"> - </w:t>
      </w:r>
      <w:r>
        <w:rPr>
          <w:color w:val="000000" w:themeColor="hyperlink"/>
          <w:u w:val="single"/>
        </w:rPr>
        <w:hyperlink r:id="rId50">
          <w:r>
            <w:rPr/>
            <w:t>A/C.3/72/SR.7</w:t>
          </w:r>
        </w:hyperlink>
      </w:r>
    </w:p>
    <w:p>
      <w:pPr>
        <w:pStyle w:val="itssubhead"/>
        <w:keepNext/>
        <w:keepLines/>
        <w:spacing w:after="0"/>
      </w:pPr>
      <w:r>
        <w:t>WOMEN'S ADVANCEMENT--CONFERENCES (Agenda Item 28b)</w:t>
      </w:r>
    </w:p>
    <w:p>
      <w:pPr>
        <w:pStyle w:val="itsentry"/>
        <w:keepNext/>
        <w:keepLines/>
        <w:spacing w:after="0"/>
      </w:pPr>
      <w:r>
        <w:t>Leinarte, Dalia</w:t>
      </w:r>
      <w:r>
        <w:t xml:space="preserve"> - </w:t>
      </w:r>
      <w:r>
        <w:rPr>
          <w:color w:val="000000" w:themeColor="hyperlink"/>
          <w:u w:val="single"/>
        </w:rPr>
        <w:hyperlink r:id="rId50">
          <w:r>
            <w:rPr/>
            <w:t>A/C.3/72/SR.7</w:t>
          </w:r>
        </w:hyperlink>
      </w:r>
      <w:r>
        <w:br/>
      </w:r>
    </w:p>
    <w:p>
      <w:pPr>
        <w:pStyle w:val="itshead"/>
        <w:keepNext/>
        <w:keepLines/>
      </w:pPr>
      <w:r>
        <w:t>UN. Committee on the Elimination of Racial Discrimination</w:t>
      </w:r>
    </w:p>
    <w:p>
      <w:pPr>
        <w:pStyle w:val="itssubhead"/>
        <w:keepNext/>
        <w:keepLines/>
        <w:spacing w:after="0"/>
      </w:pPr>
      <w:r>
        <w:t>RACIAL DISCRIMINATION--PROGRAMME IMPLEMENTATION (Agenda Item 70b)</w:t>
      </w:r>
    </w:p>
    <w:p>
      <w:pPr>
        <w:pStyle w:val="itsentry"/>
        <w:keepNext/>
        <w:keepLines/>
        <w:spacing w:after="0"/>
      </w:pPr>
      <w:r>
        <w:t>McDougall, Gay J.</w:t>
      </w:r>
      <w:r>
        <w:t xml:space="preserve"> - </w:t>
      </w:r>
      <w:r>
        <w:rPr>
          <w:color w:val="000000" w:themeColor="hyperlink"/>
          <w:u w:val="single"/>
        </w:rPr>
        <w:hyperlink r:id="rId282">
          <w:r>
            <w:rPr/>
            <w:t>A/72/PV.79</w:t>
          </w:r>
        </w:hyperlink>
      </w:r>
      <w:r>
        <w:br/>
      </w:r>
    </w:p>
    <w:p>
      <w:pPr>
        <w:pStyle w:val="itshead"/>
        <w:keepNext/>
        <w:keepLines/>
      </w:pPr>
      <w:r>
        <w:t>UN. Committee on the Elimination of Racial Discrimination. Chair</w:t>
      </w:r>
    </w:p>
    <w:p>
      <w:pPr>
        <w:pStyle w:val="itssubhead"/>
        <w:keepNext/>
        <w:keepLines/>
        <w:spacing w:after="0"/>
      </w:pPr>
      <w:r>
        <w:t>RACIAL DISCRIMINATION--ELIMINATION (Agenda Item 70a)</w:t>
      </w:r>
    </w:p>
    <w:p>
      <w:pPr>
        <w:pStyle w:val="itsentry"/>
        <w:keepNext/>
        <w:keepLines/>
        <w:spacing w:after="0"/>
      </w:pPr>
      <w:r>
        <w:t>Crickley, Anastasia</w:t>
      </w:r>
      <w:r>
        <w:t xml:space="preserve"> - </w:t>
      </w:r>
      <w:r>
        <w:rPr>
          <w:color w:val="000000" w:themeColor="hyperlink"/>
          <w:u w:val="single"/>
        </w:rPr>
        <w:hyperlink r:id="rId245">
          <w:r>
            <w:rPr/>
            <w:t>A/C.3/72/SR.37</w:t>
          </w:r>
        </w:hyperlink>
      </w:r>
      <w:r>
        <w:br/>
      </w:r>
    </w:p>
    <w:p>
      <w:pPr>
        <w:pStyle w:val="itshead"/>
        <w:keepNext/>
        <w:keepLines/>
      </w:pPr>
      <w:r>
        <w:t>UN. Committee on the Exercise of the Inalienable Rights of the Palestinian People. Chair</w:t>
      </w:r>
    </w:p>
    <w:p>
      <w:pPr>
        <w:pStyle w:val="itssubhead"/>
        <w:keepNext/>
        <w:keepLines/>
        <w:spacing w:after="0"/>
      </w:pPr>
      <w:r>
        <w:t>PALESTINE QUESTION (Agenda Item 38)</w:t>
      </w:r>
    </w:p>
    <w:p>
      <w:pPr>
        <w:pStyle w:val="itsentry"/>
        <w:keepNext/>
        <w:keepLines/>
        <w:spacing w:after="0"/>
      </w:pPr>
      <w:r>
        <w:t>Seck, Fodé (Senegal)</w:t>
      </w:r>
      <w:r>
        <w:t xml:space="preserve"> - </w:t>
      </w:r>
      <w:r>
        <w:rPr>
          <w:color w:val="000000" w:themeColor="hyperlink"/>
          <w:u w:val="single"/>
        </w:rPr>
        <w:hyperlink r:id="rId178">
          <w:r>
            <w:rPr/>
            <w:t>A/72/PV.59</w:t>
          </w:r>
        </w:hyperlink>
      </w:r>
      <w:r>
        <w:br/>
      </w:r>
    </w:p>
    <w:p>
      <w:pPr>
        <w:pStyle w:val="itshead"/>
        <w:keepNext/>
        <w:keepLines/>
      </w:pPr>
      <w:r>
        <w:t>UN. Committee on the Exercise of the Inalienable Rights of the Palestinian People. Vice-Chair</w:t>
      </w:r>
    </w:p>
    <w:p>
      <w:pPr>
        <w:pStyle w:val="itssubhead"/>
        <w:keepNext/>
        <w:keepLines/>
        <w:spacing w:after="0"/>
      </w:pPr>
      <w:r>
        <w:t>PALESTINE QUESTION (Agenda Item 38)</w:t>
      </w:r>
    </w:p>
    <w:p>
      <w:pPr>
        <w:pStyle w:val="itsentry"/>
        <w:keepNext/>
        <w:keepLines/>
        <w:spacing w:after="0"/>
      </w:pPr>
      <w:r>
        <w:t>Gertze, Neville Melvin (Namibia)</w:t>
      </w:r>
      <w:r>
        <w:t xml:space="preserve"> - </w:t>
      </w:r>
      <w:r>
        <w:rPr>
          <w:color w:val="000000" w:themeColor="hyperlink"/>
          <w:u w:val="single"/>
        </w:rPr>
        <w:hyperlink r:id="rId178">
          <w:r>
            <w:rPr/>
            <w:t>A/72/PV.59</w:t>
          </w:r>
        </w:hyperlink>
      </w:r>
      <w:r>
        <w:br/>
      </w:r>
    </w:p>
    <w:p>
      <w:pPr>
        <w:pStyle w:val="itshead"/>
        <w:keepNext/>
        <w:keepLines/>
      </w:pPr>
      <w:r>
        <w:t>UN. Committee on the Peaceful Uses of Outer Space. Chair</w:t>
      </w:r>
    </w:p>
    <w:p>
      <w:pPr>
        <w:pStyle w:val="itssubhead"/>
        <w:keepNext/>
        <w:keepLines/>
        <w:spacing w:after="0"/>
      </w:pPr>
      <w:r>
        <w:t>OUTER SPACE--PEACEFUL USES--INTERNATIONAL COOPERATION (Agenda Item 52a)</w:t>
      </w:r>
    </w:p>
    <w:p>
      <w:pPr>
        <w:pStyle w:val="itsentry"/>
        <w:keepNext/>
        <w:keepLines/>
        <w:spacing w:after="0"/>
      </w:pPr>
      <w:r>
        <w:t>Kendall, David (Canada)</w:t>
      </w:r>
      <w:r>
        <w:t xml:space="preserve"> - </w:t>
      </w:r>
      <w:r>
        <w:rPr>
          <w:color w:val="000000" w:themeColor="hyperlink"/>
          <w:u w:val="single"/>
        </w:rPr>
        <w:hyperlink r:id="rId45">
          <w:r>
            <w:rPr/>
            <w:t>A/C.4/72/SR.10</w:t>
          </w:r>
        </w:hyperlink>
      </w:r>
      <w:r>
        <w:t xml:space="preserve">; </w:t>
      </w:r>
      <w:r>
        <w:rPr>
          <w:color w:val="000000" w:themeColor="hyperlink"/>
          <w:u w:val="single"/>
        </w:rPr>
        <w:hyperlink r:id="rId97">
          <w:r>
            <w:rPr/>
            <w:t>A/C.4/72/SR.13</w:t>
          </w:r>
        </w:hyperlink>
      </w:r>
      <w:r>
        <w:br/>
      </w:r>
    </w:p>
    <w:p>
      <w:pPr>
        <w:pStyle w:val="itshead"/>
        <w:keepNext/>
        <w:keepLines/>
      </w:pPr>
      <w:r>
        <w:t>UN. Committee on the Protection of the Rights of All Migrant Workers and Members of Their Families. Chair</w:t>
      </w:r>
    </w:p>
    <w:p>
      <w:pPr>
        <w:pStyle w:val="itssubhead"/>
        <w:keepNext/>
        <w:keepLines/>
        <w:spacing w:after="0"/>
      </w:pPr>
      <w:r>
        <w:t>MIGRANTS--PROTECTION (Agenda Item 72b)</w:t>
      </w:r>
    </w:p>
    <w:p>
      <w:pPr>
        <w:pStyle w:val="itsentry"/>
        <w:keepNext/>
        <w:keepLines/>
        <w:spacing w:after="0"/>
      </w:pPr>
      <w:r>
        <w:t>Brillantes, José Serrano</w:t>
      </w:r>
      <w:r>
        <w:t xml:space="preserve"> - </w:t>
      </w:r>
      <w:r>
        <w:rPr>
          <w:color w:val="000000" w:themeColor="hyperlink"/>
          <w:u w:val="single"/>
        </w:rPr>
        <w:hyperlink r:id="rId250">
          <w:r>
            <w:rPr/>
            <w:t>A/C.3/72/SR.25</w:t>
          </w:r>
        </w:hyperlink>
      </w:r>
      <w:r>
        <w:br/>
      </w:r>
    </w:p>
    <w:p>
      <w:pPr>
        <w:pStyle w:val="itshead"/>
        <w:keepNext/>
        <w:keepLines/>
      </w:pPr>
      <w:r>
        <w:t>UN. Committee on the Rights of Persons with Disabilities. Chair</w:t>
      </w:r>
    </w:p>
    <w:p>
      <w:pPr>
        <w:pStyle w:val="itssubhead"/>
        <w:keepNext/>
        <w:keepLines/>
        <w:spacing w:after="0"/>
      </w:pPr>
      <w:r>
        <w:t>PERSONS WITH DISABILITIES--HUMAN RIGHTS (Agenda Item 72a)</w:t>
      </w:r>
    </w:p>
    <w:p>
      <w:pPr>
        <w:pStyle w:val="itsentry"/>
        <w:keepNext/>
        <w:keepLines/>
        <w:spacing w:after="0"/>
      </w:pPr>
      <w:r>
        <w:t>Degener, Theresia</w:t>
      </w:r>
      <w:r>
        <w:t xml:space="preserve"> - </w:t>
      </w:r>
      <w:r>
        <w:rPr>
          <w:color w:val="000000" w:themeColor="hyperlink"/>
          <w:u w:val="single"/>
        </w:rPr>
        <w:hyperlink r:id="rId167">
          <w:r>
            <w:rPr/>
            <w:t>A/C.3/72/SR.28</w:t>
          </w:r>
        </w:hyperlink>
      </w:r>
      <w:r>
        <w:br/>
      </w:r>
    </w:p>
    <w:p>
      <w:pPr>
        <w:pStyle w:val="itshead"/>
        <w:keepNext/>
        <w:keepLines/>
      </w:pPr>
      <w:r>
        <w:t>UN. Committee on the Rights of the Child. Chair</w:t>
      </w:r>
    </w:p>
    <w:p>
      <w:pPr>
        <w:pStyle w:val="itssubhead"/>
        <w:keepNext/>
        <w:keepLines/>
        <w:spacing w:after="0"/>
      </w:pPr>
      <w:r>
        <w:t>CHILDREN--UN. GENERAL ASSEMBLY (27TH SPECIAL SESS. : 2002) (Agenda Item 68b)</w:t>
      </w:r>
    </w:p>
    <w:p>
      <w:pPr>
        <w:pStyle w:val="itsentry"/>
        <w:keepNext/>
        <w:keepLines/>
        <w:spacing w:after="0"/>
      </w:pPr>
      <w:r>
        <w:t>Winter, Renate</w:t>
      </w:r>
      <w:r>
        <w:t xml:space="preserve"> - </w:t>
      </w:r>
      <w:r>
        <w:rPr>
          <w:color w:val="000000" w:themeColor="hyperlink"/>
          <w:u w:val="single"/>
        </w:rPr>
        <w:hyperlink r:id="rId29">
          <w:r>
            <w:rPr/>
            <w:t>A/C.3/72/SR.12</w:t>
          </w:r>
        </w:hyperlink>
      </w:r>
    </w:p>
    <w:p>
      <w:pPr>
        <w:pStyle w:val="itssubhead"/>
        <w:keepNext/>
        <w:keepLines/>
        <w:spacing w:after="0"/>
      </w:pPr>
      <w:r>
        <w:t>RIGHTS OF THE CHILD (Agenda Item 68a)</w:t>
      </w:r>
    </w:p>
    <w:p>
      <w:pPr>
        <w:pStyle w:val="itsentry"/>
        <w:keepNext/>
        <w:keepLines/>
        <w:spacing w:after="0"/>
      </w:pPr>
      <w:r>
        <w:t>Winter, Renate</w:t>
      </w:r>
      <w:r>
        <w:t xml:space="preserve"> - </w:t>
      </w:r>
      <w:r>
        <w:rPr>
          <w:color w:val="000000" w:themeColor="hyperlink"/>
          <w:u w:val="single"/>
        </w:rPr>
        <w:hyperlink r:id="rId29">
          <w:r>
            <w:rPr/>
            <w:t>A/C.3/72/SR.12</w:t>
          </w:r>
        </w:hyperlink>
      </w:r>
      <w:r>
        <w:br/>
      </w:r>
    </w:p>
    <w:p>
      <w:pPr>
        <w:pStyle w:val="itshead"/>
        <w:keepNext/>
        <w:keepLines/>
      </w:pPr>
      <w:r>
        <w:t>UN. Conference on Disarmament. President</w:t>
      </w:r>
    </w:p>
    <w:p>
      <w:pPr>
        <w:pStyle w:val="itssubhead"/>
        <w:keepNext/>
        <w:keepLines/>
        <w:spacing w:after="0"/>
      </w:pPr>
      <w:r>
        <w:t>UN. CONFERENCE ON DISARMAMENT--REPORTS (2017) (Agenda Item 101a)</w:t>
      </w:r>
    </w:p>
    <w:p>
      <w:pPr>
        <w:pStyle w:val="itsentry"/>
        <w:keepNext/>
        <w:keepLines/>
        <w:spacing w:after="0"/>
      </w:pPr>
      <w:r>
        <w:t>Herráiz, Julio  (Spain)</w:t>
      </w:r>
      <w:r>
        <w:t xml:space="preserve"> - </w:t>
      </w:r>
      <w:r>
        <w:rPr>
          <w:color w:val="000000" w:themeColor="hyperlink"/>
          <w:u w:val="single"/>
        </w:rPr>
        <w:hyperlink r:id="rId117">
          <w:r>
            <w:rPr/>
            <w:t>A/C.1/72/PV.21</w:t>
          </w:r>
        </w:hyperlink>
      </w:r>
      <w:r>
        <w:br/>
      </w:r>
    </w:p>
    <w:p>
      <w:pPr>
        <w:pStyle w:val="itshead"/>
        <w:keepNext/>
        <w:keepLines/>
      </w:pPr>
      <w:r>
        <w:t>UN. Conference on Disarmament. Secretary-General</w:t>
      </w:r>
    </w:p>
    <w:p>
      <w:pPr>
        <w:pStyle w:val="itssubhead"/>
        <w:keepNext/>
        <w:keepLines/>
        <w:spacing w:after="0"/>
      </w:pPr>
      <w:r>
        <w:t>DISARMAMENT--GENERAL AND COMPLETE (Agenda Item 99)</w:t>
      </w:r>
    </w:p>
    <w:p>
      <w:pPr>
        <w:pStyle w:val="itsentry"/>
        <w:keepNext/>
        <w:keepLines/>
        <w:spacing w:after="0"/>
      </w:pPr>
      <w:r>
        <w:t>Moller, Michael</w:t>
      </w:r>
      <w:r>
        <w:t xml:space="preserve"> - </w:t>
      </w:r>
      <w:r>
        <w:rPr>
          <w:color w:val="000000" w:themeColor="hyperlink"/>
          <w:u w:val="single"/>
        </w:rPr>
        <w:hyperlink r:id="rId24">
          <w:r>
            <w:rPr/>
            <w:t>A/C.1/72/PV.10</w:t>
          </w:r>
        </w:hyperlink>
      </w:r>
    </w:p>
    <w:p>
      <w:pPr>
        <w:pStyle w:val="itssubhead"/>
        <w:keepNext/>
        <w:keepLines/>
        <w:spacing w:after="0"/>
      </w:pPr>
      <w:r>
        <w:t>SCIENCE AND TECHNOLOGY--INTERNATIONAL SECURITY (Agenda Item 98)</w:t>
      </w:r>
    </w:p>
    <w:p>
      <w:pPr>
        <w:pStyle w:val="itsentry"/>
        <w:keepNext/>
        <w:keepLines/>
        <w:spacing w:after="0"/>
      </w:pPr>
      <w:r>
        <w:t>Moller, Michael</w:t>
      </w:r>
      <w:r>
        <w:t xml:space="preserve"> - </w:t>
      </w:r>
      <w:r>
        <w:rPr>
          <w:color w:val="000000" w:themeColor="hyperlink"/>
          <w:u w:val="single"/>
        </w:rPr>
        <w:hyperlink r:id="rId24">
          <w:r>
            <w:rPr/>
            <w:t>A/C.1/72/PV.10</w:t>
          </w:r>
        </w:hyperlink>
      </w:r>
      <w:r>
        <w:br/>
      </w:r>
    </w:p>
    <w:p>
      <w:pPr>
        <w:pStyle w:val="itshead"/>
        <w:keepNext/>
        <w:keepLines/>
      </w:pPr>
      <w:r>
        <w:t>UN. Controller</w:t>
      </w:r>
    </w:p>
    <w:p>
      <w:pPr>
        <w:pStyle w:val="itssubhead"/>
        <w:keepNext/>
        <w:keepLines/>
        <w:spacing w:after="0"/>
      </w:pPr>
      <w:r>
        <w:t>UN ORGANIZATION STABILIZATION MISSION IN THE DEMOCRATIC REPUBLIC OF THE CONGO--FINANCING (Agenda Item 154)</w:t>
      </w:r>
    </w:p>
    <w:p>
      <w:pPr>
        <w:pStyle w:val="itsentry"/>
        <w:keepNext/>
        <w:keepLines/>
        <w:spacing w:after="0"/>
      </w:pPr>
      <w:r>
        <w:t>Bartsiotas, Bettina Tucci</w:t>
      </w:r>
      <w:r>
        <w:t xml:space="preserve"> - </w:t>
      </w:r>
      <w:r>
        <w:rPr>
          <w:color w:val="000000" w:themeColor="hyperlink"/>
          <w:u w:val="single"/>
        </w:rPr>
        <w:hyperlink r:id="rId316">
          <w:r>
            <w:rPr/>
            <w:t>A/C.5/72/SR.36</w:t>
          </w:r>
        </w:hyperlink>
      </w:r>
    </w:p>
    <w:p>
      <w:pPr>
        <w:pStyle w:val="itssubhead"/>
        <w:keepNext/>
        <w:keepLines/>
        <w:spacing w:after="0"/>
      </w:pPr>
      <w:r>
        <w:t>UN SECURITY FORCE FOR ABYEI--FINANCING (Agenda Item 150)</w:t>
      </w:r>
    </w:p>
    <w:p>
      <w:pPr>
        <w:pStyle w:val="itsentry"/>
        <w:keepNext/>
        <w:keepLines/>
        <w:spacing w:after="0"/>
      </w:pPr>
      <w:r>
        <w:t>Bartsiotas, Bettina Tucci</w:t>
      </w:r>
      <w:r>
        <w:t xml:space="preserve"> - </w:t>
      </w:r>
      <w:r>
        <w:rPr>
          <w:color w:val="000000" w:themeColor="hyperlink"/>
          <w:u w:val="single"/>
        </w:rPr>
        <w:hyperlink r:id="rId272">
          <w:r>
            <w:rPr/>
            <w:t>A/C.5/72/SR.35</w:t>
          </w:r>
        </w:hyperlink>
      </w:r>
    </w:p>
    <w:p>
      <w:pPr>
        <w:pStyle w:val="itssubhead"/>
        <w:keepNext/>
        <w:keepLines/>
        <w:spacing w:after="0"/>
      </w:pPr>
      <w:r>
        <w:t>UN INTERIM ADMINISTRATION MISSION IN KOSOVO--FINANCING (Agenda Item 157)</w:t>
      </w:r>
    </w:p>
    <w:p>
      <w:pPr>
        <w:pStyle w:val="itsentry"/>
        <w:keepNext/>
        <w:keepLines/>
        <w:spacing w:after="0"/>
      </w:pPr>
      <w:r>
        <w:t>Bartsiotas, Bettina Tucci</w:t>
      </w:r>
      <w:r>
        <w:t xml:space="preserve"> - </w:t>
      </w:r>
      <w:r>
        <w:rPr>
          <w:color w:val="000000" w:themeColor="hyperlink"/>
          <w:u w:val="single"/>
        </w:rPr>
        <w:hyperlink r:id="rId316">
          <w:r>
            <w:rPr/>
            <w:t>A/C.5/72/SR.36</w:t>
          </w:r>
        </w:hyperlink>
      </w:r>
    </w:p>
    <w:p>
      <w:pPr>
        <w:pStyle w:val="itssubhead"/>
        <w:keepNext/>
        <w:keepLines/>
        <w:spacing w:after="0"/>
      </w:pPr>
      <w:r>
        <w:t>UN DISENGAGEMENT OBSERVER FORCE--FINANCING (Agenda Item 160a)</w:t>
      </w:r>
    </w:p>
    <w:p>
      <w:pPr>
        <w:pStyle w:val="itsentry"/>
        <w:keepNext/>
        <w:keepLines/>
        <w:spacing w:after="0"/>
      </w:pPr>
      <w:r>
        <w:t>Bartsiotas, Bettina Tucci</w:t>
      </w:r>
      <w:r>
        <w:t xml:space="preserve"> - </w:t>
      </w:r>
      <w:r>
        <w:rPr>
          <w:color w:val="000000" w:themeColor="hyperlink"/>
          <w:u w:val="single"/>
        </w:rPr>
        <w:hyperlink r:id="rId310">
          <w:r>
            <w:rPr/>
            <w:t>A/C.5/72/SR.38</w:t>
          </w:r>
        </w:hyperlink>
      </w:r>
    </w:p>
    <w:p>
      <w:pPr>
        <w:pStyle w:val="itssubhead"/>
        <w:keepNext/>
        <w:keepLines/>
        <w:spacing w:after="0"/>
      </w:pPr>
      <w:r>
        <w:t>UN MISSION IN LIBERIA--FINANCING (Agenda Item 158)</w:t>
      </w:r>
    </w:p>
    <w:p>
      <w:pPr>
        <w:pStyle w:val="itsentry"/>
        <w:keepNext/>
        <w:keepLines/>
        <w:spacing w:after="0"/>
      </w:pPr>
      <w:r>
        <w:t>Bartsiotas, Bettina Tucci</w:t>
      </w:r>
      <w:r>
        <w:t xml:space="preserve"> - </w:t>
      </w:r>
      <w:r>
        <w:rPr>
          <w:color w:val="000000" w:themeColor="hyperlink"/>
          <w:u w:val="single"/>
        </w:rPr>
        <w:hyperlink r:id="rId316">
          <w:r>
            <w:rPr/>
            <w:t>A/C.5/72/SR.36</w:t>
          </w:r>
        </w:hyperlink>
      </w:r>
    </w:p>
    <w:p>
      <w:pPr>
        <w:pStyle w:val="itssubhead"/>
        <w:keepNext/>
        <w:keepLines/>
        <w:spacing w:after="0"/>
      </w:pPr>
      <w:r>
        <w:t>UN--BUDGET (2018-2019) (Agenda Item 136)</w:t>
      </w:r>
    </w:p>
    <w:p>
      <w:pPr>
        <w:pStyle w:val="itsentry"/>
        <w:keepNext/>
        <w:keepLines/>
        <w:spacing w:after="0"/>
      </w:pPr>
      <w:r>
        <w:t>Bartsiotas, Bettina Tucci</w:t>
      </w:r>
      <w:r>
        <w:t xml:space="preserve"> - </w:t>
      </w:r>
      <w:r>
        <w:rPr>
          <w:color w:val="000000" w:themeColor="hyperlink"/>
          <w:u w:val="single"/>
        </w:rPr>
        <w:hyperlink r:id="rId259">
          <w:r>
            <w:rPr/>
            <w:t>A/C.5/72/SR.11</w:t>
          </w:r>
        </w:hyperlink>
      </w:r>
      <w:r>
        <w:t xml:space="preserve">; </w:t>
      </w:r>
      <w:r>
        <w:rPr>
          <w:color w:val="000000" w:themeColor="hyperlink"/>
          <w:u w:val="single"/>
        </w:rPr>
        <w:hyperlink r:id="rId283">
          <w:r>
            <w:rPr/>
            <w:t>A/C.5/72/SR.16</w:t>
          </w:r>
        </w:hyperlink>
      </w:r>
      <w:r>
        <w:t xml:space="preserve">; </w:t>
      </w:r>
      <w:r>
        <w:rPr>
          <w:color w:val="000000" w:themeColor="hyperlink"/>
          <w:u w:val="single"/>
        </w:rPr>
        <w:hyperlink r:id="rId325">
          <w:r>
            <w:rPr/>
            <w:t>A/C.5/72/SR.17</w:t>
          </w:r>
        </w:hyperlink>
      </w:r>
      <w:r>
        <w:t xml:space="preserve">; </w:t>
      </w:r>
      <w:r>
        <w:rPr>
          <w:color w:val="000000" w:themeColor="hyperlink"/>
          <w:u w:val="single"/>
        </w:rPr>
        <w:hyperlink r:id="rId307">
          <w:r>
            <w:rPr/>
            <w:t>A/C.5/72/SR.18</w:t>
          </w:r>
        </w:hyperlink>
      </w:r>
      <w:r>
        <w:t xml:space="preserve">; </w:t>
      </w:r>
      <w:r>
        <w:rPr>
          <w:color w:val="000000" w:themeColor="hyperlink"/>
          <w:u w:val="single"/>
        </w:rPr>
        <w:hyperlink r:id="rId292">
          <w:r>
            <w:rPr/>
            <w:t>A/C.5/72/SR.20</w:t>
          </w:r>
        </w:hyperlink>
      </w:r>
      <w:r>
        <w:t xml:space="preserve">; </w:t>
      </w:r>
      <w:r>
        <w:rPr>
          <w:color w:val="000000" w:themeColor="hyperlink"/>
          <w:u w:val="single"/>
        </w:rPr>
        <w:hyperlink r:id="rId161">
          <w:r>
            <w:rPr/>
            <w:t>A/C.5/72/SR.23</w:t>
          </w:r>
        </w:hyperlink>
      </w:r>
      <w:r>
        <w:t xml:space="preserve">; </w:t>
      </w:r>
      <w:r>
        <w:rPr>
          <w:color w:val="000000" w:themeColor="hyperlink"/>
          <w:u w:val="single"/>
        </w:rPr>
        <w:hyperlink r:id="rId299">
          <w:r>
            <w:rPr/>
            <w:t>A/C.5/72/SR.27</w:t>
          </w:r>
        </w:hyperlink>
      </w:r>
      <w:r>
        <w:t xml:space="preserve">; </w:t>
      </w:r>
      <w:r>
        <w:rPr>
          <w:color w:val="000000" w:themeColor="hyperlink"/>
          <w:u w:val="single"/>
        </w:rPr>
        <w:hyperlink r:id="rId324">
          <w:r>
            <w:rPr/>
            <w:t>A/C.5/72/SR.28</w:t>
          </w:r>
        </w:hyperlink>
      </w:r>
      <w:r>
        <w:t xml:space="preserve">; </w:t>
      </w:r>
      <w:r>
        <w:rPr>
          <w:color w:val="000000" w:themeColor="hyperlink"/>
          <w:u w:val="single"/>
        </w:rPr>
        <w:hyperlink r:id="rId228">
          <w:r>
            <w:rPr/>
            <w:t>A/C.5/72/SR.29</w:t>
          </w:r>
        </w:hyperlink>
      </w:r>
      <w:r>
        <w:t xml:space="preserve">; </w:t>
      </w:r>
      <w:r>
        <w:rPr>
          <w:color w:val="000000" w:themeColor="hyperlink"/>
          <w:u w:val="single"/>
        </w:rPr>
        <w:hyperlink r:id="rId302">
          <w:r>
            <w:rPr/>
            <w:t>A/C.5/72/SR.3</w:t>
          </w:r>
        </w:hyperlink>
      </w:r>
      <w:r>
        <w:t xml:space="preserve">; </w:t>
      </w:r>
      <w:r>
        <w:rPr>
          <w:color w:val="000000" w:themeColor="hyperlink"/>
          <w:u w:val="single"/>
        </w:rPr>
        <w:hyperlink r:id="rId261">
          <w:r>
            <w:rPr/>
            <w:t>A/C.5/72/SR.32</w:t>
          </w:r>
        </w:hyperlink>
      </w:r>
      <w:r>
        <w:t xml:space="preserve">; </w:t>
      </w:r>
      <w:r>
        <w:rPr>
          <w:color w:val="000000" w:themeColor="hyperlink"/>
          <w:u w:val="single"/>
        </w:rPr>
        <w:hyperlink r:id="rId316">
          <w:r>
            <w:rPr/>
            <w:t>A/C.5/72/SR.36</w:t>
          </w:r>
        </w:hyperlink>
      </w:r>
      <w:r>
        <w:t xml:space="preserve">; </w:t>
      </w:r>
      <w:r>
        <w:rPr>
          <w:color w:val="000000" w:themeColor="hyperlink"/>
          <w:u w:val="single"/>
        </w:rPr>
        <w:hyperlink r:id="rId310">
          <w:r>
            <w:rPr/>
            <w:t>A/C.5/72/SR.38</w:t>
          </w:r>
        </w:hyperlink>
      </w:r>
      <w:r>
        <w:t xml:space="preserve">; </w:t>
      </w:r>
      <w:r>
        <w:rPr>
          <w:color w:val="000000" w:themeColor="hyperlink"/>
          <w:u w:val="single"/>
        </w:rPr>
        <w:hyperlink r:id="rId193">
          <w:r>
            <w:rPr/>
            <w:t>A/C.5/72/SR.5</w:t>
          </w:r>
        </w:hyperlink>
      </w:r>
      <w:r>
        <w:t xml:space="preserve">; </w:t>
      </w:r>
      <w:r>
        <w:rPr>
          <w:color w:val="000000" w:themeColor="hyperlink"/>
          <w:u w:val="single"/>
        </w:rPr>
        <w:hyperlink r:id="rId308">
          <w:r>
            <w:rPr/>
            <w:t>A/C.5/72/SR.6</w:t>
          </w:r>
        </w:hyperlink>
      </w:r>
    </w:p>
    <w:p>
      <w:pPr>
        <w:pStyle w:val="itssubhead"/>
        <w:keepNext/>
        <w:keepLines/>
        <w:spacing w:after="0"/>
      </w:pPr>
      <w:r>
        <w:t>UN MISSION FOR THE REFERENDUM IN WESTERN SAHARA--FINANCING (Agenda Item 162)</w:t>
      </w:r>
    </w:p>
    <w:p>
      <w:pPr>
        <w:pStyle w:val="itsentry"/>
        <w:keepNext/>
        <w:keepLines/>
        <w:spacing w:after="0"/>
      </w:pPr>
      <w:r>
        <w:t>Bartsiotas, Bettina Tucci</w:t>
      </w:r>
      <w:r>
        <w:t xml:space="preserve"> - </w:t>
      </w:r>
      <w:r>
        <w:rPr>
          <w:color w:val="000000" w:themeColor="hyperlink"/>
          <w:u w:val="single"/>
        </w:rPr>
        <w:hyperlink r:id="rId316">
          <w:r>
            <w:rPr/>
            <w:t>A/C.5/72/SR.36</w:t>
          </w:r>
        </w:hyperlink>
      </w:r>
    </w:p>
    <w:p>
      <w:pPr>
        <w:pStyle w:val="itssubhead"/>
        <w:keepNext/>
        <w:keepLines/>
        <w:spacing w:after="0"/>
      </w:pPr>
      <w:r>
        <w:t>UN--FINANCIAL REPORTS (Agenda Item 133)</w:t>
      </w:r>
    </w:p>
    <w:p>
      <w:pPr>
        <w:pStyle w:val="itsentry"/>
        <w:keepNext/>
        <w:keepLines/>
        <w:spacing w:after="0"/>
      </w:pPr>
      <w:r>
        <w:t>Bartsiotas, Bettina Tucci</w:t>
      </w:r>
      <w:r>
        <w:t xml:space="preserve"> - </w:t>
      </w:r>
      <w:r>
        <w:rPr>
          <w:color w:val="000000" w:themeColor="hyperlink"/>
          <w:u w:val="single"/>
        </w:rPr>
        <w:hyperlink r:id="rId296">
          <w:r>
            <w:rPr/>
            <w:t>A/C.5/72/SR.8</w:t>
          </w:r>
        </w:hyperlink>
      </w:r>
    </w:p>
    <w:p>
      <w:pPr>
        <w:pStyle w:val="itssubhead"/>
        <w:keepNext/>
        <w:keepLines/>
        <w:spacing w:after="0"/>
      </w:pPr>
      <w:r>
        <w:t>AFRICAN UNION MISSION IN SOMALIA--FINANCING (Agenda Item 164)</w:t>
      </w:r>
    </w:p>
    <w:p>
      <w:pPr>
        <w:pStyle w:val="itsentry"/>
        <w:keepNext/>
        <w:keepLines/>
        <w:spacing w:after="0"/>
      </w:pPr>
      <w:r>
        <w:t>Bartsiotas, Bettina Tucci</w:t>
      </w:r>
      <w:r>
        <w:t xml:space="preserve"> - </w:t>
      </w:r>
      <w:r>
        <w:rPr>
          <w:color w:val="000000" w:themeColor="hyperlink"/>
          <w:u w:val="single"/>
        </w:rPr>
        <w:hyperlink r:id="rId316">
          <w:r>
            <w:rPr/>
            <w:t>A/C.5/72/SR.36</w:t>
          </w:r>
        </w:hyperlink>
      </w:r>
    </w:p>
    <w:p>
      <w:pPr>
        <w:pStyle w:val="itssubhead"/>
        <w:keepNext/>
        <w:keepLines/>
        <w:spacing w:after="0"/>
      </w:pPr>
      <w:r>
        <w:t>INTERNATIONAL RESIDUAL MECHANISM FOR CRIMINAL TRIBUNALS--FINANCING (Agenda Item 148)</w:t>
      </w:r>
    </w:p>
    <w:p>
      <w:pPr>
        <w:pStyle w:val="itsentry"/>
        <w:keepNext/>
        <w:keepLines/>
        <w:spacing w:after="0"/>
      </w:pPr>
      <w:r>
        <w:t>Bartsiotas, Bettina Tucci</w:t>
      </w:r>
      <w:r>
        <w:t xml:space="preserve"> - </w:t>
      </w:r>
      <w:r>
        <w:rPr>
          <w:color w:val="000000" w:themeColor="hyperlink"/>
          <w:u w:val="single"/>
        </w:rPr>
        <w:hyperlink r:id="rId299">
          <w:r>
            <w:rPr/>
            <w:t>A/C.5/72/SR.27</w:t>
          </w:r>
        </w:hyperlink>
      </w:r>
      <w:r>
        <w:t xml:space="preserve">; </w:t>
      </w:r>
      <w:r>
        <w:rPr>
          <w:color w:val="000000" w:themeColor="hyperlink"/>
          <w:u w:val="single"/>
        </w:rPr>
        <w:hyperlink r:id="rId324">
          <w:r>
            <w:rPr/>
            <w:t>A/C.5/72/SR.28</w:t>
          </w:r>
        </w:hyperlink>
      </w:r>
    </w:p>
    <w:p>
      <w:pPr>
        <w:pStyle w:val="itssubhead"/>
        <w:keepNext/>
        <w:keepLines/>
        <w:spacing w:after="0"/>
      </w:pPr>
      <w:r>
        <w:t>UN PEACEKEEPING OPERATIONS--ACCOUNTS (Agenda Item 133b)</w:t>
      </w:r>
    </w:p>
    <w:p>
      <w:pPr>
        <w:pStyle w:val="itsentry"/>
        <w:keepNext/>
        <w:keepLines/>
        <w:spacing w:after="0"/>
      </w:pPr>
      <w:r>
        <w:t>Bartsiotas, Bettina Tucci</w:t>
      </w:r>
      <w:r>
        <w:t xml:space="preserve"> - </w:t>
      </w:r>
      <w:r>
        <w:rPr>
          <w:color w:val="000000" w:themeColor="hyperlink"/>
          <w:u w:val="single"/>
        </w:rPr>
        <w:hyperlink r:id="rId201">
          <w:r>
            <w:rPr/>
            <w:t>A/C.5/72/SR.39</w:t>
          </w:r>
        </w:hyperlink>
      </w:r>
    </w:p>
    <w:p>
      <w:pPr>
        <w:pStyle w:val="itssubhead"/>
        <w:keepNext/>
        <w:keepLines/>
        <w:spacing w:after="0"/>
      </w:pPr>
      <w:r>
        <w:t>UN--BUDGET (2016-2017) (Agenda Item 135)</w:t>
      </w:r>
    </w:p>
    <w:p>
      <w:pPr>
        <w:pStyle w:val="itsentry"/>
        <w:keepNext/>
        <w:keepLines/>
        <w:spacing w:after="0"/>
      </w:pPr>
      <w:r>
        <w:t>Bartsiotas, Bettina Tucci</w:t>
      </w:r>
      <w:r>
        <w:t xml:space="preserve"> - </w:t>
      </w:r>
      <w:r>
        <w:rPr>
          <w:color w:val="000000" w:themeColor="hyperlink"/>
          <w:u w:val="single"/>
        </w:rPr>
        <w:hyperlink r:id="rId324">
          <w:r>
            <w:rPr/>
            <w:t>A/C.5/72/SR.28</w:t>
          </w:r>
        </w:hyperlink>
      </w:r>
    </w:p>
    <w:p>
      <w:pPr>
        <w:pStyle w:val="itssubhead"/>
        <w:keepNext/>
        <w:keepLines/>
        <w:spacing w:after="0"/>
      </w:pPr>
      <w:r>
        <w:t>PEACEKEEPING OPERATIONS--FINANCING (Agenda Item 149)</w:t>
      </w:r>
    </w:p>
    <w:p>
      <w:pPr>
        <w:pStyle w:val="itsentry"/>
        <w:keepNext/>
        <w:keepLines/>
        <w:spacing w:after="0"/>
      </w:pPr>
      <w:r>
        <w:t>Bartsiotas, Bettina Tucci</w:t>
      </w:r>
      <w:r>
        <w:t xml:space="preserve"> - </w:t>
      </w:r>
      <w:r>
        <w:rPr>
          <w:color w:val="000000" w:themeColor="hyperlink"/>
          <w:u w:val="single"/>
        </w:rPr>
        <w:hyperlink r:id="rId272">
          <w:r>
            <w:rPr/>
            <w:t>A/C.5/72/SR.35</w:t>
          </w:r>
        </w:hyperlink>
      </w:r>
      <w:r>
        <w:t xml:space="preserve">; </w:t>
      </w:r>
      <w:r>
        <w:rPr>
          <w:color w:val="000000" w:themeColor="hyperlink"/>
          <w:u w:val="single"/>
        </w:rPr>
        <w:hyperlink r:id="rId310">
          <w:r>
            <w:rPr/>
            <w:t>A/C.5/72/SR.38</w:t>
          </w:r>
        </w:hyperlink>
      </w:r>
      <w:r>
        <w:t xml:space="preserve">; </w:t>
      </w:r>
      <w:r>
        <w:rPr>
          <w:color w:val="000000" w:themeColor="hyperlink"/>
          <w:u w:val="single"/>
        </w:rPr>
        <w:hyperlink r:id="rId201">
          <w:r>
            <w:rPr/>
            <w:t>A/C.5/72/SR.39</w:t>
          </w:r>
        </w:hyperlink>
      </w:r>
      <w:r>
        <w:t xml:space="preserve">; </w:t>
      </w:r>
      <w:r>
        <w:rPr>
          <w:color w:val="000000" w:themeColor="hyperlink"/>
          <w:u w:val="single"/>
        </w:rPr>
        <w:hyperlink r:id="rId244">
          <w:r>
            <w:rPr/>
            <w:t>A/C.5/72/SR.40</w:t>
          </w:r>
        </w:hyperlink>
      </w:r>
    </w:p>
    <w:p>
      <w:pPr>
        <w:pStyle w:val="itssubhead"/>
        <w:keepNext/>
        <w:keepLines/>
        <w:spacing w:after="0"/>
      </w:pPr>
      <w:r>
        <w:t>UN MULTIDIMENSIONAL INTEGRATED STABILIZATION MISSION IN MALI--FINANCING (Agenda Item 159)</w:t>
      </w:r>
    </w:p>
    <w:p>
      <w:pPr>
        <w:pStyle w:val="itsentry"/>
        <w:keepNext/>
        <w:keepLines/>
        <w:spacing w:after="0"/>
      </w:pPr>
      <w:r>
        <w:t>Bartsiotas, Bettina Tucci</w:t>
      </w:r>
      <w:r>
        <w:t xml:space="preserve"> - </w:t>
      </w:r>
      <w:r>
        <w:rPr>
          <w:color w:val="000000" w:themeColor="hyperlink"/>
          <w:u w:val="single"/>
        </w:rPr>
        <w:hyperlink r:id="rId316">
          <w:r>
            <w:rPr/>
            <w:t>A/C.5/72/SR.36</w:t>
          </w:r>
        </w:hyperlink>
      </w:r>
    </w:p>
    <w:p>
      <w:pPr>
        <w:pStyle w:val="itssubhead"/>
        <w:keepNext/>
        <w:keepLines/>
        <w:spacing w:after="0"/>
      </w:pPr>
      <w:r>
        <w:t>INTERNATIONAL TRIBUNAL--FORMER YUGOSLAVIA--FINANCING (Agenda Item 147)</w:t>
      </w:r>
    </w:p>
    <w:p>
      <w:pPr>
        <w:pStyle w:val="itsentry"/>
        <w:keepNext/>
        <w:keepLines/>
        <w:spacing w:after="0"/>
      </w:pPr>
      <w:r>
        <w:t>Bartsiotas, Bettina Tucci</w:t>
      </w:r>
      <w:r>
        <w:t xml:space="preserve"> - </w:t>
      </w:r>
      <w:r>
        <w:rPr>
          <w:color w:val="000000" w:themeColor="hyperlink"/>
          <w:u w:val="single"/>
        </w:rPr>
        <w:hyperlink r:id="rId299">
          <w:r>
            <w:rPr/>
            <w:t>A/C.5/72/SR.27</w:t>
          </w:r>
        </w:hyperlink>
      </w:r>
    </w:p>
    <w:p>
      <w:pPr>
        <w:pStyle w:val="itssubhead"/>
        <w:keepNext/>
        <w:keepLines/>
        <w:spacing w:after="0"/>
      </w:pPr>
      <w:r>
        <w:t>UN INTERIM FORCE IN LEBANON--FINANCING (Agenda Item 160b)</w:t>
      </w:r>
    </w:p>
    <w:p>
      <w:pPr>
        <w:pStyle w:val="itsentry"/>
        <w:keepNext/>
        <w:keepLines/>
        <w:spacing w:after="0"/>
      </w:pPr>
      <w:r>
        <w:t>Bartsiotas, Bettina Tucci</w:t>
      </w:r>
      <w:r>
        <w:t xml:space="preserve"> - </w:t>
      </w:r>
      <w:r>
        <w:rPr>
          <w:color w:val="000000" w:themeColor="hyperlink"/>
          <w:u w:val="single"/>
        </w:rPr>
        <w:hyperlink r:id="rId310">
          <w:r>
            <w:rPr/>
            <w:t>A/C.5/72/SR.38</w:t>
          </w:r>
        </w:hyperlink>
      </w:r>
    </w:p>
    <w:p>
      <w:pPr>
        <w:pStyle w:val="itssubhead"/>
        <w:keepNext/>
        <w:keepLines/>
        <w:spacing w:after="0"/>
      </w:pPr>
      <w:r>
        <w:t>AU-UN HYBRID OPERATION IN DARFUR--FINANCING (Agenda Item 163)</w:t>
      </w:r>
    </w:p>
    <w:p>
      <w:pPr>
        <w:pStyle w:val="itsentry"/>
        <w:keepNext/>
        <w:keepLines/>
        <w:spacing w:after="0"/>
      </w:pPr>
      <w:r>
        <w:t>Bartsiotas, Bettina Tucci</w:t>
      </w:r>
      <w:r>
        <w:t xml:space="preserve"> - </w:t>
      </w:r>
      <w:r>
        <w:rPr>
          <w:color w:val="000000" w:themeColor="hyperlink"/>
          <w:u w:val="single"/>
        </w:rPr>
        <w:hyperlink r:id="rId321">
          <w:r>
            <w:rPr/>
            <w:t>A/C.5/72/SR.24</w:t>
          </w:r>
        </w:hyperlink>
      </w:r>
    </w:p>
    <w:p>
      <w:pPr>
        <w:pStyle w:val="itssubhead"/>
        <w:keepNext/>
        <w:keepLines/>
        <w:spacing w:after="0"/>
      </w:pPr>
      <w:r>
        <w:t>UN PEACEKEEPING FORCE IN CYPRUS--FINANCING (Agenda Item 153)</w:t>
      </w:r>
    </w:p>
    <w:p>
      <w:pPr>
        <w:pStyle w:val="itsentry"/>
        <w:keepNext/>
        <w:keepLines/>
        <w:spacing w:after="0"/>
      </w:pPr>
      <w:r>
        <w:t>Bartsiotas, Bettina Tucci</w:t>
      </w:r>
      <w:r>
        <w:t xml:space="preserve"> - </w:t>
      </w:r>
      <w:r>
        <w:rPr>
          <w:color w:val="000000" w:themeColor="hyperlink"/>
          <w:u w:val="single"/>
        </w:rPr>
        <w:hyperlink r:id="rId272">
          <w:r>
            <w:rPr/>
            <w:t>A/C.5/72/SR.35</w:t>
          </w:r>
        </w:hyperlink>
      </w:r>
    </w:p>
    <w:p>
      <w:pPr>
        <w:pStyle w:val="itssubhead"/>
        <w:keepNext/>
        <w:keepLines/>
        <w:spacing w:after="0"/>
      </w:pPr>
      <w:r>
        <w:t>UN--FINANCIAL SITUATION (Agenda Item 138)</w:t>
      </w:r>
    </w:p>
    <w:p>
      <w:pPr>
        <w:pStyle w:val="itsentry"/>
        <w:keepNext/>
        <w:keepLines/>
        <w:spacing w:after="0"/>
      </w:pPr>
      <w:r>
        <w:t>Bartsiotas, Bettina Tucci</w:t>
      </w:r>
      <w:r>
        <w:t xml:space="preserve"> - </w:t>
      </w:r>
      <w:r>
        <w:rPr>
          <w:color w:val="000000" w:themeColor="hyperlink"/>
          <w:u w:val="single"/>
        </w:rPr>
        <w:hyperlink r:id="rId193">
          <w:r>
            <w:rPr/>
            <w:t>A/C.5/72/SR.5</w:t>
          </w:r>
        </w:hyperlink>
      </w:r>
      <w:r>
        <w:br/>
      </w:r>
    </w:p>
    <w:p>
      <w:pPr>
        <w:pStyle w:val="itshead"/>
        <w:keepNext/>
        <w:keepLines/>
      </w:pPr>
      <w:r>
        <w:t>UN. Department for General Assembly and Conference Management</w:t>
      </w:r>
    </w:p>
    <w:p>
      <w:pPr>
        <w:pStyle w:val="itssubhead"/>
        <w:keepNext/>
        <w:keepLines/>
        <w:spacing w:after="0"/>
      </w:pPr>
      <w:r>
        <w:t>ICJ--MEMBERS (Agenda Item 113c)</w:t>
      </w:r>
    </w:p>
    <w:p>
      <w:pPr>
        <w:pStyle w:val="itsentry"/>
        <w:keepNext/>
        <w:keepLines/>
        <w:spacing w:after="0"/>
      </w:pPr>
      <w:r>
        <w:t>Abelian, Movses</w:t>
      </w:r>
      <w:r>
        <w:t xml:space="preserve"> - </w:t>
      </w:r>
      <w:r>
        <w:rPr>
          <w:color w:val="000000" w:themeColor="hyperlink"/>
          <w:u w:val="single"/>
        </w:rPr>
        <w:hyperlink r:id="rId327">
          <w:r>
            <w:rPr/>
            <w:t>A/72/PV.51</w:t>
          </w:r>
        </w:hyperlink>
      </w:r>
    </w:p>
    <w:p>
      <w:pPr>
        <w:pStyle w:val="itssubhead"/>
        <w:keepNext/>
        <w:keepLines/>
        <w:spacing w:after="0"/>
      </w:pPr>
      <w:r>
        <w:t>CRIME PREVENTION (Agenda Item 107)</w:t>
      </w:r>
    </w:p>
    <w:p>
      <w:pPr>
        <w:pStyle w:val="itsentry"/>
        <w:keepNext/>
        <w:keepLines/>
        <w:spacing w:after="0"/>
      </w:pPr>
      <w:r>
        <w:t>Abelian, Movses</w:t>
      </w:r>
      <w:r>
        <w:t xml:space="preserve"> - </w:t>
      </w:r>
      <w:r>
        <w:rPr>
          <w:color w:val="000000" w:themeColor="hyperlink"/>
          <w:u w:val="single"/>
        </w:rPr>
        <w:hyperlink r:id="rId16">
          <w:r>
            <w:rPr/>
            <w:t>A/72/PV.24</w:t>
          </w:r>
        </w:hyperlink>
      </w:r>
    </w:p>
    <w:p>
      <w:pPr>
        <w:pStyle w:val="itssubhead"/>
        <w:keepNext/>
        <w:keepLines/>
        <w:spacing w:after="0"/>
      </w:pPr>
      <w:r>
        <w:t>UN CONFERENCES (Agenda Item 14)</w:t>
      </w:r>
    </w:p>
    <w:p>
      <w:pPr>
        <w:pStyle w:val="itsentry"/>
        <w:keepNext/>
        <w:keepLines/>
        <w:spacing w:after="0"/>
      </w:pPr>
      <w:r>
        <w:t>Nakano, Kenji</w:t>
      </w:r>
      <w:r>
        <w:t xml:space="preserve"> - </w:t>
      </w:r>
      <w:r>
        <w:rPr>
          <w:color w:val="000000" w:themeColor="hyperlink"/>
          <w:u w:val="single"/>
        </w:rPr>
        <w:hyperlink r:id="rId242">
          <w:r>
            <w:rPr/>
            <w:t>A/72/PV.88</w:t>
          </w:r>
        </w:hyperlink>
      </w:r>
      <w:r>
        <w:br/>
      </w:r>
    </w:p>
    <w:p>
      <w:pPr>
        <w:pStyle w:val="itshead"/>
        <w:keepNext/>
        <w:keepLines/>
      </w:pPr>
      <w:r>
        <w:t>UN. Department of  Disarmament Affairs. Regional Disarmament Branch. Chief</w:t>
      </w:r>
    </w:p>
    <w:p>
      <w:pPr>
        <w:pStyle w:val="itssubhead"/>
        <w:keepNext/>
        <w:keepLines/>
        <w:spacing w:after="0"/>
      </w:pPr>
      <w:r>
        <w:t>PEACE--REGIONAL CENTRES (Agenda Item 100f)</w:t>
      </w:r>
    </w:p>
    <w:p>
      <w:pPr>
        <w:pStyle w:val="itsentry"/>
        <w:keepNext/>
        <w:keepLines/>
        <w:spacing w:after="0"/>
      </w:pPr>
      <w:r>
        <w:t>Soliman, Mary</w:t>
      </w:r>
      <w:r>
        <w:t xml:space="preserve"> - </w:t>
      </w:r>
      <w:r>
        <w:rPr>
          <w:color w:val="000000" w:themeColor="hyperlink"/>
          <w:u w:val="single"/>
        </w:rPr>
        <w:hyperlink r:id="rId33">
          <w:r>
            <w:rPr/>
            <w:t>A/C.1/72/PV.20</w:t>
          </w:r>
        </w:hyperlink>
      </w:r>
      <w:r>
        <w:br/>
      </w:r>
    </w:p>
    <w:p>
      <w:pPr>
        <w:pStyle w:val="itshead"/>
        <w:keepNext/>
        <w:keepLines/>
      </w:pPr>
      <w:r>
        <w:t>UN. Department of Economic and Social Affairs. Development Policy Analysis Division</w:t>
      </w:r>
    </w:p>
    <w:p>
      <w:pPr>
        <w:pStyle w:val="itssubhead"/>
        <w:keepNext/>
        <w:keepLines/>
        <w:spacing w:after="0"/>
      </w:pPr>
      <w:r>
        <w:t>INTERNATIONAL TRADE (Agenda Item 17a)</w:t>
      </w:r>
    </w:p>
    <w:p>
      <w:pPr>
        <w:pStyle w:val="itsentry"/>
        <w:keepNext/>
        <w:keepLines/>
        <w:spacing w:after="0"/>
      </w:pPr>
      <w:r>
        <w:t>Kim, Namsuk</w:t>
      </w:r>
      <w:r>
        <w:t xml:space="preserve"> - </w:t>
      </w:r>
      <w:r>
        <w:rPr>
          <w:color w:val="000000" w:themeColor="hyperlink"/>
          <w:u w:val="single"/>
        </w:rPr>
        <w:hyperlink r:id="rId25">
          <w:r>
            <w:rPr/>
            <w:t>A/C.2/72/SR.6</w:t>
          </w:r>
        </w:hyperlink>
      </w:r>
      <w:r>
        <w:br/>
      </w:r>
    </w:p>
    <w:p>
      <w:pPr>
        <w:pStyle w:val="itshead"/>
        <w:keepNext/>
        <w:keepLines/>
      </w:pPr>
      <w:r>
        <w:t>UN. Department of Economic and Social Affairs. Development Policy and Analysis Division. Global Economic Monitoring Unit</w:t>
      </w:r>
    </w:p>
    <w:p>
      <w:pPr>
        <w:pStyle w:val="itssubhead"/>
        <w:keepNext/>
        <w:keepLines/>
        <w:spacing w:after="0"/>
      </w:pPr>
      <w:r>
        <w:t>DEVELOPMENT COOPERATION--MIDDLE-INCOME COUNTRIES (Agenda Item 21d)</w:t>
      </w:r>
    </w:p>
    <w:p>
      <w:pPr>
        <w:pStyle w:val="itsentry"/>
        <w:keepNext/>
        <w:keepLines/>
        <w:spacing w:after="0"/>
      </w:pPr>
      <w:r>
        <w:t>Holland, Dawn</w:t>
      </w:r>
      <w:r>
        <w:t xml:space="preserve"> - </w:t>
      </w:r>
      <w:r>
        <w:rPr>
          <w:color w:val="000000" w:themeColor="hyperlink"/>
          <w:u w:val="single"/>
        </w:rPr>
        <w:hyperlink r:id="rId51">
          <w:r>
            <w:rPr/>
            <w:t>A/C.2/72/SR.14</w:t>
          </w:r>
        </w:hyperlink>
      </w:r>
      <w:r>
        <w:br/>
      </w:r>
    </w:p>
    <w:p>
      <w:pPr>
        <w:pStyle w:val="itshead"/>
        <w:keepNext/>
        <w:keepLines/>
      </w:pPr>
      <w:r>
        <w:t>UN. Department of Economic and Social Affairs. Division for Social Policy and Development. Director</w:t>
      </w:r>
    </w:p>
    <w:p>
      <w:pPr>
        <w:pStyle w:val="itssubhead"/>
        <w:keepNext/>
        <w:keepLines/>
        <w:spacing w:after="0"/>
      </w:pPr>
      <w:r>
        <w:t>PERSONS WITH DISABILITIES--HUMAN RIGHTS (Agenda Item 72a)</w:t>
      </w:r>
    </w:p>
    <w:p>
      <w:pPr>
        <w:pStyle w:val="itsentry"/>
        <w:keepNext/>
        <w:keepLines/>
        <w:spacing w:after="0"/>
      </w:pPr>
      <w:r>
        <w:t>Bas, Daniela</w:t>
      </w:r>
      <w:r>
        <w:t xml:space="preserve"> - </w:t>
      </w:r>
      <w:r>
        <w:rPr>
          <w:color w:val="000000" w:themeColor="hyperlink"/>
          <w:u w:val="single"/>
        </w:rPr>
        <w:hyperlink r:id="rId236">
          <w:r>
            <w:rPr/>
            <w:t>A/C.3/72/SR.18</w:t>
          </w:r>
        </w:hyperlink>
      </w:r>
    </w:p>
    <w:p>
      <w:pPr>
        <w:pStyle w:val="itssubhead"/>
        <w:keepNext/>
        <w:keepLines/>
        <w:spacing w:after="0"/>
      </w:pPr>
      <w:r>
        <w:t>POVERTY--INTERNATIONAL DECADE (2008-2017) (Agenda Item 23a)</w:t>
      </w:r>
    </w:p>
    <w:p>
      <w:pPr>
        <w:pStyle w:val="itsentry"/>
        <w:keepNext/>
        <w:keepLines/>
        <w:spacing w:after="0"/>
      </w:pPr>
      <w:r>
        <w:t>Bas, Daniela</w:t>
      </w:r>
      <w:r>
        <w:t xml:space="preserve"> - </w:t>
      </w:r>
      <w:r>
        <w:rPr>
          <w:color w:val="000000" w:themeColor="hyperlink"/>
          <w:u w:val="single"/>
        </w:rPr>
        <w:hyperlink r:id="rId43">
          <w:r>
            <w:rPr/>
            <w:t>A/C.2/72/SR.12</w:t>
          </w:r>
        </w:hyperlink>
      </w:r>
      <w:r>
        <w:br/>
      </w:r>
    </w:p>
    <w:p>
      <w:pPr>
        <w:pStyle w:val="itshead"/>
        <w:keepNext/>
        <w:keepLines/>
      </w:pPr>
      <w:r>
        <w:t>UN. Department of Economic and Social Affairs. Division for Sustainable Development</w:t>
      </w:r>
    </w:p>
    <w:p>
      <w:pPr>
        <w:pStyle w:val="itssubhead"/>
        <w:keepNext/>
        <w:keepLines/>
        <w:spacing w:after="0"/>
      </w:pPr>
      <w:r>
        <w:t>FOOD SECURITY (Agenda Item 25)</w:t>
      </w:r>
    </w:p>
    <w:p>
      <w:pPr>
        <w:pStyle w:val="itsentry"/>
        <w:keepNext/>
        <w:keepLines/>
        <w:spacing w:after="0"/>
      </w:pPr>
      <w:r>
        <w:t>Mukherjee, Shantanu</w:t>
      </w:r>
      <w:r>
        <w:t xml:space="preserve"> - </w:t>
      </w:r>
      <w:r>
        <w:rPr>
          <w:color w:val="000000" w:themeColor="hyperlink"/>
          <w:u w:val="single"/>
        </w:rPr>
        <w:hyperlink r:id="rId37">
          <w:r>
            <w:rPr/>
            <w:t>A/C.2/72/SR.16</w:t>
          </w:r>
        </w:hyperlink>
      </w:r>
      <w:r>
        <w:br/>
      </w:r>
    </w:p>
    <w:p>
      <w:pPr>
        <w:pStyle w:val="itshead"/>
        <w:keepNext/>
        <w:keepLines/>
      </w:pPr>
      <w:r>
        <w:t>UN. Department of Economic and Social Affairs. Financing for Development Office. Director</w:t>
      </w:r>
    </w:p>
    <w:p>
      <w:pPr>
        <w:pStyle w:val="itssubhead"/>
        <w:keepNext/>
        <w:keepLines/>
        <w:spacing w:after="0"/>
      </w:pPr>
      <w:r>
        <w:t>DEVELOPMENT FINANCE (Agenda Item 17b)</w:t>
      </w:r>
    </w:p>
    <w:p>
      <w:pPr>
        <w:pStyle w:val="itsentry"/>
        <w:keepNext/>
        <w:keepLines/>
        <w:spacing w:after="0"/>
      </w:pPr>
      <w:r>
        <w:t>Trepelkov, Alexandre</w:t>
      </w:r>
      <w:r>
        <w:t xml:space="preserve"> - </w:t>
      </w:r>
      <w:r>
        <w:rPr>
          <w:color w:val="000000" w:themeColor="hyperlink"/>
          <w:u w:val="single"/>
        </w:rPr>
        <w:hyperlink r:id="rId25">
          <w:r>
            <w:rPr/>
            <w:t>A/C.2/72/SR.6</w:t>
          </w:r>
        </w:hyperlink>
      </w:r>
    </w:p>
    <w:p>
      <w:pPr>
        <w:pStyle w:val="itssubhead"/>
        <w:keepNext/>
        <w:keepLines/>
        <w:spacing w:after="0"/>
      </w:pPr>
      <w:r>
        <w:t>DEVELOPMENT FINANCE--CONFERENCES (Agenda Item 18)</w:t>
      </w:r>
    </w:p>
    <w:p>
      <w:pPr>
        <w:pStyle w:val="itsentry"/>
        <w:keepNext/>
        <w:keepLines/>
        <w:spacing w:after="0"/>
      </w:pPr>
      <w:r>
        <w:t>Hanif, Navid</w:t>
      </w:r>
      <w:r>
        <w:t xml:space="preserve"> - </w:t>
      </w:r>
      <w:r>
        <w:rPr>
          <w:color w:val="000000" w:themeColor="hyperlink"/>
          <w:u w:val="single"/>
        </w:rPr>
        <w:hyperlink r:id="rId188">
          <w:r>
            <w:rPr/>
            <w:t>A/C.2/72/SR.29</w:t>
          </w:r>
        </w:hyperlink>
      </w:r>
      <w:r>
        <w:br/>
      </w:r>
    </w:p>
    <w:p>
      <w:pPr>
        <w:pStyle w:val="itshead"/>
        <w:keepNext/>
        <w:keepLines/>
      </w:pPr>
      <w:r>
        <w:t>UN. Department of Field Support</w:t>
      </w:r>
    </w:p>
    <w:p>
      <w:pPr>
        <w:pStyle w:val="itssubhead"/>
        <w:keepNext/>
        <w:keepLines/>
        <w:spacing w:after="0"/>
      </w:pPr>
      <w:r>
        <w:t>PEACEKEEPING OPERATIONS--FINANCING (Agenda Item 149)</w:t>
      </w:r>
    </w:p>
    <w:p>
      <w:pPr>
        <w:pStyle w:val="itsentry"/>
        <w:keepNext/>
        <w:keepLines/>
        <w:spacing w:after="0"/>
      </w:pPr>
      <w:r>
        <w:t>Martin, Rick</w:t>
      </w:r>
      <w:r>
        <w:t xml:space="preserve"> - </w:t>
      </w:r>
      <w:r>
        <w:rPr>
          <w:color w:val="000000" w:themeColor="hyperlink"/>
          <w:u w:val="single"/>
        </w:rPr>
        <w:hyperlink r:id="rId53">
          <w:r>
            <w:rPr/>
            <w:t>A/C.5/72/SR.33</w:t>
          </w:r>
        </w:hyperlink>
      </w:r>
      <w:r>
        <w:br/>
      </w:r>
    </w:p>
    <w:p>
      <w:pPr>
        <w:pStyle w:val="itshead"/>
        <w:keepNext/>
        <w:keepLines/>
      </w:pPr>
      <w:r>
        <w:t>UN. Department of Field Support. Under-Secretary-General</w:t>
      </w:r>
    </w:p>
    <w:p>
      <w:pPr>
        <w:pStyle w:val="itssubhead"/>
        <w:keepNext/>
        <w:keepLines/>
        <w:spacing w:after="0"/>
      </w:pPr>
      <w:r>
        <w:t>PEACEKEEPING OPERATIONS--FINANCING (Agenda Item 149)</w:t>
      </w:r>
    </w:p>
    <w:p>
      <w:pPr>
        <w:pStyle w:val="itsentry"/>
        <w:keepNext/>
        <w:keepLines/>
        <w:spacing w:after="0"/>
      </w:pPr>
      <w:r>
        <w:t>Khare, Atul</w:t>
      </w:r>
      <w:r>
        <w:t xml:space="preserve"> - </w:t>
      </w:r>
      <w:r>
        <w:rPr>
          <w:color w:val="000000" w:themeColor="hyperlink"/>
          <w:u w:val="single"/>
        </w:rPr>
        <w:hyperlink r:id="rId201">
          <w:r>
            <w:rPr/>
            <w:t>A/C.5/72/SR.39</w:t>
          </w:r>
        </w:hyperlink>
      </w:r>
    </w:p>
    <w:p>
      <w:pPr>
        <w:pStyle w:val="itssubhead"/>
        <w:keepNext/>
        <w:keepLines/>
        <w:spacing w:after="0"/>
      </w:pPr>
      <w:r>
        <w:t>PEACEKEEPING OPERATIONS (Agenda Item 55)</w:t>
      </w:r>
    </w:p>
    <w:p>
      <w:pPr>
        <w:pStyle w:val="itsentry"/>
        <w:keepNext/>
        <w:keepLines/>
        <w:spacing w:after="0"/>
      </w:pPr>
      <w:r>
        <w:t>Khare, Atul</w:t>
      </w:r>
      <w:r>
        <w:t xml:space="preserve"> - </w:t>
      </w:r>
      <w:r>
        <w:rPr>
          <w:color w:val="000000" w:themeColor="hyperlink"/>
          <w:u w:val="single"/>
        </w:rPr>
        <w:hyperlink r:id="rId49">
          <w:r>
            <w:rPr/>
            <w:t>A/C.4/72/SR.17</w:t>
          </w:r>
        </w:hyperlink>
      </w:r>
    </w:p>
    <w:p>
      <w:pPr>
        <w:pStyle w:val="itssubhead"/>
        <w:keepNext/>
        <w:keepLines/>
        <w:spacing w:after="0"/>
      </w:pPr>
      <w:r>
        <w:t>SPECIAL POLITICAL MISSIONS (Agenda Item 56)</w:t>
      </w:r>
    </w:p>
    <w:p>
      <w:pPr>
        <w:pStyle w:val="itsentry"/>
        <w:keepNext/>
        <w:keepLines/>
        <w:spacing w:after="0"/>
      </w:pPr>
      <w:r>
        <w:t>Khare, Atul</w:t>
      </w:r>
      <w:r>
        <w:t xml:space="preserve"> - </w:t>
      </w:r>
      <w:r>
        <w:rPr>
          <w:color w:val="000000" w:themeColor="hyperlink"/>
          <w:u w:val="single"/>
        </w:rPr>
        <w:hyperlink r:id="rId48">
          <w:r>
            <w:rPr/>
            <w:t>A/C.4/72/SR.21</w:t>
          </w:r>
        </w:hyperlink>
      </w:r>
      <w:r>
        <w:br/>
      </w:r>
    </w:p>
    <w:p>
      <w:pPr>
        <w:pStyle w:val="itshead"/>
        <w:keepNext/>
        <w:keepLines/>
      </w:pPr>
      <w:r>
        <w:t>UN. Department of Management. Office of Central Support Services. Facilities and Commercial Services Division. Director</w:t>
      </w:r>
    </w:p>
    <w:p>
      <w:pPr>
        <w:pStyle w:val="itssubhead"/>
        <w:keepNext/>
        <w:keepLines/>
        <w:spacing w:after="0"/>
      </w:pPr>
      <w:r>
        <w:t>UN STABILIZATION MISSION IN HAITI--FINANCING (Agenda Item 156)</w:t>
      </w:r>
    </w:p>
    <w:p>
      <w:pPr>
        <w:pStyle w:val="itsentry"/>
        <w:keepNext/>
        <w:keepLines/>
        <w:spacing w:after="0"/>
      </w:pPr>
      <w:r>
        <w:t>Carey, Patrick</w:t>
      </w:r>
      <w:r>
        <w:t xml:space="preserve"> - </w:t>
      </w:r>
      <w:r>
        <w:rPr>
          <w:color w:val="000000" w:themeColor="hyperlink"/>
          <w:u w:val="single"/>
        </w:rPr>
        <w:hyperlink r:id="rId305">
          <w:r>
            <w:rPr/>
            <w:t>A/C.5/72/SR.10</w:t>
          </w:r>
        </w:hyperlink>
      </w:r>
    </w:p>
    <w:p>
      <w:pPr>
        <w:pStyle w:val="itssubhead"/>
        <w:keepNext/>
        <w:keepLines/>
        <w:spacing w:after="0"/>
      </w:pPr>
      <w:r>
        <w:t>UN--BUDGET (2016-2017) (Agenda Item 135)</w:t>
      </w:r>
    </w:p>
    <w:p>
      <w:pPr>
        <w:pStyle w:val="itsentry"/>
        <w:keepNext/>
        <w:keepLines/>
        <w:spacing w:after="0"/>
      </w:pPr>
      <w:r>
        <w:t>Carey, Patrick</w:t>
      </w:r>
      <w:r>
        <w:t xml:space="preserve"> - </w:t>
      </w:r>
      <w:r>
        <w:rPr>
          <w:color w:val="000000" w:themeColor="hyperlink"/>
          <w:u w:val="single"/>
        </w:rPr>
        <w:hyperlink r:id="rId303">
          <w:r>
            <w:rPr/>
            <w:t>A/C.5/72/SR.7</w:t>
          </w:r>
        </w:hyperlink>
      </w:r>
    </w:p>
    <w:p>
      <w:pPr>
        <w:pStyle w:val="itssubhead"/>
        <w:keepNext/>
        <w:keepLines/>
        <w:spacing w:after="0"/>
      </w:pPr>
      <w:r>
        <w:t>CLIMATE (Agenda Item 19d)</w:t>
      </w:r>
    </w:p>
    <w:p>
      <w:pPr>
        <w:pStyle w:val="itsentry"/>
        <w:keepNext/>
        <w:keepLines/>
        <w:spacing w:after="0"/>
      </w:pPr>
      <w:r>
        <w:t>Carey, Patrick</w:t>
      </w:r>
      <w:r>
        <w:t xml:space="preserve"> - </w:t>
      </w:r>
      <w:r>
        <w:rPr>
          <w:color w:val="000000" w:themeColor="hyperlink"/>
          <w:u w:val="single"/>
        </w:rPr>
        <w:hyperlink r:id="rId28">
          <w:r>
            <w:rPr/>
            <w:t>A/C.2/72/SR.8</w:t>
          </w:r>
        </w:hyperlink>
      </w:r>
    </w:p>
    <w:p>
      <w:pPr>
        <w:pStyle w:val="itssubhead"/>
        <w:keepNext/>
        <w:keepLines/>
        <w:spacing w:after="0"/>
      </w:pPr>
      <w:r>
        <w:t>UN--BUDGET (2018-2019) (Agenda Item 136)</w:t>
      </w:r>
    </w:p>
    <w:p>
      <w:pPr>
        <w:pStyle w:val="itsentry"/>
        <w:keepNext/>
        <w:keepLines/>
        <w:spacing w:after="0"/>
      </w:pPr>
      <w:r>
        <w:t>Carey, Patrick</w:t>
      </w:r>
      <w:r>
        <w:t xml:space="preserve"> - </w:t>
      </w:r>
      <w:r>
        <w:rPr>
          <w:color w:val="000000" w:themeColor="hyperlink"/>
          <w:u w:val="single"/>
        </w:rPr>
        <w:hyperlink r:id="rId292">
          <w:r>
            <w:rPr/>
            <w:t>A/C.5/72/SR.20</w:t>
          </w:r>
        </w:hyperlink>
      </w:r>
      <w:r>
        <w:t xml:space="preserve">; </w:t>
      </w:r>
      <w:r>
        <w:rPr>
          <w:color w:val="000000" w:themeColor="hyperlink"/>
          <w:u w:val="single"/>
        </w:rPr>
        <w:hyperlink r:id="rId278">
          <w:r>
            <w:rPr/>
            <w:t>A/C.5/72/SR.22</w:t>
          </w:r>
        </w:hyperlink>
      </w:r>
      <w:r>
        <w:br/>
      </w:r>
    </w:p>
    <w:p>
      <w:pPr>
        <w:pStyle w:val="itshead"/>
        <w:keepNext/>
        <w:keepLines/>
      </w:pPr>
      <w:r>
        <w:t>UN. Deputy Controller</w:t>
      </w:r>
    </w:p>
    <w:p>
      <w:pPr>
        <w:pStyle w:val="itssubhead"/>
        <w:keepNext/>
        <w:keepLines/>
        <w:spacing w:after="0"/>
      </w:pPr>
      <w:r>
        <w:t>INTERNATIONAL RESIDUAL MECHANISM FOR CRIMINAL TRIBUNALS--FINANCING (Agenda Item 148)</w:t>
      </w:r>
    </w:p>
    <w:p>
      <w:pPr>
        <w:pStyle w:val="itsentry"/>
        <w:keepNext/>
        <w:keepLines/>
        <w:spacing w:after="0"/>
      </w:pPr>
      <w:r>
        <w:t>Guazo, Pedro</w:t>
      </w:r>
      <w:r>
        <w:t xml:space="preserve"> - </w:t>
      </w:r>
      <w:r>
        <w:rPr>
          <w:color w:val="000000" w:themeColor="hyperlink"/>
          <w:u w:val="single"/>
        </w:rPr>
        <w:hyperlink r:id="rId320">
          <w:r>
            <w:rPr/>
            <w:t>A/C.5/72/SR.42</w:t>
          </w:r>
        </w:hyperlink>
      </w:r>
    </w:p>
    <w:p>
      <w:pPr>
        <w:pStyle w:val="itssubhead"/>
        <w:keepNext/>
        <w:keepLines/>
        <w:spacing w:after="0"/>
      </w:pPr>
      <w:r>
        <w:t>UN--BUDGET (2018-2019) (Agenda Item 136)</w:t>
      </w:r>
    </w:p>
    <w:p>
      <w:pPr>
        <w:pStyle w:val="itsentry"/>
        <w:keepNext/>
        <w:keepLines/>
        <w:spacing w:after="0"/>
      </w:pPr>
      <w:r>
        <w:t>Guazo, Pedro</w:t>
      </w:r>
      <w:r>
        <w:t xml:space="preserve"> - </w:t>
      </w:r>
      <w:r>
        <w:rPr>
          <w:color w:val="000000" w:themeColor="hyperlink"/>
          <w:u w:val="single"/>
        </w:rPr>
        <w:hyperlink r:id="rId53">
          <w:r>
            <w:rPr/>
            <w:t>A/C.5/72/SR.33</w:t>
          </w:r>
        </w:hyperlink>
      </w:r>
      <w:r>
        <w:br/>
      </w:r>
    </w:p>
    <w:p>
      <w:pPr>
        <w:pStyle w:val="itshead"/>
        <w:keepNext/>
        <w:keepLines/>
      </w:pPr>
      <w:r>
        <w:t>UN. Deputy Secretary-General</w:t>
      </w:r>
    </w:p>
    <w:p>
      <w:pPr>
        <w:pStyle w:val="itssubhead"/>
        <w:keepNext/>
        <w:keepLines/>
        <w:spacing w:after="0"/>
      </w:pPr>
      <w:r>
        <w:t>TRAFFIC SAFETY (Agenda Item 12)</w:t>
      </w:r>
    </w:p>
    <w:p>
      <w:pPr>
        <w:pStyle w:val="itsentry"/>
        <w:keepNext/>
        <w:keepLines/>
        <w:spacing w:after="0"/>
      </w:pPr>
      <w:r>
        <w:t>Mohammed, Amina J.</w:t>
      </w:r>
      <w:r>
        <w:t xml:space="preserve"> - </w:t>
      </w:r>
      <w:r>
        <w:rPr>
          <w:color w:val="000000" w:themeColor="hyperlink"/>
          <w:u w:val="single"/>
        </w:rPr>
        <w:hyperlink r:id="rId70">
          <w:r>
            <w:rPr/>
            <w:t>A/72/PV.82</w:t>
          </w:r>
        </w:hyperlink>
      </w:r>
    </w:p>
    <w:p>
      <w:pPr>
        <w:pStyle w:val="itssubhead"/>
        <w:keepNext/>
        <w:keepLines/>
        <w:spacing w:after="0"/>
      </w:pPr>
      <w:r>
        <w:t>OPERATIONAL ACTIVITIES--UN SYSTEM (Agenda Item 24a)</w:t>
      </w:r>
    </w:p>
    <w:p>
      <w:pPr>
        <w:pStyle w:val="itsentry"/>
        <w:keepNext/>
        <w:keepLines/>
        <w:spacing w:after="0"/>
      </w:pPr>
      <w:r>
        <w:t>Mohammed, Amina J.</w:t>
      </w:r>
      <w:r>
        <w:t xml:space="preserve"> - </w:t>
      </w:r>
      <w:r>
        <w:rPr>
          <w:color w:val="000000" w:themeColor="hyperlink"/>
          <w:u w:val="single"/>
        </w:rPr>
        <w:hyperlink r:id="rId30">
          <w:r>
            <w:rPr/>
            <w:t>A/C.2/72/SR.22</w:t>
          </w:r>
        </w:hyperlink>
      </w:r>
    </w:p>
    <w:p>
      <w:pPr>
        <w:pStyle w:val="itssubhead"/>
        <w:keepNext/>
        <w:keepLines/>
        <w:spacing w:after="0"/>
      </w:pPr>
      <w:r>
        <w:t>SCIENCE AND TECHNOLOGY--DEVELOPMENT (Agenda Item 21b)</w:t>
      </w:r>
    </w:p>
    <w:p>
      <w:pPr>
        <w:pStyle w:val="itsentry"/>
        <w:keepNext/>
        <w:keepLines/>
        <w:spacing w:after="0"/>
      </w:pPr>
      <w:r>
        <w:t>Mohammed, Amina J.</w:t>
      </w:r>
      <w:r>
        <w:t xml:space="preserve"> - </w:t>
      </w:r>
      <w:r>
        <w:rPr>
          <w:color w:val="000000" w:themeColor="hyperlink"/>
          <w:u w:val="single"/>
        </w:rPr>
        <w:hyperlink r:id="rId10">
          <w:r>
            <w:rPr/>
            <w:t>A/C.2/72/SR.11</w:t>
          </w:r>
        </w:hyperlink>
      </w:r>
    </w:p>
    <w:p>
      <w:pPr>
        <w:pStyle w:val="itssubhead"/>
        <w:keepNext/>
        <w:keepLines/>
        <w:spacing w:after="0"/>
      </w:pPr>
      <w:r>
        <w:t>RULE OF LAW (Agenda Item 84)</w:t>
      </w:r>
    </w:p>
    <w:p>
      <w:pPr>
        <w:pStyle w:val="itsentry"/>
        <w:keepNext/>
        <w:keepLines/>
        <w:spacing w:after="0"/>
      </w:pPr>
      <w:r>
        <w:t>Mohammed, Amina J.</w:t>
      </w:r>
      <w:r>
        <w:t xml:space="preserve"> - </w:t>
      </w:r>
      <w:r>
        <w:rPr>
          <w:color w:val="000000" w:themeColor="hyperlink"/>
          <w:u w:val="single"/>
        </w:rPr>
        <w:hyperlink r:id="rId35">
          <w:r>
            <w:rPr/>
            <w:t>A/C.6/72/SR.5</w:t>
          </w:r>
        </w:hyperlink>
      </w:r>
    </w:p>
    <w:p>
      <w:pPr>
        <w:pStyle w:val="itssubhead"/>
        <w:keepNext/>
        <w:keepLines/>
        <w:spacing w:after="0"/>
      </w:pPr>
      <w:r>
        <w:t>SUSTAINABLE DEVELOPMENT (Agenda Item 19)</w:t>
      </w:r>
    </w:p>
    <w:p>
      <w:pPr>
        <w:pStyle w:val="itsentry"/>
        <w:keepNext/>
        <w:keepLines/>
        <w:spacing w:after="0"/>
      </w:pPr>
      <w:r>
        <w:t>Mohammed, Amina J.</w:t>
      </w:r>
      <w:r>
        <w:t xml:space="preserve"> - </w:t>
      </w:r>
      <w:r>
        <w:rPr>
          <w:color w:val="000000" w:themeColor="hyperlink"/>
          <w:u w:val="single"/>
        </w:rPr>
        <w:hyperlink r:id="rId10">
          <w:r>
            <w:rPr/>
            <w:t>A/C.2/72/SR.11</w:t>
          </w:r>
        </w:hyperlink>
      </w:r>
      <w:r>
        <w:br/>
      </w:r>
    </w:p>
    <w:p>
      <w:pPr>
        <w:pStyle w:val="itshead"/>
        <w:keepNext/>
        <w:keepLines/>
      </w:pPr>
      <w:r>
        <w:t>UN. Disarmament Commission. Chair</w:t>
      </w:r>
    </w:p>
    <w:p>
      <w:pPr>
        <w:pStyle w:val="itssubhead"/>
        <w:keepNext/>
        <w:keepLines/>
        <w:spacing w:after="0"/>
      </w:pPr>
      <w:r>
        <w:t>UN. DISARMAMENT COMMISSION--REPORTS (2017) (Agenda Item 101b)</w:t>
      </w:r>
    </w:p>
    <w:p>
      <w:pPr>
        <w:pStyle w:val="itsentry"/>
        <w:keepNext/>
        <w:keepLines/>
        <w:spacing w:after="0"/>
      </w:pPr>
      <w:r>
        <w:t>Martinic, Gabriela (Argentina)</w:t>
      </w:r>
      <w:r>
        <w:t xml:space="preserve"> - </w:t>
      </w:r>
      <w:r>
        <w:rPr>
          <w:color w:val="000000" w:themeColor="hyperlink"/>
          <w:u w:val="single"/>
        </w:rPr>
        <w:hyperlink r:id="rId117">
          <w:r>
            <w:rPr/>
            <w:t>A/C.1/72/PV.21</w:t>
          </w:r>
        </w:hyperlink>
      </w:r>
      <w:r>
        <w:t xml:space="preserve">; </w:t>
      </w:r>
      <w:r>
        <w:rPr>
          <w:color w:val="000000" w:themeColor="hyperlink"/>
          <w:u w:val="single"/>
        </w:rPr>
        <w:hyperlink r:id="rId154">
          <w:r>
            <w:rPr/>
            <w:t>A/C.1/72/PV.23</w:t>
          </w:r>
        </w:hyperlink>
      </w:r>
      <w:r>
        <w:br/>
      </w:r>
    </w:p>
    <w:p>
      <w:pPr>
        <w:pStyle w:val="itshead"/>
        <w:keepNext/>
        <w:keepLines/>
      </w:pPr>
      <w:r>
        <w:t>UN. Division for Ocean Affairs and the Law of the Sea</w:t>
      </w:r>
    </w:p>
    <w:p>
      <w:pPr>
        <w:pStyle w:val="itssubhead"/>
        <w:keepNext/>
        <w:keepLines/>
        <w:spacing w:after="0"/>
      </w:pPr>
      <w:r>
        <w:t>INTERNATIONAL LAW--TRAINING PROGRAMMES (Agenda Item 80)</w:t>
      </w:r>
    </w:p>
    <w:p>
      <w:pPr>
        <w:pStyle w:val="itsentry"/>
        <w:keepNext/>
        <w:keepLines/>
        <w:spacing w:after="0"/>
      </w:pPr>
      <w:r>
        <w:t>Germani, Valentina</w:t>
      </w:r>
      <w:r>
        <w:t xml:space="preserve"> - </w:t>
      </w:r>
      <w:r>
        <w:rPr>
          <w:color w:val="000000" w:themeColor="hyperlink"/>
          <w:u w:val="single"/>
        </w:rPr>
        <w:hyperlink r:id="rId23">
          <w:r>
            <w:rPr/>
            <w:t>A/C.6/72/SR.16</w:t>
          </w:r>
        </w:hyperlink>
      </w:r>
      <w:r>
        <w:br/>
      </w:r>
    </w:p>
    <w:p>
      <w:pPr>
        <w:pStyle w:val="itshead"/>
        <w:keepNext/>
        <w:keepLines/>
      </w:pPr>
      <w:r>
        <w:t>UN. ESCWA. Executive Secretary</w:t>
      </w:r>
    </w:p>
    <w:p>
      <w:pPr>
        <w:pStyle w:val="itssubhead"/>
        <w:keepNext/>
        <w:keepLines/>
        <w:spacing w:after="0"/>
      </w:pPr>
      <w:r>
        <w:t>TERRITORIES OCCUPIED BY ISRAEL--NATURAL RESOURCES (Agenda Item 63)</w:t>
      </w:r>
    </w:p>
    <w:p>
      <w:pPr>
        <w:pStyle w:val="itsentry"/>
        <w:keepNext/>
        <w:keepLines/>
        <w:spacing w:after="0"/>
      </w:pPr>
      <w:r>
        <w:t>Alhakim, Mohamed Ali</w:t>
      </w:r>
      <w:r>
        <w:t xml:space="preserve"> - </w:t>
      </w:r>
      <w:r>
        <w:rPr>
          <w:color w:val="000000" w:themeColor="hyperlink"/>
          <w:u w:val="single"/>
        </w:rPr>
        <w:hyperlink r:id="rId225">
          <w:r>
            <w:rPr/>
            <w:t>A/C.2/72/SR.21</w:t>
          </w:r>
        </w:hyperlink>
      </w:r>
      <w:r>
        <w:br/>
      </w:r>
    </w:p>
    <w:p>
      <w:pPr>
        <w:pStyle w:val="itshead"/>
        <w:keepNext/>
        <w:keepLines/>
      </w:pPr>
      <w:r>
        <w:t>UN. Economic and Social Council. President</w:t>
      </w:r>
    </w:p>
    <w:p>
      <w:pPr>
        <w:pStyle w:val="itssubhead"/>
        <w:keepNext/>
        <w:keepLines/>
        <w:spacing w:after="0"/>
      </w:pPr>
      <w:r>
        <w:t>SUSTAINABLE DEVELOPMENT (Agenda Item 19)</w:t>
      </w:r>
    </w:p>
    <w:p>
      <w:pPr>
        <w:pStyle w:val="itsentry"/>
        <w:keepNext/>
        <w:keepLines/>
        <w:spacing w:after="0"/>
      </w:pPr>
      <w:r>
        <w:t>Chatardová, Marie (Czechia)</w:t>
      </w:r>
      <w:r>
        <w:t xml:space="preserve"> - </w:t>
      </w:r>
      <w:r>
        <w:rPr>
          <w:color w:val="000000" w:themeColor="hyperlink"/>
          <w:u w:val="single"/>
        </w:rPr>
        <w:hyperlink r:id="rId10">
          <w:r>
            <w:rPr/>
            <w:t>A/C.2/72/SR.11</w:t>
          </w:r>
        </w:hyperlink>
      </w:r>
    </w:p>
    <w:p>
      <w:pPr>
        <w:pStyle w:val="itssubhead"/>
        <w:keepNext/>
        <w:keepLines/>
        <w:spacing w:after="0"/>
      </w:pPr>
      <w:r>
        <w:t>SCIENCE AND TECHNOLOGY--DEVELOPMENT (Agenda Item 21b)</w:t>
      </w:r>
    </w:p>
    <w:p>
      <w:pPr>
        <w:pStyle w:val="itsentry"/>
        <w:keepNext/>
        <w:keepLines/>
        <w:spacing w:after="0"/>
      </w:pPr>
      <w:r>
        <w:t>Chatardová, Marie (Czechia)</w:t>
      </w:r>
      <w:r>
        <w:t xml:space="preserve"> - </w:t>
      </w:r>
      <w:r>
        <w:rPr>
          <w:color w:val="000000" w:themeColor="hyperlink"/>
          <w:u w:val="single"/>
        </w:rPr>
        <w:hyperlink r:id="rId10">
          <w:r>
            <w:rPr/>
            <w:t>A/C.2/72/SR.11</w:t>
          </w:r>
        </w:hyperlink>
      </w:r>
      <w:r>
        <w:br/>
      </w:r>
    </w:p>
    <w:p>
      <w:pPr>
        <w:pStyle w:val="itshead"/>
        <w:keepNext/>
        <w:keepLines/>
      </w:pPr>
      <w:r>
        <w:t>UN. Envoy on Youth</w:t>
      </w:r>
    </w:p>
    <w:p>
      <w:pPr>
        <w:pStyle w:val="itssubhead"/>
        <w:keepNext/>
        <w:keepLines/>
        <w:spacing w:after="0"/>
      </w:pPr>
      <w:r>
        <w:t>PEACEBUILDING (Agenda Item 65)</w:t>
      </w:r>
    </w:p>
    <w:p>
      <w:pPr>
        <w:pStyle w:val="itsentry"/>
        <w:keepNext/>
        <w:keepLines/>
        <w:spacing w:after="0"/>
      </w:pPr>
      <w:r>
        <w:t>Wickramanayake, Jayathma</w:t>
      </w:r>
      <w:r>
        <w:t xml:space="preserve"> - </w:t>
      </w:r>
      <w:r>
        <w:rPr>
          <w:color w:val="000000" w:themeColor="hyperlink"/>
          <w:u w:val="single"/>
        </w:rPr>
        <w:hyperlink r:id="rId72">
          <w:r>
            <w:rPr/>
            <w:t>A/72/PV.83</w:t>
          </w:r>
        </w:hyperlink>
      </w:r>
      <w:r>
        <w:br/>
      </w:r>
    </w:p>
    <w:p>
      <w:pPr>
        <w:pStyle w:val="itshead"/>
        <w:keepNext/>
        <w:keepLines/>
      </w:pPr>
      <w:r>
        <w:t>UN. Friends of Inclusive and Sustainable Industrial Development</w:t>
      </w:r>
    </w:p>
    <w:p>
      <w:pPr>
        <w:pStyle w:val="itssubhead"/>
        <w:keepNext/>
        <w:keepLines/>
        <w:spacing w:after="0"/>
      </w:pPr>
      <w:r>
        <w:t>AFRICA--DEVELOPMENT (Agenda Item 66b)</w:t>
      </w:r>
    </w:p>
    <w:p>
      <w:pPr>
        <w:pStyle w:val="itsentry"/>
        <w:keepNext/>
        <w:keepLines/>
        <w:spacing w:after="0"/>
      </w:pPr>
      <w:r>
        <w:t>Charwath, Philipp (Austria)</w:t>
      </w:r>
      <w:r>
        <w:t xml:space="preserve"> - </w:t>
      </w:r>
      <w:r>
        <w:rPr>
          <w:color w:val="000000" w:themeColor="hyperlink"/>
          <w:u w:val="single"/>
        </w:rPr>
        <w:hyperlink r:id="rId38">
          <w:r>
            <w:rPr/>
            <w:t>A/72/PV.33</w:t>
          </w:r>
        </w:hyperlink>
      </w:r>
    </w:p>
    <w:p>
      <w:pPr>
        <w:pStyle w:val="itssubhead"/>
        <w:keepNext/>
        <w:keepLines/>
        <w:spacing w:after="0"/>
      </w:pPr>
      <w:r>
        <w:t>AFRICA--SUSTAINABLE DEVELOPMENT--PARTNERSHIP (Agenda Item 66a)</w:t>
      </w:r>
    </w:p>
    <w:p>
      <w:pPr>
        <w:pStyle w:val="itsentry"/>
        <w:keepNext/>
        <w:keepLines/>
        <w:spacing w:after="0"/>
      </w:pPr>
      <w:r>
        <w:t>Charwath, Philipp (Austria)</w:t>
      </w:r>
      <w:r>
        <w:t xml:space="preserve"> - </w:t>
      </w:r>
      <w:r>
        <w:rPr>
          <w:color w:val="000000" w:themeColor="hyperlink"/>
          <w:u w:val="single"/>
        </w:rPr>
        <w:hyperlink r:id="rId38">
          <w:r>
            <w:rPr/>
            <w:t>A/72/PV.33</w:t>
          </w:r>
        </w:hyperlink>
      </w:r>
      <w:r>
        <w:br/>
      </w:r>
    </w:p>
    <w:p>
      <w:pPr>
        <w:pStyle w:val="itshead"/>
        <w:keepNext/>
        <w:keepLines/>
      </w:pPr>
      <w:r>
        <w:t>UN. General Assembly (72nd sess. : 2017-2018). High-Level Meeting on the Appraisal of the United Nations Global Plan of Action to Combat Trafficking in Persons. Interactive Panel Discussion. Chair</w:t>
      </w:r>
    </w:p>
    <w:p>
      <w:pPr>
        <w:pStyle w:val="itssubhead"/>
        <w:keepNext/>
        <w:keepLines/>
        <w:spacing w:after="0"/>
      </w:pPr>
      <w:r>
        <w:t>CRIME PREVENTION (Agenda Item 107)</w:t>
      </w:r>
    </w:p>
    <w:p>
      <w:pPr>
        <w:pStyle w:val="itsentry"/>
        <w:keepNext/>
        <w:keepLines/>
        <w:spacing w:after="0"/>
      </w:pPr>
      <w:r>
        <w:t>Al-Thani, Alya Ahmed S.A. (Qatar)</w:t>
      </w:r>
      <w:r>
        <w:t xml:space="preserve"> - </w:t>
      </w:r>
      <w:r>
        <w:rPr>
          <w:color w:val="000000" w:themeColor="hyperlink"/>
          <w:u w:val="single"/>
        </w:rPr>
        <w:hyperlink r:id="rId237">
          <w:r>
            <w:rPr/>
            <w:t>A/72/PV.27</w:t>
          </w:r>
        </w:hyperlink>
      </w:r>
    </w:p>
    <w:p>
      <w:pPr>
        <w:pStyle w:val="itsentry"/>
        <w:keepNext/>
        <w:keepLines/>
        <w:spacing w:after="0"/>
      </w:pPr>
      <w:r>
        <w:t>Pecsteen de Buytswerve, Marc (Belgium)</w:t>
      </w:r>
      <w:r>
        <w:t xml:space="preserve"> - </w:t>
      </w:r>
      <w:r>
        <w:rPr>
          <w:color w:val="000000" w:themeColor="hyperlink"/>
          <w:u w:val="single"/>
        </w:rPr>
        <w:hyperlink r:id="rId237">
          <w:r>
            <w:rPr/>
            <w:t>A/72/PV.27</w:t>
          </w:r>
        </w:hyperlink>
      </w:r>
      <w:r>
        <w:br/>
      </w:r>
    </w:p>
    <w:p>
      <w:pPr>
        <w:pStyle w:val="itshead"/>
        <w:keepNext/>
        <w:keepLines/>
      </w:pPr>
      <w:r>
        <w:t>UN. General Assembly. 1st Committee. Chair</w:t>
      </w:r>
    </w:p>
    <w:p>
      <w:pPr>
        <w:pStyle w:val="itssubhead"/>
        <w:keepNext/>
        <w:keepLines/>
        <w:spacing w:after="0"/>
      </w:pPr>
      <w:r>
        <w:t>SPACE SECURITY (Agenda Item 52b)</w:t>
      </w:r>
    </w:p>
    <w:p>
      <w:pPr>
        <w:pStyle w:val="itsentry"/>
        <w:keepNext/>
        <w:keepLines/>
        <w:spacing w:after="0"/>
      </w:pPr>
      <w:r>
        <w:t>Bahr Aluloom, Mohammed Hussein (Iraq)</w:t>
      </w:r>
      <w:r>
        <w:t xml:space="preserve"> - </w:t>
      </w:r>
      <w:r>
        <w:rPr>
          <w:color w:val="000000" w:themeColor="hyperlink"/>
          <w:u w:val="single"/>
        </w:rPr>
        <w:hyperlink r:id="rId83">
          <w:r>
            <w:rPr/>
            <w:t>A/C.1/72/PV.11</w:t>
          </w:r>
        </w:hyperlink>
      </w:r>
    </w:p>
    <w:p>
      <w:pPr>
        <w:pStyle w:val="itssubhead"/>
        <w:keepNext/>
        <w:keepLines/>
        <w:spacing w:after="0"/>
      </w:pPr>
      <w:r>
        <w:t>UN. GENERAL ASSEMBLY (72ND SESS. : 2017-2018). 1ST COMMITTEE--WORK ORGANIZATION (Agenda Item 7)</w:t>
      </w:r>
    </w:p>
    <w:p>
      <w:pPr>
        <w:pStyle w:val="itsentry"/>
        <w:keepNext/>
        <w:keepLines/>
        <w:spacing w:after="0"/>
      </w:pPr>
      <w:r>
        <w:t>Bahr Aluloom, Mohammed Hussein (Iraq)</w:t>
      </w:r>
      <w:r>
        <w:t xml:space="preserve"> - </w:t>
      </w:r>
      <w:r>
        <w:rPr>
          <w:color w:val="000000" w:themeColor="hyperlink"/>
          <w:u w:val="single"/>
        </w:rPr>
        <w:hyperlink r:id="rId169">
          <w:r>
            <w:rPr/>
            <w:t>A/C.1/72/PV.1</w:t>
          </w:r>
        </w:hyperlink>
      </w:r>
      <w:r>
        <w:t xml:space="preserve">; </w:t>
      </w:r>
      <w:r>
        <w:rPr>
          <w:color w:val="000000" w:themeColor="hyperlink"/>
          <w:u w:val="single"/>
        </w:rPr>
        <w:hyperlink r:id="rId120">
          <w:r>
            <w:rPr/>
            <w:t>A/C.1/72/PV.28</w:t>
          </w:r>
        </w:hyperlink>
      </w:r>
    </w:p>
    <w:p>
      <w:pPr>
        <w:pStyle w:val="itssubhead"/>
        <w:keepNext/>
        <w:keepLines/>
        <w:spacing w:after="0"/>
      </w:pPr>
      <w:r>
        <w:t>UN. GENERAL ASSEMBLY (72ND SESS. : 2017-2018). 1ST COMMITTEE--GENERAL DEBATE (Agenda Item 8)</w:t>
      </w:r>
    </w:p>
    <w:p>
      <w:pPr>
        <w:pStyle w:val="itsentry"/>
        <w:keepNext/>
        <w:keepLines/>
        <w:spacing w:after="0"/>
      </w:pPr>
      <w:r>
        <w:t>Bahr Aluloom, Mohammed Hussein (Iraq)</w:t>
      </w:r>
      <w:r>
        <w:t xml:space="preserve"> - </w:t>
      </w:r>
      <w:r>
        <w:rPr>
          <w:color w:val="000000" w:themeColor="hyperlink"/>
          <w:u w:val="single"/>
        </w:rPr>
        <w:hyperlink r:id="rId40">
          <w:r>
            <w:rPr/>
            <w:t>A/C.1/72/PV.2</w:t>
          </w:r>
        </w:hyperlink>
      </w:r>
    </w:p>
    <w:p>
      <w:pPr>
        <w:pStyle w:val="itssubhead"/>
        <w:keepNext/>
        <w:keepLines/>
        <w:spacing w:after="0"/>
      </w:pPr>
      <w:r>
        <w:t>OUTER SPACE--PEACEFUL USES--INTERNATIONAL COOPERATION (Agenda Item 52a)</w:t>
      </w:r>
    </w:p>
    <w:p>
      <w:pPr>
        <w:pStyle w:val="itsentry"/>
        <w:keepNext/>
        <w:keepLines/>
        <w:spacing w:after="0"/>
      </w:pPr>
      <w:r>
        <w:t>Bahr Aluloom, Mohammed Hussein (Iraq)</w:t>
      </w:r>
      <w:r>
        <w:t xml:space="preserve"> - </w:t>
      </w:r>
      <w:r>
        <w:rPr>
          <w:color w:val="000000" w:themeColor="hyperlink"/>
          <w:u w:val="single"/>
        </w:rPr>
        <w:hyperlink r:id="rId83">
          <w:r>
            <w:rPr/>
            <w:t>A/C.1/72/PV.11</w:t>
          </w:r>
        </w:hyperlink>
      </w:r>
      <w:r>
        <w:br/>
      </w:r>
    </w:p>
    <w:p>
      <w:pPr>
        <w:pStyle w:val="itshead"/>
        <w:keepNext/>
        <w:keepLines/>
      </w:pPr>
      <w:r>
        <w:t>UN. General Assembly. 1st Committee. Rapporteur</w:t>
      </w:r>
    </w:p>
    <w:p>
      <w:pPr>
        <w:pStyle w:val="itssubhead"/>
        <w:keepNext/>
        <w:keepLines/>
        <w:spacing w:after="0"/>
      </w:pPr>
      <w:r>
        <w:t>NUCLEAR DISARMAMENT--TREATY COMPLIANCE (Agenda Item 99q)</w:t>
      </w:r>
    </w:p>
    <w:p>
      <w:pPr>
        <w:pStyle w:val="itsentry"/>
        <w:keepNext/>
        <w:keepLines/>
        <w:spacing w:after="0"/>
      </w:pPr>
      <w:r>
        <w:t>Ngundze, Martin (South Africa)</w:t>
      </w:r>
      <w:r>
        <w:t xml:space="preserve"> - </w:t>
      </w:r>
      <w:r>
        <w:rPr>
          <w:color w:val="000000" w:themeColor="hyperlink"/>
          <w:u w:val="single"/>
        </w:rPr>
        <w:hyperlink r:id="rId328">
          <w:r>
            <w:rPr/>
            <w:t>A/72/PV.62</w:t>
          </w:r>
        </w:hyperlink>
      </w:r>
    </w:p>
    <w:p>
      <w:pPr>
        <w:pStyle w:val="itssubhead"/>
        <w:keepNext/>
        <w:keepLines/>
        <w:spacing w:after="0"/>
      </w:pPr>
      <w:r>
        <w:t>NUCLEAR-WEAPON-FREE ZONE--MIDDLE EAST (Agenda Item 95)</w:t>
      </w:r>
    </w:p>
    <w:p>
      <w:pPr>
        <w:pStyle w:val="itsentry"/>
        <w:keepNext/>
        <w:keepLines/>
        <w:spacing w:after="0"/>
      </w:pPr>
      <w:r>
        <w:t>Ngundze, Martin (South Africa)</w:t>
      </w:r>
      <w:r>
        <w:t xml:space="preserve"> - </w:t>
      </w:r>
      <w:r>
        <w:rPr>
          <w:color w:val="000000" w:themeColor="hyperlink"/>
          <w:u w:val="single"/>
        </w:rPr>
        <w:hyperlink r:id="rId328">
          <w:r>
            <w:rPr/>
            <w:t>A/72/PV.62</w:t>
          </w:r>
        </w:hyperlink>
      </w:r>
    </w:p>
    <w:p>
      <w:pPr>
        <w:pStyle w:val="itssubhead"/>
        <w:keepNext/>
        <w:keepLines/>
        <w:spacing w:after="0"/>
      </w:pPr>
      <w:r>
        <w:t>NUCLEAR-WEAPON-FREE ZONE--AFRICA (Agenda Item 92)</w:t>
      </w:r>
    </w:p>
    <w:p>
      <w:pPr>
        <w:pStyle w:val="itsentry"/>
        <w:keepNext/>
        <w:keepLines/>
        <w:spacing w:after="0"/>
      </w:pPr>
      <w:r>
        <w:t>Ngundze, Martin (South Africa)</w:t>
      </w:r>
      <w:r>
        <w:t xml:space="preserve"> - </w:t>
      </w:r>
      <w:r>
        <w:rPr>
          <w:color w:val="000000" w:themeColor="hyperlink"/>
          <w:u w:val="single"/>
        </w:rPr>
        <w:hyperlink r:id="rId328">
          <w:r>
            <w:rPr/>
            <w:t>A/72/PV.62</w:t>
          </w:r>
        </w:hyperlink>
      </w:r>
    </w:p>
    <w:p>
      <w:pPr>
        <w:pStyle w:val="itssubhead"/>
        <w:keepNext/>
        <w:keepLines/>
        <w:spacing w:after="0"/>
      </w:pPr>
      <w:r>
        <w:t>CONVENTIONAL ARMS--REGIONAL PROGRAMMES (Agenda Item 99g)</w:t>
      </w:r>
    </w:p>
    <w:p>
      <w:pPr>
        <w:pStyle w:val="itsentry"/>
        <w:keepNext/>
        <w:keepLines/>
        <w:spacing w:after="0"/>
      </w:pPr>
      <w:r>
        <w:t>Ngundze, Martin (South Africa)</w:t>
      </w:r>
      <w:r>
        <w:t xml:space="preserve"> - </w:t>
      </w:r>
      <w:r>
        <w:rPr>
          <w:color w:val="000000" w:themeColor="hyperlink"/>
          <w:u w:val="single"/>
        </w:rPr>
        <w:hyperlink r:id="rId328">
          <w:r>
            <w:rPr/>
            <w:t>A/72/PV.62</w:t>
          </w:r>
        </w:hyperlink>
      </w:r>
    </w:p>
    <w:p>
      <w:pPr>
        <w:pStyle w:val="itssubhead"/>
        <w:keepNext/>
        <w:keepLines/>
        <w:spacing w:after="0"/>
      </w:pPr>
      <w:r>
        <w:t>ARMS RACE--OUTER SPACE (Agenda Item 97a)</w:t>
      </w:r>
    </w:p>
    <w:p>
      <w:pPr>
        <w:pStyle w:val="itsentry"/>
        <w:keepNext/>
        <w:keepLines/>
        <w:spacing w:after="0"/>
      </w:pPr>
      <w:r>
        <w:t>Ngundze, Martin (South Africa)</w:t>
      </w:r>
      <w:r>
        <w:t xml:space="preserve"> - </w:t>
      </w:r>
      <w:r>
        <w:rPr>
          <w:color w:val="000000" w:themeColor="hyperlink"/>
          <w:u w:val="single"/>
        </w:rPr>
        <w:hyperlink r:id="rId328">
          <w:r>
            <w:rPr/>
            <w:t>A/72/PV.62</w:t>
          </w:r>
        </w:hyperlink>
      </w:r>
    </w:p>
    <w:p>
      <w:pPr>
        <w:pStyle w:val="itssubhead"/>
        <w:keepNext/>
        <w:keepLines/>
        <w:spacing w:after="0"/>
      </w:pPr>
      <w:r>
        <w:t>SMALL ARMS--ILLICIT TRAFFIC (Agenda Item 99p)</w:t>
      </w:r>
    </w:p>
    <w:p>
      <w:pPr>
        <w:pStyle w:val="itsentry"/>
        <w:keepNext/>
        <w:keepLines/>
        <w:spacing w:after="0"/>
      </w:pPr>
      <w:r>
        <w:t>Ngundze, Martin (South Africa)</w:t>
      </w:r>
      <w:r>
        <w:t xml:space="preserve"> - </w:t>
      </w:r>
      <w:r>
        <w:rPr>
          <w:color w:val="000000" w:themeColor="hyperlink"/>
          <w:u w:val="single"/>
        </w:rPr>
        <w:hyperlink r:id="rId328">
          <w:r>
            <w:rPr/>
            <w:t>A/72/PV.62</w:t>
          </w:r>
        </w:hyperlink>
      </w:r>
    </w:p>
    <w:p>
      <w:pPr>
        <w:pStyle w:val="itssubhead"/>
        <w:keepNext/>
        <w:keepLines/>
        <w:spacing w:after="0"/>
      </w:pPr>
      <w:r>
        <w:t>CONFIDENCE-BUILDING MEASURES--REGIONAL PROGRAMMES (Agenda Item 100e)</w:t>
      </w:r>
    </w:p>
    <w:p>
      <w:pPr>
        <w:pStyle w:val="itsentry"/>
        <w:keepNext/>
        <w:keepLines/>
        <w:spacing w:after="0"/>
      </w:pPr>
      <w:r>
        <w:t>Ngundze, Martin (South Africa)</w:t>
      </w:r>
      <w:r>
        <w:t xml:space="preserve"> - </w:t>
      </w:r>
      <w:r>
        <w:rPr>
          <w:color w:val="000000" w:themeColor="hyperlink"/>
          <w:u w:val="single"/>
        </w:rPr>
        <w:hyperlink r:id="rId328">
          <w:r>
            <w:rPr/>
            <w:t>A/72/PV.62</w:t>
          </w:r>
        </w:hyperlink>
      </w:r>
    </w:p>
    <w:p>
      <w:pPr>
        <w:pStyle w:val="itssubhead"/>
        <w:keepNext/>
        <w:keepLines/>
        <w:spacing w:after="0"/>
      </w:pPr>
      <w:r>
        <w:t>MILITARY BUDGETS (Agenda Item 90a)</w:t>
      </w:r>
    </w:p>
    <w:p>
      <w:pPr>
        <w:pStyle w:val="itsentry"/>
        <w:keepNext/>
        <w:keepLines/>
        <w:spacing w:after="0"/>
      </w:pPr>
      <w:r>
        <w:t>Ngundze, Martin (South Africa)</w:t>
      </w:r>
      <w:r>
        <w:t xml:space="preserve"> - </w:t>
      </w:r>
      <w:r>
        <w:rPr>
          <w:color w:val="000000" w:themeColor="hyperlink"/>
          <w:u w:val="single"/>
        </w:rPr>
        <w:hyperlink r:id="rId328">
          <w:r>
            <w:rPr/>
            <w:t>A/72/PV.62</w:t>
          </w:r>
        </w:hyperlink>
      </w:r>
    </w:p>
    <w:p>
      <w:pPr>
        <w:pStyle w:val="itssubhead"/>
        <w:keepNext/>
        <w:keepLines/>
        <w:spacing w:after="0"/>
      </w:pPr>
      <w:r>
        <w:t>DISARMAMENT--UN. GENERAL ASSEMBLY (10TH SPECIAL SESS. : 1978) (Agenda Item 101)</w:t>
      </w:r>
    </w:p>
    <w:p>
      <w:pPr>
        <w:pStyle w:val="itsentry"/>
        <w:keepNext/>
        <w:keepLines/>
        <w:spacing w:after="0"/>
      </w:pPr>
      <w:r>
        <w:t>Ngundze, Martin (South Africa)</w:t>
      </w:r>
      <w:r>
        <w:t xml:space="preserve"> - </w:t>
      </w:r>
      <w:r>
        <w:rPr>
          <w:color w:val="000000" w:themeColor="hyperlink"/>
          <w:u w:val="single"/>
        </w:rPr>
        <w:hyperlink r:id="rId328">
          <w:r>
            <w:rPr/>
            <w:t>A/72/PV.62</w:t>
          </w:r>
        </w:hyperlink>
      </w:r>
    </w:p>
    <w:p>
      <w:pPr>
        <w:pStyle w:val="itssubhead"/>
        <w:keepNext/>
        <w:keepLines/>
        <w:spacing w:after="0"/>
      </w:pPr>
      <w:r>
        <w:t>WEAPONS--OUTER SPACE (Agenda Item 97b)</w:t>
      </w:r>
    </w:p>
    <w:p>
      <w:pPr>
        <w:pStyle w:val="itsentry"/>
        <w:keepNext/>
        <w:keepLines/>
        <w:spacing w:after="0"/>
      </w:pPr>
      <w:r>
        <w:t>Ngundze, Martin (South Africa)</w:t>
      </w:r>
      <w:r>
        <w:t xml:space="preserve"> - </w:t>
      </w:r>
      <w:r>
        <w:rPr>
          <w:color w:val="000000" w:themeColor="hyperlink"/>
          <w:u w:val="single"/>
        </w:rPr>
        <w:hyperlink r:id="rId328">
          <w:r>
            <w:rPr/>
            <w:t>A/72/PV.62</w:t>
          </w:r>
        </w:hyperlink>
      </w:r>
    </w:p>
    <w:p>
      <w:pPr>
        <w:pStyle w:val="itssubhead"/>
        <w:keepNext/>
        <w:keepLines/>
        <w:spacing w:after="0"/>
      </w:pPr>
      <w:r>
        <w:t>DISARMAMENT-DEVELOPMENT LINK (Agenda Item 99d)</w:t>
      </w:r>
    </w:p>
    <w:p>
      <w:pPr>
        <w:pStyle w:val="itsentry"/>
        <w:keepNext/>
        <w:keepLines/>
        <w:spacing w:after="0"/>
      </w:pPr>
      <w:r>
        <w:t>Ngundze, Martin (South Africa)</w:t>
      </w:r>
      <w:r>
        <w:t xml:space="preserve"> - </w:t>
      </w:r>
      <w:r>
        <w:rPr>
          <w:color w:val="000000" w:themeColor="hyperlink"/>
          <w:u w:val="single"/>
        </w:rPr>
        <w:hyperlink r:id="rId328">
          <w:r>
            <w:rPr/>
            <w:t>A/72/PV.62</w:t>
          </w:r>
        </w:hyperlink>
      </w:r>
    </w:p>
    <w:p>
      <w:pPr>
        <w:pStyle w:val="itssubhead"/>
        <w:keepNext/>
        <w:keepLines/>
        <w:spacing w:after="0"/>
      </w:pPr>
      <w:r>
        <w:t>PEACE--REGIONAL CENTRES (Agenda Item 100f)</w:t>
      </w:r>
    </w:p>
    <w:p>
      <w:pPr>
        <w:pStyle w:val="itsentry"/>
        <w:keepNext/>
        <w:keepLines/>
        <w:spacing w:after="0"/>
      </w:pPr>
      <w:r>
        <w:t>Ngundze, Martin (South Africa)</w:t>
      </w:r>
      <w:r>
        <w:t xml:space="preserve"> - </w:t>
      </w:r>
      <w:r>
        <w:rPr>
          <w:color w:val="000000" w:themeColor="hyperlink"/>
          <w:u w:val="single"/>
        </w:rPr>
        <w:hyperlink r:id="rId328">
          <w:r>
            <w:rPr/>
            <w:t>A/72/PV.62</w:t>
          </w:r>
        </w:hyperlink>
      </w:r>
    </w:p>
    <w:p>
      <w:pPr>
        <w:pStyle w:val="itssubhead"/>
        <w:keepNext/>
        <w:keepLines/>
        <w:spacing w:after="0"/>
      </w:pPr>
      <w:r>
        <w:t>NUCLEAR WEAPONS--ELIMINATION (Agenda Item 99z)</w:t>
      </w:r>
    </w:p>
    <w:p>
      <w:pPr>
        <w:pStyle w:val="itsentry"/>
        <w:keepNext/>
        <w:keepLines/>
        <w:spacing w:after="0"/>
      </w:pPr>
      <w:r>
        <w:t>Ngundze, Martin (South Africa)</w:t>
      </w:r>
      <w:r>
        <w:t xml:space="preserve"> - </w:t>
      </w:r>
      <w:r>
        <w:rPr>
          <w:color w:val="000000" w:themeColor="hyperlink"/>
          <w:u w:val="single"/>
        </w:rPr>
        <w:hyperlink r:id="rId328">
          <w:r>
            <w:rPr/>
            <w:t>A/72/PV.62</w:t>
          </w:r>
        </w:hyperlink>
      </w:r>
    </w:p>
    <w:p>
      <w:pPr>
        <w:pStyle w:val="itssubhead"/>
        <w:keepNext/>
        <w:keepLines/>
        <w:spacing w:after="0"/>
      </w:pPr>
      <w:r>
        <w:t>NUCLEAR WEAPONS--HUMANITARIAN CONSEQUENCES (Agenda Item 99ee)</w:t>
      </w:r>
    </w:p>
    <w:p>
      <w:pPr>
        <w:pStyle w:val="itsentry"/>
        <w:keepNext/>
        <w:keepLines/>
        <w:spacing w:after="0"/>
      </w:pPr>
      <w:r>
        <w:t>Ngundze, Martin (South Africa)</w:t>
      </w:r>
      <w:r>
        <w:t xml:space="preserve"> - </w:t>
      </w:r>
      <w:r>
        <w:rPr>
          <w:color w:val="000000" w:themeColor="hyperlink"/>
          <w:u w:val="single"/>
        </w:rPr>
        <w:hyperlink r:id="rId328">
          <w:r>
            <w:rPr/>
            <w:t>A/72/PV.62</w:t>
          </w:r>
        </w:hyperlink>
      </w:r>
    </w:p>
    <w:p>
      <w:pPr>
        <w:pStyle w:val="itssubhead"/>
        <w:keepNext/>
        <w:keepLines/>
        <w:spacing w:after="0"/>
      </w:pPr>
      <w:r>
        <w:t>WEAPONS OF MASS DESTRUCTION--TERRORISM (Agenda Item 99s)</w:t>
      </w:r>
    </w:p>
    <w:p>
      <w:pPr>
        <w:pStyle w:val="itsentry"/>
        <w:keepNext/>
        <w:keepLines/>
        <w:spacing w:after="0"/>
      </w:pPr>
      <w:r>
        <w:t>Ngundze, Martin (South Africa)</w:t>
      </w:r>
      <w:r>
        <w:t xml:space="preserve"> - </w:t>
      </w:r>
      <w:r>
        <w:rPr>
          <w:color w:val="000000" w:themeColor="hyperlink"/>
          <w:u w:val="single"/>
        </w:rPr>
        <w:hyperlink r:id="rId328">
          <w:r>
            <w:rPr/>
            <w:t>A/72/PV.62</w:t>
          </w:r>
        </w:hyperlink>
      </w:r>
    </w:p>
    <w:p>
      <w:pPr>
        <w:pStyle w:val="itssubhead"/>
        <w:keepNext/>
        <w:keepLines/>
        <w:spacing w:after="0"/>
      </w:pPr>
      <w:r>
        <w:t>NUCLEAR WEAPONS USE--ICJ OPINION (Agenda Item 99k)</w:t>
      </w:r>
    </w:p>
    <w:p>
      <w:pPr>
        <w:pStyle w:val="itsentry"/>
        <w:keepNext/>
        <w:keepLines/>
        <w:spacing w:after="0"/>
      </w:pPr>
      <w:r>
        <w:t>Ngundze, Martin (South Africa)</w:t>
      </w:r>
      <w:r>
        <w:t xml:space="preserve"> - </w:t>
      </w:r>
      <w:r>
        <w:rPr>
          <w:color w:val="000000" w:themeColor="hyperlink"/>
          <w:u w:val="single"/>
        </w:rPr>
        <w:hyperlink r:id="rId328">
          <w:r>
            <w:rPr/>
            <w:t>A/72/PV.62</w:t>
          </w:r>
        </w:hyperlink>
      </w:r>
    </w:p>
    <w:p>
      <w:pPr>
        <w:pStyle w:val="itssubhead"/>
        <w:keepNext/>
        <w:keepLines/>
        <w:spacing w:after="0"/>
      </w:pPr>
      <w:r>
        <w:t>NUCLEAR NON-PROLIFERATION--INTERNATIONAL OBLIGATIONS (Agenda Item 99w)</w:t>
      </w:r>
    </w:p>
    <w:p>
      <w:pPr>
        <w:pStyle w:val="itsentry"/>
        <w:keepNext/>
        <w:keepLines/>
        <w:spacing w:after="0"/>
      </w:pPr>
      <w:r>
        <w:t>Ngundze, Martin (South Africa)</w:t>
      </w:r>
      <w:r>
        <w:t xml:space="preserve"> - </w:t>
      </w:r>
      <w:r>
        <w:rPr>
          <w:color w:val="000000" w:themeColor="hyperlink"/>
          <w:u w:val="single"/>
        </w:rPr>
        <w:hyperlink r:id="rId328">
          <w:r>
            <w:rPr/>
            <w:t>A/72/PV.62</w:t>
          </w:r>
        </w:hyperlink>
      </w:r>
    </w:p>
    <w:p>
      <w:pPr>
        <w:pStyle w:val="itssubhead"/>
        <w:keepNext/>
        <w:keepLines/>
        <w:spacing w:after="0"/>
      </w:pPr>
      <w:r>
        <w:t>WEAPONS OF MASS DESTRUCTION (Agenda Item 93)</w:t>
      </w:r>
    </w:p>
    <w:p>
      <w:pPr>
        <w:pStyle w:val="itsentry"/>
        <w:keepNext/>
        <w:keepLines/>
        <w:spacing w:after="0"/>
      </w:pPr>
      <w:r>
        <w:t>Ngundze, Martin (South Africa)</w:t>
      </w:r>
      <w:r>
        <w:t xml:space="preserve"> - </w:t>
      </w:r>
      <w:r>
        <w:rPr>
          <w:color w:val="000000" w:themeColor="hyperlink"/>
          <w:u w:val="single"/>
        </w:rPr>
        <w:hyperlink r:id="rId328">
          <w:r>
            <w:rPr/>
            <w:t>A/72/PV.62</w:t>
          </w:r>
        </w:hyperlink>
      </w:r>
    </w:p>
    <w:p>
      <w:pPr>
        <w:pStyle w:val="itssubhead"/>
        <w:keepNext/>
        <w:keepLines/>
        <w:spacing w:after="0"/>
      </w:pPr>
      <w:r>
        <w:t>UN. GENERAL ASSEMBLY--WORK PROGRAMME (Agenda Item 121)</w:t>
      </w:r>
    </w:p>
    <w:p>
      <w:pPr>
        <w:pStyle w:val="itsentry"/>
        <w:keepNext/>
        <w:keepLines/>
        <w:spacing w:after="0"/>
      </w:pPr>
      <w:r>
        <w:t>Ngundze, Martin (South Africa)</w:t>
      </w:r>
      <w:r>
        <w:t xml:space="preserve"> - </w:t>
      </w:r>
      <w:r>
        <w:rPr>
          <w:color w:val="000000" w:themeColor="hyperlink"/>
          <w:u w:val="single"/>
        </w:rPr>
        <w:hyperlink r:id="rId328">
          <w:r>
            <w:rPr/>
            <w:t>A/72/PV.62</w:t>
          </w:r>
        </w:hyperlink>
      </w:r>
    </w:p>
    <w:p>
      <w:pPr>
        <w:pStyle w:val="itssubhead"/>
        <w:keepNext/>
        <w:keepLines/>
        <w:spacing w:after="0"/>
      </w:pPr>
      <w:r>
        <w:t>NUCLEAR-WEAPON-FREE ZONES (Agenda Item 99gg)</w:t>
      </w:r>
    </w:p>
    <w:p>
      <w:pPr>
        <w:pStyle w:val="itsentry"/>
        <w:keepNext/>
        <w:keepLines/>
        <w:spacing w:after="0"/>
      </w:pPr>
      <w:r>
        <w:t>Ngundze, Martin (South Africa)</w:t>
      </w:r>
      <w:r>
        <w:t xml:space="preserve"> - </w:t>
      </w:r>
      <w:r>
        <w:rPr>
          <w:color w:val="000000" w:themeColor="hyperlink"/>
          <w:u w:val="single"/>
        </w:rPr>
        <w:hyperlink r:id="rId328">
          <w:r>
            <w:rPr/>
            <w:t>A/72/PV.62</w:t>
          </w:r>
        </w:hyperlink>
      </w:r>
    </w:p>
    <w:p>
      <w:pPr>
        <w:pStyle w:val="itssubhead"/>
        <w:keepNext/>
        <w:keepLines/>
        <w:spacing w:after="0"/>
      </w:pPr>
      <w:r>
        <w:t>FISSIONABLE MATERIALS--TREATY (PROPOSED) (Agenda Item 99a)</w:t>
      </w:r>
    </w:p>
    <w:p>
      <w:pPr>
        <w:pStyle w:val="itsentry"/>
        <w:keepNext/>
        <w:keepLines/>
        <w:spacing w:after="0"/>
      </w:pPr>
      <w:r>
        <w:t>Ngundze, Martin (South Africa)</w:t>
      </w:r>
      <w:r>
        <w:t xml:space="preserve"> - </w:t>
      </w:r>
      <w:r>
        <w:rPr>
          <w:color w:val="000000" w:themeColor="hyperlink"/>
          <w:u w:val="single"/>
        </w:rPr>
        <w:hyperlink r:id="rId328">
          <w:r>
            <w:rPr/>
            <w:t>A/72/PV.62</w:t>
          </w:r>
        </w:hyperlink>
      </w:r>
    </w:p>
    <w:p>
      <w:pPr>
        <w:pStyle w:val="itssubhead"/>
        <w:keepNext/>
        <w:keepLines/>
        <w:spacing w:after="0"/>
      </w:pPr>
      <w:r>
        <w:t>NUCLEAR DISARMAMENT (Agenda Item 99b)</w:t>
      </w:r>
    </w:p>
    <w:p>
      <w:pPr>
        <w:pStyle w:val="itsentry"/>
        <w:keepNext/>
        <w:keepLines/>
        <w:spacing w:after="0"/>
      </w:pPr>
      <w:r>
        <w:t>Ngundze, Martin (South Africa)</w:t>
      </w:r>
      <w:r>
        <w:t xml:space="preserve"> - </w:t>
      </w:r>
      <w:r>
        <w:rPr>
          <w:color w:val="000000" w:themeColor="hyperlink"/>
          <w:u w:val="single"/>
        </w:rPr>
        <w:hyperlink r:id="rId328">
          <w:r>
            <w:rPr/>
            <w:t>A/72/PV.62</w:t>
          </w:r>
        </w:hyperlink>
      </w:r>
    </w:p>
    <w:p>
      <w:pPr>
        <w:pStyle w:val="itssubhead"/>
        <w:keepNext/>
        <w:keepLines/>
        <w:spacing w:after="0"/>
      </w:pPr>
      <w:r>
        <w:t>NUCLEAR NON-PROLIFERATION (Agenda Item 99o)</w:t>
      </w:r>
    </w:p>
    <w:p>
      <w:pPr>
        <w:pStyle w:val="itsentry"/>
        <w:keepNext/>
        <w:keepLines/>
        <w:spacing w:after="0"/>
      </w:pPr>
      <w:r>
        <w:t>Ngundze, Martin (South Africa)</w:t>
      </w:r>
      <w:r>
        <w:t xml:space="preserve"> - </w:t>
      </w:r>
      <w:r>
        <w:rPr>
          <w:color w:val="000000" w:themeColor="hyperlink"/>
          <w:u w:val="single"/>
        </w:rPr>
        <w:hyperlink r:id="rId328">
          <w:r>
            <w:rPr/>
            <w:t>A/72/PV.62</w:t>
          </w:r>
        </w:hyperlink>
      </w:r>
    </w:p>
    <w:p>
      <w:pPr>
        <w:pStyle w:val="itssubhead"/>
        <w:keepNext/>
        <w:keepLines/>
        <w:spacing w:after="0"/>
      </w:pPr>
      <w:r>
        <w:t>CONVENTIONAL WEAPONS (Agenda Item 99u)</w:t>
      </w:r>
    </w:p>
    <w:p>
      <w:pPr>
        <w:pStyle w:val="itsentry"/>
        <w:keepNext/>
        <w:keepLines/>
        <w:spacing w:after="0"/>
      </w:pPr>
      <w:r>
        <w:t>Ngundze, Martin (South Africa)</w:t>
      </w:r>
      <w:r>
        <w:t xml:space="preserve"> - </w:t>
      </w:r>
      <w:r>
        <w:rPr>
          <w:color w:val="000000" w:themeColor="hyperlink"/>
          <w:u w:val="single"/>
        </w:rPr>
        <w:hyperlink r:id="rId328">
          <w:r>
            <w:rPr/>
            <w:t>A/72/PV.62</w:t>
          </w:r>
        </w:hyperlink>
      </w:r>
    </w:p>
    <w:p>
      <w:pPr>
        <w:pStyle w:val="itssubhead"/>
        <w:keepNext/>
        <w:keepLines/>
        <w:spacing w:after="0"/>
      </w:pPr>
      <w:r>
        <w:t>LANDMINES--TREATIES (1997) (Agenda Item 99m)</w:t>
      </w:r>
    </w:p>
    <w:p>
      <w:pPr>
        <w:pStyle w:val="itsentry"/>
        <w:keepNext/>
        <w:keepLines/>
        <w:spacing w:after="0"/>
      </w:pPr>
      <w:r>
        <w:t>Ngundze, Martin (South Africa)</w:t>
      </w:r>
      <w:r>
        <w:t xml:space="preserve"> - </w:t>
      </w:r>
      <w:r>
        <w:rPr>
          <w:color w:val="000000" w:themeColor="hyperlink"/>
          <w:u w:val="single"/>
        </w:rPr>
        <w:hyperlink r:id="rId328">
          <w:r>
            <w:rPr/>
            <w:t>A/72/PV.62</w:t>
          </w:r>
        </w:hyperlink>
      </w:r>
    </w:p>
    <w:p>
      <w:pPr>
        <w:pStyle w:val="itssubhead"/>
        <w:keepNext/>
        <w:keepLines/>
        <w:spacing w:after="0"/>
      </w:pPr>
      <w:r>
        <w:t>NUCLEAR WEAPON TESTS--NOTIFICATION (Agenda Item 99c)</w:t>
      </w:r>
    </w:p>
    <w:p>
      <w:pPr>
        <w:pStyle w:val="itsentry"/>
        <w:keepNext/>
        <w:keepLines/>
        <w:spacing w:after="0"/>
      </w:pPr>
      <w:r>
        <w:t>Ngundze, Martin (South Africa)</w:t>
      </w:r>
      <w:r>
        <w:t xml:space="preserve"> - </w:t>
      </w:r>
      <w:r>
        <w:rPr>
          <w:color w:val="000000" w:themeColor="hyperlink"/>
          <w:u w:val="single"/>
        </w:rPr>
        <w:hyperlink r:id="rId328">
          <w:r>
            <w:rPr/>
            <w:t>A/72/PV.62</w:t>
          </w:r>
        </w:hyperlink>
      </w:r>
    </w:p>
    <w:p>
      <w:pPr>
        <w:pStyle w:val="itssubhead"/>
        <w:keepNext/>
        <w:keepLines/>
        <w:spacing w:after="0"/>
      </w:pPr>
      <w:r>
        <w:t>PEACE--REGIONAL CENTRE--AFRICA (Agenda Item 100b)</w:t>
      </w:r>
    </w:p>
    <w:p>
      <w:pPr>
        <w:pStyle w:val="itsentry"/>
        <w:keepNext/>
        <w:keepLines/>
        <w:spacing w:after="0"/>
      </w:pPr>
      <w:r>
        <w:t>Ngundze, Martin (South Africa)</w:t>
      </w:r>
      <w:r>
        <w:t xml:space="preserve"> - </w:t>
      </w:r>
      <w:r>
        <w:rPr>
          <w:color w:val="000000" w:themeColor="hyperlink"/>
          <w:u w:val="single"/>
        </w:rPr>
        <w:hyperlink r:id="rId328">
          <w:r>
            <w:rPr/>
            <w:t>A/72/PV.62</w:t>
          </w:r>
        </w:hyperlink>
      </w:r>
    </w:p>
    <w:p>
      <w:pPr>
        <w:pStyle w:val="itssubhead"/>
        <w:keepNext/>
        <w:keepLines/>
        <w:spacing w:after="0"/>
      </w:pPr>
      <w:r>
        <w:t>NUCLEAR WEAPONS USE--TREATIES (DRAFT) (Agenda Item 100a)</w:t>
      </w:r>
    </w:p>
    <w:p>
      <w:pPr>
        <w:pStyle w:val="itsentry"/>
        <w:keepNext/>
        <w:keepLines/>
        <w:spacing w:after="0"/>
      </w:pPr>
      <w:r>
        <w:t>Ngundze, Martin (South Africa)</w:t>
      </w:r>
      <w:r>
        <w:t xml:space="preserve"> - </w:t>
      </w:r>
      <w:r>
        <w:rPr>
          <w:color w:val="000000" w:themeColor="hyperlink"/>
          <w:u w:val="single"/>
        </w:rPr>
        <w:hyperlink r:id="rId328">
          <w:r>
            <w:rPr/>
            <w:t>A/72/PV.62</w:t>
          </w:r>
        </w:hyperlink>
      </w:r>
    </w:p>
    <w:p>
      <w:pPr>
        <w:pStyle w:val="itssubhead"/>
        <w:keepNext/>
        <w:keepLines/>
        <w:spacing w:after="0"/>
      </w:pPr>
      <w:r>
        <w:t>NUCLEAR WEAPONS--HUMANITARIAN PLEDGE (Agenda Item 99ff)</w:t>
      </w:r>
    </w:p>
    <w:p>
      <w:pPr>
        <w:pStyle w:val="itsentry"/>
        <w:keepNext/>
        <w:keepLines/>
        <w:spacing w:after="0"/>
      </w:pPr>
      <w:r>
        <w:t>Ngundze, Martin (South Africa)</w:t>
      </w:r>
      <w:r>
        <w:t xml:space="preserve"> - </w:t>
      </w:r>
      <w:r>
        <w:rPr>
          <w:color w:val="000000" w:themeColor="hyperlink"/>
          <w:u w:val="single"/>
        </w:rPr>
        <w:hyperlink r:id="rId328">
          <w:r>
            <w:rPr/>
            <w:t>A/72/PV.62</w:t>
          </w:r>
        </w:hyperlink>
      </w:r>
    </w:p>
    <w:p>
      <w:pPr>
        <w:pStyle w:val="itssubhead"/>
        <w:keepNext/>
        <w:keepLines/>
        <w:spacing w:after="0"/>
      </w:pPr>
      <w:r>
        <w:t>UN. DISARMAMENT COMMISSION--REPORTS (2017) (Agenda Item 101b)</w:t>
      </w:r>
    </w:p>
    <w:p>
      <w:pPr>
        <w:pStyle w:val="itsentry"/>
        <w:keepNext/>
        <w:keepLines/>
        <w:spacing w:after="0"/>
      </w:pPr>
      <w:r>
        <w:t>Ngundze, Martin (South Africa)</w:t>
      </w:r>
      <w:r>
        <w:t xml:space="preserve"> - </w:t>
      </w:r>
      <w:r>
        <w:rPr>
          <w:color w:val="000000" w:themeColor="hyperlink"/>
          <w:u w:val="single"/>
        </w:rPr>
        <w:hyperlink r:id="rId328">
          <w:r>
            <w:rPr/>
            <w:t>A/72/PV.62</w:t>
          </w:r>
        </w:hyperlink>
      </w:r>
    </w:p>
    <w:p>
      <w:pPr>
        <w:pStyle w:val="itssubhead"/>
        <w:keepNext/>
        <w:keepLines/>
        <w:spacing w:after="0"/>
      </w:pPr>
      <w:r>
        <w:t>SPACE SECURITY (Agenda Item 52b)</w:t>
      </w:r>
    </w:p>
    <w:p>
      <w:pPr>
        <w:pStyle w:val="itsentry"/>
        <w:keepNext/>
        <w:keepLines/>
        <w:spacing w:after="0"/>
      </w:pPr>
      <w:r>
        <w:t>Ngundze, Martin (South Africa)</w:t>
      </w:r>
      <w:r>
        <w:t xml:space="preserve"> - </w:t>
      </w:r>
      <w:r>
        <w:rPr>
          <w:color w:val="000000" w:themeColor="hyperlink"/>
          <w:u w:val="single"/>
        </w:rPr>
        <w:hyperlink r:id="rId328">
          <w:r>
            <w:rPr/>
            <w:t>A/72/PV.62</w:t>
          </w:r>
        </w:hyperlink>
      </w:r>
    </w:p>
    <w:p>
      <w:pPr>
        <w:pStyle w:val="itssubhead"/>
        <w:keepNext/>
        <w:keepLines/>
        <w:spacing w:after="0"/>
      </w:pPr>
      <w:r>
        <w:t>DISARMAMENT AGREEMENTS--ENVIRONMENT (Agenda Item 99j)</w:t>
      </w:r>
    </w:p>
    <w:p>
      <w:pPr>
        <w:pStyle w:val="itsentry"/>
        <w:keepNext/>
        <w:keepLines/>
        <w:spacing w:after="0"/>
      </w:pPr>
      <w:r>
        <w:t>Ngundze, Martin (South Africa)</w:t>
      </w:r>
      <w:r>
        <w:t xml:space="preserve"> - </w:t>
      </w:r>
      <w:r>
        <w:rPr>
          <w:color w:val="000000" w:themeColor="hyperlink"/>
          <w:u w:val="single"/>
        </w:rPr>
        <w:hyperlink r:id="rId328">
          <w:r>
            <w:rPr/>
            <w:t>A/72/PV.62</w:t>
          </w:r>
        </w:hyperlink>
      </w:r>
    </w:p>
    <w:p>
      <w:pPr>
        <w:pStyle w:val="itssubhead"/>
        <w:keepNext/>
        <w:keepLines/>
        <w:spacing w:after="0"/>
      </w:pPr>
      <w:r>
        <w:t>NUCLEAR-WEAPON-FREE ZONE--SOUTH-EAST ASIA (Agenda Item 99y)</w:t>
      </w:r>
    </w:p>
    <w:p>
      <w:pPr>
        <w:pStyle w:val="itsentry"/>
        <w:keepNext/>
        <w:keepLines/>
        <w:spacing w:after="0"/>
      </w:pPr>
      <w:r>
        <w:t>Ngundze, Martin (South Africa)</w:t>
      </w:r>
      <w:r>
        <w:t xml:space="preserve"> - </w:t>
      </w:r>
      <w:r>
        <w:rPr>
          <w:color w:val="000000" w:themeColor="hyperlink"/>
          <w:u w:val="single"/>
        </w:rPr>
        <w:hyperlink r:id="rId328">
          <w:r>
            <w:rPr/>
            <w:t>A/72/PV.62</w:t>
          </w:r>
        </w:hyperlink>
      </w:r>
    </w:p>
    <w:p>
      <w:pPr>
        <w:pStyle w:val="itssubhead"/>
        <w:keepNext/>
        <w:keepLines/>
        <w:spacing w:after="0"/>
      </w:pPr>
      <w:r>
        <w:t>MILITARY EXPENDITURES (Agenda Item 90b)</w:t>
      </w:r>
    </w:p>
    <w:p>
      <w:pPr>
        <w:pStyle w:val="itsentry"/>
        <w:keepNext/>
        <w:keepLines/>
        <w:spacing w:after="0"/>
      </w:pPr>
      <w:r>
        <w:t>Ngundze, Martin (South Africa)</w:t>
      </w:r>
      <w:r>
        <w:t xml:space="preserve"> - </w:t>
      </w:r>
      <w:r>
        <w:rPr>
          <w:color w:val="000000" w:themeColor="hyperlink"/>
          <w:u w:val="single"/>
        </w:rPr>
        <w:hyperlink r:id="rId328">
          <w:r>
            <w:rPr/>
            <w:t>A/72/PV.62</w:t>
          </w:r>
        </w:hyperlink>
      </w:r>
    </w:p>
    <w:p>
      <w:pPr>
        <w:pStyle w:val="itssubhead"/>
        <w:keepNext/>
        <w:keepLines/>
        <w:spacing w:after="0"/>
      </w:pPr>
      <w:r>
        <w:t>NUCLEAR DISARMAMENT--VERIFICATION (Agenda Item 99ii)</w:t>
      </w:r>
    </w:p>
    <w:p>
      <w:pPr>
        <w:pStyle w:val="itsentry"/>
        <w:keepNext/>
        <w:keepLines/>
        <w:spacing w:after="0"/>
      </w:pPr>
      <w:r>
        <w:t>Ngundze, Martin (South Africa)</w:t>
      </w:r>
      <w:r>
        <w:t xml:space="preserve"> - </w:t>
      </w:r>
      <w:r>
        <w:rPr>
          <w:color w:val="000000" w:themeColor="hyperlink"/>
          <w:u w:val="single"/>
        </w:rPr>
        <w:hyperlink r:id="rId328">
          <w:r>
            <w:rPr/>
            <w:t>A/72/PV.62</w:t>
          </w:r>
        </w:hyperlink>
      </w:r>
    </w:p>
    <w:p>
      <w:pPr>
        <w:pStyle w:val="itssubhead"/>
        <w:keepNext/>
        <w:keepLines/>
        <w:spacing w:after="0"/>
      </w:pPr>
      <w:r>
        <w:t>NUCLEAR NON-PROLIFERATION--TREATY COMPLIANCE (Agenda Item 99aa)</w:t>
      </w:r>
    </w:p>
    <w:p>
      <w:pPr>
        <w:pStyle w:val="itsentry"/>
        <w:keepNext/>
        <w:keepLines/>
        <w:spacing w:after="0"/>
      </w:pPr>
      <w:r>
        <w:t>Ngundze, Martin (South Africa)</w:t>
      </w:r>
      <w:r>
        <w:t xml:space="preserve"> - </w:t>
      </w:r>
      <w:r>
        <w:rPr>
          <w:color w:val="000000" w:themeColor="hyperlink"/>
          <w:u w:val="single"/>
        </w:rPr>
        <w:hyperlink r:id="rId328">
          <w:r>
            <w:rPr/>
            <w:t>A/72/PV.62</w:t>
          </w:r>
        </w:hyperlink>
      </w:r>
    </w:p>
    <w:p>
      <w:pPr>
        <w:pStyle w:val="itssubhead"/>
        <w:keepNext/>
        <w:keepLines/>
        <w:spacing w:after="0"/>
      </w:pPr>
      <w:r>
        <w:t>INFORMATION--INTERNATIONAL SECURITY (Agenda Item 94)</w:t>
      </w:r>
    </w:p>
    <w:p>
      <w:pPr>
        <w:pStyle w:val="itsentry"/>
        <w:keepNext/>
        <w:keepLines/>
        <w:spacing w:after="0"/>
      </w:pPr>
      <w:r>
        <w:t>Ngundze, Martin (South Africa)</w:t>
      </w:r>
      <w:r>
        <w:t xml:space="preserve"> - </w:t>
      </w:r>
      <w:r>
        <w:rPr>
          <w:color w:val="000000" w:themeColor="hyperlink"/>
          <w:u w:val="single"/>
        </w:rPr>
        <w:hyperlink r:id="rId328">
          <w:r>
            <w:rPr/>
            <w:t>A/72/PV.62</w:t>
          </w:r>
        </w:hyperlink>
      </w:r>
    </w:p>
    <w:p>
      <w:pPr>
        <w:pStyle w:val="itssubhead"/>
        <w:keepNext/>
        <w:keepLines/>
        <w:spacing w:after="0"/>
      </w:pPr>
      <w:r>
        <w:t>EXPLOSIVES (Agenda Item 99dd)</w:t>
      </w:r>
    </w:p>
    <w:p>
      <w:pPr>
        <w:pStyle w:val="itsentry"/>
        <w:keepNext/>
        <w:keepLines/>
        <w:spacing w:after="0"/>
      </w:pPr>
      <w:r>
        <w:t>Ngundze, Martin (South Africa)</w:t>
      </w:r>
      <w:r>
        <w:t xml:space="preserve"> - </w:t>
      </w:r>
      <w:r>
        <w:rPr>
          <w:color w:val="000000" w:themeColor="hyperlink"/>
          <w:u w:val="single"/>
        </w:rPr>
        <w:hyperlink r:id="rId328">
          <w:r>
            <w:rPr/>
            <w:t>A/72/PV.62</w:t>
          </w:r>
        </w:hyperlink>
      </w:r>
    </w:p>
    <w:p>
      <w:pPr>
        <w:pStyle w:val="itssubhead"/>
        <w:keepNext/>
        <w:keepLines/>
        <w:spacing w:after="0"/>
      </w:pPr>
      <w:r>
        <w:t>NON-NUCLEAR-WEAPON STATES--SECURITY (Agenda Item 96)</w:t>
      </w:r>
    </w:p>
    <w:p>
      <w:pPr>
        <w:pStyle w:val="itsentry"/>
        <w:keepNext/>
        <w:keepLines/>
        <w:spacing w:after="0"/>
      </w:pPr>
      <w:r>
        <w:t>Ngundze, Martin (South Africa)</w:t>
      </w:r>
      <w:r>
        <w:t xml:space="preserve"> - </w:t>
      </w:r>
      <w:r>
        <w:rPr>
          <w:color w:val="000000" w:themeColor="hyperlink"/>
          <w:u w:val="single"/>
        </w:rPr>
        <w:hyperlink r:id="rId328">
          <w:r>
            <w:rPr/>
            <w:t>A/72/PV.62</w:t>
          </w:r>
        </w:hyperlink>
      </w:r>
    </w:p>
    <w:p>
      <w:pPr>
        <w:pStyle w:val="itssubhead"/>
        <w:keepNext/>
        <w:keepLines/>
        <w:spacing w:after="0"/>
      </w:pPr>
      <w:r>
        <w:t>UN. CONFERENCE ON DISARMAMENT--REPORTS (2017) (Agenda Item 101a)</w:t>
      </w:r>
    </w:p>
    <w:p>
      <w:pPr>
        <w:pStyle w:val="itsentry"/>
        <w:keepNext/>
        <w:keepLines/>
        <w:spacing w:after="0"/>
      </w:pPr>
      <w:r>
        <w:t>Ngundze, Martin (South Africa)</w:t>
      </w:r>
      <w:r>
        <w:t xml:space="preserve"> - </w:t>
      </w:r>
      <w:r>
        <w:rPr>
          <w:color w:val="000000" w:themeColor="hyperlink"/>
          <w:u w:val="single"/>
        </w:rPr>
        <w:hyperlink r:id="rId328">
          <w:r>
            <w:rPr/>
            <w:t>A/72/PV.62</w:t>
          </w:r>
        </w:hyperlink>
      </w:r>
    </w:p>
    <w:p>
      <w:pPr>
        <w:pStyle w:val="itssubhead"/>
        <w:keepNext/>
        <w:keepLines/>
        <w:spacing w:after="0"/>
      </w:pPr>
      <w:r>
        <w:t>DISARMAMENT--UN. GENERAL ASSEMBLY (12TH SPECIAL SESS. : 1982) (Agenda Item 100)</w:t>
      </w:r>
    </w:p>
    <w:p>
      <w:pPr>
        <w:pStyle w:val="itsentry"/>
        <w:keepNext/>
        <w:keepLines/>
        <w:spacing w:after="0"/>
      </w:pPr>
      <w:r>
        <w:t>Ngundze, Martin (South Africa)</w:t>
      </w:r>
      <w:r>
        <w:t xml:space="preserve"> - </w:t>
      </w:r>
      <w:r>
        <w:rPr>
          <w:color w:val="000000" w:themeColor="hyperlink"/>
          <w:u w:val="single"/>
        </w:rPr>
        <w:hyperlink r:id="rId328">
          <w:r>
            <w:rPr/>
            <w:t>A/72/PV.62</w:t>
          </w:r>
        </w:hyperlink>
      </w:r>
    </w:p>
    <w:p>
      <w:pPr>
        <w:pStyle w:val="itssubhead"/>
        <w:keepNext/>
        <w:keepLines/>
        <w:spacing w:after="0"/>
      </w:pPr>
      <w:r>
        <w:t>BIOLOGICAL WEAPONS--TREATY (1972) (Agenda Item 106)</w:t>
      </w:r>
    </w:p>
    <w:p>
      <w:pPr>
        <w:pStyle w:val="itsentry"/>
        <w:keepNext/>
        <w:keepLines/>
        <w:spacing w:after="0"/>
      </w:pPr>
      <w:r>
        <w:t>Ngundze, Martin (South Africa)</w:t>
      </w:r>
      <w:r>
        <w:t xml:space="preserve"> - </w:t>
      </w:r>
      <w:r>
        <w:rPr>
          <w:color w:val="000000" w:themeColor="hyperlink"/>
          <w:u w:val="single"/>
        </w:rPr>
        <w:hyperlink r:id="rId328">
          <w:r>
            <w:rPr/>
            <w:t>A/72/PV.62</w:t>
          </w:r>
        </w:hyperlink>
      </w:r>
    </w:p>
    <w:p>
      <w:pPr>
        <w:pStyle w:val="itssubhead"/>
        <w:keepNext/>
        <w:keepLines/>
        <w:spacing w:after="0"/>
      </w:pPr>
      <w:r>
        <w:t>UN--PROGRAMME PLANNING (Agenda Item 137)</w:t>
      </w:r>
    </w:p>
    <w:p>
      <w:pPr>
        <w:pStyle w:val="itsentry"/>
        <w:keepNext/>
        <w:keepLines/>
        <w:spacing w:after="0"/>
      </w:pPr>
      <w:r>
        <w:t>Ngundze, Martin (South Africa)</w:t>
      </w:r>
      <w:r>
        <w:t xml:space="preserve"> - </w:t>
      </w:r>
      <w:r>
        <w:rPr>
          <w:color w:val="000000" w:themeColor="hyperlink"/>
          <w:u w:val="single"/>
        </w:rPr>
        <w:hyperlink r:id="rId328">
          <w:r>
            <w:rPr/>
            <w:t>A/72/PV.62</w:t>
          </w:r>
        </w:hyperlink>
      </w:r>
    </w:p>
    <w:p>
      <w:pPr>
        <w:pStyle w:val="itssubhead"/>
        <w:keepNext/>
        <w:keepLines/>
        <w:spacing w:after="0"/>
      </w:pPr>
      <w:r>
        <w:t>NUCLEAR DISARMAMENT--CONFERENCE (2013 : NEW YORK) (Agenda Item 99cc)</w:t>
      </w:r>
    </w:p>
    <w:p>
      <w:pPr>
        <w:pStyle w:val="itsentry"/>
        <w:keepNext/>
        <w:keepLines/>
        <w:spacing w:after="0"/>
      </w:pPr>
      <w:r>
        <w:t>Ngundze, Martin (South Africa)</w:t>
      </w:r>
      <w:r>
        <w:t xml:space="preserve"> - </w:t>
      </w:r>
      <w:r>
        <w:rPr>
          <w:color w:val="000000" w:themeColor="hyperlink"/>
          <w:u w:val="single"/>
        </w:rPr>
        <w:hyperlink r:id="rId328">
          <w:r>
            <w:rPr/>
            <w:t>A/72/PV.62</w:t>
          </w:r>
        </w:hyperlink>
      </w:r>
    </w:p>
    <w:p>
      <w:pPr>
        <w:pStyle w:val="itssubhead"/>
        <w:keepNext/>
        <w:keepLines/>
        <w:spacing w:after="0"/>
      </w:pPr>
      <w:r>
        <w:t>RADIOACTIVE WASTES MANAGEMENT (Agenda Item 99e)</w:t>
      </w:r>
    </w:p>
    <w:p>
      <w:pPr>
        <w:pStyle w:val="itsentry"/>
        <w:keepNext/>
        <w:keepLines/>
        <w:spacing w:after="0"/>
      </w:pPr>
      <w:r>
        <w:t>Ngundze, Martin (South Africa)</w:t>
      </w:r>
      <w:r>
        <w:t xml:space="preserve"> - </w:t>
      </w:r>
      <w:r>
        <w:rPr>
          <w:color w:val="000000" w:themeColor="hyperlink"/>
          <w:u w:val="single"/>
        </w:rPr>
        <w:hyperlink r:id="rId328">
          <w:r>
            <w:rPr/>
            <w:t>A/72/PV.62</w:t>
          </w:r>
        </w:hyperlink>
      </w:r>
    </w:p>
    <w:p>
      <w:pPr>
        <w:pStyle w:val="itssubhead"/>
        <w:keepNext/>
        <w:keepLines/>
        <w:spacing w:after="0"/>
      </w:pPr>
      <w:r>
        <w:t>MEDITERRANEAN REGION--REGIONAL SECURITY (Agenda Item 104)</w:t>
      </w:r>
    </w:p>
    <w:p>
      <w:pPr>
        <w:pStyle w:val="itsentry"/>
        <w:keepNext/>
        <w:keepLines/>
        <w:spacing w:after="0"/>
      </w:pPr>
      <w:r>
        <w:t>Ngundze, Martin (South Africa)</w:t>
      </w:r>
      <w:r>
        <w:t xml:space="preserve"> - </w:t>
      </w:r>
      <w:r>
        <w:rPr>
          <w:color w:val="000000" w:themeColor="hyperlink"/>
          <w:u w:val="single"/>
        </w:rPr>
        <w:hyperlink r:id="rId328">
          <w:r>
            <w:rPr/>
            <w:t>A/72/PV.62</w:t>
          </w:r>
        </w:hyperlink>
      </w:r>
    </w:p>
    <w:p>
      <w:pPr>
        <w:pStyle w:val="itssubhead"/>
        <w:keepNext/>
        <w:keepLines/>
        <w:spacing w:after="0"/>
      </w:pPr>
      <w:r>
        <w:t>OUTER SPACE--CONFIDENCE-BUILDING MEASURES (Agenda Item 99v)</w:t>
      </w:r>
    </w:p>
    <w:p>
      <w:pPr>
        <w:pStyle w:val="itsentry"/>
        <w:keepNext/>
        <w:keepLines/>
        <w:spacing w:after="0"/>
      </w:pPr>
      <w:r>
        <w:t>Ngundze, Martin (South Africa)</w:t>
      </w:r>
      <w:r>
        <w:t xml:space="preserve"> - </w:t>
      </w:r>
      <w:r>
        <w:rPr>
          <w:color w:val="000000" w:themeColor="hyperlink"/>
          <w:u w:val="single"/>
        </w:rPr>
        <w:hyperlink r:id="rId328">
          <w:r>
            <w:rPr/>
            <w:t>A/72/PV.62</w:t>
          </w:r>
        </w:hyperlink>
      </w:r>
    </w:p>
    <w:p>
      <w:pPr>
        <w:pStyle w:val="itssubhead"/>
        <w:keepNext/>
        <w:keepLines/>
        <w:spacing w:after="0"/>
      </w:pPr>
      <w:r>
        <w:t>NUCLEAR DISARMAMENT NEGOTIATIONS (Agenda Item 99bb)</w:t>
      </w:r>
    </w:p>
    <w:p>
      <w:pPr>
        <w:pStyle w:val="itsentry"/>
        <w:keepNext/>
        <w:keepLines/>
        <w:spacing w:after="0"/>
      </w:pPr>
      <w:r>
        <w:t>Ngundze, Martin (South Africa)</w:t>
      </w:r>
      <w:r>
        <w:t xml:space="preserve"> - </w:t>
      </w:r>
      <w:r>
        <w:rPr>
          <w:color w:val="000000" w:themeColor="hyperlink"/>
          <w:u w:val="single"/>
        </w:rPr>
        <w:hyperlink r:id="rId328">
          <w:r>
            <w:rPr/>
            <w:t>A/72/PV.62</w:t>
          </w:r>
        </w:hyperlink>
      </w:r>
    </w:p>
    <w:p>
      <w:pPr>
        <w:pStyle w:val="itssubhead"/>
        <w:keepNext/>
        <w:keepLines/>
        <w:spacing w:after="0"/>
      </w:pPr>
      <w:r>
        <w:t>SCIENCE AND TECHNOLOGY--INTERNATIONAL SECURITY (Agenda Item 98)</w:t>
      </w:r>
    </w:p>
    <w:p>
      <w:pPr>
        <w:pStyle w:val="itsentry"/>
        <w:keepNext/>
        <w:keepLines/>
        <w:spacing w:after="0"/>
      </w:pPr>
      <w:r>
        <w:t>Ngundze, Martin (South Africa)</w:t>
      </w:r>
      <w:r>
        <w:t xml:space="preserve"> - </w:t>
      </w:r>
      <w:r>
        <w:rPr>
          <w:color w:val="000000" w:themeColor="hyperlink"/>
          <w:u w:val="single"/>
        </w:rPr>
        <w:hyperlink r:id="rId328">
          <w:r>
            <w:rPr/>
            <w:t>A/72/PV.62</w:t>
          </w:r>
        </w:hyperlink>
      </w:r>
    </w:p>
    <w:p>
      <w:pPr>
        <w:pStyle w:val="itssubhead"/>
        <w:keepNext/>
        <w:keepLines/>
        <w:spacing w:after="0"/>
      </w:pPr>
      <w:r>
        <w:t>CLUSTER MUNITIONS (Agenda Item 99hh)</w:t>
      </w:r>
    </w:p>
    <w:p>
      <w:pPr>
        <w:pStyle w:val="itsentry"/>
        <w:keepNext/>
        <w:keepLines/>
        <w:spacing w:after="0"/>
      </w:pPr>
      <w:r>
        <w:t>Ngundze, Martin (South Africa)</w:t>
      </w:r>
      <w:r>
        <w:t xml:space="preserve"> - </w:t>
      </w:r>
      <w:r>
        <w:rPr>
          <w:color w:val="000000" w:themeColor="hyperlink"/>
          <w:u w:val="single"/>
        </w:rPr>
        <w:hyperlink r:id="rId328">
          <w:r>
            <w:rPr/>
            <w:t>A/72/PV.62</w:t>
          </w:r>
        </w:hyperlink>
      </w:r>
    </w:p>
    <w:p>
      <w:pPr>
        <w:pStyle w:val="itssubhead"/>
        <w:keepNext/>
        <w:keepLines/>
        <w:spacing w:after="0"/>
      </w:pPr>
      <w:r>
        <w:t>DISARMAMENT--GENERAL AND COMPLETE (Agenda Item 99)</w:t>
      </w:r>
    </w:p>
    <w:p>
      <w:pPr>
        <w:pStyle w:val="itsentry"/>
        <w:keepNext/>
        <w:keepLines/>
        <w:spacing w:after="0"/>
      </w:pPr>
      <w:r>
        <w:t>Ngundze, Martin (South Africa)</w:t>
      </w:r>
      <w:r>
        <w:t xml:space="preserve"> - </w:t>
      </w:r>
      <w:r>
        <w:rPr>
          <w:color w:val="000000" w:themeColor="hyperlink"/>
          <w:u w:val="single"/>
        </w:rPr>
        <w:hyperlink r:id="rId328">
          <w:r>
            <w:rPr/>
            <w:t>A/72/PV.62</w:t>
          </w:r>
        </w:hyperlink>
      </w:r>
    </w:p>
    <w:p>
      <w:pPr>
        <w:pStyle w:val="itssubhead"/>
        <w:keepNext/>
        <w:keepLines/>
        <w:spacing w:after="0"/>
      </w:pPr>
      <w:r>
        <w:t>MULTILATERALISM--DISARMAMENT (Agenda Item 99r)</w:t>
      </w:r>
    </w:p>
    <w:p>
      <w:pPr>
        <w:pStyle w:val="itsentry"/>
        <w:keepNext/>
        <w:keepLines/>
        <w:spacing w:after="0"/>
      </w:pPr>
      <w:r>
        <w:t>Ngundze, Martin (South Africa)</w:t>
      </w:r>
      <w:r>
        <w:t xml:space="preserve"> - </w:t>
      </w:r>
      <w:r>
        <w:rPr>
          <w:color w:val="000000" w:themeColor="hyperlink"/>
          <w:u w:val="single"/>
        </w:rPr>
        <w:hyperlink r:id="rId328">
          <w:r>
            <w:rPr/>
            <w:t>A/72/PV.62</w:t>
          </w:r>
        </w:hyperlink>
      </w:r>
    </w:p>
    <w:p>
      <w:pPr>
        <w:pStyle w:val="itssubhead"/>
        <w:keepNext/>
        <w:keepLines/>
        <w:spacing w:after="0"/>
      </w:pPr>
      <w:r>
        <w:t>SMALL ARMS--ILLICIT TRAFFIC--ASSISTANCE (Agenda Item 99n)</w:t>
      </w:r>
    </w:p>
    <w:p>
      <w:pPr>
        <w:pStyle w:val="itsentry"/>
        <w:keepNext/>
        <w:keepLines/>
        <w:spacing w:after="0"/>
      </w:pPr>
      <w:r>
        <w:t>Ngundze, Martin (South Africa)</w:t>
      </w:r>
      <w:r>
        <w:t xml:space="preserve"> - </w:t>
      </w:r>
      <w:r>
        <w:rPr>
          <w:color w:val="000000" w:themeColor="hyperlink"/>
          <w:u w:val="single"/>
        </w:rPr>
        <w:hyperlink r:id="rId328">
          <w:r>
            <w:rPr/>
            <w:t>A/72/PV.62</w:t>
          </w:r>
        </w:hyperlink>
      </w:r>
    </w:p>
    <w:p>
      <w:pPr>
        <w:pStyle w:val="itssubhead"/>
        <w:keepNext/>
        <w:keepLines/>
        <w:spacing w:after="0"/>
      </w:pPr>
      <w:r>
        <w:t>NUCLEAR WEAPON TESTS--TREATY (Agenda Item 105)</w:t>
      </w:r>
    </w:p>
    <w:p>
      <w:pPr>
        <w:pStyle w:val="itsentry"/>
        <w:keepNext/>
        <w:keepLines/>
        <w:spacing w:after="0"/>
      </w:pPr>
      <w:r>
        <w:t>Ngundze, Martin (South Africa)</w:t>
      </w:r>
      <w:r>
        <w:t xml:space="preserve"> - </w:t>
      </w:r>
      <w:r>
        <w:rPr>
          <w:color w:val="000000" w:themeColor="hyperlink"/>
          <w:u w:val="single"/>
        </w:rPr>
        <w:hyperlink r:id="rId328">
          <w:r>
            <w:rPr/>
            <w:t>A/72/PV.62</w:t>
          </w:r>
        </w:hyperlink>
      </w:r>
    </w:p>
    <w:p>
      <w:pPr>
        <w:pStyle w:val="itssubhead"/>
        <w:keepNext/>
        <w:keepLines/>
        <w:spacing w:after="0"/>
      </w:pPr>
      <w:r>
        <w:t>ARMS TRANSFERS--INTERNATIONAL INSTRUMENTS (Agenda Item 99x)</w:t>
      </w:r>
    </w:p>
    <w:p>
      <w:pPr>
        <w:pStyle w:val="itsentry"/>
        <w:keepNext/>
        <w:keepLines/>
        <w:spacing w:after="0"/>
      </w:pPr>
      <w:r>
        <w:t>Ngundze, Martin (South Africa)</w:t>
      </w:r>
      <w:r>
        <w:t xml:space="preserve"> - </w:t>
      </w:r>
      <w:r>
        <w:rPr>
          <w:color w:val="000000" w:themeColor="hyperlink"/>
          <w:u w:val="single"/>
        </w:rPr>
        <w:hyperlink r:id="rId328">
          <w:r>
            <w:rPr/>
            <w:t>A/72/PV.62</w:t>
          </w:r>
        </w:hyperlink>
      </w:r>
    </w:p>
    <w:p>
      <w:pPr>
        <w:pStyle w:val="itssubhead"/>
        <w:keepNext/>
        <w:keepLines/>
        <w:spacing w:after="0"/>
      </w:pPr>
      <w:r>
        <w:t>CHEMICAL WEAPONS--TREATY (1993) (Agenda Item 99l)</w:t>
      </w:r>
    </w:p>
    <w:p>
      <w:pPr>
        <w:pStyle w:val="itsentry"/>
        <w:keepNext/>
        <w:keepLines/>
        <w:spacing w:after="0"/>
      </w:pPr>
      <w:r>
        <w:t>Ngundze, Martin (South Africa)</w:t>
      </w:r>
      <w:r>
        <w:t xml:space="preserve"> - </w:t>
      </w:r>
      <w:r>
        <w:rPr>
          <w:color w:val="000000" w:themeColor="hyperlink"/>
          <w:u w:val="single"/>
        </w:rPr>
        <w:hyperlink r:id="rId328">
          <w:r>
            <w:rPr/>
            <w:t>A/72/PV.62</w:t>
          </w:r>
        </w:hyperlink>
      </w:r>
    </w:p>
    <w:p>
      <w:pPr>
        <w:pStyle w:val="itssubhead"/>
        <w:keepNext/>
        <w:keepLines/>
        <w:spacing w:after="0"/>
      </w:pPr>
      <w:r>
        <w:t>PEACE--REGIONAL CENTRE--LATIN AMERICA AND THE CARIBBEAN (Agenda Item 100c)</w:t>
      </w:r>
    </w:p>
    <w:p>
      <w:pPr>
        <w:pStyle w:val="itsentry"/>
        <w:keepNext/>
        <w:keepLines/>
        <w:spacing w:after="0"/>
      </w:pPr>
      <w:r>
        <w:t>Ngundze, Martin (South Africa)</w:t>
      </w:r>
      <w:r>
        <w:t xml:space="preserve"> - </w:t>
      </w:r>
      <w:r>
        <w:rPr>
          <w:color w:val="000000" w:themeColor="hyperlink"/>
          <w:u w:val="single"/>
        </w:rPr>
        <w:hyperlink r:id="rId328">
          <w:r>
            <w:rPr/>
            <w:t>A/72/PV.62</w:t>
          </w:r>
        </w:hyperlink>
      </w:r>
    </w:p>
    <w:p>
      <w:pPr>
        <w:pStyle w:val="itssubhead"/>
        <w:keepNext/>
        <w:keepLines/>
        <w:spacing w:after="0"/>
      </w:pPr>
      <w:r>
        <w:t>PEACE--REGIONAL CENTRE--ASIA AND THE PACIFIC (Agenda Item 100d)</w:t>
      </w:r>
    </w:p>
    <w:p>
      <w:pPr>
        <w:pStyle w:val="itsentry"/>
        <w:keepNext/>
        <w:keepLines/>
        <w:spacing w:after="0"/>
      </w:pPr>
      <w:r>
        <w:t>Ngundze, Martin (South Africa)</w:t>
      </w:r>
      <w:r>
        <w:t xml:space="preserve"> - </w:t>
      </w:r>
      <w:r>
        <w:rPr>
          <w:color w:val="000000" w:themeColor="hyperlink"/>
          <w:u w:val="single"/>
        </w:rPr>
        <w:hyperlink r:id="rId328">
          <w:r>
            <w:rPr/>
            <w:t>A/72/PV.62</w:t>
          </w:r>
        </w:hyperlink>
      </w:r>
    </w:p>
    <w:p>
      <w:pPr>
        <w:pStyle w:val="itssubhead"/>
        <w:keepNext/>
        <w:keepLines/>
        <w:spacing w:after="0"/>
      </w:pPr>
      <w:r>
        <w:t>REGIONAL DISARMAMENT (Agenda Item 99f)</w:t>
      </w:r>
    </w:p>
    <w:p>
      <w:pPr>
        <w:pStyle w:val="itsentry"/>
        <w:keepNext/>
        <w:keepLines/>
        <w:spacing w:after="0"/>
      </w:pPr>
      <w:r>
        <w:t>Ngundze, Martin (South Africa)</w:t>
      </w:r>
      <w:r>
        <w:t xml:space="preserve"> - </w:t>
      </w:r>
      <w:r>
        <w:rPr>
          <w:color w:val="000000" w:themeColor="hyperlink"/>
          <w:u w:val="single"/>
        </w:rPr>
        <w:hyperlink r:id="rId328">
          <w:r>
            <w:rPr/>
            <w:t>A/72/PV.62</w:t>
          </w:r>
        </w:hyperlink>
      </w:r>
    </w:p>
    <w:p>
      <w:pPr>
        <w:pStyle w:val="itssubhead"/>
        <w:keepNext/>
        <w:keepLines/>
        <w:spacing w:after="0"/>
      </w:pPr>
      <w:r>
        <w:t>CONVENTIONAL WEAPONS--TREATY (1980) (Agenda Item 103)</w:t>
      </w:r>
    </w:p>
    <w:p>
      <w:pPr>
        <w:pStyle w:val="itsentry"/>
        <w:keepNext/>
        <w:keepLines/>
        <w:spacing w:after="0"/>
      </w:pPr>
      <w:r>
        <w:t>Ngundze, Martin (South Africa)</w:t>
      </w:r>
      <w:r>
        <w:t xml:space="preserve"> - </w:t>
      </w:r>
      <w:r>
        <w:rPr>
          <w:color w:val="000000" w:themeColor="hyperlink"/>
          <w:u w:val="single"/>
        </w:rPr>
        <w:hyperlink r:id="rId328">
          <w:r>
            <w:rPr/>
            <w:t>A/72/PV.62</w:t>
          </w:r>
        </w:hyperlink>
      </w:r>
    </w:p>
    <w:p>
      <w:pPr>
        <w:pStyle w:val="itssubhead"/>
        <w:keepNext/>
        <w:keepLines/>
        <w:spacing w:after="0"/>
      </w:pPr>
      <w:r>
        <w:t>ZONE OF PEACE--INDIAN OCEAN (Agenda Item 91)</w:t>
      </w:r>
    </w:p>
    <w:p>
      <w:pPr>
        <w:pStyle w:val="itsentry"/>
        <w:keepNext/>
        <w:keepLines/>
        <w:spacing w:after="0"/>
      </w:pPr>
      <w:r>
        <w:t>Ngundze, Martin (South Africa)</w:t>
      </w:r>
      <w:r>
        <w:t xml:space="preserve"> - </w:t>
      </w:r>
      <w:r>
        <w:rPr>
          <w:color w:val="000000" w:themeColor="hyperlink"/>
          <w:u w:val="single"/>
        </w:rPr>
        <w:hyperlink r:id="rId328">
          <w:r>
            <w:rPr/>
            <w:t>A/72/PV.62</w:t>
          </w:r>
        </w:hyperlink>
      </w:r>
    </w:p>
    <w:p>
      <w:pPr>
        <w:pStyle w:val="itssubhead"/>
        <w:keepNext/>
        <w:keepLines/>
        <w:spacing w:after="0"/>
      </w:pPr>
      <w:r>
        <w:t>CONFIDENCE-BUILDING MEASURES (Agenda Item 99t)</w:t>
      </w:r>
    </w:p>
    <w:p>
      <w:pPr>
        <w:pStyle w:val="itsentry"/>
        <w:keepNext/>
        <w:keepLines/>
        <w:spacing w:after="0"/>
      </w:pPr>
      <w:r>
        <w:t>Ngundze, Martin (South Africa)</w:t>
      </w:r>
      <w:r>
        <w:t xml:space="preserve"> - </w:t>
      </w:r>
      <w:r>
        <w:rPr>
          <w:color w:val="000000" w:themeColor="hyperlink"/>
          <w:u w:val="single"/>
        </w:rPr>
        <w:hyperlink r:id="rId328">
          <w:r>
            <w:rPr/>
            <w:t>A/72/PV.62</w:t>
          </w:r>
        </w:hyperlink>
      </w:r>
    </w:p>
    <w:p>
      <w:pPr>
        <w:pStyle w:val="itssubhead"/>
        <w:keepNext/>
        <w:keepLines/>
        <w:spacing w:after="0"/>
      </w:pPr>
      <w:r>
        <w:t>NUCLEAR PROLIFERATION--MIDDLE EAST (Agenda Item 102)</w:t>
      </w:r>
    </w:p>
    <w:p>
      <w:pPr>
        <w:pStyle w:val="itsentry"/>
        <w:keepNext/>
        <w:keepLines/>
        <w:spacing w:after="0"/>
      </w:pPr>
      <w:r>
        <w:t>Ngundze, Martin (South Africa)</w:t>
      </w:r>
      <w:r>
        <w:t xml:space="preserve"> - </w:t>
      </w:r>
      <w:r>
        <w:rPr>
          <w:color w:val="000000" w:themeColor="hyperlink"/>
          <w:u w:val="single"/>
        </w:rPr>
        <w:hyperlink r:id="rId328">
          <w:r>
            <w:rPr/>
            <w:t>A/72/PV.62</w:t>
          </w:r>
        </w:hyperlink>
      </w:r>
    </w:p>
    <w:p>
      <w:pPr>
        <w:pStyle w:val="itssubhead"/>
        <w:keepNext/>
        <w:keepLines/>
        <w:spacing w:after="0"/>
      </w:pPr>
      <w:r>
        <w:t>DISARMAMENT--UN. GENERAL ASSEMBLY (4TH SPECIAL SESS. ON DISARMAMENT : ####) (Agenda Item 99h)</w:t>
      </w:r>
    </w:p>
    <w:p>
      <w:pPr>
        <w:pStyle w:val="itsentry"/>
        <w:keepNext/>
        <w:keepLines/>
        <w:spacing w:after="0"/>
      </w:pPr>
      <w:r>
        <w:t>Ngundze, Martin (South Africa)</w:t>
      </w:r>
      <w:r>
        <w:t xml:space="preserve"> - </w:t>
      </w:r>
      <w:r>
        <w:rPr>
          <w:color w:val="000000" w:themeColor="hyperlink"/>
          <w:u w:val="single"/>
        </w:rPr>
        <w:hyperlink r:id="rId328">
          <w:r>
            <w:rPr/>
            <w:t>A/72/PV.62</w:t>
          </w:r>
        </w:hyperlink>
      </w:r>
    </w:p>
    <w:p>
      <w:pPr>
        <w:pStyle w:val="itssubhead"/>
        <w:keepNext/>
        <w:keepLines/>
        <w:spacing w:after="0"/>
      </w:pPr>
      <w:r>
        <w:t>NUCLEAR-WEAPON-FREE ZONE--SOUTHERN HEMISPHERE (Agenda Item 99i)</w:t>
      </w:r>
    </w:p>
    <w:p>
      <w:pPr>
        <w:pStyle w:val="itsentry"/>
        <w:keepNext/>
        <w:keepLines/>
        <w:spacing w:after="0"/>
      </w:pPr>
      <w:r>
        <w:t>Ngundze, Martin (South Africa)</w:t>
      </w:r>
      <w:r>
        <w:t xml:space="preserve"> - </w:t>
      </w:r>
      <w:r>
        <w:rPr>
          <w:color w:val="000000" w:themeColor="hyperlink"/>
          <w:u w:val="single"/>
        </w:rPr>
        <w:hyperlink r:id="rId328">
          <w:r>
            <w:rPr/>
            <w:t>A/72/PV.62</w:t>
          </w:r>
        </w:hyperlink>
      </w:r>
      <w:r>
        <w:br/>
      </w:r>
    </w:p>
    <w:p>
      <w:pPr>
        <w:pStyle w:val="itshead"/>
        <w:keepNext/>
        <w:keepLines/>
      </w:pPr>
      <w:r>
        <w:t>UN. General Assembly. 1st Committee. Secretary</w:t>
      </w:r>
    </w:p>
    <w:p>
      <w:pPr>
        <w:pStyle w:val="itssubhead"/>
        <w:keepNext/>
        <w:keepLines/>
        <w:spacing w:after="0"/>
      </w:pPr>
      <w:r>
        <w:t>BIOLOGICAL WEAPONS--TREATY (1972) (Agenda Item 106)</w:t>
      </w:r>
    </w:p>
    <w:p>
      <w:pPr>
        <w:pStyle w:val="itsentry"/>
        <w:keepNext/>
        <w:keepLines/>
        <w:spacing w:after="0"/>
      </w:pPr>
      <w:r>
        <w:t>Elliott, Sonia</w:t>
      </w:r>
      <w:r>
        <w:t xml:space="preserve"> - </w:t>
      </w:r>
      <w:r>
        <w:rPr>
          <w:color w:val="000000" w:themeColor="hyperlink"/>
          <w:u w:val="single"/>
        </w:rPr>
        <w:hyperlink r:id="rId158">
          <w:r>
            <w:rPr/>
            <w:t>A/C.1/72/PV.25</w:t>
          </w:r>
        </w:hyperlink>
      </w:r>
      <w:r>
        <w:br/>
      </w:r>
    </w:p>
    <w:p>
      <w:pPr>
        <w:pStyle w:val="itshead"/>
        <w:keepNext/>
        <w:keepLines/>
      </w:pPr>
      <w:r>
        <w:t>UN. General Assembly. 1st Committee. Vice-Chair</w:t>
      </w:r>
    </w:p>
    <w:p>
      <w:pPr>
        <w:pStyle w:val="itssubhead"/>
        <w:keepNext/>
        <w:keepLines/>
        <w:spacing w:after="0"/>
      </w:pPr>
      <w:r>
        <w:t>UN. GENERAL ASSEMBLY (72ND SESS. : 2017-2018)--OFFICERS (Agenda Item 5)</w:t>
      </w:r>
    </w:p>
    <w:p>
      <w:pPr>
        <w:pStyle w:val="itsentry"/>
        <w:keepNext/>
        <w:keepLines/>
        <w:spacing w:after="0"/>
      </w:pPr>
      <w:r>
        <w:t>Raadik, Terje (Estonia)</w:t>
      </w:r>
      <w:r>
        <w:t xml:space="preserve"> - </w:t>
      </w:r>
      <w:r>
        <w:rPr>
          <w:color w:val="000000" w:themeColor="hyperlink"/>
          <w:u w:val="single"/>
        </w:rPr>
        <w:hyperlink r:id="rId169">
          <w:r>
            <w:rPr/>
            <w:t>A/C.1/72/PV.1</w:t>
          </w:r>
        </w:hyperlink>
      </w:r>
      <w:r>
        <w:br/>
      </w:r>
    </w:p>
    <w:p>
      <w:pPr>
        <w:pStyle w:val="itshead"/>
        <w:keepNext/>
        <w:keepLines/>
      </w:pPr>
      <w:r>
        <w:t>UN. General Assembly. 2nd Committee. Chair</w:t>
      </w:r>
    </w:p>
    <w:p>
      <w:pPr>
        <w:pStyle w:val="itssubhead"/>
        <w:keepNext/>
        <w:keepLines/>
        <w:spacing w:after="0"/>
      </w:pPr>
      <w:r>
        <w:t>SUSTAINABLE DEVELOPMENT (Agenda Item 19)</w:t>
      </w:r>
    </w:p>
    <w:p>
      <w:pPr>
        <w:pStyle w:val="itsentry"/>
        <w:keepNext/>
        <w:keepLines/>
        <w:spacing w:after="0"/>
      </w:pPr>
      <w:r>
        <w:t>Jürgenson, Sven (Estonia)</w:t>
      </w:r>
      <w:r>
        <w:t xml:space="preserve"> - </w:t>
      </w:r>
      <w:r>
        <w:rPr>
          <w:color w:val="000000" w:themeColor="hyperlink"/>
          <w:u w:val="single"/>
        </w:rPr>
        <w:hyperlink r:id="rId10">
          <w:r>
            <w:rPr/>
            <w:t>A/C.2/72/SR.11</w:t>
          </w:r>
        </w:hyperlink>
      </w:r>
    </w:p>
    <w:p>
      <w:pPr>
        <w:pStyle w:val="itssubhead"/>
        <w:keepNext/>
        <w:keepLines/>
        <w:spacing w:after="0"/>
      </w:pPr>
      <w:r>
        <w:t>UN. GENERAL ASSEMBLY (72ND SESS. : 2017-2018). 2ND COMMITTEE--WORK ORGANIZATION (Agenda Item 7)</w:t>
      </w:r>
    </w:p>
    <w:p>
      <w:pPr>
        <w:pStyle w:val="itsentry"/>
        <w:keepNext/>
        <w:keepLines/>
        <w:spacing w:after="0"/>
      </w:pPr>
      <w:r>
        <w:t>Jürgenson, Sven (Estonia)</w:t>
      </w:r>
      <w:r>
        <w:t xml:space="preserve"> - </w:t>
      </w:r>
      <w:r>
        <w:rPr>
          <w:color w:val="000000" w:themeColor="hyperlink"/>
          <w:u w:val="single"/>
        </w:rPr>
        <w:hyperlink r:id="rId329">
          <w:r>
            <w:rPr/>
            <w:t>A/C.2/72/SR.1</w:t>
          </w:r>
        </w:hyperlink>
      </w:r>
      <w:r>
        <w:t xml:space="preserve">; </w:t>
      </w:r>
      <w:r>
        <w:rPr>
          <w:color w:val="000000" w:themeColor="hyperlink"/>
          <w:u w:val="single"/>
        </w:rPr>
        <w:hyperlink r:id="rId262">
          <w:r>
            <w:rPr/>
            <w:t>A/C.2/72/SR.27</w:t>
          </w:r>
        </w:hyperlink>
      </w:r>
    </w:p>
    <w:p>
      <w:pPr>
        <w:pStyle w:val="itssubhead"/>
        <w:keepNext/>
        <w:keepLines/>
        <w:spacing w:after="0"/>
      </w:pPr>
      <w:r>
        <w:t>UN. GENERAL ASSEMBLY--WORK PROGRAMME (Agenda Item 121)</w:t>
      </w:r>
    </w:p>
    <w:p>
      <w:pPr>
        <w:pStyle w:val="itsentry"/>
        <w:keepNext/>
        <w:keepLines/>
        <w:spacing w:after="0"/>
      </w:pPr>
      <w:r>
        <w:t>Jürgenson, Sven (Estonia)</w:t>
      </w:r>
      <w:r>
        <w:t xml:space="preserve"> - </w:t>
      </w:r>
      <w:r>
        <w:rPr>
          <w:color w:val="000000" w:themeColor="hyperlink"/>
          <w:u w:val="single"/>
        </w:rPr>
        <w:hyperlink r:id="rId262">
          <w:r>
            <w:rPr/>
            <w:t>A/C.2/72/SR.27</w:t>
          </w:r>
        </w:hyperlink>
      </w:r>
    </w:p>
    <w:p>
      <w:pPr>
        <w:pStyle w:val="itssubhead"/>
        <w:keepNext/>
        <w:keepLines/>
        <w:spacing w:after="0"/>
      </w:pPr>
      <w:r>
        <w:t>UN. GENERAL ASSEMBLY (72ND SESS. : 2017-2018). 2ND COMMITTEE--GENERAL DEBATE (Agenda Item 8)</w:t>
      </w:r>
    </w:p>
    <w:p>
      <w:pPr>
        <w:pStyle w:val="itsentry"/>
        <w:keepNext/>
        <w:keepLines/>
        <w:spacing w:after="0"/>
      </w:pPr>
      <w:r>
        <w:t>Jürgenson, Sven (Estonia)</w:t>
      </w:r>
      <w:r>
        <w:t xml:space="preserve"> - </w:t>
      </w:r>
      <w:r>
        <w:rPr>
          <w:color w:val="000000" w:themeColor="hyperlink"/>
          <w:u w:val="single"/>
        </w:rPr>
        <w:hyperlink r:id="rId39">
          <w:r>
            <w:rPr/>
            <w:t>A/C.2/72/SR.2</w:t>
          </w:r>
        </w:hyperlink>
      </w:r>
    </w:p>
    <w:p>
      <w:pPr>
        <w:pStyle w:val="itssubhead"/>
        <w:keepNext/>
        <w:keepLines/>
        <w:spacing w:after="0"/>
      </w:pPr>
      <w:r>
        <w:t>SCIENCE AND TECHNOLOGY--DEVELOPMENT (Agenda Item 21b)</w:t>
      </w:r>
    </w:p>
    <w:p>
      <w:pPr>
        <w:pStyle w:val="itsentry"/>
        <w:keepNext/>
        <w:keepLines/>
        <w:spacing w:after="0"/>
      </w:pPr>
      <w:r>
        <w:t>Jürgenson, Sven (Estonia)</w:t>
      </w:r>
      <w:r>
        <w:t xml:space="preserve"> - </w:t>
      </w:r>
      <w:r>
        <w:rPr>
          <w:color w:val="000000" w:themeColor="hyperlink"/>
          <w:u w:val="single"/>
        </w:rPr>
        <w:hyperlink r:id="rId10">
          <w:r>
            <w:rPr/>
            <w:t>A/C.2/72/SR.11</w:t>
          </w:r>
        </w:hyperlink>
      </w:r>
      <w:r>
        <w:br/>
      </w:r>
    </w:p>
    <w:p>
      <w:pPr>
        <w:pStyle w:val="itshead"/>
        <w:keepNext/>
        <w:keepLines/>
      </w:pPr>
      <w:r>
        <w:t>UN. General Assembly. 2nd Committee. Rapporteur</w:t>
      </w:r>
    </w:p>
    <w:p>
      <w:pPr>
        <w:pStyle w:val="itssubhead"/>
        <w:keepNext/>
        <w:keepLines/>
        <w:spacing w:after="0"/>
      </w:pPr>
      <w:r>
        <w:t>UN--PROGRAMME PLANNING (Agenda Item 137)</w:t>
      </w:r>
    </w:p>
    <w:p>
      <w:pPr>
        <w:pStyle w:val="itsentry"/>
        <w:keepNext/>
        <w:keepLines/>
        <w:spacing w:after="0"/>
      </w:pPr>
      <w:r>
        <w:t>Chanda, Theresah Chipulu Luswili (Zambia)</w:t>
      </w:r>
      <w:r>
        <w:t xml:space="preserve"> - </w:t>
      </w:r>
      <w:r>
        <w:rPr>
          <w:color w:val="000000" w:themeColor="hyperlink"/>
          <w:u w:val="single"/>
        </w:rPr>
        <w:hyperlink r:id="rId164">
          <w:r>
            <w:rPr/>
            <w:t>A/72/PV.74</w:t>
          </w:r>
        </w:hyperlink>
      </w:r>
    </w:p>
    <w:p>
      <w:pPr>
        <w:pStyle w:val="itssubhead"/>
        <w:keepNext/>
        <w:keepLines/>
        <w:spacing w:after="0"/>
      </w:pPr>
      <w:r>
        <w:t>SUSTAINABLE DEVELOPMENT (Agenda Item 19)</w:t>
      </w:r>
    </w:p>
    <w:p>
      <w:pPr>
        <w:pStyle w:val="itsentry"/>
        <w:keepNext/>
        <w:keepLines/>
        <w:spacing w:after="0"/>
      </w:pPr>
      <w:r>
        <w:t>Chanda, Theresah Chipulu Luswili (Zambia)</w:t>
      </w:r>
      <w:r>
        <w:t xml:space="preserve"> - </w:t>
      </w:r>
      <w:r>
        <w:rPr>
          <w:color w:val="000000" w:themeColor="hyperlink"/>
          <w:u w:val="single"/>
        </w:rPr>
        <w:hyperlink r:id="rId164">
          <w:r>
            <w:rPr/>
            <w:t>A/72/PV.74</w:t>
          </w:r>
        </w:hyperlink>
      </w:r>
    </w:p>
    <w:p>
      <w:pPr>
        <w:pStyle w:val="itssubhead"/>
        <w:keepNext/>
        <w:keepLines/>
        <w:spacing w:after="0"/>
      </w:pPr>
      <w:r>
        <w:t>STORMS (Agenda Item 19j)</w:t>
      </w:r>
    </w:p>
    <w:p>
      <w:pPr>
        <w:pStyle w:val="itsentry"/>
        <w:keepNext/>
        <w:keepLines/>
        <w:spacing w:after="0"/>
      </w:pPr>
      <w:r>
        <w:t>Chanda, Theresah Chipulu Luswili (Zambia)</w:t>
      </w:r>
      <w:r>
        <w:t xml:space="preserve"> - </w:t>
      </w:r>
      <w:r>
        <w:rPr>
          <w:color w:val="000000" w:themeColor="hyperlink"/>
          <w:u w:val="single"/>
        </w:rPr>
        <w:hyperlink r:id="rId164">
          <w:r>
            <w:rPr/>
            <w:t>A/72/PV.74</w:t>
          </w:r>
        </w:hyperlink>
      </w:r>
    </w:p>
    <w:p>
      <w:pPr>
        <w:pStyle w:val="itssubhead"/>
        <w:keepNext/>
        <w:keepLines/>
        <w:spacing w:after="0"/>
      </w:pPr>
      <w:r>
        <w:t>UN. GENERAL ASSEMBLY--WORK PROGRAMME (Agenda Item 121)</w:t>
      </w:r>
    </w:p>
    <w:p>
      <w:pPr>
        <w:pStyle w:val="itsentry"/>
        <w:keepNext/>
        <w:keepLines/>
        <w:spacing w:after="0"/>
      </w:pPr>
      <w:r>
        <w:t>Chanda, Theresah Chipulu Luswili (Zambia)</w:t>
      </w:r>
      <w:r>
        <w:t xml:space="preserve"> - </w:t>
      </w:r>
      <w:r>
        <w:rPr>
          <w:color w:val="000000" w:themeColor="hyperlink"/>
          <w:u w:val="single"/>
        </w:rPr>
        <w:hyperlink r:id="rId164">
          <w:r>
            <w:rPr/>
            <w:t>A/72/PV.74</w:t>
          </w:r>
        </w:hyperlink>
      </w:r>
    </w:p>
    <w:p>
      <w:pPr>
        <w:pStyle w:val="itssubhead"/>
        <w:keepNext/>
        <w:keepLines/>
        <w:spacing w:after="0"/>
      </w:pPr>
      <w:r>
        <w:t>INTERNATIONAL TRADE (Agenda Item 17a)</w:t>
      </w:r>
    </w:p>
    <w:p>
      <w:pPr>
        <w:pStyle w:val="itsentry"/>
        <w:keepNext/>
        <w:keepLines/>
        <w:spacing w:after="0"/>
      </w:pPr>
      <w:r>
        <w:t>Chanda, Theresah Chipulu Luswili (Zambia)</w:t>
      </w:r>
      <w:r>
        <w:t xml:space="preserve"> - </w:t>
      </w:r>
      <w:r>
        <w:rPr>
          <w:color w:val="000000" w:themeColor="hyperlink"/>
          <w:u w:val="single"/>
        </w:rPr>
        <w:hyperlink r:id="rId164">
          <w:r>
            <w:rPr/>
            <w:t>A/72/PV.74</w:t>
          </w:r>
        </w:hyperlink>
      </w:r>
    </w:p>
    <w:p>
      <w:pPr>
        <w:pStyle w:val="itssubhead"/>
        <w:keepNext/>
        <w:keepLines/>
        <w:spacing w:after="0"/>
      </w:pPr>
      <w:r>
        <w:t>POVERTY MITIGATION (Agenda Item 23)</w:t>
      </w:r>
    </w:p>
    <w:p>
      <w:pPr>
        <w:pStyle w:val="itsentry"/>
        <w:keepNext/>
        <w:keepLines/>
        <w:spacing w:after="0"/>
      </w:pPr>
      <w:r>
        <w:t>Chanda, Theresah Chipulu Luswili (Zambia)</w:t>
      </w:r>
      <w:r>
        <w:t xml:space="preserve"> - </w:t>
      </w:r>
      <w:r>
        <w:rPr>
          <w:color w:val="000000" w:themeColor="hyperlink"/>
          <w:u w:val="single"/>
        </w:rPr>
        <w:hyperlink r:id="rId164">
          <w:r>
            <w:rPr/>
            <w:t>A/72/PV.74</w:t>
          </w:r>
        </w:hyperlink>
      </w:r>
    </w:p>
    <w:p>
      <w:pPr>
        <w:pStyle w:val="itssubhead"/>
        <w:keepNext/>
        <w:keepLines/>
        <w:spacing w:after="0"/>
      </w:pPr>
      <w:r>
        <w:t>SUSTAINABLE ENERGY (Agenda Item 19i)</w:t>
      </w:r>
    </w:p>
    <w:p>
      <w:pPr>
        <w:pStyle w:val="itsentry"/>
        <w:keepNext/>
        <w:keepLines/>
        <w:spacing w:after="0"/>
      </w:pPr>
      <w:r>
        <w:t>Chanda, Theresah Chipulu Luswili (Zambia)</w:t>
      </w:r>
      <w:r>
        <w:t xml:space="preserve"> - </w:t>
      </w:r>
      <w:r>
        <w:rPr>
          <w:color w:val="000000" w:themeColor="hyperlink"/>
          <w:u w:val="single"/>
        </w:rPr>
        <w:hyperlink r:id="rId164">
          <w:r>
            <w:rPr/>
            <w:t>A/72/PV.74</w:t>
          </w:r>
        </w:hyperlink>
      </w:r>
    </w:p>
    <w:p>
      <w:pPr>
        <w:pStyle w:val="itssubhead"/>
        <w:keepNext/>
        <w:keepLines/>
        <w:spacing w:after="0"/>
      </w:pPr>
      <w:r>
        <w:t>FOOD SECURITY (Agenda Item 25)</w:t>
      </w:r>
    </w:p>
    <w:p>
      <w:pPr>
        <w:pStyle w:val="itsentry"/>
        <w:keepNext/>
        <w:keepLines/>
        <w:spacing w:after="0"/>
      </w:pPr>
      <w:r>
        <w:t>Chanda, Theresah Chipulu Luswili (Zambia)</w:t>
      </w:r>
      <w:r>
        <w:t xml:space="preserve"> - </w:t>
      </w:r>
      <w:r>
        <w:rPr>
          <w:color w:val="000000" w:themeColor="hyperlink"/>
          <w:u w:val="single"/>
        </w:rPr>
        <w:hyperlink r:id="rId164">
          <w:r>
            <w:rPr/>
            <w:t>A/72/PV.74</w:t>
          </w:r>
        </w:hyperlink>
      </w:r>
    </w:p>
    <w:p>
      <w:pPr>
        <w:pStyle w:val="itssubhead"/>
        <w:keepNext/>
        <w:keepLines/>
        <w:spacing w:after="0"/>
      </w:pPr>
      <w:r>
        <w:t>SUSTAINABLE DEVELOPMENT--DEVELOPING ISLAND COUNTRIES (Agenda Item 19b)</w:t>
      </w:r>
    </w:p>
    <w:p>
      <w:pPr>
        <w:pStyle w:val="itsentry"/>
        <w:keepNext/>
        <w:keepLines/>
        <w:spacing w:after="0"/>
      </w:pPr>
      <w:r>
        <w:t>Chanda, Theresah Chipulu Luswili (Zambia)</w:t>
      </w:r>
      <w:r>
        <w:t xml:space="preserve"> - </w:t>
      </w:r>
      <w:r>
        <w:rPr>
          <w:color w:val="000000" w:themeColor="hyperlink"/>
          <w:u w:val="single"/>
        </w:rPr>
        <w:hyperlink r:id="rId164">
          <w:r>
            <w:rPr/>
            <w:t>A/72/PV.74</w:t>
          </w:r>
        </w:hyperlink>
      </w:r>
    </w:p>
    <w:p>
      <w:pPr>
        <w:pStyle w:val="itssubhead"/>
        <w:keepNext/>
        <w:keepLines/>
        <w:spacing w:after="0"/>
      </w:pPr>
      <w:r>
        <w:t>AGENDA 21--PROGRAMME IMPLEMENTATION (Agenda Item 19a)</w:t>
      </w:r>
    </w:p>
    <w:p>
      <w:pPr>
        <w:pStyle w:val="itsentry"/>
        <w:keepNext/>
        <w:keepLines/>
        <w:spacing w:after="0"/>
      </w:pPr>
      <w:r>
        <w:t>Chanda, Theresah Chipulu Luswili (Zambia)</w:t>
      </w:r>
      <w:r>
        <w:t xml:space="preserve"> - </w:t>
      </w:r>
      <w:r>
        <w:rPr>
          <w:color w:val="000000" w:themeColor="hyperlink"/>
          <w:u w:val="single"/>
        </w:rPr>
        <w:hyperlink r:id="rId164">
          <w:r>
            <w:rPr/>
            <w:t>A/72/PV.74</w:t>
          </w:r>
        </w:hyperlink>
      </w:r>
    </w:p>
    <w:p>
      <w:pPr>
        <w:pStyle w:val="itssubhead"/>
        <w:keepNext/>
        <w:keepLines/>
        <w:spacing w:after="0"/>
      </w:pPr>
      <w:r>
        <w:t>DESERTIFICATION--TREATY (1994) (Agenda Item 19e)</w:t>
      </w:r>
    </w:p>
    <w:p>
      <w:pPr>
        <w:pStyle w:val="itsentry"/>
        <w:keepNext/>
        <w:keepLines/>
        <w:spacing w:after="0"/>
      </w:pPr>
      <w:r>
        <w:t>Chanda, Theresah Chipulu Luswili (Zambia)</w:t>
      </w:r>
      <w:r>
        <w:t xml:space="preserve"> - </w:t>
      </w:r>
      <w:r>
        <w:rPr>
          <w:color w:val="000000" w:themeColor="hyperlink"/>
          <w:u w:val="single"/>
        </w:rPr>
        <w:hyperlink r:id="rId164">
          <w:r>
            <w:rPr/>
            <w:t>A/72/PV.74</w:t>
          </w:r>
        </w:hyperlink>
      </w:r>
    </w:p>
    <w:p>
      <w:pPr>
        <w:pStyle w:val="itssubhead"/>
        <w:keepNext/>
        <w:keepLines/>
        <w:spacing w:after="0"/>
      </w:pPr>
      <w:r>
        <w:t>DEVELOPMENT COOPERATION--MIDDLE-INCOME COUNTRIES (Agenda Item 21d)</w:t>
      </w:r>
    </w:p>
    <w:p>
      <w:pPr>
        <w:pStyle w:val="itsentry"/>
        <w:keepNext/>
        <w:keepLines/>
        <w:spacing w:after="0"/>
      </w:pPr>
      <w:r>
        <w:t>Chanda, Theresah Chipulu Luswili (Zambia)</w:t>
      </w:r>
      <w:r>
        <w:t xml:space="preserve"> - </w:t>
      </w:r>
      <w:r>
        <w:rPr>
          <w:color w:val="000000" w:themeColor="hyperlink"/>
          <w:u w:val="single"/>
        </w:rPr>
        <w:hyperlink r:id="rId164">
          <w:r>
            <w:rPr/>
            <w:t>A/72/PV.74</w:t>
          </w:r>
        </w:hyperlink>
      </w:r>
    </w:p>
    <w:p>
      <w:pPr>
        <w:pStyle w:val="itssubhead"/>
        <w:keepNext/>
        <w:keepLines/>
        <w:spacing w:after="0"/>
      </w:pPr>
      <w:r>
        <w:t>LANDLOCKED DEVELOPING COUNTRIES--CONFERENCE (2ND : 2014 : VIENNA) (Agenda Item 22b)</w:t>
      </w:r>
    </w:p>
    <w:p>
      <w:pPr>
        <w:pStyle w:val="itsentry"/>
        <w:keepNext/>
        <w:keepLines/>
        <w:spacing w:after="0"/>
      </w:pPr>
      <w:r>
        <w:t>Chanda, Theresah Chipulu Luswili (Zambia)</w:t>
      </w:r>
      <w:r>
        <w:t xml:space="preserve"> - </w:t>
      </w:r>
      <w:r>
        <w:rPr>
          <w:color w:val="000000" w:themeColor="hyperlink"/>
          <w:u w:val="single"/>
        </w:rPr>
        <w:hyperlink r:id="rId164">
          <w:r>
            <w:rPr/>
            <w:t>A/72/PV.74</w:t>
          </w:r>
        </w:hyperlink>
      </w:r>
    </w:p>
    <w:p>
      <w:pPr>
        <w:pStyle w:val="itssubhead"/>
        <w:keepNext/>
        <w:keepLines/>
        <w:spacing w:after="0"/>
      </w:pPr>
      <w:r>
        <w:t>HUMAN SETTLEMENTS (Agenda Item 20)</w:t>
      </w:r>
    </w:p>
    <w:p>
      <w:pPr>
        <w:pStyle w:val="itsentry"/>
        <w:keepNext/>
        <w:keepLines/>
        <w:spacing w:after="0"/>
      </w:pPr>
      <w:r>
        <w:t>Chanda, Theresah Chipulu Luswili (Zambia)</w:t>
      </w:r>
      <w:r>
        <w:t xml:space="preserve"> - </w:t>
      </w:r>
      <w:r>
        <w:rPr>
          <w:color w:val="000000" w:themeColor="hyperlink"/>
          <w:u w:val="single"/>
        </w:rPr>
        <w:hyperlink r:id="rId164">
          <w:r>
            <w:rPr/>
            <w:t>A/72/PV.74</w:t>
          </w:r>
        </w:hyperlink>
      </w:r>
    </w:p>
    <w:p>
      <w:pPr>
        <w:pStyle w:val="itssubhead"/>
        <w:keepNext/>
        <w:keepLines/>
        <w:spacing w:after="0"/>
      </w:pPr>
      <w:r>
        <w:t>OPERATIONAL ACTIVITIES--UN SYSTEM (Agenda Item 24a)</w:t>
      </w:r>
    </w:p>
    <w:p>
      <w:pPr>
        <w:pStyle w:val="itsentry"/>
        <w:keepNext/>
        <w:keepLines/>
        <w:spacing w:after="0"/>
      </w:pPr>
      <w:r>
        <w:t>Chanda, Theresah Chipulu Luswili (Zambia)</w:t>
      </w:r>
      <w:r>
        <w:t xml:space="preserve"> - </w:t>
      </w:r>
      <w:r>
        <w:rPr>
          <w:color w:val="000000" w:themeColor="hyperlink"/>
          <w:u w:val="single"/>
        </w:rPr>
        <w:hyperlink r:id="rId164">
          <w:r>
            <w:rPr/>
            <w:t>A/72/PV.74</w:t>
          </w:r>
        </w:hyperlink>
      </w:r>
    </w:p>
    <w:p>
      <w:pPr>
        <w:pStyle w:val="itssubhead"/>
        <w:keepNext/>
        <w:keepLines/>
        <w:spacing w:after="0"/>
      </w:pPr>
      <w:r>
        <w:t>MACROECONOMIC POLICY (Agenda Item 17)</w:t>
      </w:r>
    </w:p>
    <w:p>
      <w:pPr>
        <w:pStyle w:val="itsentry"/>
        <w:keepNext/>
        <w:keepLines/>
        <w:spacing w:after="0"/>
      </w:pPr>
      <w:r>
        <w:t>Chanda, Theresah Chipulu Luswili (Zambia)</w:t>
      </w:r>
      <w:r>
        <w:t xml:space="preserve"> - </w:t>
      </w:r>
      <w:r>
        <w:rPr>
          <w:color w:val="000000" w:themeColor="hyperlink"/>
          <w:u w:val="single"/>
        </w:rPr>
        <w:hyperlink r:id="rId164">
          <w:r>
            <w:rPr/>
            <w:t>A/72/PV.74</w:t>
          </w:r>
        </w:hyperlink>
      </w:r>
    </w:p>
    <w:p>
      <w:pPr>
        <w:pStyle w:val="itssubhead"/>
        <w:keepNext/>
        <w:keepLines/>
        <w:spacing w:after="0"/>
      </w:pPr>
      <w:r>
        <w:t>INFORMATION TECHNOLOGY--DEVELOPMENT (Agenda Item 16)</w:t>
      </w:r>
    </w:p>
    <w:p>
      <w:pPr>
        <w:pStyle w:val="itsentry"/>
        <w:keepNext/>
        <w:keepLines/>
        <w:spacing w:after="0"/>
      </w:pPr>
      <w:r>
        <w:t>Chanda, Theresah Chipulu Luswili (Zambia)</w:t>
      </w:r>
      <w:r>
        <w:t xml:space="preserve"> - </w:t>
      </w:r>
      <w:r>
        <w:rPr>
          <w:color w:val="000000" w:themeColor="hyperlink"/>
          <w:u w:val="single"/>
        </w:rPr>
        <w:hyperlink r:id="rId164">
          <w:r>
            <w:rPr/>
            <w:t>A/72/PV.74</w:t>
          </w:r>
        </w:hyperlink>
      </w:r>
    </w:p>
    <w:p>
      <w:pPr>
        <w:pStyle w:val="itssubhead"/>
        <w:keepNext/>
        <w:keepLines/>
        <w:spacing w:after="0"/>
      </w:pPr>
      <w:r>
        <w:t>EXTERNAL DEBT (Agenda Item 17c)</w:t>
      </w:r>
    </w:p>
    <w:p>
      <w:pPr>
        <w:pStyle w:val="itsentry"/>
        <w:keepNext/>
        <w:keepLines/>
        <w:spacing w:after="0"/>
      </w:pPr>
      <w:r>
        <w:t>Chanda, Theresah Chipulu Luswili (Zambia)</w:t>
      </w:r>
      <w:r>
        <w:t xml:space="preserve"> - </w:t>
      </w:r>
      <w:r>
        <w:rPr>
          <w:color w:val="000000" w:themeColor="hyperlink"/>
          <w:u w:val="single"/>
        </w:rPr>
        <w:hyperlink r:id="rId164">
          <w:r>
            <w:rPr/>
            <w:t>A/72/PV.74</w:t>
          </w:r>
        </w:hyperlink>
      </w:r>
    </w:p>
    <w:p>
      <w:pPr>
        <w:pStyle w:val="itssubhead"/>
        <w:keepNext/>
        <w:keepLines/>
        <w:spacing w:after="0"/>
      </w:pPr>
      <w:r>
        <w:t>DEVELOPMENT FINANCE (Agenda Item 17b)</w:t>
      </w:r>
    </w:p>
    <w:p>
      <w:pPr>
        <w:pStyle w:val="itsentry"/>
        <w:keepNext/>
        <w:keepLines/>
        <w:spacing w:after="0"/>
      </w:pPr>
      <w:r>
        <w:t>Chanda, Theresah Chipulu Luswili (Zambia)</w:t>
      </w:r>
      <w:r>
        <w:t xml:space="preserve"> - </w:t>
      </w:r>
      <w:r>
        <w:rPr>
          <w:color w:val="000000" w:themeColor="hyperlink"/>
          <w:u w:val="single"/>
        </w:rPr>
        <w:hyperlink r:id="rId164">
          <w:r>
            <w:rPr/>
            <w:t>A/72/PV.74</w:t>
          </w:r>
        </w:hyperlink>
      </w:r>
    </w:p>
    <w:p>
      <w:pPr>
        <w:pStyle w:val="itssubhead"/>
        <w:keepNext/>
        <w:keepLines/>
        <w:spacing w:after="0"/>
      </w:pPr>
      <w:r>
        <w:t>DEVELOPMENT EDUCATION (Agenda Item 19g)</w:t>
      </w:r>
    </w:p>
    <w:p>
      <w:pPr>
        <w:pStyle w:val="itsentry"/>
        <w:keepNext/>
        <w:keepLines/>
        <w:spacing w:after="0"/>
      </w:pPr>
      <w:r>
        <w:t>Chanda, Theresah Chipulu Luswili (Zambia)</w:t>
      </w:r>
      <w:r>
        <w:t xml:space="preserve"> - </w:t>
      </w:r>
      <w:r>
        <w:rPr>
          <w:color w:val="000000" w:themeColor="hyperlink"/>
          <w:u w:val="single"/>
        </w:rPr>
        <w:hyperlink r:id="rId164">
          <w:r>
            <w:rPr/>
            <w:t>A/72/PV.74</w:t>
          </w:r>
        </w:hyperlink>
      </w:r>
    </w:p>
    <w:p>
      <w:pPr>
        <w:pStyle w:val="itssubhead"/>
        <w:keepNext/>
        <w:keepLines/>
        <w:spacing w:after="0"/>
      </w:pPr>
      <w:r>
        <w:t>FINANCIAL FLOWS (Agenda Item 17f)</w:t>
      </w:r>
    </w:p>
    <w:p>
      <w:pPr>
        <w:pStyle w:val="itsentry"/>
        <w:keepNext/>
        <w:keepLines/>
        <w:spacing w:after="0"/>
      </w:pPr>
      <w:r>
        <w:t>Chanda, Theresah Chipulu Luswili (Zambia)</w:t>
      </w:r>
      <w:r>
        <w:t xml:space="preserve"> - </w:t>
      </w:r>
      <w:r>
        <w:rPr>
          <w:color w:val="000000" w:themeColor="hyperlink"/>
          <w:u w:val="single"/>
        </w:rPr>
        <w:hyperlink r:id="rId164">
          <w:r>
            <w:rPr/>
            <w:t>A/72/PV.74</w:t>
          </w:r>
        </w:hyperlink>
      </w:r>
    </w:p>
    <w:p>
      <w:pPr>
        <w:pStyle w:val="itssubhead"/>
        <w:keepNext/>
        <w:keepLines/>
        <w:spacing w:after="0"/>
      </w:pPr>
      <w:r>
        <w:t>TERRITORIES OCCUPIED BY ISRAEL--NATURAL RESOURCES (Agenda Item 63)</w:t>
      </w:r>
    </w:p>
    <w:p>
      <w:pPr>
        <w:pStyle w:val="itsentry"/>
        <w:keepNext/>
        <w:keepLines/>
        <w:spacing w:after="0"/>
      </w:pPr>
      <w:r>
        <w:t>Chanda, Theresah Chipulu Luswili (Zambia)</w:t>
      </w:r>
      <w:r>
        <w:t xml:space="preserve"> - </w:t>
      </w:r>
      <w:r>
        <w:rPr>
          <w:color w:val="000000" w:themeColor="hyperlink"/>
          <w:u w:val="single"/>
        </w:rPr>
        <w:hyperlink r:id="rId164">
          <w:r>
            <w:rPr/>
            <w:t>A/72/PV.74</w:t>
          </w:r>
        </w:hyperlink>
      </w:r>
    </w:p>
    <w:p>
      <w:pPr>
        <w:pStyle w:val="itssubhead"/>
        <w:keepNext/>
        <w:keepLines/>
        <w:spacing w:after="0"/>
      </w:pPr>
      <w:r>
        <w:t>DISASTER PREVENTION (Agenda Item 19c)</w:t>
      </w:r>
    </w:p>
    <w:p>
      <w:pPr>
        <w:pStyle w:val="itsentry"/>
        <w:keepNext/>
        <w:keepLines/>
        <w:spacing w:after="0"/>
      </w:pPr>
      <w:r>
        <w:t>Chanda, Theresah Chipulu Luswili (Zambia)</w:t>
      </w:r>
      <w:r>
        <w:t xml:space="preserve"> - </w:t>
      </w:r>
      <w:r>
        <w:rPr>
          <w:color w:val="000000" w:themeColor="hyperlink"/>
          <w:u w:val="single"/>
        </w:rPr>
        <w:hyperlink r:id="rId164">
          <w:r>
            <w:rPr/>
            <w:t>A/72/PV.74</w:t>
          </w:r>
        </w:hyperlink>
      </w:r>
    </w:p>
    <w:p>
      <w:pPr>
        <w:pStyle w:val="itssubhead"/>
        <w:keepNext/>
        <w:keepLines/>
        <w:spacing w:after="0"/>
      </w:pPr>
      <w:r>
        <w:t>COMMODITIES (Agenda Item 17d)</w:t>
      </w:r>
    </w:p>
    <w:p>
      <w:pPr>
        <w:pStyle w:val="itsentry"/>
        <w:keepNext/>
        <w:keepLines/>
        <w:spacing w:after="0"/>
      </w:pPr>
      <w:r>
        <w:t>Chanda, Theresah Chipulu Luswili (Zambia)</w:t>
      </w:r>
      <w:r>
        <w:t xml:space="preserve"> - </w:t>
      </w:r>
      <w:r>
        <w:rPr>
          <w:color w:val="000000" w:themeColor="hyperlink"/>
          <w:u w:val="single"/>
        </w:rPr>
        <w:hyperlink r:id="rId164">
          <w:r>
            <w:rPr/>
            <w:t>A/72/PV.74</w:t>
          </w:r>
        </w:hyperlink>
      </w:r>
    </w:p>
    <w:p>
      <w:pPr>
        <w:pStyle w:val="itssubhead"/>
        <w:keepNext/>
        <w:keepLines/>
        <w:spacing w:after="0"/>
      </w:pPr>
      <w:r>
        <w:t>ECONOMIC COOPERATION AMONG DEVELOPING COUNTRIES (Agenda Item 24b)</w:t>
      </w:r>
    </w:p>
    <w:p>
      <w:pPr>
        <w:pStyle w:val="itsentry"/>
        <w:keepNext/>
        <w:keepLines/>
        <w:spacing w:after="0"/>
      </w:pPr>
      <w:r>
        <w:t>Chanda, Theresah Chipulu Luswili (Zambia)</w:t>
      </w:r>
      <w:r>
        <w:t xml:space="preserve"> - </w:t>
      </w:r>
      <w:r>
        <w:rPr>
          <w:color w:val="000000" w:themeColor="hyperlink"/>
          <w:u w:val="single"/>
        </w:rPr>
        <w:hyperlink r:id="rId164">
          <w:r>
            <w:rPr/>
            <w:t>A/72/PV.74</w:t>
          </w:r>
        </w:hyperlink>
      </w:r>
    </w:p>
    <w:p>
      <w:pPr>
        <w:pStyle w:val="itssubhead"/>
        <w:keepNext/>
        <w:keepLines/>
        <w:spacing w:after="0"/>
      </w:pPr>
      <w:r>
        <w:t>GLOBALIZATION--UN (Agenda Item 21a)</w:t>
      </w:r>
    </w:p>
    <w:p>
      <w:pPr>
        <w:pStyle w:val="itsentry"/>
        <w:keepNext/>
        <w:keepLines/>
        <w:spacing w:after="0"/>
      </w:pPr>
      <w:r>
        <w:t>Chanda, Theresah Chipulu Luswili (Zambia)</w:t>
      </w:r>
      <w:r>
        <w:t xml:space="preserve"> - </w:t>
      </w:r>
      <w:r>
        <w:rPr>
          <w:color w:val="000000" w:themeColor="hyperlink"/>
          <w:u w:val="single"/>
        </w:rPr>
        <w:hyperlink r:id="rId164">
          <w:r>
            <w:rPr/>
            <w:t>A/72/PV.74</w:t>
          </w:r>
        </w:hyperlink>
      </w:r>
    </w:p>
    <w:p>
      <w:pPr>
        <w:pStyle w:val="itssubhead"/>
        <w:keepNext/>
        <w:keepLines/>
        <w:spacing w:after="0"/>
      </w:pPr>
      <w:r>
        <w:t>SCIENCE AND TECHNOLOGY--DEVELOPMENT (Agenda Item 21b)</w:t>
      </w:r>
    </w:p>
    <w:p>
      <w:pPr>
        <w:pStyle w:val="itsentry"/>
        <w:keepNext/>
        <w:keepLines/>
        <w:spacing w:after="0"/>
      </w:pPr>
      <w:r>
        <w:t>Chanda, Theresah Chipulu Luswili (Zambia)</w:t>
      </w:r>
      <w:r>
        <w:t xml:space="preserve"> - </w:t>
      </w:r>
      <w:r>
        <w:rPr>
          <w:color w:val="000000" w:themeColor="hyperlink"/>
          <w:u w:val="single"/>
        </w:rPr>
        <w:hyperlink r:id="rId164">
          <w:r>
            <w:rPr/>
            <w:t>A/72/PV.74</w:t>
          </w:r>
        </w:hyperlink>
      </w:r>
    </w:p>
    <w:p>
      <w:pPr>
        <w:pStyle w:val="itssubhead"/>
        <w:keepNext/>
        <w:keepLines/>
        <w:spacing w:after="0"/>
      </w:pPr>
      <w:r>
        <w:t>BIOLOGICAL DIVERSITY--TREATY (1992) (Agenda Item 19f)</w:t>
      </w:r>
    </w:p>
    <w:p>
      <w:pPr>
        <w:pStyle w:val="itsentry"/>
        <w:keepNext/>
        <w:keepLines/>
        <w:spacing w:after="0"/>
      </w:pPr>
      <w:r>
        <w:t>Chanda, Theresah Chipulu Luswili (Zambia)</w:t>
      </w:r>
      <w:r>
        <w:t xml:space="preserve"> - </w:t>
      </w:r>
      <w:r>
        <w:rPr>
          <w:color w:val="000000" w:themeColor="hyperlink"/>
          <w:u w:val="single"/>
        </w:rPr>
        <w:hyperlink r:id="rId164">
          <w:r>
            <w:rPr/>
            <w:t>A/72/PV.74</w:t>
          </w:r>
        </w:hyperlink>
      </w:r>
    </w:p>
    <w:p>
      <w:pPr>
        <w:pStyle w:val="itssubhead"/>
        <w:keepNext/>
        <w:keepLines/>
        <w:spacing w:after="0"/>
      </w:pPr>
      <w:r>
        <w:t>DEVELOPMENT FINANCE--CONFERENCES (Agenda Item 18)</w:t>
      </w:r>
    </w:p>
    <w:p>
      <w:pPr>
        <w:pStyle w:val="itsentry"/>
        <w:keepNext/>
        <w:keepLines/>
        <w:spacing w:after="0"/>
      </w:pPr>
      <w:r>
        <w:t>Chanda, Theresah Chipulu Luswili (Zambia)</w:t>
      </w:r>
      <w:r>
        <w:t xml:space="preserve"> - </w:t>
      </w:r>
      <w:r>
        <w:rPr>
          <w:color w:val="000000" w:themeColor="hyperlink"/>
          <w:u w:val="single"/>
        </w:rPr>
        <w:hyperlink r:id="rId164">
          <w:r>
            <w:rPr/>
            <w:t>A/72/PV.74</w:t>
          </w:r>
        </w:hyperlink>
      </w:r>
    </w:p>
    <w:p>
      <w:pPr>
        <w:pStyle w:val="itssubhead"/>
        <w:keepNext/>
        <w:keepLines/>
        <w:spacing w:after="0"/>
      </w:pPr>
      <w:r>
        <w:t>LEAST DEVELOPED COUNTRIES--CONFERENCE (4TH : 2011 : ISTANBUL) (Agenda Item 22a)</w:t>
      </w:r>
    </w:p>
    <w:p>
      <w:pPr>
        <w:pStyle w:val="itsentry"/>
        <w:keepNext/>
        <w:keepLines/>
        <w:spacing w:after="0"/>
      </w:pPr>
      <w:r>
        <w:t>Chanda, Theresah Chipulu Luswili (Zambia)</w:t>
      </w:r>
      <w:r>
        <w:t xml:space="preserve"> - </w:t>
      </w:r>
      <w:r>
        <w:rPr>
          <w:color w:val="000000" w:themeColor="hyperlink"/>
          <w:u w:val="single"/>
        </w:rPr>
        <w:hyperlink r:id="rId164">
          <w:r>
            <w:rPr/>
            <w:t>A/72/PV.74</w:t>
          </w:r>
        </w:hyperlink>
      </w:r>
    </w:p>
    <w:p>
      <w:pPr>
        <w:pStyle w:val="itssubhead"/>
        <w:keepNext/>
        <w:keepLines/>
        <w:spacing w:after="0"/>
      </w:pPr>
      <w:r>
        <w:t>WOMEN IN DEVELOPMENT (Agenda Item 23b)</w:t>
      </w:r>
    </w:p>
    <w:p>
      <w:pPr>
        <w:pStyle w:val="itsentry"/>
        <w:keepNext/>
        <w:keepLines/>
        <w:spacing w:after="0"/>
      </w:pPr>
      <w:r>
        <w:t>Chanda, Theresah Chipulu Luswili (Zambia)</w:t>
      </w:r>
      <w:r>
        <w:t xml:space="preserve"> - </w:t>
      </w:r>
      <w:r>
        <w:rPr>
          <w:color w:val="000000" w:themeColor="hyperlink"/>
          <w:u w:val="single"/>
        </w:rPr>
        <w:hyperlink r:id="rId164">
          <w:r>
            <w:rPr/>
            <w:t>A/72/PV.74</w:t>
          </w:r>
        </w:hyperlink>
      </w:r>
    </w:p>
    <w:p>
      <w:pPr>
        <w:pStyle w:val="itssubhead"/>
        <w:keepNext/>
        <w:keepLines/>
        <w:spacing w:after="0"/>
      </w:pPr>
      <w:r>
        <w:t>OPERATIONAL ACTIVITIES--DEVELOPMENT (Agenda Item 24)</w:t>
      </w:r>
    </w:p>
    <w:p>
      <w:pPr>
        <w:pStyle w:val="itsentry"/>
        <w:keepNext/>
        <w:keepLines/>
        <w:spacing w:after="0"/>
      </w:pPr>
      <w:r>
        <w:t>Chanda, Theresah Chipulu Luswili (Zambia)</w:t>
      </w:r>
      <w:r>
        <w:t xml:space="preserve"> - </w:t>
      </w:r>
      <w:r>
        <w:rPr>
          <w:color w:val="000000" w:themeColor="hyperlink"/>
          <w:u w:val="single"/>
        </w:rPr>
        <w:hyperlink r:id="rId164">
          <w:r>
            <w:rPr/>
            <w:t>A/72/PV.74</w:t>
          </w:r>
        </w:hyperlink>
      </w:r>
    </w:p>
    <w:p>
      <w:pPr>
        <w:pStyle w:val="itssubhead"/>
        <w:keepNext/>
        <w:keepLines/>
        <w:spacing w:after="0"/>
      </w:pPr>
      <w:r>
        <w:t>CLIMATE (Agenda Item 19d)</w:t>
      </w:r>
    </w:p>
    <w:p>
      <w:pPr>
        <w:pStyle w:val="itsentry"/>
        <w:keepNext/>
        <w:keepLines/>
        <w:spacing w:after="0"/>
      </w:pPr>
      <w:r>
        <w:t>Chanda, Theresah Chipulu Luswili (Zambia)</w:t>
      </w:r>
      <w:r>
        <w:t xml:space="preserve"> - </w:t>
      </w:r>
      <w:r>
        <w:rPr>
          <w:color w:val="000000" w:themeColor="hyperlink"/>
          <w:u w:val="single"/>
        </w:rPr>
        <w:hyperlink r:id="rId164">
          <w:r>
            <w:rPr/>
            <w:t>A/72/PV.74</w:t>
          </w:r>
        </w:hyperlink>
      </w:r>
    </w:p>
    <w:p>
      <w:pPr>
        <w:pStyle w:val="itssubhead"/>
        <w:keepNext/>
        <w:keepLines/>
        <w:spacing w:after="0"/>
      </w:pPr>
      <w:r>
        <w:t>NATURE (Agenda Item 19h)</w:t>
      </w:r>
    </w:p>
    <w:p>
      <w:pPr>
        <w:pStyle w:val="itsentry"/>
        <w:keepNext/>
        <w:keepLines/>
        <w:spacing w:after="0"/>
      </w:pPr>
      <w:r>
        <w:t>Chanda, Theresah Chipulu Luswili (Zambia)</w:t>
      </w:r>
      <w:r>
        <w:t xml:space="preserve"> - </w:t>
      </w:r>
      <w:r>
        <w:rPr>
          <w:color w:val="000000" w:themeColor="hyperlink"/>
          <w:u w:val="single"/>
        </w:rPr>
        <w:hyperlink r:id="rId164">
          <w:r>
            <w:rPr/>
            <w:t>A/72/PV.74</w:t>
          </w:r>
        </w:hyperlink>
      </w:r>
    </w:p>
    <w:p>
      <w:pPr>
        <w:pStyle w:val="itssubhead"/>
        <w:keepNext/>
        <w:keepLines/>
        <w:spacing w:after="0"/>
      </w:pPr>
      <w:r>
        <w:t>GLOBALIZATION--INTERDEPENDENCE (Agenda Item 21)</w:t>
      </w:r>
    </w:p>
    <w:p>
      <w:pPr>
        <w:pStyle w:val="itsentry"/>
        <w:keepNext/>
        <w:keepLines/>
        <w:spacing w:after="0"/>
      </w:pPr>
      <w:r>
        <w:t>Chanda, Theresah Chipulu Luswili (Zambia)</w:t>
      </w:r>
      <w:r>
        <w:t xml:space="preserve"> - </w:t>
      </w:r>
      <w:r>
        <w:rPr>
          <w:color w:val="000000" w:themeColor="hyperlink"/>
          <w:u w:val="single"/>
        </w:rPr>
        <w:hyperlink r:id="rId164">
          <w:r>
            <w:rPr/>
            <w:t>A/72/PV.74</w:t>
          </w:r>
        </w:hyperlink>
      </w:r>
    </w:p>
    <w:p>
      <w:pPr>
        <w:pStyle w:val="itssubhead"/>
        <w:keepNext/>
        <w:keepLines/>
        <w:spacing w:after="0"/>
      </w:pPr>
      <w:r>
        <w:t>POVERTY--INTERNATIONAL DECADE (2008-2017) (Agenda Item 23a)</w:t>
      </w:r>
    </w:p>
    <w:p>
      <w:pPr>
        <w:pStyle w:val="itsentry"/>
        <w:keepNext/>
        <w:keepLines/>
        <w:spacing w:after="0"/>
      </w:pPr>
      <w:r>
        <w:t>Chanda, Theresah Chipulu Luswili (Zambia)</w:t>
      </w:r>
      <w:r>
        <w:t xml:space="preserve"> - </w:t>
      </w:r>
      <w:r>
        <w:rPr>
          <w:color w:val="000000" w:themeColor="hyperlink"/>
          <w:u w:val="single"/>
        </w:rPr>
        <w:hyperlink r:id="rId164">
          <w:r>
            <w:rPr/>
            <w:t>A/72/PV.74</w:t>
          </w:r>
        </w:hyperlink>
      </w:r>
    </w:p>
    <w:p>
      <w:pPr>
        <w:pStyle w:val="itssubhead"/>
        <w:keepNext/>
        <w:keepLines/>
        <w:spacing w:after="0"/>
      </w:pPr>
      <w:r>
        <w:t>HUMAN RESOURCES DEVELOPMENT (Agenda Item 23c)</w:t>
      </w:r>
    </w:p>
    <w:p>
      <w:pPr>
        <w:pStyle w:val="itsentry"/>
        <w:keepNext/>
        <w:keepLines/>
        <w:spacing w:after="0"/>
      </w:pPr>
      <w:r>
        <w:t>Chanda, Theresah Chipulu Luswili (Zambia)</w:t>
      </w:r>
      <w:r>
        <w:t xml:space="preserve"> - </w:t>
      </w:r>
      <w:r>
        <w:rPr>
          <w:color w:val="000000" w:themeColor="hyperlink"/>
          <w:u w:val="single"/>
        </w:rPr>
        <w:hyperlink r:id="rId164">
          <w:r>
            <w:rPr/>
            <w:t>A/72/PV.74</w:t>
          </w:r>
        </w:hyperlink>
      </w:r>
    </w:p>
    <w:p>
      <w:pPr>
        <w:pStyle w:val="itssubhead"/>
        <w:keepNext/>
        <w:keepLines/>
        <w:spacing w:after="0"/>
      </w:pPr>
      <w:r>
        <w:t>FINANCIAL INCLUSION (Agenda Item 17e)</w:t>
      </w:r>
    </w:p>
    <w:p>
      <w:pPr>
        <w:pStyle w:val="itsentry"/>
        <w:keepNext/>
        <w:keepLines/>
        <w:spacing w:after="0"/>
      </w:pPr>
      <w:r>
        <w:t>Chanda, Theresah Chipulu Luswili (Zambia)</w:t>
      </w:r>
      <w:r>
        <w:t xml:space="preserve"> - </w:t>
      </w:r>
      <w:r>
        <w:rPr>
          <w:color w:val="000000" w:themeColor="hyperlink"/>
          <w:u w:val="single"/>
        </w:rPr>
        <w:hyperlink r:id="rId164">
          <w:r>
            <w:rPr/>
            <w:t>A/72/PV.74</w:t>
          </w:r>
        </w:hyperlink>
      </w:r>
    </w:p>
    <w:p>
      <w:pPr>
        <w:pStyle w:val="itssubhead"/>
        <w:keepNext/>
        <w:keepLines/>
        <w:spacing w:after="0"/>
      </w:pPr>
      <w:r>
        <w:t>PARTNERSHIPS (Agenda Item 26)</w:t>
      </w:r>
    </w:p>
    <w:p>
      <w:pPr>
        <w:pStyle w:val="itsentry"/>
        <w:keepNext/>
        <w:keepLines/>
        <w:spacing w:after="0"/>
      </w:pPr>
      <w:r>
        <w:t>Chanda, Theresah Chipulu Luswili (Zambia)</w:t>
      </w:r>
      <w:r>
        <w:t xml:space="preserve"> - </w:t>
      </w:r>
      <w:r>
        <w:rPr>
          <w:color w:val="000000" w:themeColor="hyperlink"/>
          <w:u w:val="single"/>
        </w:rPr>
        <w:hyperlink r:id="rId164">
          <w:r>
            <w:rPr/>
            <w:t>A/72/PV.74</w:t>
          </w:r>
        </w:hyperlink>
      </w:r>
    </w:p>
    <w:p>
      <w:pPr>
        <w:pStyle w:val="itssubhead"/>
        <w:keepNext/>
        <w:keepLines/>
        <w:spacing w:after="0"/>
      </w:pPr>
      <w:r>
        <w:t>CULTURE--DEVELOPMENT (Agenda Item 21c)</w:t>
      </w:r>
    </w:p>
    <w:p>
      <w:pPr>
        <w:pStyle w:val="itsentry"/>
        <w:keepNext/>
        <w:keepLines/>
        <w:spacing w:after="0"/>
      </w:pPr>
      <w:r>
        <w:t>Chanda, Theresah Chipulu Luswili (Zambia)</w:t>
      </w:r>
      <w:r>
        <w:t xml:space="preserve"> - </w:t>
      </w:r>
      <w:r>
        <w:rPr>
          <w:color w:val="000000" w:themeColor="hyperlink"/>
          <w:u w:val="single"/>
        </w:rPr>
        <w:hyperlink r:id="rId164">
          <w:r>
            <w:rPr/>
            <w:t>A/72/PV.74</w:t>
          </w:r>
        </w:hyperlink>
      </w:r>
      <w:r>
        <w:br/>
      </w:r>
    </w:p>
    <w:p>
      <w:pPr>
        <w:pStyle w:val="itshead"/>
        <w:keepNext/>
        <w:keepLines/>
      </w:pPr>
      <w:r>
        <w:t>UN. General Assembly. 3rd Committee. Chair</w:t>
      </w:r>
    </w:p>
    <w:p>
      <w:pPr>
        <w:pStyle w:val="itssubhead"/>
        <w:keepNext/>
        <w:keepLines/>
        <w:spacing w:after="0"/>
      </w:pPr>
      <w:r>
        <w:t>UN. GENERAL ASSEMBLY (72ND SESS. : 2017-2018)--OFFICERS (Agenda Item 5)</w:t>
      </w:r>
    </w:p>
    <w:p>
      <w:pPr>
        <w:pStyle w:val="itsentry"/>
        <w:keepNext/>
        <w:keepLines/>
        <w:spacing w:after="0"/>
      </w:pPr>
      <w:r>
        <w:t>Gunnarsson, Einar (Iceland)</w:t>
      </w:r>
      <w:r>
        <w:t xml:space="preserve"> - </w:t>
      </w:r>
      <w:r>
        <w:rPr>
          <w:color w:val="000000" w:themeColor="hyperlink"/>
          <w:u w:val="single"/>
        </w:rPr>
        <w:hyperlink r:id="rId206">
          <w:r>
            <w:rPr/>
            <w:t>A/C.3/72/SR.1</w:t>
          </w:r>
        </w:hyperlink>
      </w:r>
    </w:p>
    <w:p>
      <w:pPr>
        <w:pStyle w:val="itssubhead"/>
        <w:keepNext/>
        <w:keepLines/>
        <w:spacing w:after="0"/>
      </w:pPr>
      <w:r>
        <w:t>UN. GENERAL ASSEMBLY (72ND SESS. : 2017-2018). 3RD COMMITTEE--WORK ORGANIZATION (Agenda Item 7)</w:t>
      </w:r>
    </w:p>
    <w:p>
      <w:pPr>
        <w:pStyle w:val="itsentry"/>
        <w:keepNext/>
        <w:keepLines/>
        <w:spacing w:after="0"/>
      </w:pPr>
      <w:r>
        <w:t>Gunnarsson, Einar (Iceland)</w:t>
      </w:r>
      <w:r>
        <w:t xml:space="preserve"> - </w:t>
      </w:r>
      <w:r>
        <w:rPr>
          <w:color w:val="000000" w:themeColor="hyperlink"/>
          <w:u w:val="single"/>
        </w:rPr>
        <w:hyperlink r:id="rId206">
          <w:r>
            <w:rPr/>
            <w:t>A/C.3/72/SR.1</w:t>
          </w:r>
        </w:hyperlink>
      </w:r>
    </w:p>
    <w:p>
      <w:pPr>
        <w:pStyle w:val="itssubhead"/>
        <w:keepNext/>
        <w:keepLines/>
        <w:spacing w:after="0"/>
      </w:pPr>
      <w:r>
        <w:t>UN--PROGRAMME PLANNING (Agenda Item 137)</w:t>
      </w:r>
    </w:p>
    <w:p>
      <w:pPr>
        <w:pStyle w:val="itsentry"/>
        <w:keepNext/>
        <w:keepLines/>
        <w:spacing w:after="0"/>
      </w:pPr>
      <w:r>
        <w:t>Gunnarsson, Einar (Iceland)</w:t>
      </w:r>
      <w:r>
        <w:t xml:space="preserve"> - </w:t>
      </w:r>
      <w:r>
        <w:rPr>
          <w:color w:val="000000" w:themeColor="hyperlink"/>
          <w:u w:val="single"/>
        </w:rPr>
        <w:hyperlink r:id="rId206">
          <w:r>
            <w:rPr/>
            <w:t>A/C.3/72/SR.1</w:t>
          </w:r>
        </w:hyperlink>
      </w:r>
      <w:r>
        <w:br/>
      </w:r>
    </w:p>
    <w:p>
      <w:pPr>
        <w:pStyle w:val="itshead"/>
        <w:keepNext/>
        <w:keepLines/>
      </w:pPr>
      <w:r>
        <w:t>UN. General Assembly. 3rd Committee. Rapporteur</w:t>
      </w:r>
    </w:p>
    <w:p>
      <w:pPr>
        <w:pStyle w:val="itssubhead"/>
        <w:keepNext/>
        <w:keepLines/>
        <w:spacing w:after="0"/>
      </w:pPr>
      <w:r>
        <w:t>UN. HUMAN RIGHTS COUNCIL--REPORTS (Agenda Item 67)</w:t>
      </w:r>
    </w:p>
    <w:p>
      <w:pPr>
        <w:pStyle w:val="itsentry"/>
        <w:keepNext/>
        <w:keepLines/>
        <w:spacing w:after="0"/>
      </w:pPr>
      <w:r>
        <w:t>Molina Linares, Edgar Andrés (Guatemala)</w:t>
      </w:r>
      <w:r>
        <w:t xml:space="preserve"> - </w:t>
      </w:r>
      <w:r>
        <w:rPr>
          <w:color w:val="000000" w:themeColor="hyperlink"/>
          <w:u w:val="single"/>
        </w:rPr>
        <w:hyperlink r:id="rId273">
          <w:r>
            <w:rPr/>
            <w:t>A/72/PV.73</w:t>
          </w:r>
        </w:hyperlink>
      </w:r>
    </w:p>
    <w:p>
      <w:pPr>
        <w:pStyle w:val="itssubhead"/>
        <w:keepNext/>
        <w:keepLines/>
        <w:spacing w:after="0"/>
      </w:pPr>
      <w:r>
        <w:t>RIGHTS OF THE CHILD (Agenda Item 68a)</w:t>
      </w:r>
    </w:p>
    <w:p>
      <w:pPr>
        <w:pStyle w:val="itsentry"/>
        <w:keepNext/>
        <w:keepLines/>
        <w:spacing w:after="0"/>
      </w:pPr>
      <w:r>
        <w:t>Molina Linares, Edgar Andrés (Guatemala)</w:t>
      </w:r>
      <w:r>
        <w:t xml:space="preserve"> - </w:t>
      </w:r>
      <w:r>
        <w:rPr>
          <w:color w:val="000000" w:themeColor="hyperlink"/>
          <w:u w:val="single"/>
        </w:rPr>
        <w:hyperlink r:id="rId273">
          <w:r>
            <w:rPr/>
            <w:t>A/72/PV.73</w:t>
          </w:r>
        </w:hyperlink>
      </w:r>
    </w:p>
    <w:p>
      <w:pPr>
        <w:pStyle w:val="itssubhead"/>
        <w:keepNext/>
        <w:keepLines/>
        <w:spacing w:after="0"/>
      </w:pPr>
      <w:r>
        <w:t>REFUGEES (Agenda Item 64)</w:t>
      </w:r>
    </w:p>
    <w:p>
      <w:pPr>
        <w:pStyle w:val="itsentry"/>
        <w:keepNext/>
        <w:keepLines/>
        <w:spacing w:after="0"/>
      </w:pPr>
      <w:r>
        <w:t>Molina Linares, Edgar Andrés (Guatemala)</w:t>
      </w:r>
      <w:r>
        <w:t xml:space="preserve"> - </w:t>
      </w:r>
      <w:r>
        <w:rPr>
          <w:color w:val="000000" w:themeColor="hyperlink"/>
          <w:u w:val="single"/>
        </w:rPr>
        <w:hyperlink r:id="rId273">
          <w:r>
            <w:rPr/>
            <w:t>A/72/PV.73</w:t>
          </w:r>
        </w:hyperlink>
      </w:r>
    </w:p>
    <w:p>
      <w:pPr>
        <w:pStyle w:val="itssubhead"/>
        <w:keepNext/>
        <w:keepLines/>
        <w:spacing w:after="0"/>
      </w:pPr>
      <w:r>
        <w:t>RACIAL DISCRIMINATION--ELIMINATION (Agenda Item 70a)</w:t>
      </w:r>
    </w:p>
    <w:p>
      <w:pPr>
        <w:pStyle w:val="itsentry"/>
        <w:keepNext/>
        <w:keepLines/>
        <w:spacing w:after="0"/>
      </w:pPr>
      <w:r>
        <w:t>Molina Linares, Edgar Andrés (Guatemala)</w:t>
      </w:r>
      <w:r>
        <w:t xml:space="preserve"> - </w:t>
      </w:r>
      <w:r>
        <w:rPr>
          <w:color w:val="000000" w:themeColor="hyperlink"/>
          <w:u w:val="single"/>
        </w:rPr>
        <w:hyperlink r:id="rId273">
          <w:r>
            <w:rPr/>
            <w:t>A/72/PV.73</w:t>
          </w:r>
        </w:hyperlink>
      </w:r>
    </w:p>
    <w:p>
      <w:pPr>
        <w:pStyle w:val="itssubhead"/>
        <w:keepNext/>
        <w:keepLines/>
        <w:spacing w:after="0"/>
      </w:pPr>
      <w:r>
        <w:t>INDIGENOUS PEOPLES (Agenda Item 69a)</w:t>
      </w:r>
    </w:p>
    <w:p>
      <w:pPr>
        <w:pStyle w:val="itsentry"/>
        <w:keepNext/>
        <w:keepLines/>
        <w:spacing w:after="0"/>
      </w:pPr>
      <w:r>
        <w:t>Molina Linares, Edgar Andrés (Guatemala)</w:t>
      </w:r>
      <w:r>
        <w:t xml:space="preserve"> - </w:t>
      </w:r>
      <w:r>
        <w:rPr>
          <w:color w:val="000000" w:themeColor="hyperlink"/>
          <w:u w:val="single"/>
        </w:rPr>
        <w:hyperlink r:id="rId273">
          <w:r>
            <w:rPr/>
            <w:t>A/72/PV.73</w:t>
          </w:r>
        </w:hyperlink>
      </w:r>
    </w:p>
    <w:p>
      <w:pPr>
        <w:pStyle w:val="itssubhead"/>
        <w:keepNext/>
        <w:keepLines/>
        <w:spacing w:after="0"/>
      </w:pPr>
      <w:r>
        <w:t>UN--PROGRAMME PLANNING (Agenda Item 137)</w:t>
      </w:r>
    </w:p>
    <w:p>
      <w:pPr>
        <w:pStyle w:val="itsentry"/>
        <w:keepNext/>
        <w:keepLines/>
        <w:spacing w:after="0"/>
      </w:pPr>
      <w:r>
        <w:t>Molina Linares, Edgar Andrés (Guatemala)</w:t>
      </w:r>
      <w:r>
        <w:t xml:space="preserve"> - </w:t>
      </w:r>
      <w:r>
        <w:rPr>
          <w:color w:val="000000" w:themeColor="hyperlink"/>
          <w:u w:val="single"/>
        </w:rPr>
        <w:hyperlink r:id="rId273">
          <w:r>
            <w:rPr/>
            <w:t>A/72/PV.73</w:t>
          </w:r>
        </w:hyperlink>
      </w:r>
    </w:p>
    <w:p>
      <w:pPr>
        <w:pStyle w:val="itssubhead"/>
        <w:keepNext/>
        <w:keepLines/>
        <w:spacing w:after="0"/>
      </w:pPr>
      <w:r>
        <w:t>SOCIAL DEVELOPMENT (Agenda Item 27)</w:t>
      </w:r>
    </w:p>
    <w:p>
      <w:pPr>
        <w:pStyle w:val="itsentry"/>
        <w:keepNext/>
        <w:keepLines/>
        <w:spacing w:after="0"/>
      </w:pPr>
      <w:r>
        <w:t>Molina Linares, Edgar Andrés (Guatemala)</w:t>
      </w:r>
      <w:r>
        <w:t xml:space="preserve"> - </w:t>
      </w:r>
      <w:r>
        <w:rPr>
          <w:color w:val="000000" w:themeColor="hyperlink"/>
          <w:u w:val="single"/>
        </w:rPr>
        <w:hyperlink r:id="rId273">
          <w:r>
            <w:rPr/>
            <w:t>A/72/PV.73</w:t>
          </w:r>
        </w:hyperlink>
      </w:r>
    </w:p>
    <w:p>
      <w:pPr>
        <w:pStyle w:val="itssubhead"/>
        <w:keepNext/>
        <w:keepLines/>
        <w:spacing w:after="0"/>
      </w:pPr>
      <w:r>
        <w:t>WOMEN'S ADVANCEMENT (Agenda Item 28a)</w:t>
      </w:r>
    </w:p>
    <w:p>
      <w:pPr>
        <w:pStyle w:val="itsentry"/>
        <w:keepNext/>
        <w:keepLines/>
        <w:spacing w:after="0"/>
      </w:pPr>
      <w:r>
        <w:t>Molina Linares, Edgar Andrés (Guatemala)</w:t>
      </w:r>
      <w:r>
        <w:t xml:space="preserve"> - </w:t>
      </w:r>
      <w:r>
        <w:rPr>
          <w:color w:val="000000" w:themeColor="hyperlink"/>
          <w:u w:val="single"/>
        </w:rPr>
        <w:hyperlink r:id="rId273">
          <w:r>
            <w:rPr/>
            <w:t>A/72/PV.73</w:t>
          </w:r>
        </w:hyperlink>
      </w:r>
    </w:p>
    <w:p>
      <w:pPr>
        <w:pStyle w:val="itssubhead"/>
        <w:keepNext/>
        <w:keepLines/>
        <w:spacing w:after="0"/>
      </w:pPr>
      <w:r>
        <w:t>SELF-DETERMINATION OF PEOPLES (Agenda Item 71)</w:t>
      </w:r>
    </w:p>
    <w:p>
      <w:pPr>
        <w:pStyle w:val="itsentry"/>
        <w:keepNext/>
        <w:keepLines/>
        <w:spacing w:after="0"/>
      </w:pPr>
      <w:r>
        <w:t>Molina Linares, Edgar Andrés (Guatemala)</w:t>
      </w:r>
      <w:r>
        <w:t xml:space="preserve"> - </w:t>
      </w:r>
      <w:r>
        <w:rPr>
          <w:color w:val="000000" w:themeColor="hyperlink"/>
          <w:u w:val="single"/>
        </w:rPr>
        <w:hyperlink r:id="rId273">
          <w:r>
            <w:rPr/>
            <w:t>A/72/PV.73</w:t>
          </w:r>
        </w:hyperlink>
      </w:r>
    </w:p>
    <w:p>
      <w:pPr>
        <w:pStyle w:val="itssubhead"/>
        <w:keepNext/>
        <w:keepLines/>
        <w:spacing w:after="0"/>
      </w:pPr>
      <w:r>
        <w:t>UN. GENERAL ASSEMBLY--WORK PROGRAMME (Agenda Item 121)</w:t>
      </w:r>
    </w:p>
    <w:p>
      <w:pPr>
        <w:pStyle w:val="itsentry"/>
        <w:keepNext/>
        <w:keepLines/>
        <w:spacing w:after="0"/>
      </w:pPr>
      <w:r>
        <w:t>Molina Linares, Edgar Andrés (Guatemala)</w:t>
      </w:r>
      <w:r>
        <w:t xml:space="preserve"> - </w:t>
      </w:r>
      <w:r>
        <w:rPr>
          <w:color w:val="000000" w:themeColor="hyperlink"/>
          <w:u w:val="single"/>
        </w:rPr>
        <w:hyperlink r:id="rId273">
          <w:r>
            <w:rPr/>
            <w:t>A/72/PV.73</w:t>
          </w:r>
        </w:hyperlink>
      </w:r>
    </w:p>
    <w:p>
      <w:pPr>
        <w:pStyle w:val="itssubhead"/>
        <w:keepNext/>
        <w:keepLines/>
        <w:spacing w:after="0"/>
      </w:pPr>
      <w:r>
        <w:t>CRIME PREVENTION (Agenda Item 107)</w:t>
      </w:r>
    </w:p>
    <w:p>
      <w:pPr>
        <w:pStyle w:val="itsentry"/>
        <w:keepNext/>
        <w:keepLines/>
        <w:spacing w:after="0"/>
      </w:pPr>
      <w:r>
        <w:t>Molina Linares, Edgar Andrés (Guatemala)</w:t>
      </w:r>
      <w:r>
        <w:t xml:space="preserve"> - </w:t>
      </w:r>
      <w:r>
        <w:rPr>
          <w:color w:val="000000" w:themeColor="hyperlink"/>
          <w:u w:val="single"/>
        </w:rPr>
        <w:hyperlink r:id="rId273">
          <w:r>
            <w:rPr/>
            <w:t>A/72/PV.73</w:t>
          </w:r>
        </w:hyperlink>
      </w:r>
    </w:p>
    <w:p>
      <w:pPr>
        <w:pStyle w:val="itssubhead"/>
        <w:keepNext/>
        <w:keepLines/>
        <w:spacing w:after="0"/>
      </w:pPr>
      <w:r>
        <w:t>HUMAN RIGHTS (Agenda Item 72)</w:t>
      </w:r>
    </w:p>
    <w:p>
      <w:pPr>
        <w:pStyle w:val="itsentry"/>
        <w:keepNext/>
        <w:keepLines/>
        <w:spacing w:after="0"/>
      </w:pPr>
      <w:r>
        <w:t>Molina Linares, Edgar Andrés (Guatemala)</w:t>
      </w:r>
      <w:r>
        <w:t xml:space="preserve"> - </w:t>
      </w:r>
      <w:r>
        <w:rPr>
          <w:color w:val="000000" w:themeColor="hyperlink"/>
          <w:u w:val="single"/>
        </w:rPr>
        <w:hyperlink r:id="rId273">
          <w:r>
            <w:rPr/>
            <w:t>A/72/PV.73</w:t>
          </w:r>
        </w:hyperlink>
      </w:r>
    </w:p>
    <w:p>
      <w:pPr>
        <w:pStyle w:val="itssubhead"/>
        <w:keepNext/>
        <w:keepLines/>
        <w:spacing w:after="0"/>
      </w:pPr>
      <w:r>
        <w:t>NARCOTIC DRUGS (Agenda Item 108)</w:t>
      </w:r>
    </w:p>
    <w:p>
      <w:pPr>
        <w:pStyle w:val="itsentry"/>
        <w:keepNext/>
        <w:keepLines/>
        <w:spacing w:after="0"/>
      </w:pPr>
      <w:r>
        <w:t>Molina Linares, Edgar Andrés (Guatemala)</w:t>
      </w:r>
      <w:r>
        <w:t xml:space="preserve"> - </w:t>
      </w:r>
      <w:r>
        <w:rPr>
          <w:color w:val="000000" w:themeColor="hyperlink"/>
          <w:u w:val="single"/>
        </w:rPr>
        <w:hyperlink r:id="rId273">
          <w:r>
            <w:rPr/>
            <w:t>A/72/PV.73</w:t>
          </w:r>
        </w:hyperlink>
      </w:r>
      <w:r>
        <w:br/>
      </w:r>
    </w:p>
    <w:p>
      <w:pPr>
        <w:pStyle w:val="itshead"/>
        <w:keepNext/>
        <w:keepLines/>
      </w:pPr>
      <w:r>
        <w:t>UN. General Assembly. 3rd Committee. Secretary</w:t>
      </w:r>
    </w:p>
    <w:p>
      <w:pPr>
        <w:pStyle w:val="itssubhead"/>
        <w:keepNext/>
        <w:keepLines/>
        <w:spacing w:after="0"/>
      </w:pPr>
      <w:r>
        <w:t>CRIME PREVENTION (Agenda Item 107)</w:t>
      </w:r>
    </w:p>
    <w:p>
      <w:pPr>
        <w:pStyle w:val="itsentry"/>
        <w:keepNext/>
        <w:keepLines/>
        <w:spacing w:after="0"/>
      </w:pPr>
      <w:r>
        <w:t>Khane, Moncef</w:t>
      </w:r>
      <w:r>
        <w:t xml:space="preserve"> - </w:t>
      </w:r>
      <w:r>
        <w:rPr>
          <w:color w:val="000000" w:themeColor="hyperlink"/>
          <w:u w:val="single"/>
        </w:rPr>
        <w:hyperlink r:id="rId194">
          <w:r>
            <w:rPr/>
            <w:t>A/C.3/72/SR.43</w:t>
          </w:r>
        </w:hyperlink>
      </w:r>
    </w:p>
    <w:p>
      <w:pPr>
        <w:pStyle w:val="itssubhead"/>
        <w:keepNext/>
        <w:keepLines/>
        <w:spacing w:after="0"/>
      </w:pPr>
      <w:r>
        <w:t>UN. GENERAL ASSEMBLY (72ND SESS. : 2017-2018). 3RD COMMITTEE--WORK ORGANIZATION (Agenda Item 7)</w:t>
      </w:r>
    </w:p>
    <w:p>
      <w:pPr>
        <w:pStyle w:val="itsentry"/>
        <w:keepNext/>
        <w:keepLines/>
        <w:spacing w:after="0"/>
      </w:pPr>
      <w:r>
        <w:t>Khane, Moncef</w:t>
      </w:r>
      <w:r>
        <w:t xml:space="preserve"> - </w:t>
      </w:r>
      <w:r>
        <w:rPr>
          <w:color w:val="000000" w:themeColor="hyperlink"/>
          <w:u w:val="single"/>
        </w:rPr>
        <w:hyperlink r:id="rId206">
          <w:r>
            <w:rPr/>
            <w:t>A/C.3/72/SR.1</w:t>
          </w:r>
        </w:hyperlink>
      </w:r>
    </w:p>
    <w:p>
      <w:pPr>
        <w:pStyle w:val="itssubhead"/>
        <w:keepNext/>
        <w:keepLines/>
        <w:spacing w:after="0"/>
      </w:pPr>
      <w:r>
        <w:t>TRAFFICKING IN PERSONS (Agenda Item 72b)</w:t>
      </w:r>
    </w:p>
    <w:p>
      <w:pPr>
        <w:pStyle w:val="itsentry"/>
        <w:keepNext/>
        <w:keepLines/>
        <w:spacing w:after="0"/>
      </w:pPr>
      <w:r>
        <w:t>Khane, Moncef</w:t>
      </w:r>
      <w:r>
        <w:t xml:space="preserve"> - </w:t>
      </w:r>
      <w:r>
        <w:rPr>
          <w:color w:val="000000" w:themeColor="hyperlink"/>
          <w:u w:val="single"/>
        </w:rPr>
        <w:hyperlink r:id="rId29">
          <w:r>
            <w:rPr/>
            <w:t>A/C.3/72/SR.12</w:t>
          </w:r>
        </w:hyperlink>
      </w:r>
    </w:p>
    <w:p>
      <w:pPr>
        <w:pStyle w:val="itssubhead"/>
        <w:keepNext/>
        <w:keepLines/>
        <w:spacing w:after="0"/>
      </w:pPr>
      <w:r>
        <w:t>RIGHTS OF THE CHILD (Agenda Item 68a)</w:t>
      </w:r>
    </w:p>
    <w:p>
      <w:pPr>
        <w:pStyle w:val="itsentry"/>
        <w:keepNext/>
        <w:keepLines/>
        <w:spacing w:after="0"/>
      </w:pPr>
      <w:r>
        <w:t>Khane, Moncef</w:t>
      </w:r>
      <w:r>
        <w:t xml:space="preserve"> - </w:t>
      </w:r>
      <w:r>
        <w:rPr>
          <w:color w:val="000000" w:themeColor="hyperlink"/>
          <w:u w:val="single"/>
        </w:rPr>
        <w:hyperlink r:id="rId29">
          <w:r>
            <w:rPr/>
            <w:t>A/C.3/72/SR.12</w:t>
          </w:r>
        </w:hyperlink>
      </w:r>
      <w:r>
        <w:br/>
      </w:r>
    </w:p>
    <w:p>
      <w:pPr>
        <w:pStyle w:val="itshead"/>
        <w:keepNext/>
        <w:keepLines/>
      </w:pPr>
      <w:r>
        <w:t>UN. General Assembly. 3rd Committee. Vice-Chair</w:t>
      </w:r>
    </w:p>
    <w:p>
      <w:pPr>
        <w:pStyle w:val="itssubhead"/>
        <w:keepNext/>
        <w:keepLines/>
        <w:spacing w:after="0"/>
      </w:pPr>
      <w:r>
        <w:t>UN. GENERAL ASSEMBLY (72ND SESS. : 2017-2018)--OFFICERS (Agenda Item 5)</w:t>
      </w:r>
    </w:p>
    <w:p>
      <w:pPr>
        <w:pStyle w:val="itsentry"/>
        <w:keepNext/>
        <w:keepLines/>
        <w:spacing w:after="0"/>
      </w:pPr>
      <w:r>
        <w:t>Idris, Nebil Said (Eritrea)</w:t>
      </w:r>
      <w:r>
        <w:t xml:space="preserve"> - </w:t>
      </w:r>
      <w:r>
        <w:rPr>
          <w:color w:val="000000" w:themeColor="hyperlink"/>
          <w:u w:val="single"/>
        </w:rPr>
        <w:hyperlink r:id="rId330">
          <w:r>
            <w:rPr/>
            <w:t>A/C.3/72/SR.54</w:t>
          </w:r>
        </w:hyperlink>
      </w:r>
      <w:r>
        <w:br/>
      </w:r>
    </w:p>
    <w:p>
      <w:pPr>
        <w:pStyle w:val="itshead"/>
        <w:keepNext/>
        <w:keepLines/>
      </w:pPr>
      <w:r>
        <w:t>UN. General Assembly. 5th Committee. Chair</w:t>
      </w:r>
    </w:p>
    <w:p>
      <w:pPr>
        <w:pStyle w:val="itssubhead"/>
        <w:keepNext/>
        <w:keepLines/>
        <w:spacing w:after="0"/>
      </w:pPr>
      <w:r>
        <w:t>UN. BOARD OF AUDITORS--MEMBERS (Agenda Item 115c)</w:t>
      </w:r>
    </w:p>
    <w:p>
      <w:pPr>
        <w:pStyle w:val="itsentry"/>
        <w:keepNext/>
        <w:keepLines/>
        <w:spacing w:after="0"/>
      </w:pPr>
      <w:r>
        <w:t>Tommo Monthe, Michel (Cameroon)</w:t>
      </w:r>
      <w:r>
        <w:t xml:space="preserve"> - </w:t>
      </w:r>
      <w:r>
        <w:rPr>
          <w:color w:val="000000" w:themeColor="hyperlink"/>
          <w:u w:val="single"/>
        </w:rPr>
        <w:hyperlink r:id="rId259">
          <w:r>
            <w:rPr/>
            <w:t>A/C.5/72/SR.11</w:t>
          </w:r>
        </w:hyperlink>
      </w:r>
    </w:p>
    <w:p>
      <w:pPr>
        <w:pStyle w:val="itssubhead"/>
        <w:keepNext/>
        <w:keepLines/>
        <w:spacing w:after="0"/>
      </w:pPr>
      <w:r>
        <w:t>UN--BUDGET (2018-2019) (Agenda Item 136)</w:t>
      </w:r>
    </w:p>
    <w:p>
      <w:pPr>
        <w:pStyle w:val="itsentry"/>
        <w:keepNext/>
        <w:keepLines/>
        <w:spacing w:after="0"/>
      </w:pPr>
      <w:r>
        <w:t>Tommo Monthe, Michel (Cameroon)</w:t>
      </w:r>
      <w:r>
        <w:t xml:space="preserve"> - </w:t>
      </w:r>
      <w:r>
        <w:rPr>
          <w:color w:val="000000" w:themeColor="hyperlink"/>
          <w:u w:val="single"/>
        </w:rPr>
        <w:hyperlink r:id="rId193">
          <w:r>
            <w:rPr/>
            <w:t>A/C.5/72/SR.5</w:t>
          </w:r>
        </w:hyperlink>
      </w:r>
    </w:p>
    <w:p>
      <w:pPr>
        <w:pStyle w:val="itssubhead"/>
        <w:keepNext/>
        <w:keepLines/>
        <w:spacing w:after="0"/>
      </w:pPr>
      <w:r>
        <w:t>INTERNATIONAL CIVIL SERVICE COMMISSION--MEMBERS (Agenda Item 115di)</w:t>
      </w:r>
    </w:p>
    <w:p>
      <w:pPr>
        <w:pStyle w:val="itsentry"/>
        <w:keepNext/>
        <w:keepLines/>
        <w:spacing w:after="0"/>
      </w:pPr>
      <w:r>
        <w:t>Tommo Monthe, Michel (Cameroon)</w:t>
      </w:r>
      <w:r>
        <w:t xml:space="preserve"> - </w:t>
      </w:r>
      <w:r>
        <w:rPr>
          <w:color w:val="000000" w:themeColor="hyperlink"/>
          <w:u w:val="single"/>
        </w:rPr>
        <w:hyperlink r:id="rId259">
          <w:r>
            <w:rPr/>
            <w:t>A/C.5/72/SR.11</w:t>
          </w:r>
        </w:hyperlink>
      </w:r>
    </w:p>
    <w:p>
      <w:pPr>
        <w:pStyle w:val="itssubhead"/>
        <w:keepNext/>
        <w:keepLines/>
        <w:spacing w:after="0"/>
      </w:pPr>
      <w:r>
        <w:t>UN. GENERAL ASSEMBLY (72ND SESS. : 2017-2018). 5TH COMMITTEE--WORK ORGANIZATION (Agenda Item 7)</w:t>
      </w:r>
    </w:p>
    <w:p>
      <w:pPr>
        <w:pStyle w:val="itsentry"/>
        <w:keepNext/>
        <w:keepLines/>
        <w:spacing w:after="0"/>
      </w:pPr>
      <w:r>
        <w:t>Tommo Monthe, Michel (Cameroon)</w:t>
      </w:r>
      <w:r>
        <w:t xml:space="preserve"> - </w:t>
      </w:r>
      <w:r>
        <w:rPr>
          <w:color w:val="000000" w:themeColor="hyperlink"/>
          <w:u w:val="single"/>
        </w:rPr>
        <w:hyperlink r:id="rId59">
          <w:r>
            <w:rPr/>
            <w:t>A/C.5/72/SR.1</w:t>
          </w:r>
        </w:hyperlink>
      </w:r>
      <w:r>
        <w:t xml:space="preserve">; </w:t>
      </w:r>
      <w:r>
        <w:rPr>
          <w:color w:val="000000" w:themeColor="hyperlink"/>
          <w:u w:val="single"/>
        </w:rPr>
        <w:hyperlink r:id="rId234">
          <w:r>
            <w:rPr/>
            <w:t>A/C.5/72/SR.30</w:t>
          </w:r>
        </w:hyperlink>
      </w:r>
      <w:r>
        <w:t xml:space="preserve">; </w:t>
      </w:r>
      <w:r>
        <w:rPr>
          <w:color w:val="000000" w:themeColor="hyperlink"/>
          <w:u w:val="single"/>
        </w:rPr>
        <w:hyperlink r:id="rId272">
          <w:r>
            <w:rPr/>
            <w:t>A/C.5/72/SR.35</w:t>
          </w:r>
        </w:hyperlink>
      </w:r>
    </w:p>
    <w:p>
      <w:pPr>
        <w:pStyle w:val="itssubhead"/>
        <w:keepNext/>
        <w:keepLines/>
        <w:spacing w:after="0"/>
      </w:pPr>
      <w:r>
        <w:t>UN. GENERAL ASSEMBLY (72ND SESS. : 2017-2018)--OFFICERS (Agenda Item 5)</w:t>
      </w:r>
    </w:p>
    <w:p>
      <w:pPr>
        <w:pStyle w:val="itsentry"/>
        <w:keepNext/>
        <w:keepLines/>
        <w:spacing w:after="0"/>
      </w:pPr>
      <w:r>
        <w:t>Tommo Monthe, Michel (Cameroon)</w:t>
      </w:r>
      <w:r>
        <w:t xml:space="preserve"> - </w:t>
      </w:r>
      <w:r>
        <w:rPr>
          <w:color w:val="000000" w:themeColor="hyperlink"/>
          <w:u w:val="single"/>
        </w:rPr>
        <w:hyperlink r:id="rId331">
          <w:r>
            <w:rPr/>
            <w:t>A/C.5/72/SR.44</w:t>
          </w:r>
        </w:hyperlink>
      </w:r>
    </w:p>
    <w:p>
      <w:pPr>
        <w:pStyle w:val="itssubhead"/>
        <w:keepNext/>
        <w:keepLines/>
        <w:spacing w:after="0"/>
      </w:pPr>
      <w:r>
        <w:t>UN. INDEPENDENT AUDIT ADVISORY COMMITTEE--MEMBERS (Agenda Item 115e)</w:t>
      </w:r>
    </w:p>
    <w:p>
      <w:pPr>
        <w:pStyle w:val="itsentry"/>
        <w:keepNext/>
        <w:keepLines/>
        <w:spacing w:after="0"/>
      </w:pPr>
      <w:r>
        <w:t>Tommo Monthe, Michel (Cameroon)</w:t>
      </w:r>
      <w:r>
        <w:t xml:space="preserve"> - </w:t>
      </w:r>
      <w:r>
        <w:rPr>
          <w:color w:val="000000" w:themeColor="hyperlink"/>
          <w:u w:val="single"/>
        </w:rPr>
        <w:hyperlink r:id="rId259">
          <w:r>
            <w:rPr/>
            <w:t>A/C.5/72/SR.11</w:t>
          </w:r>
        </w:hyperlink>
      </w:r>
    </w:p>
    <w:p>
      <w:pPr>
        <w:pStyle w:val="itssubhead"/>
        <w:keepNext/>
        <w:keepLines/>
        <w:spacing w:after="0"/>
      </w:pPr>
      <w:r>
        <w:t>UN. INVESTMENTS COMMITTEE--MEMBERS (Agenda Item 115j)</w:t>
      </w:r>
    </w:p>
    <w:p>
      <w:pPr>
        <w:pStyle w:val="itsentry"/>
        <w:keepNext/>
        <w:keepLines/>
        <w:spacing w:after="0"/>
      </w:pPr>
      <w:r>
        <w:t>Tommo Monthe, Michel (Cameroon)</w:t>
      </w:r>
      <w:r>
        <w:t xml:space="preserve"> - </w:t>
      </w:r>
      <w:r>
        <w:rPr>
          <w:color w:val="000000" w:themeColor="hyperlink"/>
          <w:u w:val="single"/>
        </w:rPr>
        <w:hyperlink r:id="rId259">
          <w:r>
            <w:rPr/>
            <w:t>A/C.5/72/SR.11</w:t>
          </w:r>
        </w:hyperlink>
      </w:r>
    </w:p>
    <w:p>
      <w:pPr>
        <w:pStyle w:val="itssubhead"/>
        <w:keepNext/>
        <w:keepLines/>
        <w:spacing w:after="0"/>
      </w:pPr>
      <w:r>
        <w:t>INTERNATIONAL CIVIL SERVICE COMMISSION--VICE-CHAIR (Agenda Item 115dii)</w:t>
      </w:r>
    </w:p>
    <w:p>
      <w:pPr>
        <w:pStyle w:val="itsentry"/>
        <w:keepNext/>
        <w:keepLines/>
        <w:spacing w:after="0"/>
      </w:pPr>
      <w:r>
        <w:t>Tommo Monthe, Michel (Cameroon)</w:t>
      </w:r>
      <w:r>
        <w:t xml:space="preserve"> - </w:t>
      </w:r>
      <w:r>
        <w:rPr>
          <w:color w:val="000000" w:themeColor="hyperlink"/>
          <w:u w:val="single"/>
        </w:rPr>
        <w:hyperlink r:id="rId259">
          <w:r>
            <w:rPr/>
            <w:t>A/C.5/72/SR.11</w:t>
          </w:r>
        </w:hyperlink>
      </w:r>
    </w:p>
    <w:p>
      <w:pPr>
        <w:pStyle w:val="itssubhead"/>
        <w:keepNext/>
        <w:keepLines/>
        <w:spacing w:after="0"/>
      </w:pPr>
      <w:r>
        <w:t>UN. COMMITTEE ON CONTRIBUTIONS--MEMBERS (Agenda Item 115b)</w:t>
      </w:r>
    </w:p>
    <w:p>
      <w:pPr>
        <w:pStyle w:val="itsentry"/>
        <w:keepNext/>
        <w:keepLines/>
        <w:spacing w:after="0"/>
      </w:pPr>
      <w:r>
        <w:t>Tommo Monthe, Michel (Cameroon)</w:t>
      </w:r>
      <w:r>
        <w:t xml:space="preserve"> - </w:t>
      </w:r>
      <w:r>
        <w:rPr>
          <w:color w:val="000000" w:themeColor="hyperlink"/>
          <w:u w:val="single"/>
        </w:rPr>
        <w:hyperlink r:id="rId259">
          <w:r>
            <w:rPr/>
            <w:t>A/C.5/72/SR.11</w:t>
          </w:r>
        </w:hyperlink>
      </w:r>
    </w:p>
    <w:p>
      <w:pPr>
        <w:pStyle w:val="itssubhead"/>
        <w:keepNext/>
        <w:keepLines/>
        <w:spacing w:after="0"/>
      </w:pPr>
      <w:r>
        <w:t>UN. ADVISORY COMMITTEE ON ADMINISTRATIVE AND BUDGETARY QUESTIONS--MEMBERS (Agenda Item 115a)</w:t>
      </w:r>
    </w:p>
    <w:p>
      <w:pPr>
        <w:pStyle w:val="itsentry"/>
        <w:keepNext/>
        <w:keepLines/>
        <w:spacing w:after="0"/>
      </w:pPr>
      <w:r>
        <w:t>Tommo Monthe, Michel (Cameroon)</w:t>
      </w:r>
      <w:r>
        <w:t xml:space="preserve"> - </w:t>
      </w:r>
      <w:r>
        <w:rPr>
          <w:color w:val="000000" w:themeColor="hyperlink"/>
          <w:u w:val="single"/>
        </w:rPr>
        <w:hyperlink r:id="rId259">
          <w:r>
            <w:rPr/>
            <w:t>A/C.5/72/SR.11</w:t>
          </w:r>
        </w:hyperlink>
      </w:r>
      <w:r>
        <w:br/>
      </w:r>
    </w:p>
    <w:p>
      <w:pPr>
        <w:pStyle w:val="itshead"/>
        <w:keepNext/>
        <w:keepLines/>
      </w:pPr>
      <w:r>
        <w:t>UN. General Assembly. 5th Committee. Rapporteur</w:t>
      </w:r>
    </w:p>
    <w:p>
      <w:pPr>
        <w:pStyle w:val="itssubhead"/>
        <w:keepNext/>
        <w:keepLines/>
        <w:spacing w:after="0"/>
      </w:pPr>
      <w:r>
        <w:t>UN--ADMINISTRATION (Agenda Item 134)</w:t>
      </w:r>
    </w:p>
    <w:p>
      <w:pPr>
        <w:pStyle w:val="itsentry"/>
        <w:keepNext/>
        <w:keepLines/>
        <w:spacing w:after="0"/>
      </w:pPr>
      <w:r>
        <w:t>García Landa, Felipe (Mexico)</w:t>
      </w:r>
      <w:r>
        <w:t xml:space="preserve"> - </w:t>
      </w:r>
      <w:r>
        <w:rPr>
          <w:color w:val="000000" w:themeColor="hyperlink"/>
          <w:u w:val="single"/>
        </w:rPr>
        <w:hyperlink r:id="rId80">
          <w:r>
            <w:rPr/>
            <w:t>A/72/PV.104</w:t>
          </w:r>
        </w:hyperlink>
      </w:r>
      <w:r>
        <w:t xml:space="preserve">; </w:t>
      </w:r>
      <w:r>
        <w:rPr>
          <w:color w:val="000000" w:themeColor="hyperlink"/>
          <w:u w:val="single"/>
        </w:rPr>
        <w:hyperlink r:id="rId227">
          <w:r>
            <w:rPr/>
            <w:t>A/72/PV.76</w:t>
          </w:r>
        </w:hyperlink>
      </w:r>
      <w:r>
        <w:t xml:space="preserve">; </w:t>
      </w:r>
      <w:r>
        <w:rPr>
          <w:color w:val="000000" w:themeColor="hyperlink"/>
          <w:u w:val="single"/>
        </w:rPr>
        <w:hyperlink r:id="rId332">
          <w:r>
            <w:rPr/>
            <w:t>A/72/PV.81</w:t>
          </w:r>
        </w:hyperlink>
      </w:r>
    </w:p>
    <w:p>
      <w:pPr>
        <w:pStyle w:val="itssubhead"/>
        <w:keepNext/>
        <w:keepLines/>
        <w:spacing w:after="0"/>
      </w:pPr>
      <w:r>
        <w:t>UN--BUDGET (2016-2017) (Agenda Item 135)</w:t>
      </w:r>
    </w:p>
    <w:p>
      <w:pPr>
        <w:pStyle w:val="itsentry"/>
        <w:keepNext/>
        <w:keepLines/>
        <w:spacing w:after="0"/>
      </w:pPr>
      <w:r>
        <w:t>García Landa, Felipe (Mexico)</w:t>
      </w:r>
      <w:r>
        <w:t xml:space="preserve"> - </w:t>
      </w:r>
      <w:r>
        <w:rPr>
          <w:color w:val="000000" w:themeColor="hyperlink"/>
          <w:u w:val="single"/>
        </w:rPr>
        <w:hyperlink r:id="rId227">
          <w:r>
            <w:rPr/>
            <w:t>A/72/PV.76</w:t>
          </w:r>
        </w:hyperlink>
      </w:r>
    </w:p>
    <w:p>
      <w:pPr>
        <w:pStyle w:val="itssubhead"/>
        <w:keepNext/>
        <w:keepLines/>
        <w:spacing w:after="0"/>
      </w:pPr>
      <w:r>
        <w:t>UN MULTIDIMENSIONAL INTEGRATED STABILIZATION MISSION IN THE CENTRAL AFRICAN REPUBLIC--FINANCING (Agenda Item 151)</w:t>
      </w:r>
    </w:p>
    <w:p>
      <w:pPr>
        <w:pStyle w:val="itsentry"/>
        <w:keepNext/>
        <w:keepLines/>
        <w:spacing w:after="0"/>
      </w:pPr>
      <w:r>
        <w:t>García Landa, Felipe (Mexico)</w:t>
      </w:r>
      <w:r>
        <w:t xml:space="preserve"> - </w:t>
      </w:r>
      <w:r>
        <w:rPr>
          <w:color w:val="000000" w:themeColor="hyperlink"/>
          <w:u w:val="single"/>
        </w:rPr>
        <w:hyperlink r:id="rId80">
          <w:r>
            <w:rPr/>
            <w:t>A/72/PV.104</w:t>
          </w:r>
        </w:hyperlink>
      </w:r>
    </w:p>
    <w:p>
      <w:pPr>
        <w:pStyle w:val="itssubhead"/>
        <w:keepNext/>
        <w:keepLines/>
        <w:spacing w:after="0"/>
      </w:pPr>
      <w:r>
        <w:t>UN--HUMAN RESOURCES MANAGEMENT (Agenda Item 141)</w:t>
      </w:r>
    </w:p>
    <w:p>
      <w:pPr>
        <w:pStyle w:val="itsentry"/>
        <w:keepNext/>
        <w:keepLines/>
        <w:spacing w:after="0"/>
      </w:pPr>
      <w:r>
        <w:t>García Landa, Felipe (Mexico)</w:t>
      </w:r>
      <w:r>
        <w:t xml:space="preserve"> - </w:t>
      </w:r>
      <w:r>
        <w:rPr>
          <w:color w:val="000000" w:themeColor="hyperlink"/>
          <w:u w:val="single"/>
        </w:rPr>
        <w:hyperlink r:id="rId227">
          <w:r>
            <w:rPr/>
            <w:t>A/72/PV.76</w:t>
          </w:r>
        </w:hyperlink>
      </w:r>
    </w:p>
    <w:p>
      <w:pPr>
        <w:pStyle w:val="itssubhead"/>
        <w:keepNext/>
        <w:keepLines/>
        <w:spacing w:after="0"/>
      </w:pPr>
      <w:r>
        <w:t>UN SECURITY FORCE FOR ABYEI--FINANCING (Agenda Item 150)</w:t>
      </w:r>
    </w:p>
    <w:p>
      <w:pPr>
        <w:pStyle w:val="itsentry"/>
        <w:keepNext/>
        <w:keepLines/>
        <w:spacing w:after="0"/>
      </w:pPr>
      <w:r>
        <w:t>García Landa, Felipe (Mexico)</w:t>
      </w:r>
      <w:r>
        <w:t xml:space="preserve"> - </w:t>
      </w:r>
      <w:r>
        <w:rPr>
          <w:color w:val="000000" w:themeColor="hyperlink"/>
          <w:u w:val="single"/>
        </w:rPr>
        <w:hyperlink r:id="rId80">
          <w:r>
            <w:rPr/>
            <w:t>A/72/PV.104</w:t>
          </w:r>
        </w:hyperlink>
      </w:r>
    </w:p>
    <w:p>
      <w:pPr>
        <w:pStyle w:val="itssubhead"/>
        <w:keepNext/>
        <w:keepLines/>
        <w:spacing w:after="0"/>
      </w:pPr>
      <w:r>
        <w:t>UN OPERATION IN CÔTE D'IVOIRE--FINANCING (Agenda Item 152)</w:t>
      </w:r>
    </w:p>
    <w:p>
      <w:pPr>
        <w:pStyle w:val="itsentry"/>
        <w:keepNext/>
        <w:keepLines/>
        <w:spacing w:after="0"/>
      </w:pPr>
      <w:r>
        <w:t>García Landa, Felipe (Mexico)</w:t>
      </w:r>
      <w:r>
        <w:t xml:space="preserve"> - </w:t>
      </w:r>
      <w:r>
        <w:rPr>
          <w:color w:val="000000" w:themeColor="hyperlink"/>
          <w:u w:val="single"/>
        </w:rPr>
        <w:hyperlink r:id="rId80">
          <w:r>
            <w:rPr/>
            <w:t>A/72/PV.104</w:t>
          </w:r>
        </w:hyperlink>
      </w:r>
    </w:p>
    <w:p>
      <w:pPr>
        <w:pStyle w:val="itssubhead"/>
        <w:keepNext/>
        <w:keepLines/>
        <w:spacing w:after="0"/>
      </w:pPr>
      <w:r>
        <w:t>UN MULTIDIMENSIONAL INTEGRATED STABILIZATION MISSION IN MALI--FINANCING (Agenda Item 159)</w:t>
      </w:r>
    </w:p>
    <w:p>
      <w:pPr>
        <w:pStyle w:val="itsentry"/>
        <w:keepNext/>
        <w:keepLines/>
        <w:spacing w:after="0"/>
      </w:pPr>
      <w:r>
        <w:t>García Landa, Felipe (Mexico)</w:t>
      </w:r>
      <w:r>
        <w:t xml:space="preserve"> - </w:t>
      </w:r>
      <w:r>
        <w:rPr>
          <w:color w:val="000000" w:themeColor="hyperlink"/>
          <w:u w:val="single"/>
        </w:rPr>
        <w:hyperlink r:id="rId80">
          <w:r>
            <w:rPr/>
            <w:t>A/72/PV.104</w:t>
          </w:r>
        </w:hyperlink>
      </w:r>
    </w:p>
    <w:p>
      <w:pPr>
        <w:pStyle w:val="itssubhead"/>
        <w:keepNext/>
        <w:keepLines/>
        <w:spacing w:after="0"/>
      </w:pPr>
      <w:r>
        <w:t>PEACEKEEPING OPERATIONS--FINANCING (Agenda Item 149)</w:t>
      </w:r>
    </w:p>
    <w:p>
      <w:pPr>
        <w:pStyle w:val="itsentry"/>
        <w:keepNext/>
        <w:keepLines/>
        <w:spacing w:after="0"/>
      </w:pPr>
      <w:r>
        <w:t>García Landa, Felipe (Mexico)</w:t>
      </w:r>
      <w:r>
        <w:t xml:space="preserve"> - </w:t>
      </w:r>
      <w:r>
        <w:rPr>
          <w:color w:val="000000" w:themeColor="hyperlink"/>
          <w:u w:val="single"/>
        </w:rPr>
        <w:hyperlink r:id="rId80">
          <w:r>
            <w:rPr/>
            <w:t>A/72/PV.104</w:t>
          </w:r>
        </w:hyperlink>
      </w:r>
    </w:p>
    <w:p>
      <w:pPr>
        <w:pStyle w:val="itssubhead"/>
        <w:keepNext/>
        <w:keepLines/>
        <w:spacing w:after="0"/>
      </w:pPr>
      <w:r>
        <w:t>UN PEACEKEEPING FORCE IN CYPRUS--FINANCING (Agenda Item 153)</w:t>
      </w:r>
    </w:p>
    <w:p>
      <w:pPr>
        <w:pStyle w:val="itsentry"/>
        <w:keepNext/>
        <w:keepLines/>
        <w:spacing w:after="0"/>
      </w:pPr>
      <w:r>
        <w:t>García Landa, Felipe (Mexico)</w:t>
      </w:r>
      <w:r>
        <w:t xml:space="preserve"> - </w:t>
      </w:r>
      <w:r>
        <w:rPr>
          <w:color w:val="000000" w:themeColor="hyperlink"/>
          <w:u w:val="single"/>
        </w:rPr>
        <w:hyperlink r:id="rId80">
          <w:r>
            <w:rPr/>
            <w:t>A/72/PV.104</w:t>
          </w:r>
        </w:hyperlink>
      </w:r>
    </w:p>
    <w:p>
      <w:pPr>
        <w:pStyle w:val="itssubhead"/>
        <w:keepNext/>
        <w:keepLines/>
        <w:spacing w:after="0"/>
      </w:pPr>
      <w:r>
        <w:t>AFRICAN UNION MISSION IN SOMALIA--FINANCING (Agenda Item 164)</w:t>
      </w:r>
    </w:p>
    <w:p>
      <w:pPr>
        <w:pStyle w:val="itsentry"/>
        <w:keepNext/>
        <w:keepLines/>
        <w:spacing w:after="0"/>
      </w:pPr>
      <w:r>
        <w:t>García Landa, Felipe (Mexico)</w:t>
      </w:r>
      <w:r>
        <w:t xml:space="preserve"> - </w:t>
      </w:r>
      <w:r>
        <w:rPr>
          <w:color w:val="000000" w:themeColor="hyperlink"/>
          <w:u w:val="single"/>
        </w:rPr>
        <w:hyperlink r:id="rId80">
          <w:r>
            <w:rPr/>
            <w:t>A/72/PV.104</w:t>
          </w:r>
        </w:hyperlink>
      </w:r>
    </w:p>
    <w:p>
      <w:pPr>
        <w:pStyle w:val="itssubhead"/>
        <w:keepNext/>
        <w:keepLines/>
        <w:spacing w:after="0"/>
      </w:pPr>
      <w:r>
        <w:t>UN--FINANCIAL REPORTS (Agenda Item 133)</w:t>
      </w:r>
    </w:p>
    <w:p>
      <w:pPr>
        <w:pStyle w:val="itsentry"/>
        <w:keepNext/>
        <w:keepLines/>
        <w:spacing w:after="0"/>
      </w:pPr>
      <w:r>
        <w:t>García Landa, Felipe (Mexico)</w:t>
      </w:r>
      <w:r>
        <w:t xml:space="preserve"> - </w:t>
      </w:r>
      <w:r>
        <w:rPr>
          <w:color w:val="000000" w:themeColor="hyperlink"/>
          <w:u w:val="single"/>
        </w:rPr>
        <w:hyperlink r:id="rId80">
          <w:r>
            <w:rPr/>
            <w:t>A/72/PV.104</w:t>
          </w:r>
        </w:hyperlink>
      </w:r>
    </w:p>
    <w:p>
      <w:pPr>
        <w:pStyle w:val="itssubhead"/>
        <w:keepNext/>
        <w:keepLines/>
        <w:spacing w:after="0"/>
      </w:pPr>
      <w:r>
        <w:t>AU-UN HYBRID OPERATION IN DARFUR--FINANCING (Agenda Item 163)</w:t>
      </w:r>
    </w:p>
    <w:p>
      <w:pPr>
        <w:pStyle w:val="itsentry"/>
        <w:keepNext/>
        <w:keepLines/>
        <w:spacing w:after="0"/>
      </w:pPr>
      <w:r>
        <w:t>García Landa, Felipe (Mexico)</w:t>
      </w:r>
      <w:r>
        <w:t xml:space="preserve"> - </w:t>
      </w:r>
      <w:r>
        <w:rPr>
          <w:color w:val="000000" w:themeColor="hyperlink"/>
          <w:u w:val="single"/>
        </w:rPr>
        <w:hyperlink r:id="rId80">
          <w:r>
            <w:rPr/>
            <w:t>A/72/PV.104</w:t>
          </w:r>
        </w:hyperlink>
      </w:r>
      <w:r>
        <w:t xml:space="preserve">; </w:t>
      </w:r>
      <w:r>
        <w:rPr>
          <w:color w:val="000000" w:themeColor="hyperlink"/>
          <w:u w:val="single"/>
        </w:rPr>
        <w:hyperlink r:id="rId227">
          <w:r>
            <w:rPr/>
            <w:t>A/72/PV.76</w:t>
          </w:r>
        </w:hyperlink>
      </w:r>
    </w:p>
    <w:p>
      <w:pPr>
        <w:pStyle w:val="itssubhead"/>
        <w:keepNext/>
        <w:keepLines/>
        <w:spacing w:after="0"/>
      </w:pPr>
      <w:r>
        <w:t>UN MISSION IN LIBERIA--FINANCING (Agenda Item 158)</w:t>
      </w:r>
    </w:p>
    <w:p>
      <w:pPr>
        <w:pStyle w:val="itsentry"/>
        <w:keepNext/>
        <w:keepLines/>
        <w:spacing w:after="0"/>
      </w:pPr>
      <w:r>
        <w:t>García Landa, Felipe (Mexico)</w:t>
      </w:r>
      <w:r>
        <w:t xml:space="preserve"> - </w:t>
      </w:r>
      <w:r>
        <w:rPr>
          <w:color w:val="000000" w:themeColor="hyperlink"/>
          <w:u w:val="single"/>
        </w:rPr>
        <w:hyperlink r:id="rId80">
          <w:r>
            <w:rPr/>
            <w:t>A/72/PV.104</w:t>
          </w:r>
        </w:hyperlink>
      </w:r>
    </w:p>
    <w:p>
      <w:pPr>
        <w:pStyle w:val="itssubhead"/>
        <w:keepNext/>
        <w:keepLines/>
        <w:spacing w:after="0"/>
      </w:pPr>
      <w:r>
        <w:t>UN MISSION FOR THE REFERENDUM IN WESTERN SAHARA--FINANCING (Agenda Item 162)</w:t>
      </w:r>
    </w:p>
    <w:p>
      <w:pPr>
        <w:pStyle w:val="itsentry"/>
        <w:keepNext/>
        <w:keepLines/>
        <w:spacing w:after="0"/>
      </w:pPr>
      <w:r>
        <w:t>García Landa, Felipe (Mexico)</w:t>
      </w:r>
      <w:r>
        <w:t xml:space="preserve"> - </w:t>
      </w:r>
      <w:r>
        <w:rPr>
          <w:color w:val="000000" w:themeColor="hyperlink"/>
          <w:u w:val="single"/>
        </w:rPr>
        <w:hyperlink r:id="rId80">
          <w:r>
            <w:rPr/>
            <w:t>A/72/PV.104</w:t>
          </w:r>
        </w:hyperlink>
      </w:r>
    </w:p>
    <w:p>
      <w:pPr>
        <w:pStyle w:val="itssubhead"/>
        <w:keepNext/>
        <w:keepLines/>
        <w:spacing w:after="0"/>
      </w:pPr>
      <w:r>
        <w:t>UN MISSION IN SOUTH SUDAN--FINANCING (Agenda Item 161)</w:t>
      </w:r>
    </w:p>
    <w:p>
      <w:pPr>
        <w:pStyle w:val="itsentry"/>
        <w:keepNext/>
        <w:keepLines/>
        <w:spacing w:after="0"/>
      </w:pPr>
      <w:r>
        <w:t>García Landa, Felipe (Mexico)</w:t>
      </w:r>
      <w:r>
        <w:t xml:space="preserve"> - </w:t>
      </w:r>
      <w:r>
        <w:rPr>
          <w:color w:val="000000" w:themeColor="hyperlink"/>
          <w:u w:val="single"/>
        </w:rPr>
        <w:hyperlink r:id="rId80">
          <w:r>
            <w:rPr/>
            <w:t>A/72/PV.104</w:t>
          </w:r>
        </w:hyperlink>
      </w:r>
    </w:p>
    <w:p>
      <w:pPr>
        <w:pStyle w:val="itssubhead"/>
        <w:keepNext/>
        <w:keepLines/>
        <w:spacing w:after="0"/>
      </w:pPr>
      <w:r>
        <w:t>UN DISENGAGEMENT OBSERVER FORCE--FINANCING (Agenda Item 160a)</w:t>
      </w:r>
    </w:p>
    <w:p>
      <w:pPr>
        <w:pStyle w:val="itsentry"/>
        <w:keepNext/>
        <w:keepLines/>
        <w:spacing w:after="0"/>
      </w:pPr>
      <w:r>
        <w:t>García Landa, Felipe (Mexico)</w:t>
      </w:r>
      <w:r>
        <w:t xml:space="preserve"> - </w:t>
      </w:r>
      <w:r>
        <w:rPr>
          <w:color w:val="000000" w:themeColor="hyperlink"/>
          <w:u w:val="single"/>
        </w:rPr>
        <w:hyperlink r:id="rId80">
          <w:r>
            <w:rPr/>
            <w:t>A/72/PV.104</w:t>
          </w:r>
        </w:hyperlink>
      </w:r>
    </w:p>
    <w:p>
      <w:pPr>
        <w:pStyle w:val="itssubhead"/>
        <w:keepNext/>
        <w:keepLines/>
        <w:spacing w:after="0"/>
      </w:pPr>
      <w:r>
        <w:t>JOINT INSPECTION UNIT (Agenda Item 142)</w:t>
      </w:r>
    </w:p>
    <w:p>
      <w:pPr>
        <w:pStyle w:val="itsentry"/>
        <w:keepNext/>
        <w:keepLines/>
        <w:spacing w:after="0"/>
      </w:pPr>
      <w:r>
        <w:t>García Landa, Felipe (Mexico)</w:t>
      </w:r>
      <w:r>
        <w:t xml:space="preserve"> - </w:t>
      </w:r>
      <w:r>
        <w:rPr>
          <w:color w:val="000000" w:themeColor="hyperlink"/>
          <w:u w:val="single"/>
        </w:rPr>
        <w:hyperlink r:id="rId332">
          <w:r>
            <w:rPr/>
            <w:t>A/72/PV.81</w:t>
          </w:r>
        </w:hyperlink>
      </w:r>
    </w:p>
    <w:p>
      <w:pPr>
        <w:pStyle w:val="itssubhead"/>
        <w:keepNext/>
        <w:keepLines/>
        <w:spacing w:after="0"/>
      </w:pPr>
      <w:r>
        <w:t>PERSONNEL QUESTIONS--UN SYSTEM (Agenda Item 143)</w:t>
      </w:r>
    </w:p>
    <w:p>
      <w:pPr>
        <w:pStyle w:val="itsentry"/>
        <w:keepNext/>
        <w:keepLines/>
        <w:spacing w:after="0"/>
      </w:pPr>
      <w:r>
        <w:t>García Landa, Felipe (Mexico)</w:t>
      </w:r>
      <w:r>
        <w:t xml:space="preserve"> - </w:t>
      </w:r>
      <w:r>
        <w:rPr>
          <w:color w:val="000000" w:themeColor="hyperlink"/>
          <w:u w:val="single"/>
        </w:rPr>
        <w:hyperlink r:id="rId227">
          <w:r>
            <w:rPr/>
            <w:t>A/72/PV.76</w:t>
          </w:r>
        </w:hyperlink>
      </w:r>
    </w:p>
    <w:p>
      <w:pPr>
        <w:pStyle w:val="itssubhead"/>
        <w:keepNext/>
        <w:keepLines/>
        <w:spacing w:after="0"/>
      </w:pPr>
      <w:r>
        <w:t>UN ORGANIZATION STABILIZATION MISSION IN THE DEMOCRATIC REPUBLIC OF THE CONGO--FINANCING (Agenda Item 154)</w:t>
      </w:r>
    </w:p>
    <w:p>
      <w:pPr>
        <w:pStyle w:val="itsentry"/>
        <w:keepNext/>
        <w:keepLines/>
        <w:spacing w:after="0"/>
      </w:pPr>
      <w:r>
        <w:t>García Landa, Felipe (Mexico)</w:t>
      </w:r>
      <w:r>
        <w:t xml:space="preserve"> - </w:t>
      </w:r>
      <w:r>
        <w:rPr>
          <w:color w:val="000000" w:themeColor="hyperlink"/>
          <w:u w:val="single"/>
        </w:rPr>
        <w:hyperlink r:id="rId80">
          <w:r>
            <w:rPr/>
            <w:t>A/72/PV.104</w:t>
          </w:r>
        </w:hyperlink>
      </w:r>
    </w:p>
    <w:p>
      <w:pPr>
        <w:pStyle w:val="itssubhead"/>
        <w:keepNext/>
        <w:keepLines/>
        <w:spacing w:after="0"/>
      </w:pPr>
      <w:r>
        <w:t>UN MISSION FOR JUSTICE SUPPORT IN HAITI--FINANCING (Agenda Item 165)</w:t>
      </w:r>
    </w:p>
    <w:p>
      <w:pPr>
        <w:pStyle w:val="itsentry"/>
        <w:keepNext/>
        <w:keepLines/>
        <w:spacing w:after="0"/>
      </w:pPr>
      <w:r>
        <w:t>García Landa, Felipe (Mexico)</w:t>
      </w:r>
      <w:r>
        <w:t xml:space="preserve"> - </w:t>
      </w:r>
      <w:r>
        <w:rPr>
          <w:color w:val="000000" w:themeColor="hyperlink"/>
          <w:u w:val="single"/>
        </w:rPr>
        <w:hyperlink r:id="rId80">
          <w:r>
            <w:rPr/>
            <w:t>A/72/PV.104</w:t>
          </w:r>
        </w:hyperlink>
      </w:r>
      <w:r>
        <w:t xml:space="preserve">; </w:t>
      </w:r>
      <w:r>
        <w:rPr>
          <w:color w:val="000000" w:themeColor="hyperlink"/>
          <w:u w:val="single"/>
        </w:rPr>
        <w:hyperlink r:id="rId227">
          <w:r>
            <w:rPr/>
            <w:t>A/72/PV.76</w:t>
          </w:r>
        </w:hyperlink>
      </w:r>
    </w:p>
    <w:p>
      <w:pPr>
        <w:pStyle w:val="itssubhead"/>
        <w:keepNext/>
        <w:keepLines/>
        <w:spacing w:after="0"/>
      </w:pPr>
      <w:r>
        <w:t>INTERNATIONAL TRIBUNAL--FORMER YUGOSLAVIA--FINANCING (Agenda Item 147)</w:t>
      </w:r>
    </w:p>
    <w:p>
      <w:pPr>
        <w:pStyle w:val="itsentry"/>
        <w:keepNext/>
        <w:keepLines/>
        <w:spacing w:after="0"/>
      </w:pPr>
      <w:r>
        <w:t>García Landa, Felipe (Mexico)</w:t>
      </w:r>
      <w:r>
        <w:t xml:space="preserve"> - </w:t>
      </w:r>
      <w:r>
        <w:rPr>
          <w:color w:val="000000" w:themeColor="hyperlink"/>
          <w:u w:val="single"/>
        </w:rPr>
        <w:hyperlink r:id="rId227">
          <w:r>
            <w:rPr/>
            <w:t>A/72/PV.76</w:t>
          </w:r>
        </w:hyperlink>
      </w:r>
    </w:p>
    <w:p>
      <w:pPr>
        <w:pStyle w:val="itssubhead"/>
        <w:keepNext/>
        <w:keepLines/>
        <w:spacing w:after="0"/>
      </w:pPr>
      <w:r>
        <w:t>UN INTERIM FORCE IN LEBANON--FINANCING (Agenda Item 160b)</w:t>
      </w:r>
    </w:p>
    <w:p>
      <w:pPr>
        <w:pStyle w:val="itsentry"/>
        <w:keepNext/>
        <w:keepLines/>
        <w:spacing w:after="0"/>
      </w:pPr>
      <w:r>
        <w:t>García Landa, Felipe (Mexico)</w:t>
      </w:r>
      <w:r>
        <w:t xml:space="preserve"> - </w:t>
      </w:r>
      <w:r>
        <w:rPr>
          <w:color w:val="000000" w:themeColor="hyperlink"/>
          <w:u w:val="single"/>
        </w:rPr>
        <w:hyperlink r:id="rId80">
          <w:r>
            <w:rPr/>
            <w:t>A/72/PV.104</w:t>
          </w:r>
        </w:hyperlink>
      </w:r>
    </w:p>
    <w:p>
      <w:pPr>
        <w:pStyle w:val="itssubhead"/>
        <w:keepNext/>
        <w:keepLines/>
        <w:spacing w:after="0"/>
      </w:pPr>
      <w:r>
        <w:t>INTERNATIONAL RESIDUAL MECHANISM FOR CRIMINAL TRIBUNALS--FINANCING (Agenda Item 148)</w:t>
      </w:r>
    </w:p>
    <w:p>
      <w:pPr>
        <w:pStyle w:val="itsentry"/>
        <w:keepNext/>
        <w:keepLines/>
        <w:spacing w:after="0"/>
      </w:pPr>
      <w:r>
        <w:t>García Landa, Felipe (Mexico)</w:t>
      </w:r>
      <w:r>
        <w:t xml:space="preserve"> - </w:t>
      </w:r>
      <w:r>
        <w:rPr>
          <w:color w:val="000000" w:themeColor="hyperlink"/>
          <w:u w:val="single"/>
        </w:rPr>
        <w:hyperlink r:id="rId80">
          <w:r>
            <w:rPr/>
            <w:t>A/72/PV.104</w:t>
          </w:r>
        </w:hyperlink>
      </w:r>
      <w:r>
        <w:t xml:space="preserve">; </w:t>
      </w:r>
      <w:r>
        <w:rPr>
          <w:color w:val="000000" w:themeColor="hyperlink"/>
          <w:u w:val="single"/>
        </w:rPr>
        <w:hyperlink r:id="rId227">
          <w:r>
            <w:rPr/>
            <w:t>A/72/PV.76</w:t>
          </w:r>
        </w:hyperlink>
      </w:r>
      <w:r>
        <w:t xml:space="preserve">; </w:t>
      </w:r>
      <w:r>
        <w:rPr>
          <w:color w:val="000000" w:themeColor="hyperlink"/>
          <w:u w:val="single"/>
        </w:rPr>
        <w:hyperlink r:id="rId332">
          <w:r>
            <w:rPr/>
            <w:t>A/72/PV.81</w:t>
          </w:r>
        </w:hyperlink>
      </w:r>
    </w:p>
    <w:p>
      <w:pPr>
        <w:pStyle w:val="itssubhead"/>
        <w:keepNext/>
        <w:keepLines/>
        <w:spacing w:after="0"/>
      </w:pPr>
      <w:r>
        <w:t>UN STABILIZATION MISSION IN HAITI--FINANCING (Agenda Item 156)</w:t>
      </w:r>
    </w:p>
    <w:p>
      <w:pPr>
        <w:pStyle w:val="itsentry"/>
        <w:keepNext/>
        <w:keepLines/>
        <w:spacing w:after="0"/>
      </w:pPr>
      <w:r>
        <w:t>García Landa, Felipe (Mexico)</w:t>
      </w:r>
      <w:r>
        <w:t xml:space="preserve"> - </w:t>
      </w:r>
      <w:r>
        <w:rPr>
          <w:color w:val="000000" w:themeColor="hyperlink"/>
          <w:u w:val="single"/>
        </w:rPr>
        <w:hyperlink r:id="rId80">
          <w:r>
            <w:rPr/>
            <w:t>A/72/PV.104</w:t>
          </w:r>
        </w:hyperlink>
      </w:r>
    </w:p>
    <w:p>
      <w:pPr>
        <w:pStyle w:val="itssubhead"/>
        <w:keepNext/>
        <w:keepLines/>
        <w:spacing w:after="0"/>
      </w:pPr>
      <w:r>
        <w:t>ADMINISTRATION OF JUSTICE (Agenda Item 146)</w:t>
      </w:r>
    </w:p>
    <w:p>
      <w:pPr>
        <w:pStyle w:val="itsentry"/>
        <w:keepNext/>
        <w:keepLines/>
        <w:spacing w:after="0"/>
      </w:pPr>
      <w:r>
        <w:t>García Landa, Felipe (Mexico)</w:t>
      </w:r>
      <w:r>
        <w:t xml:space="preserve"> - </w:t>
      </w:r>
      <w:r>
        <w:rPr>
          <w:color w:val="000000" w:themeColor="hyperlink"/>
          <w:u w:val="single"/>
        </w:rPr>
        <w:hyperlink r:id="rId227">
          <w:r>
            <w:rPr/>
            <w:t>A/72/PV.76</w:t>
          </w:r>
        </w:hyperlink>
      </w:r>
    </w:p>
    <w:p>
      <w:pPr>
        <w:pStyle w:val="itssubhead"/>
        <w:keepNext/>
        <w:keepLines/>
        <w:spacing w:after="0"/>
      </w:pPr>
      <w:r>
        <w:t>UN--BUDGET (2018-2019) (Agenda Item 136)</w:t>
      </w:r>
    </w:p>
    <w:p>
      <w:pPr>
        <w:pStyle w:val="itsentry"/>
        <w:keepNext/>
        <w:keepLines/>
        <w:spacing w:after="0"/>
      </w:pPr>
      <w:r>
        <w:t>García Landa, Felipe (Mexico)</w:t>
      </w:r>
      <w:r>
        <w:t xml:space="preserve"> - </w:t>
      </w:r>
      <w:r>
        <w:rPr>
          <w:color w:val="000000" w:themeColor="hyperlink"/>
          <w:u w:val="single"/>
        </w:rPr>
        <w:hyperlink r:id="rId80">
          <w:r>
            <w:rPr/>
            <w:t>A/72/PV.104</w:t>
          </w:r>
        </w:hyperlink>
      </w:r>
      <w:r>
        <w:t xml:space="preserve">; </w:t>
      </w:r>
      <w:r>
        <w:rPr>
          <w:color w:val="000000" w:themeColor="hyperlink"/>
          <w:u w:val="single"/>
        </w:rPr>
        <w:hyperlink r:id="rId227">
          <w:r>
            <w:rPr/>
            <w:t>A/72/PV.76</w:t>
          </w:r>
        </w:hyperlink>
      </w:r>
      <w:r>
        <w:t xml:space="preserve">; </w:t>
      </w:r>
      <w:r>
        <w:rPr>
          <w:color w:val="000000" w:themeColor="hyperlink"/>
          <w:u w:val="single"/>
        </w:rPr>
        <w:hyperlink r:id="rId332">
          <w:r>
            <w:rPr/>
            <w:t>A/72/PV.81</w:t>
          </w:r>
        </w:hyperlink>
      </w:r>
    </w:p>
    <w:p>
      <w:pPr>
        <w:pStyle w:val="itssubhead"/>
        <w:keepNext/>
        <w:keepLines/>
        <w:spacing w:after="0"/>
      </w:pPr>
      <w:r>
        <w:t>UN INTERIM ADMINISTRATION MISSION IN KOSOVO--FINANCING (Agenda Item 157)</w:t>
      </w:r>
    </w:p>
    <w:p>
      <w:pPr>
        <w:pStyle w:val="itsentry"/>
        <w:keepNext/>
        <w:keepLines/>
        <w:spacing w:after="0"/>
      </w:pPr>
      <w:r>
        <w:t>García Landa, Felipe (Mexico)</w:t>
      </w:r>
      <w:r>
        <w:t xml:space="preserve"> - </w:t>
      </w:r>
      <w:r>
        <w:rPr>
          <w:color w:val="000000" w:themeColor="hyperlink"/>
          <w:u w:val="single"/>
        </w:rPr>
        <w:hyperlink r:id="rId80">
          <w:r>
            <w:rPr/>
            <w:t>A/72/PV.104</w:t>
          </w:r>
        </w:hyperlink>
      </w:r>
      <w:r>
        <w:br/>
      </w:r>
    </w:p>
    <w:p>
      <w:pPr>
        <w:pStyle w:val="itshead"/>
        <w:keepNext/>
        <w:keepLines/>
      </w:pPr>
      <w:r>
        <w:t>UN. General Assembly. 5th Committee. Secretary</w:t>
      </w:r>
    </w:p>
    <w:p>
      <w:pPr>
        <w:pStyle w:val="itssubhead"/>
        <w:keepNext/>
        <w:keepLines/>
        <w:spacing w:after="0"/>
      </w:pPr>
      <w:r>
        <w:t>UN INTERIM FORCE IN LEBANON--FINANCING (Agenda Item 160b)</w:t>
      </w:r>
    </w:p>
    <w:p>
      <w:pPr>
        <w:pStyle w:val="itsentry"/>
        <w:keepNext/>
        <w:keepLines/>
        <w:spacing w:after="0"/>
      </w:pPr>
      <w:r>
        <w:t>Van Buerle, Sharon</w:t>
      </w:r>
      <w:r>
        <w:t xml:space="preserve"> - </w:t>
      </w:r>
      <w:r>
        <w:rPr>
          <w:color w:val="000000" w:themeColor="hyperlink"/>
          <w:u w:val="single"/>
        </w:rPr>
        <w:hyperlink r:id="rId202">
          <w:r>
            <w:rPr/>
            <w:t>A/C.5/72/SR.48</w:t>
          </w:r>
        </w:hyperlink>
      </w:r>
      <w:r>
        <w:br/>
      </w:r>
    </w:p>
    <w:p>
      <w:pPr>
        <w:pStyle w:val="itshead"/>
        <w:keepNext/>
        <w:keepLines/>
      </w:pPr>
      <w:r>
        <w:t>UN. General Assembly. 6th Committee. Bureau</w:t>
      </w:r>
    </w:p>
    <w:p>
      <w:pPr>
        <w:pStyle w:val="itssubhead"/>
        <w:keepNext/>
        <w:keepLines/>
        <w:spacing w:after="0"/>
      </w:pPr>
      <w:r>
        <w:t>RULE OF LAW (Agenda Item 84)</w:t>
      </w:r>
    </w:p>
    <w:p>
      <w:pPr>
        <w:pStyle w:val="itsentry"/>
        <w:keepNext/>
        <w:keepLines/>
        <w:spacing w:after="0"/>
      </w:pPr>
      <w:r>
        <w:t>Eiermann, Jorn (Liechtenstein)</w:t>
      </w:r>
      <w:r>
        <w:t xml:space="preserve"> - </w:t>
      </w:r>
      <w:r>
        <w:rPr>
          <w:color w:val="000000" w:themeColor="hyperlink"/>
          <w:u w:val="single"/>
        </w:rPr>
        <w:hyperlink r:id="rId197">
          <w:r>
            <w:rPr/>
            <w:t>A/C.6/72/SR.30</w:t>
          </w:r>
        </w:hyperlink>
      </w:r>
    </w:p>
    <w:p>
      <w:pPr>
        <w:pStyle w:val="itssubhead"/>
        <w:keepNext/>
        <w:keepLines/>
        <w:spacing w:after="0"/>
      </w:pPr>
      <w:r>
        <w:t>TERRORISM (Agenda Item 109)</w:t>
      </w:r>
    </w:p>
    <w:p>
      <w:pPr>
        <w:pStyle w:val="itsentry"/>
        <w:keepNext/>
        <w:keepLines/>
        <w:spacing w:after="0"/>
      </w:pPr>
      <w:r>
        <w:t>Boucher, Catherine (Canada)</w:t>
      </w:r>
      <w:r>
        <w:t xml:space="preserve"> - </w:t>
      </w:r>
      <w:r>
        <w:rPr>
          <w:color w:val="000000" w:themeColor="hyperlink"/>
          <w:u w:val="single"/>
        </w:rPr>
        <w:hyperlink r:id="rId197">
          <w:r>
            <w:rPr/>
            <w:t>A/C.6/72/SR.30</w:t>
          </w:r>
        </w:hyperlink>
      </w:r>
    </w:p>
    <w:p>
      <w:pPr>
        <w:pStyle w:val="itssubhead"/>
        <w:keepNext/>
        <w:keepLines/>
        <w:spacing w:after="0"/>
      </w:pPr>
      <w:r>
        <w:t>INTERNATIONAL LAW--TRAINING PROGRAMMES (Agenda Item 80)</w:t>
      </w:r>
    </w:p>
    <w:p>
      <w:pPr>
        <w:pStyle w:val="itsentry"/>
        <w:keepNext/>
        <w:keepLines/>
        <w:spacing w:after="0"/>
      </w:pPr>
      <w:r>
        <w:t>Korbieh, Solomon (Ghana)</w:t>
      </w:r>
      <w:r>
        <w:t xml:space="preserve"> - </w:t>
      </w:r>
      <w:r>
        <w:rPr>
          <w:color w:val="000000" w:themeColor="hyperlink"/>
          <w:u w:val="single"/>
        </w:rPr>
        <w:hyperlink r:id="rId197">
          <w:r>
            <w:rPr/>
            <w:t>A/C.6/72/SR.30</w:t>
          </w:r>
        </w:hyperlink>
      </w:r>
    </w:p>
    <w:p>
      <w:pPr>
        <w:pStyle w:val="itssubhead"/>
        <w:keepNext/>
        <w:keepLines/>
        <w:spacing w:after="0"/>
      </w:pPr>
      <w:r>
        <w:t>RESPONSIBILITY OF INTERNATIONAL ORGANIZATIONS (Agenda Item 87)</w:t>
      </w:r>
    </w:p>
    <w:p>
      <w:pPr>
        <w:pStyle w:val="itsentry"/>
        <w:keepNext/>
        <w:keepLines/>
        <w:spacing w:after="0"/>
      </w:pPr>
      <w:r>
        <w:t>Luna, Patrick (Brazil)</w:t>
      </w:r>
      <w:r>
        <w:t xml:space="preserve"> - </w:t>
      </w:r>
      <w:r>
        <w:rPr>
          <w:color w:val="000000" w:themeColor="hyperlink"/>
          <w:u w:val="single"/>
        </w:rPr>
        <w:hyperlink r:id="rId197">
          <w:r>
            <w:rPr/>
            <w:t>A/C.6/72/SR.30</w:t>
          </w:r>
        </w:hyperlink>
      </w:r>
    </w:p>
    <w:p>
      <w:pPr>
        <w:pStyle w:val="itssubhead"/>
        <w:keepNext/>
        <w:keepLines/>
        <w:spacing w:after="0"/>
      </w:pPr>
      <w:r>
        <w:t>ARMED CONFLICTS--TREATIES (Agenda Item 86)</w:t>
      </w:r>
    </w:p>
    <w:p>
      <w:pPr>
        <w:pStyle w:val="itsentry"/>
        <w:keepNext/>
        <w:keepLines/>
        <w:spacing w:after="0"/>
      </w:pPr>
      <w:r>
        <w:t>Hornackova, Kristina (Czechia)</w:t>
      </w:r>
      <w:r>
        <w:t xml:space="preserve"> - </w:t>
      </w:r>
      <w:r>
        <w:rPr>
          <w:color w:val="000000" w:themeColor="hyperlink"/>
          <w:u w:val="single"/>
        </w:rPr>
        <w:hyperlink r:id="rId240">
          <w:r>
            <w:rPr/>
            <w:t>A/C.6/72/SR.28</w:t>
          </w:r>
        </w:hyperlink>
      </w:r>
    </w:p>
    <w:p>
      <w:pPr>
        <w:pStyle w:val="itssubhead"/>
        <w:keepNext/>
        <w:keepLines/>
        <w:spacing w:after="0"/>
      </w:pPr>
      <w:r>
        <w:t>INTERNATIONAL LAW (Agenda Item 81)</w:t>
      </w:r>
    </w:p>
    <w:p>
      <w:pPr>
        <w:pStyle w:val="itsentry"/>
        <w:keepNext/>
        <w:keepLines/>
        <w:spacing w:after="0"/>
      </w:pPr>
      <w:r>
        <w:t>Horna, Angel (Peru)</w:t>
      </w:r>
      <w:r>
        <w:t xml:space="preserve"> - </w:t>
      </w:r>
      <w:r>
        <w:rPr>
          <w:color w:val="000000" w:themeColor="hyperlink"/>
          <w:u w:val="single"/>
        </w:rPr>
        <w:hyperlink r:id="rId197">
          <w:r>
            <w:rPr/>
            <w:t>A/C.6/72/SR.30</w:t>
          </w:r>
        </w:hyperlink>
      </w:r>
    </w:p>
    <w:p>
      <w:pPr>
        <w:pStyle w:val="itsentry"/>
        <w:keepNext/>
        <w:keepLines/>
        <w:spacing w:after="0"/>
      </w:pPr>
      <w:r>
        <w:t>Rolón Candia, Ana Edelmira (Paraguay)</w:t>
      </w:r>
      <w:r>
        <w:t xml:space="preserve"> - </w:t>
      </w:r>
      <w:r>
        <w:rPr>
          <w:color w:val="000000" w:themeColor="hyperlink"/>
          <w:u w:val="single"/>
        </w:rPr>
        <w:hyperlink r:id="rId205">
          <w:r>
            <w:rPr/>
            <w:t>A/C.6/72/SR.25</w:t>
          </w:r>
        </w:hyperlink>
      </w:r>
    </w:p>
    <w:p>
      <w:pPr>
        <w:pStyle w:val="itssubhead"/>
        <w:keepNext/>
        <w:keepLines/>
        <w:spacing w:after="0"/>
      </w:pPr>
      <w:r>
        <w:t>UN--CHARTER (Agenda Item 83)</w:t>
      </w:r>
    </w:p>
    <w:p>
      <w:pPr>
        <w:pStyle w:val="itsentry"/>
        <w:keepNext/>
        <w:keepLines/>
        <w:spacing w:after="0"/>
      </w:pPr>
      <w:r>
        <w:t>Maitsi, Sekamotho (Lesotho)</w:t>
      </w:r>
      <w:r>
        <w:t xml:space="preserve"> - </w:t>
      </w:r>
      <w:r>
        <w:rPr>
          <w:color w:val="000000" w:themeColor="hyperlink"/>
          <w:u w:val="single"/>
        </w:rPr>
        <w:hyperlink r:id="rId205">
          <w:r>
            <w:rPr/>
            <w:t>A/C.6/72/SR.25</w:t>
          </w:r>
        </w:hyperlink>
      </w:r>
    </w:p>
    <w:p>
      <w:pPr>
        <w:pStyle w:val="itssubhead"/>
        <w:keepNext/>
        <w:keepLines/>
        <w:spacing w:after="0"/>
      </w:pPr>
      <w:r>
        <w:t>INTERNATIONAL JURISDICTION (Agenda Item 85)</w:t>
      </w:r>
    </w:p>
    <w:p>
      <w:pPr>
        <w:pStyle w:val="itsentry"/>
        <w:keepNext/>
        <w:keepLines/>
        <w:spacing w:after="0"/>
      </w:pPr>
      <w:r>
        <w:t>Waweru, James Ndiragu (Kenya)</w:t>
      </w:r>
      <w:r>
        <w:t xml:space="preserve"> - </w:t>
      </w:r>
      <w:r>
        <w:rPr>
          <w:color w:val="000000" w:themeColor="hyperlink"/>
          <w:u w:val="single"/>
        </w:rPr>
        <w:hyperlink r:id="rId197">
          <w:r>
            <w:rPr/>
            <w:t>A/C.6/72/SR.30</w:t>
          </w:r>
        </w:hyperlink>
      </w:r>
      <w:r>
        <w:br/>
      </w:r>
    </w:p>
    <w:p>
      <w:pPr>
        <w:pStyle w:val="itshead"/>
        <w:keepNext/>
        <w:keepLines/>
      </w:pPr>
      <w:r>
        <w:t>UN. General Assembly. 6th Committee. Chair</w:t>
      </w:r>
    </w:p>
    <w:p>
      <w:pPr>
        <w:pStyle w:val="itssubhead"/>
        <w:keepNext/>
        <w:keepLines/>
        <w:spacing w:after="0"/>
      </w:pPr>
      <w:r>
        <w:t>UN. GENERAL ASSEMBLY (72ND SESS. : 2017-2018)--OFFICERS (Agenda Item 5)</w:t>
      </w:r>
    </w:p>
    <w:p>
      <w:pPr>
        <w:pStyle w:val="itsentry"/>
        <w:keepNext/>
        <w:keepLines/>
        <w:spacing w:after="0"/>
      </w:pPr>
      <w:r>
        <w:t>Gafoor, Burhan (Singapore)</w:t>
      </w:r>
      <w:r>
        <w:t xml:space="preserve"> - </w:t>
      </w:r>
      <w:r>
        <w:rPr>
          <w:color w:val="000000" w:themeColor="hyperlink"/>
          <w:u w:val="single"/>
        </w:rPr>
        <w:hyperlink r:id="rId333">
          <w:r>
            <w:rPr/>
            <w:t>A/C.6/72/SR.31</w:t>
          </w:r>
        </w:hyperlink>
      </w:r>
    </w:p>
    <w:p>
      <w:pPr>
        <w:pStyle w:val="itssubhead"/>
        <w:keepNext/>
        <w:keepLines/>
        <w:spacing w:after="0"/>
      </w:pPr>
      <w:r>
        <w:t>UN. GENERAL ASSEMBLY (72ND SESS. : 2017-2018). 6TH COMMITTEE--WORK ORGANIZATION (Agenda Item 7)</w:t>
      </w:r>
    </w:p>
    <w:p>
      <w:pPr>
        <w:pStyle w:val="itsentry"/>
        <w:keepNext/>
        <w:keepLines/>
        <w:spacing w:after="0"/>
      </w:pPr>
      <w:r>
        <w:t>Gafoor, Burhan (Singapore)</w:t>
      </w:r>
      <w:r>
        <w:t xml:space="preserve"> - </w:t>
      </w:r>
      <w:r>
        <w:rPr>
          <w:color w:val="000000" w:themeColor="hyperlink"/>
          <w:u w:val="single"/>
        </w:rPr>
        <w:hyperlink r:id="rId52">
          <w:r>
            <w:rPr/>
            <w:t>A/C.6/72/SR.1</w:t>
          </w:r>
        </w:hyperlink>
      </w:r>
      <w:r>
        <w:br/>
      </w:r>
    </w:p>
    <w:p>
      <w:pPr>
        <w:pStyle w:val="itshead"/>
        <w:keepNext/>
        <w:keepLines/>
      </w:pPr>
      <w:r>
        <w:t>UN. General Assembly. 6th Committee. Rapporteur</w:t>
      </w:r>
    </w:p>
    <w:p>
      <w:pPr>
        <w:pStyle w:val="itssubhead"/>
        <w:keepNext/>
        <w:keepLines/>
        <w:spacing w:after="0"/>
      </w:pPr>
      <w:r>
        <w:t>COMMUNITY OF DEMOCRACIES--OBSERVER STATUS (Agenda Item 169)</w:t>
      </w:r>
    </w:p>
    <w:p>
      <w:pPr>
        <w:pStyle w:val="itsentry"/>
        <w:keepNext/>
        <w:keepLines/>
        <w:spacing w:after="0"/>
      </w:pPr>
      <w:r>
        <w:t>Nagy, Peter (Slovakia)</w:t>
      </w:r>
      <w:r>
        <w:t xml:space="preserve"> - </w:t>
      </w:r>
      <w:r>
        <w:rPr>
          <w:color w:val="000000" w:themeColor="hyperlink"/>
          <w:u w:val="single"/>
        </w:rPr>
        <w:hyperlink r:id="rId322">
          <w:r>
            <w:rPr/>
            <w:t>A/72/PV.67</w:t>
          </w:r>
        </w:hyperlink>
      </w:r>
    </w:p>
    <w:p>
      <w:pPr>
        <w:pStyle w:val="itssubhead"/>
        <w:keepNext/>
        <w:keepLines/>
        <w:spacing w:after="0"/>
      </w:pPr>
      <w:r>
        <w:t>INTERNATIONAL NETWORK FOR BAMBOO AND RATTAN--OBSERVER STATUS (Agenda Item 170)</w:t>
      </w:r>
    </w:p>
    <w:p>
      <w:pPr>
        <w:pStyle w:val="itsentry"/>
        <w:keepNext/>
        <w:keepLines/>
        <w:spacing w:after="0"/>
      </w:pPr>
      <w:r>
        <w:t>Nagy, Peter (Slovakia)</w:t>
      </w:r>
      <w:r>
        <w:t xml:space="preserve"> - </w:t>
      </w:r>
      <w:r>
        <w:rPr>
          <w:color w:val="000000" w:themeColor="hyperlink"/>
          <w:u w:val="single"/>
        </w:rPr>
        <w:hyperlink r:id="rId322">
          <w:r>
            <w:rPr/>
            <w:t>A/72/PV.67</w:t>
          </w:r>
        </w:hyperlink>
      </w:r>
    </w:p>
    <w:p>
      <w:pPr>
        <w:pStyle w:val="itssubhead"/>
        <w:keepNext/>
        <w:keepLines/>
        <w:spacing w:after="0"/>
      </w:pPr>
      <w:r>
        <w:t>GLOBAL ENVIRONMENT FACILITY--OBSERVER STATUS (Agenda Item 174)</w:t>
      </w:r>
    </w:p>
    <w:p>
      <w:pPr>
        <w:pStyle w:val="itsentry"/>
        <w:keepNext/>
        <w:keepLines/>
        <w:spacing w:after="0"/>
      </w:pPr>
      <w:r>
        <w:t>Nagy, Peter (Slovakia)</w:t>
      </w:r>
      <w:r>
        <w:t xml:space="preserve"> - </w:t>
      </w:r>
      <w:r>
        <w:rPr>
          <w:color w:val="000000" w:themeColor="hyperlink"/>
          <w:u w:val="single"/>
        </w:rPr>
        <w:hyperlink r:id="rId322">
          <w:r>
            <w:rPr/>
            <w:t>A/72/PV.67</w:t>
          </w:r>
        </w:hyperlink>
      </w:r>
    </w:p>
    <w:p>
      <w:pPr>
        <w:pStyle w:val="itssubhead"/>
        <w:keepNext/>
        <w:keepLines/>
        <w:spacing w:after="0"/>
      </w:pPr>
      <w:r>
        <w:t>ADMINISTRATION OF JUSTICE (Agenda Item 146)</w:t>
      </w:r>
    </w:p>
    <w:p>
      <w:pPr>
        <w:pStyle w:val="itsentry"/>
        <w:keepNext/>
        <w:keepLines/>
        <w:spacing w:after="0"/>
      </w:pPr>
      <w:r>
        <w:t>Nagy, Peter (Slovakia)</w:t>
      </w:r>
      <w:r>
        <w:t xml:space="preserve"> - </w:t>
      </w:r>
      <w:r>
        <w:rPr>
          <w:color w:val="000000" w:themeColor="hyperlink"/>
          <w:u w:val="single"/>
        </w:rPr>
        <w:hyperlink r:id="rId322">
          <w:r>
            <w:rPr/>
            <w:t>A/72/PV.67</w:t>
          </w:r>
        </w:hyperlink>
      </w:r>
    </w:p>
    <w:p>
      <w:pPr>
        <w:pStyle w:val="itssubhead"/>
        <w:keepNext/>
        <w:keepLines/>
        <w:spacing w:after="0"/>
      </w:pPr>
      <w:r>
        <w:t>INTERNATIONAL LAW (Agenda Item 81)</w:t>
      </w:r>
    </w:p>
    <w:p>
      <w:pPr>
        <w:pStyle w:val="itsentry"/>
        <w:keepNext/>
        <w:keepLines/>
        <w:spacing w:after="0"/>
      </w:pPr>
      <w:r>
        <w:t>Nagy, Peter (Slovakia)</w:t>
      </w:r>
      <w:r>
        <w:t xml:space="preserve"> - </w:t>
      </w:r>
      <w:r>
        <w:rPr>
          <w:color w:val="000000" w:themeColor="hyperlink"/>
          <w:u w:val="single"/>
        </w:rPr>
        <w:hyperlink r:id="rId322">
          <w:r>
            <w:rPr/>
            <w:t>A/72/PV.67</w:t>
          </w:r>
        </w:hyperlink>
      </w:r>
    </w:p>
    <w:p>
      <w:pPr>
        <w:pStyle w:val="itssubhead"/>
        <w:keepNext/>
        <w:keepLines/>
        <w:spacing w:after="0"/>
      </w:pPr>
      <w:r>
        <w:t>INTERNATIONAL TRADE LAW (Agenda Item 79)</w:t>
      </w:r>
    </w:p>
    <w:p>
      <w:pPr>
        <w:pStyle w:val="itsentry"/>
        <w:keepNext/>
        <w:keepLines/>
        <w:spacing w:after="0"/>
      </w:pPr>
      <w:r>
        <w:t>Nagy, Peter (Slovakia)</w:t>
      </w:r>
      <w:r>
        <w:t xml:space="preserve"> - </w:t>
      </w:r>
      <w:r>
        <w:rPr>
          <w:color w:val="000000" w:themeColor="hyperlink"/>
          <w:u w:val="single"/>
        </w:rPr>
        <w:hyperlink r:id="rId322">
          <w:r>
            <w:rPr/>
            <w:t>A/72/PV.67</w:t>
          </w:r>
        </w:hyperlink>
      </w:r>
    </w:p>
    <w:p>
      <w:pPr>
        <w:pStyle w:val="itssubhead"/>
        <w:keepNext/>
        <w:keepLines/>
        <w:spacing w:after="0"/>
      </w:pPr>
      <w:r>
        <w:t>UN--CHARTER (Agenda Item 83)</w:t>
      </w:r>
    </w:p>
    <w:p>
      <w:pPr>
        <w:pStyle w:val="itsentry"/>
        <w:keepNext/>
        <w:keepLines/>
        <w:spacing w:after="0"/>
      </w:pPr>
      <w:r>
        <w:t>Nagy, Peter (Slovakia)</w:t>
      </w:r>
      <w:r>
        <w:t xml:space="preserve"> - </w:t>
      </w:r>
      <w:r>
        <w:rPr>
          <w:color w:val="000000" w:themeColor="hyperlink"/>
          <w:u w:val="single"/>
        </w:rPr>
        <w:hyperlink r:id="rId322">
          <w:r>
            <w:rPr/>
            <w:t>A/72/PV.67</w:t>
          </w:r>
        </w:hyperlink>
      </w:r>
    </w:p>
    <w:p>
      <w:pPr>
        <w:pStyle w:val="itssubhead"/>
        <w:keepNext/>
        <w:keepLines/>
        <w:spacing w:after="0"/>
      </w:pPr>
      <w:r>
        <w:t>EURASIAN GROUP ON COMBATING MONEY-LAUNDERING AND FINANCING OF TERRORISM--OBSERVER STATUS (Agenda Item 172)</w:t>
      </w:r>
    </w:p>
    <w:p>
      <w:pPr>
        <w:pStyle w:val="itsentry"/>
        <w:keepNext/>
        <w:keepLines/>
        <w:spacing w:after="0"/>
      </w:pPr>
      <w:r>
        <w:t>Nagy, Peter (Slovakia)</w:t>
      </w:r>
      <w:r>
        <w:t xml:space="preserve"> - </w:t>
      </w:r>
      <w:r>
        <w:rPr>
          <w:color w:val="000000" w:themeColor="hyperlink"/>
          <w:u w:val="single"/>
        </w:rPr>
        <w:hyperlink r:id="rId322">
          <w:r>
            <w:rPr/>
            <w:t>A/72/PV.67</w:t>
          </w:r>
        </w:hyperlink>
      </w:r>
    </w:p>
    <w:p>
      <w:pPr>
        <w:pStyle w:val="itssubhead"/>
        <w:keepNext/>
        <w:keepLines/>
        <w:spacing w:after="0"/>
      </w:pPr>
      <w:r>
        <w:t>UN--HOST COUNTRY RELATIONS (Agenda Item 166)</w:t>
      </w:r>
    </w:p>
    <w:p>
      <w:pPr>
        <w:pStyle w:val="itsentry"/>
        <w:keepNext/>
        <w:keepLines/>
        <w:spacing w:after="0"/>
      </w:pPr>
      <w:r>
        <w:t>Nagy, Peter (Slovakia)</w:t>
      </w:r>
      <w:r>
        <w:t xml:space="preserve"> - </w:t>
      </w:r>
      <w:r>
        <w:rPr>
          <w:color w:val="000000" w:themeColor="hyperlink"/>
          <w:u w:val="single"/>
        </w:rPr>
        <w:hyperlink r:id="rId322">
          <w:r>
            <w:rPr/>
            <w:t>A/72/PV.67</w:t>
          </w:r>
        </w:hyperlink>
      </w:r>
    </w:p>
    <w:p>
      <w:pPr>
        <w:pStyle w:val="itssubhead"/>
        <w:keepNext/>
        <w:keepLines/>
        <w:spacing w:after="0"/>
      </w:pPr>
      <w:r>
        <w:t>ASEAN+3 MACROECONOMIC RESEARCH OFFICE--OBSERVER STATUS (Agenda Item 171)</w:t>
      </w:r>
    </w:p>
    <w:p>
      <w:pPr>
        <w:pStyle w:val="itsentry"/>
        <w:keepNext/>
        <w:keepLines/>
        <w:spacing w:after="0"/>
      </w:pPr>
      <w:r>
        <w:t>Nagy, Peter (Slovakia)</w:t>
      </w:r>
      <w:r>
        <w:t xml:space="preserve"> - </w:t>
      </w:r>
      <w:r>
        <w:rPr>
          <w:color w:val="000000" w:themeColor="hyperlink"/>
          <w:u w:val="single"/>
        </w:rPr>
        <w:hyperlink r:id="rId322">
          <w:r>
            <w:rPr/>
            <w:t>A/72/PV.67</w:t>
          </w:r>
        </w:hyperlink>
      </w:r>
    </w:p>
    <w:p>
      <w:pPr>
        <w:pStyle w:val="itssubhead"/>
        <w:keepNext/>
        <w:keepLines/>
        <w:spacing w:after="0"/>
      </w:pPr>
      <w:r>
        <w:t>UN. GENERAL ASSEMBLY--WORK PROGRAMME (Agenda Item 121)</w:t>
      </w:r>
    </w:p>
    <w:p>
      <w:pPr>
        <w:pStyle w:val="itsentry"/>
        <w:keepNext/>
        <w:keepLines/>
        <w:spacing w:after="0"/>
      </w:pPr>
      <w:r>
        <w:t>Nagy, Peter (Slovakia)</w:t>
      </w:r>
      <w:r>
        <w:t xml:space="preserve"> - </w:t>
      </w:r>
      <w:r>
        <w:rPr>
          <w:color w:val="000000" w:themeColor="hyperlink"/>
          <w:u w:val="single"/>
        </w:rPr>
        <w:hyperlink r:id="rId322">
          <w:r>
            <w:rPr/>
            <w:t>A/72/PV.67</w:t>
          </w:r>
        </w:hyperlink>
      </w:r>
    </w:p>
    <w:p>
      <w:pPr>
        <w:pStyle w:val="itssubhead"/>
        <w:keepNext/>
        <w:keepLines/>
        <w:spacing w:after="0"/>
      </w:pPr>
      <w:r>
        <w:t>UN--PROGRAMME PLANNING (Agenda Item 137)</w:t>
      </w:r>
    </w:p>
    <w:p>
      <w:pPr>
        <w:pStyle w:val="itsentry"/>
        <w:keepNext/>
        <w:keepLines/>
        <w:spacing w:after="0"/>
      </w:pPr>
      <w:r>
        <w:t>Nagy, Peter (Slovakia)</w:t>
      </w:r>
      <w:r>
        <w:t xml:space="preserve"> - </w:t>
      </w:r>
      <w:r>
        <w:rPr>
          <w:color w:val="000000" w:themeColor="hyperlink"/>
          <w:u w:val="single"/>
        </w:rPr>
        <w:hyperlink r:id="rId322">
          <w:r>
            <w:rPr/>
            <w:t>A/72/PV.67</w:t>
          </w:r>
        </w:hyperlink>
      </w:r>
    </w:p>
    <w:p>
      <w:pPr>
        <w:pStyle w:val="itssubhead"/>
        <w:keepNext/>
        <w:keepLines/>
        <w:spacing w:after="0"/>
      </w:pPr>
      <w:r>
        <w:t>RAMSAR CONVENTION SECRETARIAT--OBSERVER STATUS (Agenda Item 173)</w:t>
      </w:r>
    </w:p>
    <w:p>
      <w:pPr>
        <w:pStyle w:val="itsentry"/>
        <w:keepNext/>
        <w:keepLines/>
        <w:spacing w:after="0"/>
      </w:pPr>
      <w:r>
        <w:t>Nagy, Peter (Slovakia)</w:t>
      </w:r>
      <w:r>
        <w:t xml:space="preserve"> - </w:t>
      </w:r>
      <w:r>
        <w:rPr>
          <w:color w:val="000000" w:themeColor="hyperlink"/>
          <w:u w:val="single"/>
        </w:rPr>
        <w:hyperlink r:id="rId322">
          <w:r>
            <w:rPr/>
            <w:t>A/72/PV.67</w:t>
          </w:r>
        </w:hyperlink>
      </w:r>
    </w:p>
    <w:p>
      <w:pPr>
        <w:pStyle w:val="itssubhead"/>
        <w:keepNext/>
        <w:keepLines/>
        <w:spacing w:after="0"/>
      </w:pPr>
      <w:r>
        <w:t>RULE OF LAW (Agenda Item 84)</w:t>
      </w:r>
    </w:p>
    <w:p>
      <w:pPr>
        <w:pStyle w:val="itsentry"/>
        <w:keepNext/>
        <w:keepLines/>
        <w:spacing w:after="0"/>
      </w:pPr>
      <w:r>
        <w:t>Nagy, Peter (Slovakia)</w:t>
      </w:r>
      <w:r>
        <w:t xml:space="preserve"> - </w:t>
      </w:r>
      <w:r>
        <w:rPr>
          <w:color w:val="000000" w:themeColor="hyperlink"/>
          <w:u w:val="single"/>
        </w:rPr>
        <w:hyperlink r:id="rId322">
          <w:r>
            <w:rPr/>
            <w:t>A/72/PV.67</w:t>
          </w:r>
        </w:hyperlink>
      </w:r>
    </w:p>
    <w:p>
      <w:pPr>
        <w:pStyle w:val="itssubhead"/>
        <w:keepNext/>
        <w:keepLines/>
        <w:spacing w:after="0"/>
      </w:pPr>
      <w:r>
        <w:t>TERRORISM (Agenda Item 109)</w:t>
      </w:r>
    </w:p>
    <w:p>
      <w:pPr>
        <w:pStyle w:val="itsentry"/>
        <w:keepNext/>
        <w:keepLines/>
        <w:spacing w:after="0"/>
      </w:pPr>
      <w:r>
        <w:t>Nagy, Peter (Slovakia)</w:t>
      </w:r>
      <w:r>
        <w:t xml:space="preserve"> - </w:t>
      </w:r>
      <w:r>
        <w:rPr>
          <w:color w:val="000000" w:themeColor="hyperlink"/>
          <w:u w:val="single"/>
        </w:rPr>
        <w:hyperlink r:id="rId322">
          <w:r>
            <w:rPr/>
            <w:t>A/72/PV.67</w:t>
          </w:r>
        </w:hyperlink>
      </w:r>
    </w:p>
    <w:p>
      <w:pPr>
        <w:pStyle w:val="itssubhead"/>
        <w:keepNext/>
        <w:keepLines/>
        <w:spacing w:after="0"/>
      </w:pPr>
      <w:r>
        <w:t>ARMED CONFLICTS--TREATIES (Agenda Item 86)</w:t>
      </w:r>
    </w:p>
    <w:p>
      <w:pPr>
        <w:pStyle w:val="itsentry"/>
        <w:keepNext/>
        <w:keepLines/>
        <w:spacing w:after="0"/>
      </w:pPr>
      <w:r>
        <w:t>Nagy, Peter (Slovakia)</w:t>
      </w:r>
      <w:r>
        <w:t xml:space="preserve"> - </w:t>
      </w:r>
      <w:r>
        <w:rPr>
          <w:color w:val="000000" w:themeColor="hyperlink"/>
          <w:u w:val="single"/>
        </w:rPr>
        <w:hyperlink r:id="rId322">
          <w:r>
            <w:rPr/>
            <w:t>A/72/PV.67</w:t>
          </w:r>
        </w:hyperlink>
      </w:r>
    </w:p>
    <w:p>
      <w:pPr>
        <w:pStyle w:val="itssubhead"/>
        <w:keepNext/>
        <w:keepLines/>
        <w:spacing w:after="0"/>
      </w:pPr>
      <w:r>
        <w:t>NON-CITIZENS--DEPORTATION (Agenda Item 82)</w:t>
      </w:r>
    </w:p>
    <w:p>
      <w:pPr>
        <w:pStyle w:val="itsentry"/>
        <w:keepNext/>
        <w:keepLines/>
        <w:spacing w:after="0"/>
      </w:pPr>
      <w:r>
        <w:t>Nagy, Peter (Slovakia)</w:t>
      </w:r>
      <w:r>
        <w:t xml:space="preserve"> - </w:t>
      </w:r>
      <w:r>
        <w:rPr>
          <w:color w:val="000000" w:themeColor="hyperlink"/>
          <w:u w:val="single"/>
        </w:rPr>
        <w:hyperlink r:id="rId322">
          <w:r>
            <w:rPr/>
            <w:t>A/72/PV.67</w:t>
          </w:r>
        </w:hyperlink>
      </w:r>
    </w:p>
    <w:p>
      <w:pPr>
        <w:pStyle w:val="itssubhead"/>
        <w:keepNext/>
        <w:keepLines/>
        <w:spacing w:after="0"/>
      </w:pPr>
      <w:r>
        <w:t>RESPONSIBILITY OF INTERNATIONAL ORGANIZATIONS (Agenda Item 87)</w:t>
      </w:r>
    </w:p>
    <w:p>
      <w:pPr>
        <w:pStyle w:val="itsentry"/>
        <w:keepNext/>
        <w:keepLines/>
        <w:spacing w:after="0"/>
      </w:pPr>
      <w:r>
        <w:t>Nagy, Peter (Slovakia)</w:t>
      </w:r>
      <w:r>
        <w:t xml:space="preserve"> - </w:t>
      </w:r>
      <w:r>
        <w:rPr>
          <w:color w:val="000000" w:themeColor="hyperlink"/>
          <w:u w:val="single"/>
        </w:rPr>
        <w:hyperlink r:id="rId322">
          <w:r>
            <w:rPr/>
            <w:t>A/72/PV.67</w:t>
          </w:r>
        </w:hyperlink>
      </w:r>
    </w:p>
    <w:p>
      <w:pPr>
        <w:pStyle w:val="itssubhead"/>
        <w:keepNext/>
        <w:keepLines/>
        <w:spacing w:after="0"/>
      </w:pPr>
      <w:r>
        <w:t>EURASIAN ECONOMIC UNION--OBSERVER STATUS (Agenda Item 168)</w:t>
      </w:r>
    </w:p>
    <w:p>
      <w:pPr>
        <w:pStyle w:val="itsentry"/>
        <w:keepNext/>
        <w:keepLines/>
        <w:spacing w:after="0"/>
      </w:pPr>
      <w:r>
        <w:t>Nagy, Peter (Slovakia)</w:t>
      </w:r>
      <w:r>
        <w:t xml:space="preserve"> - </w:t>
      </w:r>
      <w:r>
        <w:rPr>
          <w:color w:val="000000" w:themeColor="hyperlink"/>
          <w:u w:val="single"/>
        </w:rPr>
        <w:hyperlink r:id="rId322">
          <w:r>
            <w:rPr/>
            <w:t>A/72/PV.67</w:t>
          </w:r>
        </w:hyperlink>
      </w:r>
    </w:p>
    <w:p>
      <w:pPr>
        <w:pStyle w:val="itssubhead"/>
        <w:keepNext/>
        <w:keepLines/>
        <w:spacing w:after="0"/>
      </w:pPr>
      <w:r>
        <w:t>PEACEKEEPING OPERATIONS--CRIMINAL LIABILITY (Agenda Item 78)</w:t>
      </w:r>
    </w:p>
    <w:p>
      <w:pPr>
        <w:pStyle w:val="itsentry"/>
        <w:keepNext/>
        <w:keepLines/>
        <w:spacing w:after="0"/>
      </w:pPr>
      <w:r>
        <w:t>Nagy, Peter (Slovakia)</w:t>
      </w:r>
      <w:r>
        <w:t xml:space="preserve"> - </w:t>
      </w:r>
      <w:r>
        <w:rPr>
          <w:color w:val="000000" w:themeColor="hyperlink"/>
          <w:u w:val="single"/>
        </w:rPr>
        <w:hyperlink r:id="rId322">
          <w:r>
            <w:rPr/>
            <w:t>A/72/PV.67</w:t>
          </w:r>
        </w:hyperlink>
      </w:r>
    </w:p>
    <w:p>
      <w:pPr>
        <w:pStyle w:val="itssubhead"/>
        <w:keepNext/>
        <w:keepLines/>
        <w:spacing w:after="0"/>
      </w:pPr>
      <w:r>
        <w:t>INTERNATIONAL JURISDICTION (Agenda Item 85)</w:t>
      </w:r>
    </w:p>
    <w:p>
      <w:pPr>
        <w:pStyle w:val="itsentry"/>
        <w:keepNext/>
        <w:keepLines/>
        <w:spacing w:after="0"/>
      </w:pPr>
      <w:r>
        <w:t>Nagy, Peter (Slovakia)</w:t>
      </w:r>
      <w:r>
        <w:t xml:space="preserve"> - </w:t>
      </w:r>
      <w:r>
        <w:rPr>
          <w:color w:val="000000" w:themeColor="hyperlink"/>
          <w:u w:val="single"/>
        </w:rPr>
        <w:hyperlink r:id="rId322">
          <w:r>
            <w:rPr/>
            <w:t>A/72/PV.67</w:t>
          </w:r>
        </w:hyperlink>
      </w:r>
    </w:p>
    <w:p>
      <w:pPr>
        <w:pStyle w:val="itssubhead"/>
        <w:keepNext/>
        <w:keepLines/>
        <w:spacing w:after="0"/>
      </w:pPr>
      <w:r>
        <w:t>FUND FOR THE DEVELOPMENT OF THE INDIGENOUS PEOPLES OF LATIN AMERICA AND THE CARIBBEAN--OBSERVER STATUS (Agenda Item 175)</w:t>
      </w:r>
    </w:p>
    <w:p>
      <w:pPr>
        <w:pStyle w:val="itsentry"/>
        <w:keepNext/>
        <w:keepLines/>
        <w:spacing w:after="0"/>
      </w:pPr>
      <w:r>
        <w:t>Nagy, Peter (Slovakia)</w:t>
      </w:r>
      <w:r>
        <w:t xml:space="preserve"> - </w:t>
      </w:r>
      <w:r>
        <w:rPr>
          <w:color w:val="000000" w:themeColor="hyperlink"/>
          <w:u w:val="single"/>
        </w:rPr>
        <w:hyperlink r:id="rId322">
          <w:r>
            <w:rPr/>
            <w:t>A/72/PV.67</w:t>
          </w:r>
        </w:hyperlink>
      </w:r>
    </w:p>
    <w:p>
      <w:pPr>
        <w:pStyle w:val="itssubhead"/>
        <w:keepNext/>
        <w:keepLines/>
        <w:spacing w:after="0"/>
      </w:pPr>
      <w:r>
        <w:t>COOPERATION COUNCIL OF TURKIC-SPEAKING STATES--OBSERVER STATUS (Agenda Item 167)</w:t>
      </w:r>
    </w:p>
    <w:p>
      <w:pPr>
        <w:pStyle w:val="itsentry"/>
        <w:keepNext/>
        <w:keepLines/>
        <w:spacing w:after="0"/>
      </w:pPr>
      <w:r>
        <w:t>Nagy, Peter (Slovakia)</w:t>
      </w:r>
      <w:r>
        <w:t xml:space="preserve"> - </w:t>
      </w:r>
      <w:r>
        <w:rPr>
          <w:color w:val="000000" w:themeColor="hyperlink"/>
          <w:u w:val="single"/>
        </w:rPr>
        <w:hyperlink r:id="rId322">
          <w:r>
            <w:rPr/>
            <w:t>A/72/PV.67</w:t>
          </w:r>
        </w:hyperlink>
      </w:r>
    </w:p>
    <w:p>
      <w:pPr>
        <w:pStyle w:val="itssubhead"/>
        <w:keepNext/>
        <w:keepLines/>
        <w:spacing w:after="0"/>
      </w:pPr>
      <w:r>
        <w:t>INTERNATIONAL LAW--TRAINING PROGRAMMES (Agenda Item 80)</w:t>
      </w:r>
    </w:p>
    <w:p>
      <w:pPr>
        <w:pStyle w:val="itsentry"/>
        <w:keepNext/>
        <w:keepLines/>
        <w:spacing w:after="0"/>
      </w:pPr>
      <w:r>
        <w:t>Nagy, Peter (Slovakia)</w:t>
      </w:r>
      <w:r>
        <w:t xml:space="preserve"> - </w:t>
      </w:r>
      <w:r>
        <w:rPr>
          <w:color w:val="000000" w:themeColor="hyperlink"/>
          <w:u w:val="single"/>
        </w:rPr>
        <w:hyperlink r:id="rId322">
          <w:r>
            <w:rPr/>
            <w:t>A/72/PV.67</w:t>
          </w:r>
        </w:hyperlink>
      </w:r>
      <w:r>
        <w:br/>
      </w:r>
    </w:p>
    <w:p>
      <w:pPr>
        <w:pStyle w:val="itshead"/>
        <w:keepNext/>
        <w:keepLines/>
      </w:pPr>
      <w:r>
        <w:t>UN. General Assembly. 6th Committee. Working Group on Measures to Eliminate International Terrorism. Chair</w:t>
      </w:r>
    </w:p>
    <w:p>
      <w:pPr>
        <w:pStyle w:val="itssubhead"/>
        <w:keepNext/>
        <w:keepLines/>
        <w:spacing w:after="0"/>
      </w:pPr>
      <w:r>
        <w:t>TERRORISM (Agenda Item 109)</w:t>
      </w:r>
    </w:p>
    <w:p>
      <w:pPr>
        <w:pStyle w:val="itsentry"/>
        <w:keepNext/>
        <w:keepLines/>
        <w:spacing w:after="0"/>
      </w:pPr>
      <w:r>
        <w:t>Perera, Amrith Rohan (Sri Lanka)</w:t>
      </w:r>
      <w:r>
        <w:t xml:space="preserve"> - </w:t>
      </w:r>
      <w:r>
        <w:rPr>
          <w:color w:val="000000" w:themeColor="hyperlink"/>
          <w:u w:val="single"/>
        </w:rPr>
        <w:hyperlink r:id="rId240">
          <w:r>
            <w:rPr/>
            <w:t>A/C.6/72/SR.28</w:t>
          </w:r>
        </w:hyperlink>
      </w:r>
      <w:r>
        <w:br/>
      </w:r>
    </w:p>
    <w:p>
      <w:pPr>
        <w:pStyle w:val="itshead"/>
        <w:keepNext/>
        <w:keepLines/>
      </w:pPr>
      <w:r>
        <w:t>UN. General Assembly. 6th Committee. Working Group on the Scope and Application of the Principle of Universal Jurisdiction. Chair</w:t>
      </w:r>
    </w:p>
    <w:p>
      <w:pPr>
        <w:pStyle w:val="itssubhead"/>
        <w:keepNext/>
        <w:keepLines/>
        <w:spacing w:after="0"/>
      </w:pPr>
      <w:r>
        <w:t>UN--HOST COUNTRY RELATIONS (Agenda Item 166)</w:t>
      </w:r>
    </w:p>
    <w:p>
      <w:pPr>
        <w:pStyle w:val="itsentry"/>
        <w:keepNext/>
        <w:keepLines/>
        <w:spacing w:after="0"/>
      </w:pPr>
      <w:r>
        <w:t>Duncan, Shara (Costa Rica)</w:t>
      </w:r>
      <w:r>
        <w:t xml:space="preserve"> - </w:t>
      </w:r>
      <w:r>
        <w:rPr>
          <w:color w:val="000000" w:themeColor="hyperlink"/>
          <w:u w:val="single"/>
        </w:rPr>
        <w:hyperlink r:id="rId240">
          <w:r>
            <w:rPr/>
            <w:t>A/C.6/72/SR.28</w:t>
          </w:r>
        </w:hyperlink>
      </w:r>
      <w:r>
        <w:br/>
      </w:r>
    </w:p>
    <w:p>
      <w:pPr>
        <w:pStyle w:val="itshead"/>
        <w:keepNext/>
        <w:keepLines/>
      </w:pPr>
      <w:r>
        <w:t>UN. General Assembly. Credentials Committee</w:t>
      </w:r>
    </w:p>
    <w:p>
      <w:pPr>
        <w:pStyle w:val="itssubhead"/>
        <w:keepNext/>
        <w:keepLines/>
        <w:spacing w:after="0"/>
      </w:pPr>
      <w:r>
        <w:t>UN. GENERAL ASSEMBLY (72ND SESS. : 2017-2018). CREDENTIALS COMMITTEE--REPORTS (Agenda Item 3b)</w:t>
      </w:r>
    </w:p>
    <w:p>
      <w:pPr>
        <w:pStyle w:val="itsentry"/>
        <w:keepNext/>
        <w:keepLines/>
        <w:spacing w:after="0"/>
      </w:pPr>
      <w:r>
        <w:t>Nason, Geraldine Patricia Byrne (Ireland)</w:t>
      </w:r>
      <w:r>
        <w:t xml:space="preserve"> - </w:t>
      </w:r>
      <w:r>
        <w:rPr>
          <w:color w:val="000000" w:themeColor="hyperlink"/>
          <w:u w:val="single"/>
        </w:rPr>
        <w:hyperlink r:id="rId180">
          <w:r>
            <w:rPr/>
            <w:t>A/72/PV.71</w:t>
          </w:r>
        </w:hyperlink>
      </w:r>
      <w:r>
        <w:br/>
      </w:r>
    </w:p>
    <w:p>
      <w:pPr>
        <w:pStyle w:val="itshead"/>
        <w:keepNext/>
        <w:keepLines/>
      </w:pPr>
      <w:r>
        <w:t>UN. General Assembly. Open-ended Working Group on the 4th Special Session of the General Assembly devoted to Disarmament</w:t>
      </w:r>
    </w:p>
    <w:p>
      <w:pPr>
        <w:pStyle w:val="itssubhead"/>
        <w:keepNext/>
        <w:keepLines/>
        <w:spacing w:after="0"/>
      </w:pPr>
      <w:r>
        <w:t>DISARMAMENT--UN. GENERAL ASSEMBLY (4TH SPECIAL SESS. ON DISARMAMENT : ####) (Agenda Item 99h)</w:t>
      </w:r>
    </w:p>
    <w:p>
      <w:pPr>
        <w:pStyle w:val="itsentry"/>
        <w:keepNext/>
        <w:keepLines/>
        <w:spacing w:after="0"/>
      </w:pPr>
      <w:r>
        <w:t>Luque Márquez, Fernando (Ecuador)</w:t>
      </w:r>
      <w:r>
        <w:t xml:space="preserve"> - </w:t>
      </w:r>
      <w:r>
        <w:rPr>
          <w:color w:val="000000" w:themeColor="hyperlink"/>
          <w:u w:val="single"/>
        </w:rPr>
        <w:hyperlink r:id="rId44">
          <w:r>
            <w:rPr/>
            <w:t>A/C.1/72/PV.22</w:t>
          </w:r>
        </w:hyperlink>
      </w:r>
      <w:r>
        <w:br/>
      </w:r>
    </w:p>
    <w:p>
      <w:pPr>
        <w:pStyle w:val="itshead"/>
        <w:keepNext/>
        <w:keepLines/>
      </w:pPr>
      <w:r>
        <w:t>UN. General Assembly. President</w:t>
      </w:r>
    </w:p>
    <w:p>
      <w:pPr>
        <w:pStyle w:val="itssubhead"/>
        <w:keepNext/>
        <w:keepLines/>
        <w:spacing w:after="0"/>
      </w:pPr>
      <w:r>
        <w:t>HUMAN RIGHTS ADVANCEMENT (Agenda Item 72b)</w:t>
      </w:r>
    </w:p>
    <w:p>
      <w:pPr>
        <w:pStyle w:val="itsentry"/>
        <w:keepNext/>
        <w:keepLines/>
        <w:spacing w:after="0"/>
      </w:pPr>
      <w:r>
        <w:t>Lajcak, Miroslav (Slovakia)</w:t>
      </w:r>
      <w:r>
        <w:t xml:space="preserve"> - </w:t>
      </w:r>
      <w:r>
        <w:rPr>
          <w:color w:val="000000" w:themeColor="hyperlink"/>
          <w:u w:val="single"/>
        </w:rPr>
        <w:hyperlink r:id="rId334">
          <w:r>
            <w:rPr/>
            <w:t>A/72/PV.117</w:t>
          </w:r>
        </w:hyperlink>
      </w:r>
    </w:p>
    <w:p>
      <w:pPr>
        <w:pStyle w:val="itssubhead"/>
        <w:keepNext/>
        <w:keepLines/>
        <w:spacing w:after="0"/>
      </w:pPr>
      <w:r>
        <w:t>UN CONFERENCES (Agenda Item 14)</w:t>
      </w:r>
    </w:p>
    <w:p>
      <w:pPr>
        <w:pStyle w:val="itsentry"/>
        <w:keepNext/>
        <w:keepLines/>
        <w:spacing w:after="0"/>
      </w:pPr>
      <w:r>
        <w:t>Lajcak, Miroslav (Slovakia)</w:t>
      </w:r>
      <w:r>
        <w:t xml:space="preserve"> - </w:t>
      </w:r>
      <w:r>
        <w:rPr>
          <w:color w:val="000000" w:themeColor="hyperlink"/>
          <w:u w:val="single"/>
        </w:rPr>
        <w:hyperlink r:id="rId335">
          <w:r>
            <w:rPr/>
            <w:t>A/72/PV.110</w:t>
          </w:r>
        </w:hyperlink>
      </w:r>
    </w:p>
    <w:p>
      <w:pPr>
        <w:pStyle w:val="itssubhead"/>
        <w:keepNext/>
        <w:keepLines/>
        <w:spacing w:after="0"/>
      </w:pPr>
      <w:r>
        <w:t>UN. BOARD OF AUDITORS--MEMBERS (Agenda Item 115c)</w:t>
      </w:r>
    </w:p>
    <w:p>
      <w:pPr>
        <w:pStyle w:val="itsentry"/>
        <w:keepNext/>
        <w:keepLines/>
        <w:spacing w:after="0"/>
      </w:pPr>
      <w:r>
        <w:t>Lajcak, Miroslav (Slovakia)</w:t>
      </w:r>
      <w:r>
        <w:t xml:space="preserve"> - </w:t>
      </w:r>
      <w:r>
        <w:rPr>
          <w:color w:val="000000" w:themeColor="hyperlink"/>
          <w:u w:val="single"/>
        </w:rPr>
        <w:hyperlink r:id="rId323">
          <w:r>
            <w:rPr/>
            <w:t>A/72/PV.55</w:t>
          </w:r>
        </w:hyperlink>
      </w:r>
    </w:p>
    <w:p>
      <w:pPr>
        <w:pStyle w:val="itssubhead"/>
        <w:keepNext/>
        <w:keepLines/>
        <w:spacing w:after="0"/>
      </w:pPr>
      <w:r>
        <w:t>WOMEN'S ADVANCEMENT (Agenda Item 28a)</w:t>
      </w:r>
    </w:p>
    <w:p>
      <w:pPr>
        <w:pStyle w:val="itsentry"/>
        <w:keepNext/>
        <w:keepLines/>
        <w:spacing w:after="0"/>
      </w:pPr>
      <w:r>
        <w:t>Lajcak, Miroslav (Slovakia)</w:t>
      </w:r>
      <w:r>
        <w:t xml:space="preserve"> - </w:t>
      </w:r>
      <w:r>
        <w:rPr>
          <w:color w:val="000000" w:themeColor="hyperlink"/>
          <w:u w:val="single"/>
        </w:rPr>
        <w:hyperlink r:id="rId134">
          <w:r>
            <w:rPr/>
            <w:t>A/C.3/72/SR.11</w:t>
          </w:r>
        </w:hyperlink>
      </w:r>
    </w:p>
    <w:p>
      <w:pPr>
        <w:pStyle w:val="itssubhead"/>
        <w:keepNext/>
        <w:keepLines/>
        <w:spacing w:after="0"/>
      </w:pPr>
      <w:r>
        <w:t>UN. GENERAL ASSEMBLY (72ND SESS. : 2017-2018). 1ST COMMITTEE--GENERAL DEBATE (Agenda Item 8)</w:t>
      </w:r>
    </w:p>
    <w:p>
      <w:pPr>
        <w:pStyle w:val="itsentry"/>
        <w:keepNext/>
        <w:keepLines/>
        <w:spacing w:after="0"/>
      </w:pPr>
      <w:r>
        <w:t>Lajcak, Miroslav (Slovakia)</w:t>
      </w:r>
      <w:r>
        <w:t xml:space="preserve"> - </w:t>
      </w:r>
      <w:r>
        <w:rPr>
          <w:color w:val="000000" w:themeColor="hyperlink"/>
          <w:u w:val="single"/>
        </w:rPr>
        <w:hyperlink r:id="rId40">
          <w:r>
            <w:rPr/>
            <w:t>A/C.1/72/PV.2</w:t>
          </w:r>
        </w:hyperlink>
      </w:r>
    </w:p>
    <w:p>
      <w:pPr>
        <w:pStyle w:val="itssubhead"/>
        <w:keepNext/>
        <w:keepLines/>
        <w:spacing w:after="0"/>
      </w:pPr>
      <w:r>
        <w:t>UN. GENERAL ASSEMBLY (72ND SESS. : 2017-2018). 4TH COMMITTEE--WORK ORGANIZATION (Agenda Item 7)</w:t>
      </w:r>
    </w:p>
    <w:p>
      <w:pPr>
        <w:pStyle w:val="itsentry"/>
        <w:keepNext/>
        <w:keepLines/>
        <w:spacing w:after="0"/>
      </w:pPr>
      <w:r>
        <w:t>Lajcak, Miroslav (Slovakia)</w:t>
      </w:r>
      <w:r>
        <w:t xml:space="preserve"> - </w:t>
      </w:r>
      <w:r>
        <w:rPr>
          <w:color w:val="000000" w:themeColor="hyperlink"/>
          <w:u w:val="single"/>
        </w:rPr>
        <w:hyperlink r:id="rId96">
          <w:r>
            <w:rPr/>
            <w:t>A/C.4/72/SR.12</w:t>
          </w:r>
        </w:hyperlink>
      </w:r>
    </w:p>
    <w:p>
      <w:pPr>
        <w:pStyle w:val="itssubhead"/>
        <w:keepNext/>
        <w:keepLines/>
        <w:spacing w:after="0"/>
      </w:pPr>
      <w:r>
        <w:t>INTERNATIONAL CIVIL SERVICE COMMISSION--MEMBERS (Agenda Item 115di)</w:t>
      </w:r>
    </w:p>
    <w:p>
      <w:pPr>
        <w:pStyle w:val="itsentry"/>
        <w:keepNext/>
        <w:keepLines/>
        <w:spacing w:after="0"/>
      </w:pPr>
      <w:r>
        <w:t>Lajcak, Miroslav (Slovakia)</w:t>
      </w:r>
      <w:r>
        <w:t xml:space="preserve"> - </w:t>
      </w:r>
      <w:r>
        <w:rPr>
          <w:color w:val="000000" w:themeColor="hyperlink"/>
          <w:u w:val="single"/>
        </w:rPr>
        <w:hyperlink r:id="rId323">
          <w:r>
            <w:rPr/>
            <w:t>A/72/PV.55</w:t>
          </w:r>
        </w:hyperlink>
      </w:r>
    </w:p>
    <w:p>
      <w:pPr>
        <w:pStyle w:val="itssubhead"/>
        <w:keepNext/>
        <w:keepLines/>
        <w:spacing w:after="0"/>
      </w:pPr>
      <w:r>
        <w:t>UN. GENERAL ASSEMBLY (72ND SESS. : 2017-2018)--OFFICERS (Agenda Item 5)</w:t>
      </w:r>
    </w:p>
    <w:p>
      <w:pPr>
        <w:pStyle w:val="itsentry"/>
        <w:keepNext/>
        <w:keepLines/>
        <w:spacing w:after="0"/>
      </w:pPr>
      <w:r>
        <w:t>Lajcak, Miroslav (Slovakia)</w:t>
      </w:r>
      <w:r>
        <w:t xml:space="preserve"> - </w:t>
      </w:r>
      <w:r>
        <w:rPr>
          <w:color w:val="000000" w:themeColor="hyperlink"/>
          <w:u w:val="single"/>
        </w:rPr>
        <w:hyperlink r:id="rId336">
          <w:r>
            <w:rPr/>
            <w:t>A/72/PV.93</w:t>
          </w:r>
        </w:hyperlink>
      </w:r>
    </w:p>
    <w:p>
      <w:pPr>
        <w:pStyle w:val="itssubhead"/>
        <w:keepNext/>
        <w:keepLines/>
        <w:spacing w:after="0"/>
      </w:pPr>
      <w:r>
        <w:t>UN. PEACEBUILDING FUND (Agenda Item 111)</w:t>
      </w:r>
    </w:p>
    <w:p>
      <w:pPr>
        <w:pStyle w:val="itsentry"/>
        <w:keepNext/>
        <w:keepLines/>
        <w:spacing w:after="0"/>
      </w:pPr>
      <w:r>
        <w:t>Lajcak, Miroslav (Slovakia)</w:t>
      </w:r>
      <w:r>
        <w:t xml:space="preserve"> - </w:t>
      </w:r>
      <w:r>
        <w:rPr>
          <w:color w:val="000000" w:themeColor="hyperlink"/>
          <w:u w:val="single"/>
        </w:rPr>
        <w:hyperlink r:id="rId217">
          <w:r>
            <w:rPr/>
            <w:t>A/72/PV.90</w:t>
          </w:r>
        </w:hyperlink>
      </w:r>
    </w:p>
    <w:p>
      <w:pPr>
        <w:pStyle w:val="itssubhead"/>
        <w:keepNext/>
        <w:keepLines/>
        <w:spacing w:after="0"/>
      </w:pPr>
      <w:r>
        <w:t>UN. ADVISORY COMMITTEE ON ADMINISTRATIVE AND BUDGETARY QUESTIONS--MEMBERS (Agenda Item 115a)</w:t>
      </w:r>
    </w:p>
    <w:p>
      <w:pPr>
        <w:pStyle w:val="itsentry"/>
        <w:keepNext/>
        <w:keepLines/>
        <w:spacing w:after="0"/>
      </w:pPr>
      <w:r>
        <w:t>Lajcak, Miroslav (Slovakia)</w:t>
      </w:r>
      <w:r>
        <w:t xml:space="preserve"> - </w:t>
      </w:r>
      <w:r>
        <w:rPr>
          <w:color w:val="000000" w:themeColor="hyperlink"/>
          <w:u w:val="single"/>
        </w:rPr>
        <w:hyperlink r:id="rId323">
          <w:r>
            <w:rPr/>
            <w:t>A/72/PV.55</w:t>
          </w:r>
        </w:hyperlink>
      </w:r>
    </w:p>
    <w:p>
      <w:pPr>
        <w:pStyle w:val="itssubhead"/>
        <w:keepNext/>
        <w:keepLines/>
        <w:spacing w:after="0"/>
      </w:pPr>
      <w:r>
        <w:t>UN SYSTEM--STRENGTHENING (Agenda Item 123)</w:t>
      </w:r>
    </w:p>
    <w:p>
      <w:pPr>
        <w:pStyle w:val="itsentry"/>
        <w:keepNext/>
        <w:keepLines/>
        <w:spacing w:after="0"/>
      </w:pPr>
      <w:r>
        <w:t>Lajcak, Miroslav (Slovakia)</w:t>
      </w:r>
      <w:r>
        <w:t xml:space="preserve"> - </w:t>
      </w:r>
      <w:r>
        <w:rPr>
          <w:color w:val="000000" w:themeColor="hyperlink"/>
          <w:u w:val="single"/>
        </w:rPr>
        <w:hyperlink r:id="rId164">
          <w:r>
            <w:rPr/>
            <w:t>A/72/PV.74</w:t>
          </w:r>
        </w:hyperlink>
      </w:r>
    </w:p>
    <w:p>
      <w:pPr>
        <w:pStyle w:val="itssubhead"/>
        <w:keepNext/>
        <w:keepLines/>
        <w:spacing w:after="0"/>
      </w:pPr>
      <w:r>
        <w:t>UN--FINANCIAL REPORTS (Agenda Item 133)</w:t>
      </w:r>
    </w:p>
    <w:p>
      <w:pPr>
        <w:pStyle w:val="itsentry"/>
        <w:keepNext/>
        <w:keepLines/>
        <w:spacing w:after="0"/>
      </w:pPr>
      <w:r>
        <w:t>Lajcak, Miroslav (Slovakia)</w:t>
      </w:r>
      <w:r>
        <w:t xml:space="preserve"> - </w:t>
      </w:r>
      <w:r>
        <w:rPr>
          <w:color w:val="000000" w:themeColor="hyperlink"/>
          <w:u w:val="single"/>
        </w:rPr>
        <w:hyperlink r:id="rId323">
          <w:r>
            <w:rPr/>
            <w:t>A/72/PV.55</w:t>
          </w:r>
        </w:hyperlink>
      </w:r>
    </w:p>
    <w:p>
      <w:pPr>
        <w:pStyle w:val="itssubhead"/>
        <w:keepNext/>
        <w:keepLines/>
        <w:spacing w:after="0"/>
      </w:pPr>
      <w:r>
        <w:t>UN. GENERAL ASSEMBLY (72ND SESS. : 2017-2018). CREDENTIALS COMMITTEE--MEMBERS (Agenda Item 3a)</w:t>
      </w:r>
    </w:p>
    <w:p>
      <w:pPr>
        <w:pStyle w:val="itsentry"/>
        <w:keepNext/>
        <w:keepLines/>
        <w:spacing w:after="0"/>
      </w:pPr>
      <w:r>
        <w:t>Lajcak, Miroslav (Slovakia)</w:t>
      </w:r>
      <w:r>
        <w:t xml:space="preserve"> - </w:t>
      </w:r>
      <w:r>
        <w:rPr>
          <w:color w:val="000000" w:themeColor="hyperlink"/>
          <w:u w:val="single"/>
        </w:rPr>
        <w:hyperlink r:id="rId337">
          <w:r>
            <w:rPr/>
            <w:t>A/72/PV.1</w:t>
          </w:r>
        </w:hyperlink>
      </w:r>
    </w:p>
    <w:p>
      <w:pPr>
        <w:pStyle w:val="itssubhead"/>
        <w:keepNext/>
        <w:keepLines/>
        <w:spacing w:after="0"/>
      </w:pPr>
      <w:r>
        <w:t>UN. PEACEBUILDING COMMISSION--REPORTS (2016-2017) (Agenda Item 30)</w:t>
      </w:r>
    </w:p>
    <w:p>
      <w:pPr>
        <w:pStyle w:val="itsentry"/>
        <w:keepNext/>
        <w:keepLines/>
        <w:spacing w:after="0"/>
      </w:pPr>
      <w:r>
        <w:t>Lajcak, Miroslav (Slovakia)</w:t>
      </w:r>
      <w:r>
        <w:t xml:space="preserve"> - </w:t>
      </w:r>
      <w:r>
        <w:rPr>
          <w:color w:val="000000" w:themeColor="hyperlink"/>
          <w:u w:val="single"/>
        </w:rPr>
        <w:hyperlink r:id="rId217">
          <w:r>
            <w:rPr/>
            <w:t>A/72/PV.90</w:t>
          </w:r>
        </w:hyperlink>
      </w:r>
    </w:p>
    <w:p>
      <w:pPr>
        <w:pStyle w:val="itssubhead"/>
        <w:keepNext/>
        <w:keepLines/>
        <w:spacing w:after="0"/>
      </w:pPr>
      <w:r>
        <w:t>UN. SECURITY COUNCIL--MEMBERSHIP (Agenda Item 122)</w:t>
      </w:r>
    </w:p>
    <w:p>
      <w:pPr>
        <w:pStyle w:val="itsentry"/>
        <w:keepNext/>
        <w:keepLines/>
        <w:spacing w:after="0"/>
      </w:pPr>
      <w:r>
        <w:t>Lajcak, Miroslav (Slovakia)</w:t>
      </w:r>
      <w:r>
        <w:t xml:space="preserve"> - </w:t>
      </w:r>
      <w:r>
        <w:rPr>
          <w:color w:val="000000" w:themeColor="hyperlink"/>
          <w:u w:val="single"/>
        </w:rPr>
        <w:hyperlink r:id="rId80">
          <w:r>
            <w:rPr/>
            <w:t>A/72/PV.104</w:t>
          </w:r>
        </w:hyperlink>
      </w:r>
      <w:r>
        <w:t xml:space="preserve">; </w:t>
      </w:r>
      <w:r>
        <w:rPr>
          <w:color w:val="000000" w:themeColor="hyperlink"/>
          <w:u w:val="single"/>
        </w:rPr>
        <w:hyperlink r:id="rId81">
          <w:r>
            <w:rPr/>
            <w:t>A/72/PV.41</w:t>
          </w:r>
        </w:hyperlink>
      </w:r>
    </w:p>
    <w:p>
      <w:pPr>
        <w:pStyle w:val="itssubhead"/>
        <w:keepNext/>
        <w:keepLines/>
        <w:spacing w:after="0"/>
      </w:pPr>
      <w:r>
        <w:t>DISARMAMENT--GENERAL AND COMPLETE (Agenda Item 99)</w:t>
      </w:r>
    </w:p>
    <w:p>
      <w:pPr>
        <w:pStyle w:val="itsentry"/>
        <w:keepNext/>
        <w:keepLines/>
        <w:spacing w:after="0"/>
      </w:pPr>
      <w:r>
        <w:t>Lajcak, Miroslav (Slovakia)</w:t>
      </w:r>
      <w:r>
        <w:t xml:space="preserve"> - </w:t>
      </w:r>
      <w:r>
        <w:rPr>
          <w:color w:val="000000" w:themeColor="hyperlink"/>
          <w:u w:val="single"/>
        </w:rPr>
        <w:hyperlink r:id="rId21">
          <w:r>
            <w:rPr/>
            <w:t>A/72/PV.112</w:t>
          </w:r>
        </w:hyperlink>
      </w:r>
    </w:p>
    <w:p>
      <w:pPr>
        <w:pStyle w:val="itssubhead"/>
        <w:keepNext/>
        <w:keepLines/>
        <w:spacing w:after="0"/>
      </w:pPr>
      <w:r>
        <w:t>UN. HUMAN RIGHTS COUNCIL--MEMBERS (Agenda Item 114d)</w:t>
      </w:r>
    </w:p>
    <w:p>
      <w:pPr>
        <w:pStyle w:val="itsentry"/>
        <w:keepNext/>
        <w:keepLines/>
        <w:spacing w:after="0"/>
      </w:pPr>
      <w:r>
        <w:t>Lajcak, Miroslav (Slovakia)</w:t>
      </w:r>
      <w:r>
        <w:t xml:space="preserve"> - </w:t>
      </w:r>
      <w:r>
        <w:rPr>
          <w:color w:val="000000" w:themeColor="hyperlink"/>
          <w:u w:val="single"/>
        </w:rPr>
        <w:hyperlink r:id="rId338">
          <w:r>
            <w:rPr/>
            <w:t>A/72/PV.106</w:t>
          </w:r>
        </w:hyperlink>
      </w:r>
      <w:r>
        <w:t xml:space="preserve">; </w:t>
      </w:r>
      <w:r>
        <w:rPr>
          <w:color w:val="000000" w:themeColor="hyperlink"/>
          <w:u w:val="single"/>
        </w:rPr>
        <w:hyperlink r:id="rId339">
          <w:r>
            <w:rPr/>
            <w:t>A/72/PV.31</w:t>
          </w:r>
        </w:hyperlink>
      </w:r>
    </w:p>
    <w:p>
      <w:pPr>
        <w:pStyle w:val="itssubhead"/>
        <w:keepNext/>
        <w:keepLines/>
        <w:spacing w:after="0"/>
      </w:pPr>
      <w:r>
        <w:t>PALESTINE QUESTION (Agenda Item 38)</w:t>
      </w:r>
    </w:p>
    <w:p>
      <w:pPr>
        <w:pStyle w:val="itsentry"/>
        <w:keepNext/>
        <w:keepLines/>
        <w:spacing w:after="0"/>
      </w:pPr>
      <w:r>
        <w:t>Lajcak, Miroslav (Slovakia)</w:t>
      </w:r>
      <w:r>
        <w:t xml:space="preserve"> - </w:t>
      </w:r>
      <w:r>
        <w:rPr>
          <w:color w:val="000000" w:themeColor="hyperlink"/>
          <w:u w:val="single"/>
        </w:rPr>
        <w:hyperlink r:id="rId178">
          <w:r>
            <w:rPr/>
            <w:t>A/72/PV.59</w:t>
          </w:r>
        </w:hyperlink>
      </w:r>
    </w:p>
    <w:p>
      <w:pPr>
        <w:pStyle w:val="itssubhead"/>
        <w:keepNext/>
        <w:keepLines/>
        <w:spacing w:after="0"/>
      </w:pPr>
      <w:r>
        <w:t>UN. GENERAL ASSEMBLY (72ND SESS. : 2017-2018)--CLOSING (Agenda Item )</w:t>
      </w:r>
    </w:p>
    <w:p>
      <w:pPr>
        <w:pStyle w:val="itsentry"/>
        <w:keepNext/>
        <w:keepLines/>
        <w:spacing w:after="0"/>
      </w:pPr>
      <w:r>
        <w:t>Lajcak, Miroslav (Slovakia)</w:t>
      </w:r>
      <w:r>
        <w:t xml:space="preserve"> - </w:t>
      </w:r>
      <w:r>
        <w:rPr>
          <w:color w:val="000000" w:themeColor="hyperlink"/>
          <w:u w:val="single"/>
        </w:rPr>
        <w:hyperlink r:id="rId334">
          <w:r>
            <w:rPr/>
            <w:t>A/72/PV.117</w:t>
          </w:r>
        </w:hyperlink>
      </w:r>
    </w:p>
    <w:p>
      <w:pPr>
        <w:pStyle w:val="itssubhead"/>
        <w:keepNext/>
        <w:keepLines/>
        <w:spacing w:after="0"/>
      </w:pPr>
      <w:r>
        <w:t>OPERATIONAL ACTIVITIES--UN SYSTEM (Agenda Item 24a)</w:t>
      </w:r>
    </w:p>
    <w:p>
      <w:pPr>
        <w:pStyle w:val="itsentry"/>
        <w:keepNext/>
        <w:keepLines/>
        <w:spacing w:after="0"/>
      </w:pPr>
      <w:r>
        <w:t>Lajcak, Miroslav (Slovakia)</w:t>
      </w:r>
      <w:r>
        <w:t xml:space="preserve"> - </w:t>
      </w:r>
      <w:r>
        <w:rPr>
          <w:color w:val="000000" w:themeColor="hyperlink"/>
          <w:u w:val="single"/>
        </w:rPr>
        <w:hyperlink r:id="rId123">
          <w:r>
            <w:rPr/>
            <w:t>A/72/PV.91</w:t>
          </w:r>
        </w:hyperlink>
      </w:r>
    </w:p>
    <w:p>
      <w:pPr>
        <w:pStyle w:val="itssubhead"/>
        <w:keepNext/>
        <w:keepLines/>
        <w:spacing w:after="0"/>
      </w:pPr>
      <w:r>
        <w:t>UN. GENERAL ASSEMBLY (72ND SESS. : 2017-2018). PRESIDENT (Agenda Item 4)</w:t>
      </w:r>
    </w:p>
    <w:p>
      <w:pPr>
        <w:pStyle w:val="itsentry"/>
        <w:keepNext/>
        <w:keepLines/>
        <w:spacing w:after="0"/>
      </w:pPr>
      <w:r>
        <w:t>Lajcak, Miroslav (Slovakia)</w:t>
      </w:r>
      <w:r>
        <w:t xml:space="preserve"> - </w:t>
      </w:r>
      <w:r>
        <w:rPr>
          <w:color w:val="000000" w:themeColor="hyperlink"/>
          <w:u w:val="single"/>
        </w:rPr>
        <w:hyperlink r:id="rId288">
          <w:r>
            <w:rPr/>
            <w:t>A/72/PV.92</w:t>
          </w:r>
        </w:hyperlink>
      </w:r>
    </w:p>
    <w:p>
      <w:pPr>
        <w:pStyle w:val="itssubhead"/>
        <w:keepNext/>
        <w:keepLines/>
        <w:spacing w:after="0"/>
      </w:pPr>
      <w:r>
        <w:t>UN--BUDGET CONTRIBUTIONS (Agenda Item 140)</w:t>
      </w:r>
    </w:p>
    <w:p>
      <w:pPr>
        <w:pStyle w:val="itsentry"/>
        <w:keepNext/>
        <w:keepLines/>
        <w:spacing w:after="0"/>
      </w:pPr>
      <w:r>
        <w:t>Lajcak, Miroslav (Slovakia)</w:t>
      </w:r>
      <w:r>
        <w:t xml:space="preserve"> - </w:t>
      </w:r>
      <w:r>
        <w:rPr>
          <w:color w:val="000000" w:themeColor="hyperlink"/>
          <w:u w:val="single"/>
        </w:rPr>
        <w:hyperlink r:id="rId337">
          <w:r>
            <w:rPr/>
            <w:t>A/72/PV.1</w:t>
          </w:r>
        </w:hyperlink>
      </w:r>
    </w:p>
    <w:p>
      <w:pPr>
        <w:pStyle w:val="itssubhead"/>
        <w:keepNext/>
        <w:keepLines/>
        <w:spacing w:after="0"/>
      </w:pPr>
      <w:r>
        <w:t>SPORTS (Agenda Item 11)</w:t>
      </w:r>
    </w:p>
    <w:p>
      <w:pPr>
        <w:pStyle w:val="itsentry"/>
        <w:keepNext/>
        <w:keepLines/>
        <w:spacing w:after="0"/>
      </w:pPr>
      <w:r>
        <w:t>Lajcak, Miroslav (Slovakia)</w:t>
      </w:r>
      <w:r>
        <w:t xml:space="preserve"> - </w:t>
      </w:r>
      <w:r>
        <w:rPr>
          <w:color w:val="000000" w:themeColor="hyperlink"/>
          <w:u w:val="single"/>
        </w:rPr>
        <w:hyperlink r:id="rId14">
          <w:r>
            <w:rPr/>
            <w:t>A/72/PV.48</w:t>
          </w:r>
        </w:hyperlink>
      </w:r>
      <w:r>
        <w:t xml:space="preserve">; </w:t>
      </w:r>
      <w:r>
        <w:rPr>
          <w:color w:val="000000" w:themeColor="hyperlink"/>
          <w:u w:val="single"/>
        </w:rPr>
        <w:hyperlink r:id="rId291">
          <w:r>
            <w:rPr/>
            <w:t>A/72/PV.77</w:t>
          </w:r>
        </w:hyperlink>
      </w:r>
    </w:p>
    <w:p>
      <w:pPr>
        <w:pStyle w:val="itssubhead"/>
        <w:keepNext/>
        <w:keepLines/>
        <w:spacing w:after="0"/>
      </w:pPr>
      <w:r>
        <w:t>COUNTER-TERRORISM (Agenda Item 118)</w:t>
      </w:r>
    </w:p>
    <w:p>
      <w:pPr>
        <w:pStyle w:val="itsentry"/>
        <w:keepNext/>
        <w:keepLines/>
        <w:spacing w:after="0"/>
      </w:pPr>
      <w:r>
        <w:t>Lajcak, Miroslav (Slovakia)</w:t>
      </w:r>
      <w:r>
        <w:t xml:space="preserve"> - </w:t>
      </w:r>
      <w:r>
        <w:rPr>
          <w:color w:val="000000" w:themeColor="hyperlink"/>
          <w:u w:val="single"/>
        </w:rPr>
        <w:hyperlink r:id="rId163">
          <w:r>
            <w:rPr/>
            <w:t>A/72/PV.101</w:t>
          </w:r>
        </w:hyperlink>
      </w:r>
    </w:p>
    <w:p>
      <w:pPr>
        <w:pStyle w:val="itssubhead"/>
        <w:keepNext/>
        <w:keepLines/>
        <w:spacing w:after="0"/>
      </w:pPr>
      <w:r>
        <w:t>AFRICA--SUSTAINABLE DEVELOPMENT--PARTNERSHIP (Agenda Item 66a)</w:t>
      </w:r>
    </w:p>
    <w:p>
      <w:pPr>
        <w:pStyle w:val="itsentry"/>
        <w:keepNext/>
        <w:keepLines/>
        <w:spacing w:after="0"/>
      </w:pPr>
      <w:r>
        <w:t>Lajcak, Miroslav (Slovakia)</w:t>
      </w:r>
      <w:r>
        <w:t xml:space="preserve"> - </w:t>
      </w:r>
      <w:r>
        <w:rPr>
          <w:color w:val="000000" w:themeColor="hyperlink"/>
          <w:u w:val="single"/>
        </w:rPr>
        <w:hyperlink r:id="rId38">
          <w:r>
            <w:rPr/>
            <w:t>A/72/PV.33</w:t>
          </w:r>
        </w:hyperlink>
      </w:r>
    </w:p>
    <w:p>
      <w:pPr>
        <w:pStyle w:val="itssubhead"/>
        <w:keepNext/>
        <w:keepLines/>
        <w:spacing w:after="0"/>
      </w:pPr>
      <w:r>
        <w:t>ICJ--REPORTS (2016-2017) (Agenda Item 74)</w:t>
      </w:r>
    </w:p>
    <w:p>
      <w:pPr>
        <w:pStyle w:val="itsentry"/>
        <w:keepNext/>
        <w:keepLines/>
        <w:spacing w:after="0"/>
      </w:pPr>
      <w:r>
        <w:t>Lajcak, Miroslav (Slovakia)</w:t>
      </w:r>
      <w:r>
        <w:t xml:space="preserve"> - </w:t>
      </w:r>
      <w:r>
        <w:rPr>
          <w:color w:val="000000" w:themeColor="hyperlink"/>
          <w:u w:val="single"/>
        </w:rPr>
        <w:hyperlink r:id="rId224">
          <w:r>
            <w:rPr/>
            <w:t>A/72/PV.34</w:t>
          </w:r>
        </w:hyperlink>
      </w:r>
    </w:p>
    <w:p>
      <w:pPr>
        <w:pStyle w:val="itssubhead"/>
        <w:keepNext/>
        <w:keepLines/>
        <w:spacing w:after="0"/>
      </w:pPr>
      <w:r>
        <w:t>HIV/AIDS--DECLARATIONS (Agenda Item 10)</w:t>
      </w:r>
    </w:p>
    <w:p>
      <w:pPr>
        <w:pStyle w:val="itsentry"/>
        <w:keepNext/>
        <w:keepLines/>
        <w:spacing w:after="0"/>
      </w:pPr>
      <w:r>
        <w:t>Lajcak, Miroslav (Slovakia)</w:t>
      </w:r>
      <w:r>
        <w:t xml:space="preserve"> - </w:t>
      </w:r>
      <w:r>
        <w:rPr>
          <w:color w:val="000000" w:themeColor="hyperlink"/>
          <w:u w:val="single"/>
        </w:rPr>
        <w:hyperlink r:id="rId160">
          <w:r>
            <w:rPr/>
            <w:t>A/72/PV.94</w:t>
          </w:r>
        </w:hyperlink>
      </w:r>
    </w:p>
    <w:p>
      <w:pPr>
        <w:pStyle w:val="itssubhead"/>
        <w:keepNext/>
        <w:keepLines/>
        <w:spacing w:after="0"/>
      </w:pPr>
      <w:r>
        <w:t>UN. GENERAL ASSEMBLY (72ND SESS. : 2017-2018)--VICE-PRESIDENTS (Agenda Item 6)</w:t>
      </w:r>
    </w:p>
    <w:p>
      <w:pPr>
        <w:pStyle w:val="itsentry"/>
        <w:keepNext/>
        <w:keepLines/>
        <w:spacing w:after="0"/>
      </w:pPr>
      <w:r>
        <w:t>Lajcak, Miroslav (Slovakia)</w:t>
      </w:r>
      <w:r>
        <w:t xml:space="preserve"> - </w:t>
      </w:r>
      <w:r>
        <w:rPr>
          <w:color w:val="000000" w:themeColor="hyperlink"/>
          <w:u w:val="single"/>
        </w:rPr>
        <w:hyperlink r:id="rId288">
          <w:r>
            <w:rPr/>
            <w:t>A/72/PV.92</w:t>
          </w:r>
        </w:hyperlink>
      </w:r>
    </w:p>
    <w:p>
      <w:pPr>
        <w:pStyle w:val="itssubhead"/>
        <w:keepNext/>
        <w:keepLines/>
        <w:spacing w:after="0"/>
      </w:pPr>
      <w:r>
        <w:t>UN--PROGRAMME PLANNING (Agenda Item 137)</w:t>
      </w:r>
    </w:p>
    <w:p>
      <w:pPr>
        <w:pStyle w:val="itsentry"/>
        <w:keepNext/>
        <w:keepLines/>
        <w:spacing w:after="0"/>
      </w:pPr>
      <w:r>
        <w:t>Lajcak, Miroslav (Slovakia)</w:t>
      </w:r>
      <w:r>
        <w:t xml:space="preserve"> - </w:t>
      </w:r>
      <w:r>
        <w:rPr>
          <w:color w:val="000000" w:themeColor="hyperlink"/>
          <w:u w:val="single"/>
        </w:rPr>
        <w:hyperlink r:id="rId323">
          <w:r>
            <w:rPr/>
            <w:t>A/72/PV.55</w:t>
          </w:r>
        </w:hyperlink>
      </w:r>
    </w:p>
    <w:p>
      <w:pPr>
        <w:pStyle w:val="itssubhead"/>
        <w:keepNext/>
        <w:keepLines/>
        <w:spacing w:after="0"/>
      </w:pPr>
      <w:r>
        <w:t>RESPONSIBILITY TO PROTECT (Agenda Item 132)</w:t>
      </w:r>
    </w:p>
    <w:p>
      <w:pPr>
        <w:pStyle w:val="itsentry"/>
        <w:keepNext/>
        <w:keepLines/>
        <w:spacing w:after="0"/>
      </w:pPr>
      <w:r>
        <w:t>Lajcak, Miroslav (Slovakia)</w:t>
      </w:r>
      <w:r>
        <w:t xml:space="preserve"> - </w:t>
      </w:r>
      <w:r>
        <w:rPr>
          <w:color w:val="000000" w:themeColor="hyperlink"/>
          <w:u w:val="single"/>
        </w:rPr>
        <w:hyperlink r:id="rId187">
          <w:r>
            <w:rPr/>
            <w:t>A/72/PV.99</w:t>
          </w:r>
        </w:hyperlink>
      </w:r>
    </w:p>
    <w:p>
      <w:pPr>
        <w:pStyle w:val="itssubhead"/>
        <w:keepNext/>
        <w:keepLines/>
        <w:spacing w:after="0"/>
      </w:pPr>
      <w:r>
        <w:t>UN. ECONOMIC AND SOCIAL COUNCIL--MEMBERS (Agenda Item 113b)</w:t>
      </w:r>
    </w:p>
    <w:p>
      <w:pPr>
        <w:pStyle w:val="itsentry"/>
        <w:keepNext/>
        <w:keepLines/>
        <w:spacing w:after="0"/>
      </w:pPr>
      <w:r>
        <w:t>Lajcak, Miroslav (Slovakia)</w:t>
      </w:r>
      <w:r>
        <w:t xml:space="preserve"> - </w:t>
      </w:r>
      <w:r>
        <w:rPr>
          <w:color w:val="000000" w:themeColor="hyperlink"/>
          <w:u w:val="single"/>
        </w:rPr>
        <w:hyperlink r:id="rId340">
          <w:r>
            <w:rPr/>
            <w:t>A/72/PV.96</w:t>
          </w:r>
        </w:hyperlink>
      </w:r>
    </w:p>
    <w:p>
      <w:pPr>
        <w:pStyle w:val="itssubhead"/>
        <w:keepNext/>
        <w:keepLines/>
        <w:spacing w:after="0"/>
      </w:pPr>
      <w:r>
        <w:t>UN. COMMITTEE ON CONTRIBUTIONS--MEMBERS (Agenda Item 115b)</w:t>
      </w:r>
    </w:p>
    <w:p>
      <w:pPr>
        <w:pStyle w:val="itsentry"/>
        <w:keepNext/>
        <w:keepLines/>
        <w:spacing w:after="0"/>
      </w:pPr>
      <w:r>
        <w:t>Lajcak, Miroslav (Slovakia)</w:t>
      </w:r>
      <w:r>
        <w:t xml:space="preserve"> - </w:t>
      </w:r>
      <w:r>
        <w:rPr>
          <w:color w:val="000000" w:themeColor="hyperlink"/>
          <w:u w:val="single"/>
        </w:rPr>
        <w:hyperlink r:id="rId323">
          <w:r>
            <w:rPr/>
            <w:t>A/72/PV.55</w:t>
          </w:r>
        </w:hyperlink>
      </w:r>
    </w:p>
    <w:p>
      <w:pPr>
        <w:pStyle w:val="itssubhead"/>
        <w:keepNext/>
        <w:keepLines/>
        <w:spacing w:after="0"/>
      </w:pPr>
      <w:r>
        <w:t>AFRICA--DEVELOPMENT (Agenda Item 66b)</w:t>
      </w:r>
    </w:p>
    <w:p>
      <w:pPr>
        <w:pStyle w:val="itsentry"/>
        <w:keepNext/>
        <w:keepLines/>
        <w:spacing w:after="0"/>
      </w:pPr>
      <w:r>
        <w:t>Lajcak, Miroslav (Slovakia)</w:t>
      </w:r>
      <w:r>
        <w:t xml:space="preserve"> - </w:t>
      </w:r>
      <w:r>
        <w:rPr>
          <w:color w:val="000000" w:themeColor="hyperlink"/>
          <w:u w:val="single"/>
        </w:rPr>
        <w:hyperlink r:id="rId38">
          <w:r>
            <w:rPr/>
            <w:t>A/72/PV.33</w:t>
          </w:r>
        </w:hyperlink>
      </w:r>
    </w:p>
    <w:p>
      <w:pPr>
        <w:pStyle w:val="itssubhead"/>
        <w:keepNext/>
        <w:keepLines/>
        <w:spacing w:after="0"/>
      </w:pPr>
      <w:r>
        <w:t>UN. GENERAL ASSEMBLY (72ND SESS. : 2017-2018). 5TH COMMITTEE--WORK ORGANIZATION (Agenda Item 7)</w:t>
      </w:r>
    </w:p>
    <w:p>
      <w:pPr>
        <w:pStyle w:val="itsentry"/>
        <w:keepNext/>
        <w:keepLines/>
        <w:spacing w:after="0"/>
      </w:pPr>
      <w:r>
        <w:t>Lajcak, Miroslav (Slovakia)</w:t>
      </w:r>
      <w:r>
        <w:t xml:space="preserve"> - </w:t>
      </w:r>
      <w:r>
        <w:rPr>
          <w:color w:val="000000" w:themeColor="hyperlink"/>
          <w:u w:val="single"/>
        </w:rPr>
        <w:hyperlink r:id="rId227">
          <w:r>
            <w:rPr/>
            <w:t>A/72/PV.76</w:t>
          </w:r>
        </w:hyperlink>
      </w:r>
      <w:r>
        <w:t xml:space="preserve">; </w:t>
      </w:r>
      <w:r>
        <w:rPr>
          <w:color w:val="000000" w:themeColor="hyperlink"/>
          <w:u w:val="single"/>
        </w:rPr>
        <w:hyperlink r:id="rId302">
          <w:r>
            <w:rPr/>
            <w:t>A/C.5/72/SR.3</w:t>
          </w:r>
        </w:hyperlink>
      </w:r>
    </w:p>
    <w:p>
      <w:pPr>
        <w:pStyle w:val="itssubhead"/>
        <w:keepNext/>
        <w:keepLines/>
        <w:spacing w:after="0"/>
      </w:pPr>
      <w:r>
        <w:t>HUMAN SETTLEMENTS (Agenda Item 20)</w:t>
      </w:r>
    </w:p>
    <w:p>
      <w:pPr>
        <w:pStyle w:val="itsentry"/>
        <w:keepNext/>
        <w:keepLines/>
        <w:spacing w:after="0"/>
      </w:pPr>
      <w:r>
        <w:t>Lajcak, Miroslav (Slovakia)</w:t>
      </w:r>
      <w:r>
        <w:t xml:space="preserve"> - </w:t>
      </w:r>
      <w:r>
        <w:rPr>
          <w:color w:val="000000" w:themeColor="hyperlink"/>
          <w:u w:val="single"/>
        </w:rPr>
        <w:hyperlink r:id="rId134">
          <w:r>
            <w:rPr/>
            <w:t>A/C.3/72/SR.11</w:t>
          </w:r>
        </w:hyperlink>
      </w:r>
    </w:p>
    <w:p>
      <w:pPr>
        <w:pStyle w:val="itssubhead"/>
        <w:keepNext/>
        <w:keepLines/>
        <w:spacing w:after="0"/>
      </w:pPr>
      <w:r>
        <w:t>UN. GENERAL ASSEMBLY (72ND SESS. : 2017-2018)--GENERAL DEBATE (Agenda Item 8)</w:t>
      </w:r>
    </w:p>
    <w:p>
      <w:pPr>
        <w:pStyle w:val="itsentry"/>
        <w:keepNext/>
        <w:keepLines/>
        <w:spacing w:after="0"/>
      </w:pPr>
      <w:r>
        <w:t>Lajcak, Miroslav (Slovakia)</w:t>
      </w:r>
      <w:r>
        <w:t xml:space="preserve"> - </w:t>
      </w:r>
      <w:r>
        <w:rPr>
          <w:color w:val="000000" w:themeColor="hyperlink"/>
          <w:u w:val="single"/>
        </w:rPr>
        <w:hyperlink r:id="rId140">
          <w:r>
            <w:rPr/>
            <w:t>A/72/PV.23</w:t>
          </w:r>
        </w:hyperlink>
      </w:r>
      <w:r>
        <w:t xml:space="preserve">; </w:t>
      </w:r>
      <w:r>
        <w:rPr>
          <w:color w:val="000000" w:themeColor="hyperlink"/>
          <w:u w:val="single"/>
        </w:rPr>
        <w:hyperlink r:id="rId252">
          <w:r>
            <w:rPr/>
            <w:t>A/72/PV.3</w:t>
          </w:r>
        </w:hyperlink>
      </w:r>
    </w:p>
    <w:p>
      <w:pPr>
        <w:pStyle w:val="itssubhead"/>
        <w:keepNext/>
        <w:keepLines/>
        <w:spacing w:after="0"/>
      </w:pPr>
      <w:r>
        <w:t>CRIME PREVENTION (Agenda Item 107)</w:t>
      </w:r>
    </w:p>
    <w:p>
      <w:pPr>
        <w:pStyle w:val="itsentry"/>
        <w:keepNext/>
        <w:keepLines/>
        <w:spacing w:after="0"/>
      </w:pPr>
      <w:r>
        <w:t>Lajcak, Miroslav (Slovakia)</w:t>
      </w:r>
      <w:r>
        <w:t xml:space="preserve"> - </w:t>
      </w:r>
      <w:r>
        <w:rPr>
          <w:color w:val="000000" w:themeColor="hyperlink"/>
          <w:u w:val="single"/>
        </w:rPr>
        <w:hyperlink r:id="rId16">
          <w:r>
            <w:rPr/>
            <w:t>A/72/PV.24</w:t>
          </w:r>
        </w:hyperlink>
      </w:r>
    </w:p>
    <w:p>
      <w:pPr>
        <w:pStyle w:val="itssubhead"/>
        <w:keepNext/>
        <w:keepLines/>
        <w:spacing w:after="0"/>
      </w:pPr>
      <w:r>
        <w:t>SUSTAINABLE DEVELOPMENT (Agenda Item 19)</w:t>
      </w:r>
    </w:p>
    <w:p>
      <w:pPr>
        <w:pStyle w:val="itsentry"/>
        <w:keepNext/>
        <w:keepLines/>
        <w:spacing w:after="0"/>
      </w:pPr>
      <w:r>
        <w:t>Lajcak, Miroslav (Slovakia)</w:t>
      </w:r>
      <w:r>
        <w:t xml:space="preserve"> - </w:t>
      </w:r>
      <w:r>
        <w:rPr>
          <w:color w:val="000000" w:themeColor="hyperlink"/>
          <w:u w:val="single"/>
        </w:rPr>
        <w:hyperlink r:id="rId337">
          <w:r>
            <w:rPr/>
            <w:t>A/72/PV.1</w:t>
          </w:r>
        </w:hyperlink>
      </w:r>
      <w:r>
        <w:t xml:space="preserve">; </w:t>
      </w:r>
      <w:r>
        <w:rPr>
          <w:color w:val="000000" w:themeColor="hyperlink"/>
          <w:u w:val="single"/>
        </w:rPr>
        <w:hyperlink r:id="rId334">
          <w:r>
            <w:rPr/>
            <w:t>A/72/PV.117</w:t>
          </w:r>
        </w:hyperlink>
      </w:r>
      <w:r>
        <w:t xml:space="preserve">; </w:t>
      </w:r>
      <w:r>
        <w:rPr>
          <w:color w:val="000000" w:themeColor="hyperlink"/>
          <w:u w:val="single"/>
        </w:rPr>
        <w:hyperlink r:id="rId28">
          <w:r>
            <w:rPr/>
            <w:t>A/C.2/72/SR.8</w:t>
          </w:r>
        </w:hyperlink>
      </w:r>
    </w:p>
    <w:p>
      <w:pPr>
        <w:pStyle w:val="itssubhead"/>
        <w:keepNext/>
        <w:keepLines/>
        <w:spacing w:after="0"/>
      </w:pPr>
      <w:r>
        <w:t>UN RESOLUTIONS--IMPLEMENTATION (Agenda Item 120)</w:t>
      </w:r>
    </w:p>
    <w:p>
      <w:pPr>
        <w:pStyle w:val="itsentry"/>
        <w:keepNext/>
        <w:keepLines/>
        <w:spacing w:after="0"/>
      </w:pPr>
      <w:r>
        <w:t>Lajcak, Miroslav (Slovakia)</w:t>
      </w:r>
      <w:r>
        <w:t xml:space="preserve"> - </w:t>
      </w:r>
      <w:r>
        <w:rPr>
          <w:color w:val="000000" w:themeColor="hyperlink"/>
          <w:u w:val="single"/>
        </w:rPr>
        <w:hyperlink r:id="rId14">
          <w:r>
            <w:rPr/>
            <w:t>A/72/PV.48</w:t>
          </w:r>
        </w:hyperlink>
      </w:r>
    </w:p>
    <w:p>
      <w:pPr>
        <w:pStyle w:val="itssubhead"/>
        <w:keepNext/>
        <w:keepLines/>
        <w:spacing w:after="0"/>
      </w:pPr>
      <w:r>
        <w:t>UN. GENERAL ASSEMBLY (72ND SESS. : 2017-2018)--PRESIDENT-ELECT--OATH OF OFFICE (Agenda Item )</w:t>
      </w:r>
    </w:p>
    <w:p>
      <w:pPr>
        <w:pStyle w:val="itsentry"/>
        <w:keepNext/>
        <w:keepLines/>
        <w:spacing w:after="0"/>
      </w:pPr>
      <w:r>
        <w:t>Espinosa Garcés, María Fernanda (Ecuador)</w:t>
      </w:r>
      <w:r>
        <w:t xml:space="preserve"> - </w:t>
      </w:r>
      <w:r>
        <w:rPr>
          <w:color w:val="000000" w:themeColor="hyperlink"/>
          <w:u w:val="single"/>
        </w:rPr>
        <w:hyperlink r:id="rId334">
          <w:r>
            <w:rPr/>
            <w:t>A/72/PV.117</w:t>
          </w:r>
        </w:hyperlink>
      </w:r>
    </w:p>
    <w:p>
      <w:pPr>
        <w:pStyle w:val="itssubhead"/>
        <w:keepNext/>
        <w:keepLines/>
        <w:spacing w:after="0"/>
      </w:pPr>
      <w:r>
        <w:t>PEACEBUILDING (Agenda Item 65)</w:t>
      </w:r>
    </w:p>
    <w:p>
      <w:pPr>
        <w:pStyle w:val="itsentry"/>
        <w:keepNext/>
        <w:keepLines/>
        <w:spacing w:after="0"/>
      </w:pPr>
      <w:r>
        <w:t>Lajcak, Miroslav (Slovakia)</w:t>
      </w:r>
      <w:r>
        <w:t xml:space="preserve"> - </w:t>
      </w:r>
      <w:r>
        <w:rPr>
          <w:color w:val="000000" w:themeColor="hyperlink"/>
          <w:u w:val="single"/>
        </w:rPr>
        <w:hyperlink r:id="rId334">
          <w:r>
            <w:rPr/>
            <w:t>A/72/PV.117</w:t>
          </w:r>
        </w:hyperlink>
      </w:r>
      <w:r>
        <w:t xml:space="preserve">; </w:t>
      </w:r>
      <w:r>
        <w:rPr>
          <w:color w:val="000000" w:themeColor="hyperlink"/>
          <w:u w:val="single"/>
        </w:rPr>
        <w:hyperlink r:id="rId72">
          <w:r>
            <w:rPr/>
            <w:t>A/72/PV.83</w:t>
          </w:r>
        </w:hyperlink>
      </w:r>
      <w:r>
        <w:t xml:space="preserve">; </w:t>
      </w:r>
      <w:r>
        <w:rPr>
          <w:color w:val="000000" w:themeColor="hyperlink"/>
          <w:u w:val="single"/>
        </w:rPr>
        <w:hyperlink r:id="rId94">
          <w:r>
            <w:rPr/>
            <w:t>A/72/PV.87</w:t>
          </w:r>
        </w:hyperlink>
      </w:r>
      <w:r>
        <w:t xml:space="preserve">; </w:t>
      </w:r>
      <w:r>
        <w:rPr>
          <w:color w:val="000000" w:themeColor="hyperlink"/>
          <w:u w:val="single"/>
        </w:rPr>
        <w:hyperlink r:id="rId217">
          <w:r>
            <w:rPr/>
            <w:t>A/72/PV.90</w:t>
          </w:r>
        </w:hyperlink>
      </w:r>
    </w:p>
    <w:p>
      <w:pPr>
        <w:pStyle w:val="itssubhead"/>
        <w:keepNext/>
        <w:keepLines/>
        <w:spacing w:after="0"/>
      </w:pPr>
      <w:r>
        <w:t>INTERNATIONAL CRIMINAL COURT--REPORTS (Agenda Item 76)</w:t>
      </w:r>
    </w:p>
    <w:p>
      <w:pPr>
        <w:pStyle w:val="itsentry"/>
        <w:keepNext/>
        <w:keepLines/>
        <w:spacing w:after="0"/>
      </w:pPr>
      <w:r>
        <w:t>Lajcak, Miroslav (Slovakia)</w:t>
      </w:r>
      <w:r>
        <w:t xml:space="preserve"> - </w:t>
      </w:r>
      <w:r>
        <w:rPr>
          <w:color w:val="000000" w:themeColor="hyperlink"/>
          <w:u w:val="single"/>
        </w:rPr>
        <w:hyperlink r:id="rId174">
          <w:r>
            <w:rPr/>
            <w:t>A/72/PV.36</w:t>
          </w:r>
        </w:hyperlink>
      </w:r>
    </w:p>
    <w:p>
      <w:pPr>
        <w:pStyle w:val="itssubhead"/>
        <w:keepNext/>
        <w:keepLines/>
        <w:spacing w:after="0"/>
      </w:pPr>
      <w:r>
        <w:t>UN. GENERAL ASSEMBLY (72ND SESS. : 2017-2018)--AGENDA (Agenda Item 7)</w:t>
      </w:r>
    </w:p>
    <w:p>
      <w:pPr>
        <w:pStyle w:val="itsentry"/>
        <w:keepNext/>
        <w:keepLines/>
        <w:spacing w:after="0"/>
      </w:pPr>
      <w:r>
        <w:t>Lajcak, Miroslav (Slovakia)</w:t>
      </w:r>
      <w:r>
        <w:t xml:space="preserve"> - </w:t>
      </w:r>
      <w:r>
        <w:rPr>
          <w:color w:val="000000" w:themeColor="hyperlink"/>
          <w:u w:val="single"/>
        </w:rPr>
        <w:hyperlink r:id="rId337">
          <w:r>
            <w:rPr/>
            <w:t>A/72/PV.1</w:t>
          </w:r>
        </w:hyperlink>
      </w:r>
      <w:r>
        <w:t xml:space="preserve">; </w:t>
      </w:r>
      <w:r>
        <w:rPr>
          <w:color w:val="000000" w:themeColor="hyperlink"/>
          <w:u w:val="single"/>
        </w:rPr>
        <w:hyperlink r:id="rId338">
          <w:r>
            <w:rPr/>
            <w:t>A/72/PV.106</w:t>
          </w:r>
        </w:hyperlink>
      </w:r>
      <w:r>
        <w:t xml:space="preserve">; </w:t>
      </w:r>
      <w:r>
        <w:rPr>
          <w:color w:val="000000" w:themeColor="hyperlink"/>
          <w:u w:val="single"/>
        </w:rPr>
        <w:hyperlink r:id="rId335">
          <w:r>
            <w:rPr/>
            <w:t>A/72/PV.110</w:t>
          </w:r>
        </w:hyperlink>
      </w:r>
      <w:r>
        <w:t xml:space="preserve">; </w:t>
      </w:r>
      <w:r>
        <w:rPr>
          <w:color w:val="000000" w:themeColor="hyperlink"/>
          <w:u w:val="single"/>
        </w:rPr>
        <w:hyperlink r:id="rId99">
          <w:r>
            <w:rPr/>
            <w:t>A/72/PV.2</w:t>
          </w:r>
        </w:hyperlink>
      </w:r>
      <w:r>
        <w:t xml:space="preserve">; </w:t>
      </w:r>
      <w:r>
        <w:rPr>
          <w:color w:val="000000" w:themeColor="hyperlink"/>
          <w:u w:val="single"/>
        </w:rPr>
        <w:hyperlink r:id="rId224">
          <w:r>
            <w:rPr/>
            <w:t>A/72/PV.34</w:t>
          </w:r>
        </w:hyperlink>
      </w:r>
      <w:r>
        <w:t xml:space="preserve">; </w:t>
      </w:r>
      <w:r>
        <w:rPr>
          <w:color w:val="000000" w:themeColor="hyperlink"/>
          <w:u w:val="single"/>
        </w:rPr>
        <w:hyperlink r:id="rId275">
          <w:r>
            <w:rPr/>
            <w:t>A/BUR/72/SR.3</w:t>
          </w:r>
        </w:hyperlink>
      </w:r>
    </w:p>
    <w:p>
      <w:pPr>
        <w:pStyle w:val="itssubhead"/>
        <w:keepNext/>
        <w:keepLines/>
        <w:spacing w:after="0"/>
      </w:pPr>
      <w:r>
        <w:t>UN. GENERAL ASSEMBLY (72ND SESS. : 2017-2018). 6TH COMMITTEE--WORK ORGANIZATION (Agenda Item 7)</w:t>
      </w:r>
    </w:p>
    <w:p>
      <w:pPr>
        <w:pStyle w:val="itsentry"/>
        <w:keepNext/>
        <w:keepLines/>
        <w:spacing w:after="0"/>
      </w:pPr>
      <w:r>
        <w:t>Lajcak, Miroslav (Slovakia)</w:t>
      </w:r>
      <w:r>
        <w:t xml:space="preserve"> - </w:t>
      </w:r>
      <w:r>
        <w:rPr>
          <w:color w:val="000000" w:themeColor="hyperlink"/>
          <w:u w:val="single"/>
        </w:rPr>
        <w:hyperlink r:id="rId256">
          <w:r>
            <w:rPr/>
            <w:t>A/C.6/72/SR.2</w:t>
          </w:r>
        </w:hyperlink>
      </w:r>
    </w:p>
    <w:p>
      <w:pPr>
        <w:pStyle w:val="itssubhead"/>
        <w:keepNext/>
        <w:keepLines/>
        <w:spacing w:after="0"/>
      </w:pPr>
      <w:r>
        <w:t>UN. INVESTMENTS COMMITTEE--MEMBERS (Agenda Item 115j)</w:t>
      </w:r>
    </w:p>
    <w:p>
      <w:pPr>
        <w:pStyle w:val="itsentry"/>
        <w:keepNext/>
        <w:keepLines/>
        <w:spacing w:after="0"/>
      </w:pPr>
      <w:r>
        <w:t>Lajcak, Miroslav (Slovakia)</w:t>
      </w:r>
      <w:r>
        <w:t xml:space="preserve"> - </w:t>
      </w:r>
      <w:r>
        <w:rPr>
          <w:color w:val="000000" w:themeColor="hyperlink"/>
          <w:u w:val="single"/>
        </w:rPr>
        <w:hyperlink r:id="rId323">
          <w:r>
            <w:rPr/>
            <w:t>A/72/PV.55</w:t>
          </w:r>
        </w:hyperlink>
      </w:r>
    </w:p>
    <w:p>
      <w:pPr>
        <w:pStyle w:val="itssubhead"/>
        <w:keepNext/>
        <w:keepLines/>
        <w:spacing w:after="0"/>
      </w:pPr>
      <w:r>
        <w:t>ICJ--MEMBERS (Agenda Item 113c)</w:t>
      </w:r>
    </w:p>
    <w:p>
      <w:pPr>
        <w:pStyle w:val="itsentry"/>
        <w:keepNext/>
        <w:keepLines/>
        <w:spacing w:after="0"/>
      </w:pPr>
      <w:r>
        <w:t>Lajcak, Miroslav (Slovakia)</w:t>
      </w:r>
      <w:r>
        <w:t xml:space="preserve"> - </w:t>
      </w:r>
      <w:r>
        <w:rPr>
          <w:color w:val="000000" w:themeColor="hyperlink"/>
          <w:u w:val="single"/>
        </w:rPr>
        <w:hyperlink r:id="rId341">
          <w:r>
            <w:rPr/>
            <w:t>A/72/PV.44</w:t>
          </w:r>
        </w:hyperlink>
      </w:r>
      <w:r>
        <w:t xml:space="preserve">; </w:t>
      </w:r>
      <w:r>
        <w:rPr>
          <w:color w:val="000000" w:themeColor="hyperlink"/>
          <w:u w:val="single"/>
        </w:rPr>
        <w:hyperlink r:id="rId342">
          <w:r>
            <w:rPr/>
            <w:t>A/72/PV.45</w:t>
          </w:r>
        </w:hyperlink>
      </w:r>
      <w:r>
        <w:t xml:space="preserve">; </w:t>
      </w:r>
      <w:r>
        <w:rPr>
          <w:color w:val="000000" w:themeColor="hyperlink"/>
          <w:u w:val="single"/>
        </w:rPr>
        <w:hyperlink r:id="rId343">
          <w:r>
            <w:rPr/>
            <w:t>A/72/PV.57</w:t>
          </w:r>
        </w:hyperlink>
      </w:r>
    </w:p>
    <w:p>
      <w:pPr>
        <w:pStyle w:val="itssubhead"/>
        <w:keepNext/>
        <w:keepLines/>
        <w:spacing w:after="0"/>
      </w:pPr>
      <w:r>
        <w:t>HEALTH (Agenda Item 127)</w:t>
      </w:r>
    </w:p>
    <w:p>
      <w:pPr>
        <w:pStyle w:val="itsentry"/>
        <w:keepNext/>
        <w:keepLines/>
        <w:spacing w:after="0"/>
      </w:pPr>
      <w:r>
        <w:t>Lajcak, Miroslav (Slovakia)</w:t>
      </w:r>
      <w:r>
        <w:t xml:space="preserve"> - </w:t>
      </w:r>
      <w:r>
        <w:rPr>
          <w:color w:val="000000" w:themeColor="hyperlink"/>
          <w:u w:val="single"/>
        </w:rPr>
        <w:hyperlink r:id="rId335">
          <w:r>
            <w:rPr/>
            <w:t>A/72/PV.110</w:t>
          </w:r>
        </w:hyperlink>
      </w:r>
    </w:p>
    <w:p>
      <w:pPr>
        <w:pStyle w:val="itssubhead"/>
        <w:keepNext/>
        <w:keepLines/>
        <w:spacing w:after="0"/>
      </w:pPr>
      <w:r>
        <w:t>UN. SECURITY COUNCIL--MEMBERS (Agenda Item 113a)</w:t>
      </w:r>
    </w:p>
    <w:p>
      <w:pPr>
        <w:pStyle w:val="itsentry"/>
        <w:keepNext/>
        <w:keepLines/>
        <w:spacing w:after="0"/>
      </w:pPr>
      <w:r>
        <w:t>Lajcak, Miroslav (Slovakia)</w:t>
      </w:r>
      <w:r>
        <w:t xml:space="preserve"> - </w:t>
      </w:r>
      <w:r>
        <w:rPr>
          <w:color w:val="000000" w:themeColor="hyperlink"/>
          <w:u w:val="single"/>
        </w:rPr>
        <w:hyperlink r:id="rId336">
          <w:r>
            <w:rPr/>
            <w:t>A/72/PV.93</w:t>
          </w:r>
        </w:hyperlink>
      </w:r>
    </w:p>
    <w:p>
      <w:pPr>
        <w:pStyle w:val="itssubhead"/>
        <w:keepNext/>
        <w:keepLines/>
        <w:spacing w:after="0"/>
      </w:pPr>
      <w:r>
        <w:t>CLIMATE (Agenda Item 19d)</w:t>
      </w:r>
    </w:p>
    <w:p>
      <w:pPr>
        <w:pStyle w:val="itsentry"/>
        <w:keepNext/>
        <w:keepLines/>
        <w:spacing w:after="0"/>
      </w:pPr>
      <w:r>
        <w:t>Lajcak, Miroslav (Slovakia)</w:t>
      </w:r>
      <w:r>
        <w:t xml:space="preserve"> - </w:t>
      </w:r>
      <w:r>
        <w:rPr>
          <w:color w:val="000000" w:themeColor="hyperlink"/>
          <w:u w:val="single"/>
        </w:rPr>
        <w:hyperlink r:id="rId337">
          <w:r>
            <w:rPr/>
            <w:t>A/72/PV.1</w:t>
          </w:r>
        </w:hyperlink>
      </w:r>
      <w:r>
        <w:t xml:space="preserve">; </w:t>
      </w:r>
      <w:r>
        <w:rPr>
          <w:color w:val="000000" w:themeColor="hyperlink"/>
          <w:u w:val="single"/>
        </w:rPr>
        <w:hyperlink r:id="rId334">
          <w:r>
            <w:rPr/>
            <w:t>A/72/PV.117</w:t>
          </w:r>
        </w:hyperlink>
      </w:r>
    </w:p>
    <w:p>
      <w:pPr>
        <w:pStyle w:val="itssubhead"/>
        <w:keepNext/>
        <w:keepLines/>
        <w:spacing w:after="0"/>
      </w:pPr>
      <w:r>
        <w:t>UN--ORGANIZATIONAL REFORM (Agenda Item 124)</w:t>
      </w:r>
    </w:p>
    <w:p>
      <w:pPr>
        <w:pStyle w:val="itsentry"/>
        <w:keepNext/>
        <w:keepLines/>
        <w:spacing w:after="0"/>
      </w:pPr>
      <w:r>
        <w:t>Lajcak, Miroslav (Slovakia)</w:t>
      </w:r>
      <w:r>
        <w:t xml:space="preserve"> - </w:t>
      </w:r>
      <w:r>
        <w:rPr>
          <w:color w:val="000000" w:themeColor="hyperlink"/>
          <w:u w:val="single"/>
        </w:rPr>
        <w:hyperlink r:id="rId337">
          <w:r>
            <w:rPr/>
            <w:t>A/72/PV.1</w:t>
          </w:r>
        </w:hyperlink>
      </w:r>
      <w:r>
        <w:t xml:space="preserve">; </w:t>
      </w:r>
      <w:r>
        <w:rPr>
          <w:color w:val="000000" w:themeColor="hyperlink"/>
          <w:u w:val="single"/>
        </w:rPr>
        <w:hyperlink r:id="rId334">
          <w:r>
            <w:rPr/>
            <w:t>A/72/PV.117</w:t>
          </w:r>
        </w:hyperlink>
      </w:r>
      <w:r>
        <w:t xml:space="preserve">; </w:t>
      </w:r>
      <w:r>
        <w:rPr>
          <w:color w:val="000000" w:themeColor="hyperlink"/>
          <w:u w:val="single"/>
        </w:rPr>
        <w:hyperlink r:id="rId164">
          <w:r>
            <w:rPr/>
            <w:t>A/72/PV.74</w:t>
          </w:r>
        </w:hyperlink>
      </w:r>
    </w:p>
    <w:p>
      <w:pPr>
        <w:pStyle w:val="itssubhead"/>
        <w:keepNext/>
        <w:keepLines/>
        <w:spacing w:after="0"/>
      </w:pPr>
      <w:r>
        <w:t>MILLENNIUM SUMMIT (2000 : NEW YORK) (Agenda Item 117)</w:t>
      </w:r>
    </w:p>
    <w:p>
      <w:pPr>
        <w:pStyle w:val="itsentry"/>
        <w:keepNext/>
        <w:keepLines/>
        <w:spacing w:after="0"/>
      </w:pPr>
      <w:r>
        <w:t>Lajcak, Miroslav (Slovakia)</w:t>
      </w:r>
      <w:r>
        <w:t xml:space="preserve"> - </w:t>
      </w:r>
      <w:r>
        <w:rPr>
          <w:color w:val="000000" w:themeColor="hyperlink"/>
          <w:u w:val="single"/>
        </w:rPr>
        <w:hyperlink r:id="rId335">
          <w:r>
            <w:rPr/>
            <w:t>A/72/PV.110</w:t>
          </w:r>
        </w:hyperlink>
      </w:r>
    </w:p>
    <w:p>
      <w:pPr>
        <w:pStyle w:val="itssubhead"/>
        <w:keepNext/>
        <w:keepLines/>
        <w:spacing w:after="0"/>
      </w:pPr>
      <w:r>
        <w:t>UN. GENERAL ASSEMBLY--WORK PROGRAMME (Agenda Item 121)</w:t>
      </w:r>
    </w:p>
    <w:p>
      <w:pPr>
        <w:pStyle w:val="itsentry"/>
        <w:keepNext/>
        <w:keepLines/>
        <w:spacing w:after="0"/>
      </w:pPr>
      <w:r>
        <w:t>Lajcak, Miroslav (Slovakia)</w:t>
      </w:r>
      <w:r>
        <w:t xml:space="preserve"> - </w:t>
      </w:r>
      <w:r>
        <w:rPr>
          <w:color w:val="000000" w:themeColor="hyperlink"/>
          <w:u w:val="single"/>
        </w:rPr>
        <w:hyperlink r:id="rId14">
          <w:r>
            <w:rPr/>
            <w:t>A/72/PV.48</w:t>
          </w:r>
        </w:hyperlink>
      </w:r>
    </w:p>
    <w:p>
      <w:pPr>
        <w:pStyle w:val="itssubhead"/>
        <w:keepNext/>
        <w:keepLines/>
        <w:spacing w:after="0"/>
      </w:pPr>
      <w:r>
        <w:t>PEACEKEEPING OPERATIONS (Agenda Item 55)</w:t>
      </w:r>
    </w:p>
    <w:p>
      <w:pPr>
        <w:pStyle w:val="itsentry"/>
        <w:keepNext/>
        <w:keepLines/>
        <w:spacing w:after="0"/>
      </w:pPr>
      <w:r>
        <w:t>Lajcak, Miroslav (Slovakia)</w:t>
      </w:r>
      <w:r>
        <w:t xml:space="preserve"> - </w:t>
      </w:r>
      <w:r>
        <w:rPr>
          <w:color w:val="000000" w:themeColor="hyperlink"/>
          <w:u w:val="single"/>
        </w:rPr>
        <w:hyperlink r:id="rId338">
          <w:r>
            <w:rPr/>
            <w:t>A/72/PV.106</w:t>
          </w:r>
        </w:hyperlink>
      </w:r>
    </w:p>
    <w:p>
      <w:pPr>
        <w:pStyle w:val="itssubhead"/>
        <w:keepNext/>
        <w:keepLines/>
        <w:spacing w:after="0"/>
      </w:pPr>
      <w:r>
        <w:t>UN. INDEPENDENT AUDIT ADVISORY COMMITTEE--MEMBERS (Agenda Item 115e)</w:t>
      </w:r>
    </w:p>
    <w:p>
      <w:pPr>
        <w:pStyle w:val="itsentry"/>
        <w:keepNext/>
        <w:keepLines/>
        <w:spacing w:after="0"/>
      </w:pPr>
      <w:r>
        <w:t>Lajcak, Miroslav (Slovakia)</w:t>
      </w:r>
      <w:r>
        <w:t xml:space="preserve"> - </w:t>
      </w:r>
      <w:r>
        <w:rPr>
          <w:color w:val="000000" w:themeColor="hyperlink"/>
          <w:u w:val="single"/>
        </w:rPr>
        <w:hyperlink r:id="rId323">
          <w:r>
            <w:rPr/>
            <w:t>A/72/PV.55</w:t>
          </w:r>
        </w:hyperlink>
      </w:r>
    </w:p>
    <w:p>
      <w:pPr>
        <w:pStyle w:val="itssubhead"/>
        <w:keepNext/>
        <w:keepLines/>
        <w:spacing w:after="0"/>
      </w:pPr>
      <w:r>
        <w:t>HUMAN RIGHTS (Agenda Item 72)</w:t>
      </w:r>
    </w:p>
    <w:p>
      <w:pPr>
        <w:pStyle w:val="itsentry"/>
        <w:keepNext/>
        <w:keepLines/>
        <w:spacing w:after="0"/>
      </w:pPr>
      <w:r>
        <w:t>Lajcak, Miroslav (Slovakia)</w:t>
      </w:r>
      <w:r>
        <w:t xml:space="preserve"> - </w:t>
      </w:r>
      <w:r>
        <w:rPr>
          <w:color w:val="000000" w:themeColor="hyperlink"/>
          <w:u w:val="single"/>
        </w:rPr>
        <w:hyperlink r:id="rId134">
          <w:r>
            <w:rPr/>
            <w:t>A/C.3/72/SR.11</w:t>
          </w:r>
        </w:hyperlink>
      </w:r>
      <w:r>
        <w:br/>
      </w:r>
    </w:p>
    <w:p>
      <w:pPr>
        <w:pStyle w:val="itshead"/>
        <w:keepNext/>
        <w:keepLines/>
      </w:pPr>
      <w:r>
        <w:t>UN. General Assembly. Special Political and Decolonization Committee (4th Committee). Chair</w:t>
      </w:r>
    </w:p>
    <w:p>
      <w:pPr>
        <w:pStyle w:val="itssubhead"/>
        <w:keepNext/>
        <w:keepLines/>
        <w:spacing w:after="0"/>
      </w:pPr>
      <w:r>
        <w:t>NON-SELF-GOVERNING TERRITORIES--FELLOWSHIPS (Agenda Item 61)</w:t>
      </w:r>
    </w:p>
    <w:p>
      <w:pPr>
        <w:pStyle w:val="itsentry"/>
        <w:keepNext/>
        <w:keepLines/>
        <w:spacing w:after="0"/>
      </w:pPr>
      <w:r>
        <w:t>Ramírez Carreño, Rafael Darío (Venezuela (Bolivarian Republic of))</w:t>
      </w:r>
      <w:r>
        <w:t xml:space="preserve"> - </w:t>
      </w:r>
      <w:r>
        <w:rPr>
          <w:color w:val="000000" w:themeColor="hyperlink"/>
          <w:u w:val="single"/>
        </w:rPr>
        <w:hyperlink r:id="rId149">
          <w:r>
            <w:rPr/>
            <w:t>A/C.4/72/SR.2</w:t>
          </w:r>
        </w:hyperlink>
      </w:r>
    </w:p>
    <w:p>
      <w:pPr>
        <w:pStyle w:val="itssubhead"/>
        <w:keepNext/>
        <w:keepLines/>
        <w:spacing w:after="0"/>
      </w:pPr>
      <w:r>
        <w:t>NON-SELF-GOVERNING TERRITORIES--ECONOMIC INTERESTS (Agenda Item 59)</w:t>
      </w:r>
    </w:p>
    <w:p>
      <w:pPr>
        <w:pStyle w:val="itsentry"/>
        <w:keepNext/>
        <w:keepLines/>
        <w:spacing w:after="0"/>
      </w:pPr>
      <w:r>
        <w:t>Ramírez Carreño, Rafael Darío (Venezuela (Bolivarian Republic of))</w:t>
      </w:r>
      <w:r>
        <w:t xml:space="preserve"> - </w:t>
      </w:r>
      <w:r>
        <w:rPr>
          <w:color w:val="000000" w:themeColor="hyperlink"/>
          <w:u w:val="single"/>
        </w:rPr>
        <w:hyperlink r:id="rId149">
          <w:r>
            <w:rPr/>
            <w:t>A/C.4/72/SR.2</w:t>
          </w:r>
        </w:hyperlink>
      </w:r>
    </w:p>
    <w:p>
      <w:pPr>
        <w:pStyle w:val="itssubhead"/>
        <w:keepNext/>
        <w:keepLines/>
        <w:spacing w:after="0"/>
      </w:pPr>
      <w:r>
        <w:t>UNRWA--ACTIVITIES (Agenda Item 53)</w:t>
      </w:r>
    </w:p>
    <w:p>
      <w:pPr>
        <w:pStyle w:val="itsentry"/>
        <w:keepNext/>
        <w:keepLines/>
        <w:spacing w:after="0"/>
      </w:pPr>
      <w:r>
        <w:t>Ramírez Carreño, Rafael Darío (Venezuela (Bolivarian Republic of))</w:t>
      </w:r>
      <w:r>
        <w:t xml:space="preserve"> - </w:t>
      </w:r>
      <w:r>
        <w:rPr>
          <w:color w:val="000000" w:themeColor="hyperlink"/>
          <w:u w:val="single"/>
        </w:rPr>
        <w:hyperlink r:id="rId214">
          <w:r>
            <w:rPr/>
            <w:t>A/C.4/72/SR.24</w:t>
          </w:r>
        </w:hyperlink>
      </w:r>
    </w:p>
    <w:p>
      <w:pPr>
        <w:pStyle w:val="itssubhead"/>
        <w:keepNext/>
        <w:keepLines/>
        <w:spacing w:after="0"/>
      </w:pPr>
      <w:r>
        <w:t>NON-SELF-GOVERNING TERRITORIES--REPORTS (Agenda Item 58)</w:t>
      </w:r>
    </w:p>
    <w:p>
      <w:pPr>
        <w:pStyle w:val="itsentry"/>
        <w:keepNext/>
        <w:keepLines/>
        <w:spacing w:after="0"/>
      </w:pPr>
      <w:r>
        <w:t>Ramírez Carreño, Rafael Darío (Venezuela (Bolivarian Republic of))</w:t>
      </w:r>
      <w:r>
        <w:t xml:space="preserve"> - </w:t>
      </w:r>
      <w:r>
        <w:rPr>
          <w:color w:val="000000" w:themeColor="hyperlink"/>
          <w:u w:val="single"/>
        </w:rPr>
        <w:hyperlink r:id="rId149">
          <w:r>
            <w:rPr/>
            <w:t>A/C.4/72/SR.2</w:t>
          </w:r>
        </w:hyperlink>
      </w:r>
    </w:p>
    <w:p>
      <w:pPr>
        <w:pStyle w:val="itssubhead"/>
        <w:keepNext/>
        <w:keepLines/>
        <w:spacing w:after="0"/>
      </w:pPr>
      <w:r>
        <w:t>SPACE SECURITY (Agenda Item 52b)</w:t>
      </w:r>
    </w:p>
    <w:p>
      <w:pPr>
        <w:pStyle w:val="itsentry"/>
        <w:keepNext/>
        <w:keepLines/>
        <w:spacing w:after="0"/>
      </w:pPr>
      <w:r>
        <w:t>Ramírez Carreño, Rafael Darío (Venezuela (Bolivarian Republic of))</w:t>
      </w:r>
      <w:r>
        <w:t xml:space="preserve"> - </w:t>
      </w:r>
      <w:r>
        <w:rPr>
          <w:color w:val="000000" w:themeColor="hyperlink"/>
          <w:u w:val="single"/>
        </w:rPr>
        <w:hyperlink r:id="rId83">
          <w:r>
            <w:rPr/>
            <w:t>A/C.1/72/PV.11</w:t>
          </w:r>
        </w:hyperlink>
      </w:r>
    </w:p>
    <w:p>
      <w:pPr>
        <w:pStyle w:val="itssubhead"/>
        <w:keepNext/>
        <w:keepLines/>
        <w:spacing w:after="0"/>
      </w:pPr>
      <w:r>
        <w:t>UN. GENERAL ASSEMBLY (72ND SESS. : 2017-2018). 4TH COMMITTEE--WORK ORGANIZATION (Agenda Item 7)</w:t>
      </w:r>
    </w:p>
    <w:p>
      <w:pPr>
        <w:pStyle w:val="itsentry"/>
        <w:keepNext/>
        <w:keepLines/>
        <w:spacing w:after="0"/>
      </w:pPr>
      <w:r>
        <w:t>Ramírez Carreño, Rafael Darío (Venezuela (Bolivarian Republic of))</w:t>
      </w:r>
      <w:r>
        <w:t xml:space="preserve"> - </w:t>
      </w:r>
      <w:r>
        <w:rPr>
          <w:color w:val="000000" w:themeColor="hyperlink"/>
          <w:u w:val="single"/>
        </w:rPr>
        <w:hyperlink r:id="rId344">
          <w:r>
            <w:rPr/>
            <w:t>A/C.4/72/SR.1</w:t>
          </w:r>
        </w:hyperlink>
      </w:r>
    </w:p>
    <w:p>
      <w:pPr>
        <w:pStyle w:val="itssubhead"/>
        <w:keepNext/>
        <w:keepLines/>
        <w:spacing w:after="0"/>
      </w:pPr>
      <w:r>
        <w:t>DECOLONIZATION (Agenda Item 62)</w:t>
      </w:r>
    </w:p>
    <w:p>
      <w:pPr>
        <w:pStyle w:val="itsentry"/>
        <w:keepNext/>
        <w:keepLines/>
        <w:spacing w:after="0"/>
      </w:pPr>
      <w:r>
        <w:t>Ramírez Carreño, Rafael Darío (Venezuela (Bolivarian Republic of))</w:t>
      </w:r>
      <w:r>
        <w:t xml:space="preserve"> - </w:t>
      </w:r>
      <w:r>
        <w:rPr>
          <w:color w:val="000000" w:themeColor="hyperlink"/>
          <w:u w:val="single"/>
        </w:rPr>
        <w:hyperlink r:id="rId149">
          <w:r>
            <w:rPr/>
            <w:t>A/C.4/72/SR.2</w:t>
          </w:r>
        </w:hyperlink>
      </w:r>
    </w:p>
    <w:p>
      <w:pPr>
        <w:pStyle w:val="itssubhead"/>
        <w:keepNext/>
        <w:keepLines/>
        <w:spacing w:after="0"/>
      </w:pPr>
      <w:r>
        <w:t>OUTER SPACE--PEACEFUL USES--INTERNATIONAL COOPERATION (Agenda Item 52a)</w:t>
      </w:r>
    </w:p>
    <w:p>
      <w:pPr>
        <w:pStyle w:val="itsentry"/>
        <w:keepNext/>
        <w:keepLines/>
        <w:spacing w:after="0"/>
      </w:pPr>
      <w:r>
        <w:t>Ramírez Carreño, Rafael Darío (Venezuela (Bolivarian Republic of))</w:t>
      </w:r>
      <w:r>
        <w:t xml:space="preserve"> - </w:t>
      </w:r>
      <w:r>
        <w:rPr>
          <w:color w:val="000000" w:themeColor="hyperlink"/>
          <w:u w:val="single"/>
        </w:rPr>
        <w:hyperlink r:id="rId83">
          <w:r>
            <w:rPr/>
            <w:t>A/C.1/72/PV.11</w:t>
          </w:r>
        </w:hyperlink>
      </w:r>
      <w:r>
        <w:t xml:space="preserve">; </w:t>
      </w:r>
      <w:r>
        <w:rPr>
          <w:color w:val="000000" w:themeColor="hyperlink"/>
          <w:u w:val="single"/>
        </w:rPr>
        <w:hyperlink r:id="rId96">
          <w:r>
            <w:rPr/>
            <w:t>A/C.4/72/SR.12</w:t>
          </w:r>
        </w:hyperlink>
      </w:r>
    </w:p>
    <w:p>
      <w:pPr>
        <w:pStyle w:val="itssubhead"/>
        <w:keepNext/>
        <w:keepLines/>
        <w:spacing w:after="0"/>
      </w:pPr>
      <w:r>
        <w:t>DECOLONIZATION--UN SYSTEM (Agenda Item 60)</w:t>
      </w:r>
    </w:p>
    <w:p>
      <w:pPr>
        <w:pStyle w:val="itsentry"/>
        <w:keepNext/>
        <w:keepLines/>
        <w:spacing w:after="0"/>
      </w:pPr>
      <w:r>
        <w:t>Ramírez Carreño, Rafael Darío (Venezuela (Bolivarian Republic of))</w:t>
      </w:r>
      <w:r>
        <w:t xml:space="preserve"> - </w:t>
      </w:r>
      <w:r>
        <w:rPr>
          <w:color w:val="000000" w:themeColor="hyperlink"/>
          <w:u w:val="single"/>
        </w:rPr>
        <w:hyperlink r:id="rId149">
          <w:r>
            <w:rPr/>
            <w:t>A/C.4/72/SR.2</w:t>
          </w:r>
        </w:hyperlink>
      </w:r>
      <w:r>
        <w:br/>
      </w:r>
    </w:p>
    <w:p>
      <w:pPr>
        <w:pStyle w:val="itshead"/>
        <w:keepNext/>
        <w:keepLines/>
      </w:pPr>
      <w:r>
        <w:t>UN. General Assembly. Special Political and Decolonization Committee (4th Committee). Rapporteur</w:t>
      </w:r>
    </w:p>
    <w:p>
      <w:pPr>
        <w:pStyle w:val="itssubhead"/>
        <w:keepNext/>
        <w:keepLines/>
        <w:spacing w:after="0"/>
      </w:pPr>
      <w:r>
        <w:t>NON-SELF-GOVERNING TERRITORIES--REPORTS (Agenda Item 58)</w:t>
      </w:r>
    </w:p>
    <w:p>
      <w:pPr>
        <w:pStyle w:val="itsentry"/>
        <w:keepNext/>
        <w:keepLines/>
        <w:spacing w:after="0"/>
      </w:pPr>
      <w:r>
        <w:t>Angelov, Angel (Bulgaria)</w:t>
      </w:r>
      <w:r>
        <w:t xml:space="preserve"> - </w:t>
      </w:r>
      <w:r>
        <w:rPr>
          <w:color w:val="000000" w:themeColor="hyperlink"/>
          <w:u w:val="single"/>
        </w:rPr>
        <w:hyperlink r:id="rId319">
          <w:r>
            <w:rPr/>
            <w:t>A/72/PV.66</w:t>
          </w:r>
        </w:hyperlink>
      </w:r>
    </w:p>
    <w:p>
      <w:pPr>
        <w:pStyle w:val="itssubhead"/>
        <w:keepNext/>
        <w:keepLines/>
        <w:spacing w:after="0"/>
      </w:pPr>
      <w:r>
        <w:t>INFORMATION (Agenda Item 57)</w:t>
      </w:r>
    </w:p>
    <w:p>
      <w:pPr>
        <w:pStyle w:val="itsentry"/>
        <w:keepNext/>
        <w:keepLines/>
        <w:spacing w:after="0"/>
      </w:pPr>
      <w:r>
        <w:t>Angelov, Angel (Bulgaria)</w:t>
      </w:r>
      <w:r>
        <w:t xml:space="preserve"> - </w:t>
      </w:r>
      <w:r>
        <w:rPr>
          <w:color w:val="000000" w:themeColor="hyperlink"/>
          <w:u w:val="single"/>
        </w:rPr>
        <w:hyperlink r:id="rId319">
          <w:r>
            <w:rPr/>
            <w:t>A/72/PV.66</w:t>
          </w:r>
        </w:hyperlink>
      </w:r>
    </w:p>
    <w:p>
      <w:pPr>
        <w:pStyle w:val="itssubhead"/>
        <w:keepNext/>
        <w:keepLines/>
        <w:spacing w:after="0"/>
      </w:pPr>
      <w:r>
        <w:t>RADIATION EFFECTS (Agenda Item 51)</w:t>
      </w:r>
    </w:p>
    <w:p>
      <w:pPr>
        <w:pStyle w:val="itsentry"/>
        <w:keepNext/>
        <w:keepLines/>
        <w:spacing w:after="0"/>
      </w:pPr>
      <w:r>
        <w:t>Angelov, Angel (Bulgaria)</w:t>
      </w:r>
      <w:r>
        <w:t xml:space="preserve"> - </w:t>
      </w:r>
      <w:r>
        <w:rPr>
          <w:color w:val="000000" w:themeColor="hyperlink"/>
          <w:u w:val="single"/>
        </w:rPr>
        <w:hyperlink r:id="rId319">
          <w:r>
            <w:rPr/>
            <w:t>A/72/PV.66</w:t>
          </w:r>
        </w:hyperlink>
      </w:r>
    </w:p>
    <w:p>
      <w:pPr>
        <w:pStyle w:val="itssubhead"/>
        <w:keepNext/>
        <w:keepLines/>
        <w:spacing w:after="0"/>
      </w:pPr>
      <w:r>
        <w:t>OUTER SPACE--PEACEFUL USES--INTERNATIONAL COOPERATION (Agenda Item 52a)</w:t>
      </w:r>
    </w:p>
    <w:p>
      <w:pPr>
        <w:pStyle w:val="itsentry"/>
        <w:keepNext/>
        <w:keepLines/>
        <w:spacing w:after="0"/>
      </w:pPr>
      <w:r>
        <w:t>Angelov, Angel (Bulgaria)</w:t>
      </w:r>
      <w:r>
        <w:t xml:space="preserve"> - </w:t>
      </w:r>
      <w:r>
        <w:rPr>
          <w:color w:val="000000" w:themeColor="hyperlink"/>
          <w:u w:val="single"/>
        </w:rPr>
        <w:hyperlink r:id="rId319">
          <w:r>
            <w:rPr/>
            <w:t>A/72/PV.66</w:t>
          </w:r>
        </w:hyperlink>
      </w:r>
    </w:p>
    <w:p>
      <w:pPr>
        <w:pStyle w:val="itssubhead"/>
        <w:keepNext/>
        <w:keepLines/>
        <w:spacing w:after="0"/>
      </w:pPr>
      <w:r>
        <w:t>MINE CLEARANCE (Agenda Item 50)</w:t>
      </w:r>
    </w:p>
    <w:p>
      <w:pPr>
        <w:pStyle w:val="itsentry"/>
        <w:keepNext/>
        <w:keepLines/>
        <w:spacing w:after="0"/>
      </w:pPr>
      <w:r>
        <w:t>Angelov, Angel (Bulgaria)</w:t>
      </w:r>
      <w:r>
        <w:t xml:space="preserve"> - </w:t>
      </w:r>
      <w:r>
        <w:rPr>
          <w:color w:val="000000" w:themeColor="hyperlink"/>
          <w:u w:val="single"/>
        </w:rPr>
        <w:hyperlink r:id="rId319">
          <w:r>
            <w:rPr/>
            <w:t>A/72/PV.66</w:t>
          </w:r>
        </w:hyperlink>
      </w:r>
    </w:p>
    <w:p>
      <w:pPr>
        <w:pStyle w:val="itssubhead"/>
        <w:keepNext/>
        <w:keepLines/>
        <w:spacing w:after="0"/>
      </w:pPr>
      <w:r>
        <w:t>SPACE SECURITY (Agenda Item 52b)</w:t>
      </w:r>
    </w:p>
    <w:p>
      <w:pPr>
        <w:pStyle w:val="itsentry"/>
        <w:keepNext/>
        <w:keepLines/>
        <w:spacing w:after="0"/>
      </w:pPr>
      <w:r>
        <w:t>Angelov, Angel (Bulgaria)</w:t>
      </w:r>
      <w:r>
        <w:t xml:space="preserve"> - </w:t>
      </w:r>
      <w:r>
        <w:rPr>
          <w:color w:val="000000" w:themeColor="hyperlink"/>
          <w:u w:val="single"/>
        </w:rPr>
        <w:hyperlink r:id="rId319">
          <w:r>
            <w:rPr/>
            <w:t>A/72/PV.66</w:t>
          </w:r>
        </w:hyperlink>
      </w:r>
    </w:p>
    <w:p>
      <w:pPr>
        <w:pStyle w:val="itssubhead"/>
        <w:keepNext/>
        <w:keepLines/>
        <w:spacing w:after="0"/>
      </w:pPr>
      <w:r>
        <w:t>TERRITORIES OCCUPIED BY ISRAEL--HUMAN RIGHTS (Agenda Item 54)</w:t>
      </w:r>
    </w:p>
    <w:p>
      <w:pPr>
        <w:pStyle w:val="itsentry"/>
        <w:keepNext/>
        <w:keepLines/>
        <w:spacing w:after="0"/>
      </w:pPr>
      <w:r>
        <w:t>Angelov, Angel (Bulgaria)</w:t>
      </w:r>
      <w:r>
        <w:t xml:space="preserve"> - </w:t>
      </w:r>
      <w:r>
        <w:rPr>
          <w:color w:val="000000" w:themeColor="hyperlink"/>
          <w:u w:val="single"/>
        </w:rPr>
        <w:hyperlink r:id="rId319">
          <w:r>
            <w:rPr/>
            <w:t>A/72/PV.66</w:t>
          </w:r>
        </w:hyperlink>
      </w:r>
    </w:p>
    <w:p>
      <w:pPr>
        <w:pStyle w:val="itssubhead"/>
        <w:keepNext/>
        <w:keepLines/>
        <w:spacing w:after="0"/>
      </w:pPr>
      <w:r>
        <w:t>DECOLONIZATION (Agenda Item 62)</w:t>
      </w:r>
    </w:p>
    <w:p>
      <w:pPr>
        <w:pStyle w:val="itsentry"/>
        <w:keepNext/>
        <w:keepLines/>
        <w:spacing w:after="0"/>
      </w:pPr>
      <w:r>
        <w:t>Angelov, Angel (Bulgaria)</w:t>
      </w:r>
      <w:r>
        <w:t xml:space="preserve"> - </w:t>
      </w:r>
      <w:r>
        <w:rPr>
          <w:color w:val="000000" w:themeColor="hyperlink"/>
          <w:u w:val="single"/>
        </w:rPr>
        <w:hyperlink r:id="rId319">
          <w:r>
            <w:rPr/>
            <w:t>A/72/PV.66</w:t>
          </w:r>
        </w:hyperlink>
      </w:r>
    </w:p>
    <w:p>
      <w:pPr>
        <w:pStyle w:val="itssubhead"/>
        <w:keepNext/>
        <w:keepLines/>
        <w:spacing w:after="0"/>
      </w:pPr>
      <w:r>
        <w:t>NON-SELF-GOVERNING TERRITORIES--FELLOWSHIPS (Agenda Item 61)</w:t>
      </w:r>
    </w:p>
    <w:p>
      <w:pPr>
        <w:pStyle w:val="itsentry"/>
        <w:keepNext/>
        <w:keepLines/>
        <w:spacing w:after="0"/>
      </w:pPr>
      <w:r>
        <w:t>Angelov, Angel (Bulgaria)</w:t>
      </w:r>
      <w:r>
        <w:t xml:space="preserve"> - </w:t>
      </w:r>
      <w:r>
        <w:rPr>
          <w:color w:val="000000" w:themeColor="hyperlink"/>
          <w:u w:val="single"/>
        </w:rPr>
        <w:hyperlink r:id="rId319">
          <w:r>
            <w:rPr/>
            <w:t>A/72/PV.66</w:t>
          </w:r>
        </w:hyperlink>
      </w:r>
    </w:p>
    <w:p>
      <w:pPr>
        <w:pStyle w:val="itssubhead"/>
        <w:keepNext/>
        <w:keepLines/>
        <w:spacing w:after="0"/>
      </w:pPr>
      <w:r>
        <w:t>NON-SELF-GOVERNING TERRITORIES--ECONOMIC INTERESTS (Agenda Item 59)</w:t>
      </w:r>
    </w:p>
    <w:p>
      <w:pPr>
        <w:pStyle w:val="itsentry"/>
        <w:keepNext/>
        <w:keepLines/>
        <w:spacing w:after="0"/>
      </w:pPr>
      <w:r>
        <w:t>Angelov, Angel (Bulgaria)</w:t>
      </w:r>
      <w:r>
        <w:t xml:space="preserve"> - </w:t>
      </w:r>
      <w:r>
        <w:rPr>
          <w:color w:val="000000" w:themeColor="hyperlink"/>
          <w:u w:val="single"/>
        </w:rPr>
        <w:hyperlink r:id="rId319">
          <w:r>
            <w:rPr/>
            <w:t>A/72/PV.66</w:t>
          </w:r>
        </w:hyperlink>
      </w:r>
    </w:p>
    <w:p>
      <w:pPr>
        <w:pStyle w:val="itssubhead"/>
        <w:keepNext/>
        <w:keepLines/>
        <w:spacing w:after="0"/>
      </w:pPr>
      <w:r>
        <w:t>DECOLONIZATION--UN SYSTEM (Agenda Item 60)</w:t>
      </w:r>
    </w:p>
    <w:p>
      <w:pPr>
        <w:pStyle w:val="itsentry"/>
        <w:keepNext/>
        <w:keepLines/>
        <w:spacing w:after="0"/>
      </w:pPr>
      <w:r>
        <w:t>Angelov, Angel (Bulgaria)</w:t>
      </w:r>
      <w:r>
        <w:t xml:space="preserve"> - </w:t>
      </w:r>
      <w:r>
        <w:rPr>
          <w:color w:val="000000" w:themeColor="hyperlink"/>
          <w:u w:val="single"/>
        </w:rPr>
        <w:hyperlink r:id="rId319">
          <w:r>
            <w:rPr/>
            <w:t>A/72/PV.66</w:t>
          </w:r>
        </w:hyperlink>
      </w:r>
    </w:p>
    <w:p>
      <w:pPr>
        <w:pStyle w:val="itssubhead"/>
        <w:keepNext/>
        <w:keepLines/>
        <w:spacing w:after="0"/>
      </w:pPr>
      <w:r>
        <w:t>UN. GENERAL ASSEMBLY--WORK PROGRAMME (Agenda Item 121)</w:t>
      </w:r>
    </w:p>
    <w:p>
      <w:pPr>
        <w:pStyle w:val="itsentry"/>
        <w:keepNext/>
        <w:keepLines/>
        <w:spacing w:after="0"/>
      </w:pPr>
      <w:r>
        <w:t>Angelov, Angel (Bulgaria)</w:t>
      </w:r>
      <w:r>
        <w:t xml:space="preserve"> - </w:t>
      </w:r>
      <w:r>
        <w:rPr>
          <w:color w:val="000000" w:themeColor="hyperlink"/>
          <w:u w:val="single"/>
        </w:rPr>
        <w:hyperlink r:id="rId319">
          <w:r>
            <w:rPr/>
            <w:t>A/72/PV.66</w:t>
          </w:r>
        </w:hyperlink>
      </w:r>
    </w:p>
    <w:p>
      <w:pPr>
        <w:pStyle w:val="itssubhead"/>
        <w:keepNext/>
        <w:keepLines/>
        <w:spacing w:after="0"/>
      </w:pPr>
      <w:r>
        <w:t>UNRWA--ACTIVITIES (Agenda Item 53)</w:t>
      </w:r>
    </w:p>
    <w:p>
      <w:pPr>
        <w:pStyle w:val="itsentry"/>
        <w:keepNext/>
        <w:keepLines/>
        <w:spacing w:after="0"/>
      </w:pPr>
      <w:r>
        <w:t>Angelov, Angel (Bulgaria)</w:t>
      </w:r>
      <w:r>
        <w:t xml:space="preserve"> - </w:t>
      </w:r>
      <w:r>
        <w:rPr>
          <w:color w:val="000000" w:themeColor="hyperlink"/>
          <w:u w:val="single"/>
        </w:rPr>
        <w:hyperlink r:id="rId319">
          <w:r>
            <w:rPr/>
            <w:t>A/72/PV.66</w:t>
          </w:r>
        </w:hyperlink>
      </w:r>
    </w:p>
    <w:p>
      <w:pPr>
        <w:pStyle w:val="itssubhead"/>
        <w:keepNext/>
        <w:keepLines/>
        <w:spacing w:after="0"/>
      </w:pPr>
      <w:r>
        <w:t>SPECIAL POLITICAL MISSIONS (Agenda Item 56)</w:t>
      </w:r>
    </w:p>
    <w:p>
      <w:pPr>
        <w:pStyle w:val="itsentry"/>
        <w:keepNext/>
        <w:keepLines/>
        <w:spacing w:after="0"/>
      </w:pPr>
      <w:r>
        <w:t>Angelov, Angel (Bulgaria)</w:t>
      </w:r>
      <w:r>
        <w:t xml:space="preserve"> - </w:t>
      </w:r>
      <w:r>
        <w:rPr>
          <w:color w:val="000000" w:themeColor="hyperlink"/>
          <w:u w:val="single"/>
        </w:rPr>
        <w:hyperlink r:id="rId319">
          <w:r>
            <w:rPr/>
            <w:t>A/72/PV.66</w:t>
          </w:r>
        </w:hyperlink>
      </w:r>
    </w:p>
    <w:p>
      <w:pPr>
        <w:pStyle w:val="itssubhead"/>
        <w:keepNext/>
        <w:keepLines/>
        <w:spacing w:after="0"/>
      </w:pPr>
      <w:r>
        <w:t>UN--PROGRAMME PLANNING (Agenda Item 137)</w:t>
      </w:r>
    </w:p>
    <w:p>
      <w:pPr>
        <w:pStyle w:val="itsentry"/>
        <w:keepNext/>
        <w:keepLines/>
        <w:spacing w:after="0"/>
      </w:pPr>
      <w:r>
        <w:t>Angelov, Angel (Bulgaria)</w:t>
      </w:r>
      <w:r>
        <w:t xml:space="preserve"> - </w:t>
      </w:r>
      <w:r>
        <w:rPr>
          <w:color w:val="000000" w:themeColor="hyperlink"/>
          <w:u w:val="single"/>
        </w:rPr>
        <w:hyperlink r:id="rId319">
          <w:r>
            <w:rPr/>
            <w:t>A/72/PV.66</w:t>
          </w:r>
        </w:hyperlink>
      </w:r>
    </w:p>
    <w:p>
      <w:pPr>
        <w:pStyle w:val="itssubhead"/>
        <w:keepNext/>
        <w:keepLines/>
        <w:spacing w:after="0"/>
      </w:pPr>
      <w:r>
        <w:t>PEACEKEEPING OPERATIONS (Agenda Item 55)</w:t>
      </w:r>
    </w:p>
    <w:p>
      <w:pPr>
        <w:pStyle w:val="itsentry"/>
        <w:keepNext/>
        <w:keepLines/>
        <w:spacing w:after="0"/>
      </w:pPr>
      <w:r>
        <w:t>Angelov, Angel (Bulgaria)</w:t>
      </w:r>
      <w:r>
        <w:t xml:space="preserve"> - </w:t>
      </w:r>
      <w:r>
        <w:rPr>
          <w:color w:val="000000" w:themeColor="hyperlink"/>
          <w:u w:val="single"/>
        </w:rPr>
        <w:hyperlink r:id="rId319">
          <w:r>
            <w:rPr/>
            <w:t>A/72/PV.66</w:t>
          </w:r>
        </w:hyperlink>
      </w:r>
      <w:r>
        <w:br/>
      </w:r>
    </w:p>
    <w:p>
      <w:pPr>
        <w:pStyle w:val="itshead"/>
        <w:keepNext/>
        <w:keepLines/>
      </w:pPr>
      <w:r>
        <w:t>UN. General Assembly. Special Political and Decolonization Committee (4th Committee). Secretary</w:t>
      </w:r>
    </w:p>
    <w:p>
      <w:pPr>
        <w:pStyle w:val="itssubhead"/>
        <w:keepNext/>
        <w:keepLines/>
        <w:spacing w:after="0"/>
      </w:pPr>
      <w:r>
        <w:t>OUTER SPACE--PEACEFUL USES--INTERNATIONAL COOPERATION (Agenda Item 52a)</w:t>
      </w:r>
    </w:p>
    <w:p>
      <w:pPr>
        <w:pStyle w:val="itsentry"/>
        <w:keepNext/>
        <w:keepLines/>
        <w:spacing w:after="0"/>
      </w:pPr>
      <w:r>
        <w:t>Sharma, Sangeeta</w:t>
      </w:r>
      <w:r>
        <w:t xml:space="preserve"> - </w:t>
      </w:r>
      <w:r>
        <w:rPr>
          <w:color w:val="000000" w:themeColor="hyperlink"/>
          <w:u w:val="single"/>
        </w:rPr>
        <w:hyperlink r:id="rId96">
          <w:r>
            <w:rPr/>
            <w:t>A/C.4/72/SR.12</w:t>
          </w:r>
        </w:hyperlink>
      </w:r>
      <w:r>
        <w:t xml:space="preserve">; </w:t>
      </w:r>
      <w:r>
        <w:rPr>
          <w:color w:val="000000" w:themeColor="hyperlink"/>
          <w:u w:val="single"/>
        </w:rPr>
        <w:hyperlink r:id="rId97">
          <w:r>
            <w:rPr/>
            <w:t>A/C.4/72/SR.13</w:t>
          </w:r>
        </w:hyperlink>
      </w:r>
      <w:r>
        <w:br/>
      </w:r>
    </w:p>
    <w:p>
      <w:pPr>
        <w:pStyle w:val="itshead"/>
        <w:keepNext/>
        <w:keepLines/>
      </w:pPr>
      <w:r>
        <w:t>UN. General Assembly. Special Political and Decolonization Committee (4th Committee). Vice-Chair</w:t>
      </w:r>
    </w:p>
    <w:p>
      <w:pPr>
        <w:pStyle w:val="itssubhead"/>
        <w:keepNext/>
        <w:keepLines/>
        <w:spacing w:after="0"/>
      </w:pPr>
      <w:r>
        <w:t>OUTER SPACE--PEACEFUL USES--INTERNATIONAL COOPERATION (Agenda Item 52a)</w:t>
      </w:r>
    </w:p>
    <w:p>
      <w:pPr>
        <w:pStyle w:val="itsentry"/>
        <w:keepNext/>
        <w:keepLines/>
        <w:spacing w:after="0"/>
      </w:pPr>
      <w:r>
        <w:t>Özgür, Ceren Hande (Turkey)</w:t>
      </w:r>
      <w:r>
        <w:t xml:space="preserve"> - </w:t>
      </w:r>
      <w:r>
        <w:rPr>
          <w:color w:val="000000" w:themeColor="hyperlink"/>
          <w:u w:val="single"/>
        </w:rPr>
        <w:hyperlink r:id="rId45">
          <w:r>
            <w:rPr/>
            <w:t>A/C.4/72/SR.10</w:t>
          </w:r>
        </w:hyperlink>
      </w:r>
    </w:p>
    <w:p>
      <w:pPr>
        <w:pStyle w:val="itssubhead"/>
        <w:keepNext/>
        <w:keepLines/>
        <w:spacing w:after="0"/>
      </w:pPr>
      <w:r>
        <w:t>UN. GENERAL ASSEMBLY (72ND SESS. : 2017-2018)--OFFICERS (Agenda Item 5)</w:t>
      </w:r>
    </w:p>
    <w:p>
      <w:pPr>
        <w:pStyle w:val="itsentry"/>
        <w:keepNext/>
        <w:keepLines/>
        <w:spacing w:after="0"/>
      </w:pPr>
      <w:r>
        <w:t>Halfaoui, Yasser (Morocco)</w:t>
      </w:r>
      <w:r>
        <w:t xml:space="preserve"> - </w:t>
      </w:r>
      <w:r>
        <w:rPr>
          <w:color w:val="000000" w:themeColor="hyperlink"/>
          <w:u w:val="single"/>
        </w:rPr>
        <w:hyperlink r:id="rId345">
          <w:r>
            <w:rPr/>
            <w:t>A/C.4/72/SR.30</w:t>
          </w:r>
        </w:hyperlink>
      </w:r>
      <w:r>
        <w:br/>
      </w:r>
    </w:p>
    <w:p>
      <w:pPr>
        <w:pStyle w:val="itshead"/>
        <w:keepNext/>
        <w:keepLines/>
      </w:pPr>
      <w:r>
        <w:t>UN. General Assembly. Vice-President</w:t>
      </w:r>
    </w:p>
    <w:p>
      <w:pPr>
        <w:pStyle w:val="itssubhead"/>
        <w:keepNext/>
        <w:keepLines/>
        <w:spacing w:after="0"/>
      </w:pPr>
      <w:r>
        <w:t>CAPUTO, DANTE M. (UN. GENERAL ASSEMBLY (43RD SESS. : 1988-1989). PRESIDENT)--TRIBUTES (Agenda Item )</w:t>
      </w:r>
    </w:p>
    <w:p>
      <w:pPr>
        <w:pStyle w:val="itsentry"/>
        <w:keepNext/>
        <w:keepLines/>
        <w:spacing w:after="0"/>
      </w:pPr>
      <w:r>
        <w:t>Perera, Amrith Rohan (Sri Lanka)</w:t>
      </w:r>
      <w:r>
        <w:t xml:space="preserve"> - </w:t>
      </w:r>
      <w:r>
        <w:rPr>
          <w:color w:val="000000" w:themeColor="hyperlink"/>
          <w:u w:val="single"/>
        </w:rPr>
        <w:hyperlink r:id="rId159">
          <w:r>
            <w:rPr/>
            <w:t>A/72/PV.108</w:t>
          </w:r>
        </w:hyperlink>
      </w:r>
    </w:p>
    <w:p>
      <w:pPr>
        <w:pStyle w:val="itssubhead"/>
        <w:keepNext/>
        <w:keepLines/>
        <w:spacing w:after="0"/>
      </w:pPr>
      <w:r>
        <w:t>HUMANITARIAN ASSISTANCE (Agenda Item 73)</w:t>
      </w:r>
    </w:p>
    <w:p>
      <w:pPr>
        <w:pStyle w:val="itsentry"/>
        <w:keepNext/>
        <w:keepLines/>
        <w:spacing w:after="0"/>
      </w:pPr>
      <w:r>
        <w:t>Andrianarivelo-Razafy, Zina (Madagascar)</w:t>
      </w:r>
      <w:r>
        <w:t xml:space="preserve"> - </w:t>
      </w:r>
      <w:r>
        <w:rPr>
          <w:color w:val="000000" w:themeColor="hyperlink"/>
          <w:u w:val="single"/>
        </w:rPr>
        <w:hyperlink r:id="rId56">
          <w:r>
            <w:rPr/>
            <w:t>A/72/PV.69</w:t>
          </w:r>
        </w:hyperlink>
      </w:r>
    </w:p>
    <w:p>
      <w:pPr>
        <w:pStyle w:val="itssubhead"/>
        <w:keepNext/>
        <w:keepLines/>
        <w:spacing w:after="0"/>
      </w:pPr>
      <w:r>
        <w:t>RACIAL DISCRIMINATION--PROGRAMME IMPLEMENTATION (Agenda Item 70b)</w:t>
      </w:r>
    </w:p>
    <w:p>
      <w:pPr>
        <w:pStyle w:val="itsentry"/>
        <w:keepNext/>
        <w:keepLines/>
        <w:spacing w:after="0"/>
      </w:pPr>
      <w:r>
        <w:t>Tevi, Odo (Vanuatu)</w:t>
      </w:r>
      <w:r>
        <w:t xml:space="preserve"> - </w:t>
      </w:r>
      <w:r>
        <w:rPr>
          <w:color w:val="000000" w:themeColor="hyperlink"/>
          <w:u w:val="single"/>
        </w:rPr>
        <w:hyperlink r:id="rId282">
          <w:r>
            <w:rPr/>
            <w:t>A/72/PV.79</w:t>
          </w:r>
        </w:hyperlink>
      </w:r>
    </w:p>
    <w:p>
      <w:pPr>
        <w:pStyle w:val="itssubhead"/>
        <w:keepNext/>
        <w:keepLines/>
        <w:spacing w:after="0"/>
      </w:pPr>
      <w:r>
        <w:t>CRIME PREVENTION (Agenda Item 107)</w:t>
      </w:r>
    </w:p>
    <w:p>
      <w:pPr>
        <w:pStyle w:val="itsentry"/>
        <w:keepNext/>
        <w:keepLines/>
        <w:spacing w:after="0"/>
      </w:pPr>
      <w:r>
        <w:t>Tevi, Odo (Vanuatu)</w:t>
      </w:r>
      <w:r>
        <w:t xml:space="preserve"> - </w:t>
      </w:r>
      <w:r>
        <w:rPr>
          <w:color w:val="000000" w:themeColor="hyperlink"/>
          <w:u w:val="single"/>
        </w:rPr>
        <w:hyperlink r:id="rId237">
          <w:r>
            <w:rPr/>
            <w:t>A/72/PV.27</w:t>
          </w:r>
        </w:hyperlink>
      </w:r>
    </w:p>
    <w:p>
      <w:pPr>
        <w:pStyle w:val="itssubhead"/>
        <w:keepNext/>
        <w:keepLines/>
        <w:spacing w:after="0"/>
      </w:pPr>
      <w:r>
        <w:t>UN. COMMITTEE FOR PROGRAMME AND COORDINATION--MEMBERS (Agenda Item 114a)</w:t>
      </w:r>
    </w:p>
    <w:p>
      <w:pPr>
        <w:pStyle w:val="itsentry"/>
        <w:keepNext/>
        <w:keepLines/>
        <w:spacing w:after="0"/>
      </w:pPr>
      <w:r>
        <w:t>Barros Melet, Cristián (Chile)</w:t>
      </w:r>
      <w:r>
        <w:t xml:space="preserve"> - </w:t>
      </w:r>
      <w:r>
        <w:rPr>
          <w:color w:val="000000" w:themeColor="hyperlink"/>
          <w:u w:val="single"/>
        </w:rPr>
        <w:hyperlink r:id="rId180">
          <w:r>
            <w:rPr/>
            <w:t>A/72/PV.71</w:t>
          </w:r>
        </w:hyperlink>
      </w:r>
    </w:p>
    <w:p>
      <w:pPr>
        <w:pStyle w:val="itssubhead"/>
        <w:keepNext/>
        <w:keepLines/>
        <w:spacing w:after="0"/>
      </w:pPr>
      <w:r>
        <w:t>ICJ--MEMBERS (Agenda Item 113c)</w:t>
      </w:r>
    </w:p>
    <w:p>
      <w:pPr>
        <w:pStyle w:val="itsentry"/>
        <w:keepNext/>
        <w:keepLines/>
        <w:spacing w:after="0"/>
      </w:pPr>
      <w:r>
        <w:t>Tevi, Odo (Vanuatu)</w:t>
      </w:r>
      <w:r>
        <w:t xml:space="preserve"> - </w:t>
      </w:r>
      <w:r>
        <w:rPr>
          <w:color w:val="000000" w:themeColor="hyperlink"/>
          <w:u w:val="single"/>
        </w:rPr>
        <w:hyperlink r:id="rId346">
          <w:r>
            <w:rPr/>
            <w:t>A/72/PV.49</w:t>
          </w:r>
        </w:hyperlink>
      </w:r>
      <w:r>
        <w:t xml:space="preserve">; </w:t>
      </w:r>
      <w:r>
        <w:rPr>
          <w:color w:val="000000" w:themeColor="hyperlink"/>
          <w:u w:val="single"/>
        </w:rPr>
        <w:hyperlink r:id="rId347">
          <w:r>
            <w:rPr/>
            <w:t>A/72/PV.50</w:t>
          </w:r>
        </w:hyperlink>
      </w:r>
      <w:r>
        <w:t xml:space="preserve">; </w:t>
      </w:r>
      <w:r>
        <w:rPr>
          <w:color w:val="000000" w:themeColor="hyperlink"/>
          <w:u w:val="single"/>
        </w:rPr>
        <w:hyperlink r:id="rId327">
          <w:r>
            <w:rPr/>
            <w:t>A/72/PV.51</w:t>
          </w:r>
        </w:hyperlink>
      </w:r>
      <w:r>
        <w:t xml:space="preserve">; </w:t>
      </w:r>
      <w:r>
        <w:rPr>
          <w:color w:val="000000" w:themeColor="hyperlink"/>
          <w:u w:val="single"/>
        </w:rPr>
        <w:hyperlink r:id="rId348">
          <w:r>
            <w:rPr/>
            <w:t>A/72/PV.52</w:t>
          </w:r>
        </w:hyperlink>
      </w:r>
      <w:r>
        <w:t xml:space="preserve">; </w:t>
      </w:r>
      <w:r>
        <w:rPr>
          <w:color w:val="000000" w:themeColor="hyperlink"/>
          <w:u w:val="single"/>
        </w:rPr>
        <w:hyperlink r:id="rId349">
          <w:r>
            <w:rPr/>
            <w:t>A/72/PV.53</w:t>
          </w:r>
        </w:hyperlink>
      </w:r>
    </w:p>
    <w:p>
      <w:pPr>
        <w:pStyle w:val="itsentry"/>
        <w:keepNext/>
        <w:keepLines/>
        <w:spacing w:after="0"/>
      </w:pPr>
      <w:r>
        <w:t>Brown, Lewis G. (Liberia)</w:t>
      </w:r>
      <w:r>
        <w:t xml:space="preserve"> - </w:t>
      </w:r>
      <w:r>
        <w:rPr>
          <w:color w:val="000000" w:themeColor="hyperlink"/>
          <w:u w:val="single"/>
        </w:rPr>
        <w:hyperlink r:id="rId350">
          <w:r>
            <w:rPr/>
            <w:t>A/72/PV.97</w:t>
          </w:r>
        </w:hyperlink>
      </w:r>
    </w:p>
    <w:p>
      <w:pPr>
        <w:pStyle w:val="itssubhead"/>
        <w:keepNext/>
        <w:keepLines/>
        <w:spacing w:after="0"/>
      </w:pPr>
      <w:r>
        <w:t>UN. HUMAN RIGHTS COUNCIL--REPORTS (Agenda Item 67)</w:t>
      </w:r>
    </w:p>
    <w:p>
      <w:pPr>
        <w:pStyle w:val="itsentry"/>
        <w:keepNext/>
        <w:keepLines/>
        <w:spacing w:after="0"/>
      </w:pPr>
      <w:r>
        <w:t>Biang, Michel Xavier (Gabon)</w:t>
      </w:r>
      <w:r>
        <w:t xml:space="preserve"> - </w:t>
      </w:r>
      <w:r>
        <w:rPr>
          <w:color w:val="000000" w:themeColor="hyperlink"/>
          <w:u w:val="single"/>
        </w:rPr>
        <w:hyperlink r:id="rId165">
          <w:r>
            <w:rPr/>
            <w:t>A/72/PV.40</w:t>
          </w:r>
        </w:hyperlink>
      </w:r>
    </w:p>
    <w:p>
      <w:pPr>
        <w:pStyle w:val="itssubhead"/>
        <w:keepNext/>
        <w:keepLines/>
        <w:spacing w:after="0"/>
      </w:pPr>
      <w:r>
        <w:t>SLAVERY--MEMORIALS (Agenda Item 119)</w:t>
      </w:r>
    </w:p>
    <w:p>
      <w:pPr>
        <w:pStyle w:val="itsentry"/>
        <w:keepNext/>
        <w:keepLines/>
        <w:spacing w:after="0"/>
      </w:pPr>
      <w:r>
        <w:t>Perera, Amrith Rohan (Sri Lanka)</w:t>
      </w:r>
      <w:r>
        <w:t xml:space="preserve"> - </w:t>
      </w:r>
      <w:r>
        <w:rPr>
          <w:color w:val="000000" w:themeColor="hyperlink"/>
          <w:u w:val="single"/>
        </w:rPr>
        <w:hyperlink r:id="rId11">
          <w:r>
            <w:rPr/>
            <w:t>A/72/PV.80</w:t>
          </w:r>
        </w:hyperlink>
      </w:r>
    </w:p>
    <w:p>
      <w:pPr>
        <w:pStyle w:val="itssubhead"/>
        <w:keepNext/>
        <w:keepLines/>
        <w:spacing w:after="0"/>
      </w:pPr>
      <w:r>
        <w:t>GURIRAB, THEO-BEN (UN. GENERAL ASSEMBLY (54TH SESS. : 1999-2000). PRESIDENT)--TRIBUTES (Agenda Item )</w:t>
      </w:r>
    </w:p>
    <w:p>
      <w:pPr>
        <w:pStyle w:val="itsentry"/>
        <w:keepNext/>
        <w:keepLines/>
        <w:spacing w:after="0"/>
      </w:pPr>
      <w:r>
        <w:t>Perera, Amrith Rohan (Sri Lanka)</w:t>
      </w:r>
      <w:r>
        <w:t xml:space="preserve"> - </w:t>
      </w:r>
      <w:r>
        <w:rPr>
          <w:color w:val="000000" w:themeColor="hyperlink"/>
          <w:u w:val="single"/>
        </w:rPr>
        <w:hyperlink r:id="rId159">
          <w:r>
            <w:rPr/>
            <w:t>A/72/PV.108</w:t>
          </w:r>
        </w:hyperlink>
      </w:r>
    </w:p>
    <w:p>
      <w:pPr>
        <w:pStyle w:val="itssubhead"/>
        <w:keepNext/>
        <w:keepLines/>
        <w:spacing w:after="0"/>
      </w:pPr>
      <w:r>
        <w:t>UN. GENERAL ASSEMBLY (72ND SESS. : 2017-2018)--AGENDA (Agenda Item 7)</w:t>
      </w:r>
    </w:p>
    <w:p>
      <w:pPr>
        <w:pStyle w:val="itsentry"/>
        <w:keepNext/>
        <w:keepLines/>
        <w:spacing w:after="0"/>
      </w:pPr>
      <w:r>
        <w:t>Brown, Lewis G. (Liberia)</w:t>
      </w:r>
      <w:r>
        <w:t xml:space="preserve"> - </w:t>
      </w:r>
      <w:r>
        <w:rPr>
          <w:color w:val="000000" w:themeColor="hyperlink"/>
          <w:u w:val="single"/>
        </w:rPr>
        <w:hyperlink r:id="rId350">
          <w:r>
            <w:rPr/>
            <w:t>A/72/PV.97</w:t>
          </w:r>
        </w:hyperlink>
      </w:r>
      <w:r>
        <w:br/>
      </w:r>
    </w:p>
    <w:p>
      <w:pPr>
        <w:pStyle w:val="itshead"/>
        <w:keepNext/>
        <w:keepLines/>
      </w:pPr>
      <w:r>
        <w:t>UN. Group of African States</w:t>
      </w:r>
    </w:p>
    <w:p>
      <w:pPr>
        <w:pStyle w:val="itssubhead"/>
        <w:keepNext/>
        <w:keepLines/>
        <w:spacing w:after="0"/>
      </w:pPr>
      <w:r>
        <w:t>AFRICA--SUSTAINABLE DEVELOPMENT--PARTNERSHIP (Agenda Item 66a)</w:t>
      </w:r>
    </w:p>
    <w:p>
      <w:pPr>
        <w:pStyle w:val="itsentry"/>
        <w:keepNext/>
        <w:keepLines/>
        <w:spacing w:after="0"/>
      </w:pPr>
      <w:r>
        <w:t>Moustafa, Ihab Moustafa Awad (Egypt)</w:t>
      </w:r>
      <w:r>
        <w:t xml:space="preserve"> - </w:t>
      </w:r>
      <w:r>
        <w:rPr>
          <w:color w:val="000000" w:themeColor="hyperlink"/>
          <w:u w:val="single"/>
        </w:rPr>
        <w:hyperlink r:id="rId38">
          <w:r>
            <w:rPr/>
            <w:t>A/72/PV.33</w:t>
          </w:r>
        </w:hyperlink>
      </w:r>
    </w:p>
    <w:p>
      <w:pPr>
        <w:pStyle w:val="itssubhead"/>
        <w:keepNext/>
        <w:keepLines/>
        <w:spacing w:after="0"/>
      </w:pPr>
      <w:r>
        <w:t>AFRICA--DEVELOPMENT (Agenda Item 66b)</w:t>
      </w:r>
    </w:p>
    <w:p>
      <w:pPr>
        <w:pStyle w:val="itsentry"/>
        <w:keepNext/>
        <w:keepLines/>
        <w:spacing w:after="0"/>
      </w:pPr>
      <w:r>
        <w:t>Moustafa, Ihab Moustafa Awad (Egypt)</w:t>
      </w:r>
      <w:r>
        <w:t xml:space="preserve"> - </w:t>
      </w:r>
      <w:r>
        <w:rPr>
          <w:color w:val="000000" w:themeColor="hyperlink"/>
          <w:u w:val="single"/>
        </w:rPr>
        <w:hyperlink r:id="rId38">
          <w:r>
            <w:rPr/>
            <w:t>A/72/PV.33</w:t>
          </w:r>
        </w:hyperlink>
      </w:r>
    </w:p>
    <w:p>
      <w:pPr>
        <w:pStyle w:val="itssubhead"/>
        <w:keepNext/>
        <w:keepLines/>
        <w:spacing w:after="0"/>
      </w:pPr>
      <w:r>
        <w:t>UN--CHARTER (Agenda Item 83)</w:t>
      </w:r>
    </w:p>
    <w:p>
      <w:pPr>
        <w:pStyle w:val="itsentry"/>
        <w:keepNext/>
        <w:keepLines/>
        <w:spacing w:after="0"/>
      </w:pPr>
      <w:r>
        <w:t>Boukadoum, Sabri (Algeria)</w:t>
      </w:r>
      <w:r>
        <w:t xml:space="preserve"> - </w:t>
      </w:r>
      <w:r>
        <w:rPr>
          <w:color w:val="000000" w:themeColor="hyperlink"/>
          <w:u w:val="single"/>
        </w:rPr>
        <w:hyperlink r:id="rId218">
          <w:r>
            <w:rPr/>
            <w:t>A/C.6/72/SR.12</w:t>
          </w:r>
        </w:hyperlink>
      </w:r>
    </w:p>
    <w:p>
      <w:pPr>
        <w:pStyle w:val="itssubhead"/>
        <w:keepNext/>
        <w:keepLines/>
        <w:spacing w:after="0"/>
      </w:pPr>
      <w:r>
        <w:t>NUCLEAR WEAPON TESTS--TREATY (Agenda Item 105)</w:t>
      </w:r>
    </w:p>
    <w:p>
      <w:pPr>
        <w:pStyle w:val="itsentry"/>
        <w:keepNext/>
        <w:keepLines/>
        <w:spacing w:after="0"/>
      </w:pPr>
      <w:r>
        <w:t>Aboulatta, Amr Abdellatif (Egypt)</w:t>
      </w:r>
      <w:r>
        <w:t xml:space="preserve"> - </w:t>
      </w:r>
      <w:r>
        <w:rPr>
          <w:color w:val="000000" w:themeColor="hyperlink"/>
          <w:u w:val="single"/>
        </w:rPr>
        <w:hyperlink r:id="rId24">
          <w:r>
            <w:rPr/>
            <w:t>A/C.1/72/PV.10</w:t>
          </w:r>
        </w:hyperlink>
      </w:r>
    </w:p>
    <w:p>
      <w:pPr>
        <w:pStyle w:val="itssubhead"/>
        <w:keepNext/>
        <w:keepLines/>
        <w:spacing w:after="0"/>
      </w:pPr>
      <w:r>
        <w:t>UN. GENERAL ASSEMBLY (72ND SESS. : 2017-2018). 5TH COMMITTEE--WORK ORGANIZATION (Agenda Item 7)</w:t>
      </w:r>
    </w:p>
    <w:p>
      <w:pPr>
        <w:pStyle w:val="itsentry"/>
        <w:keepNext/>
        <w:keepLines/>
        <w:spacing w:after="0"/>
      </w:pPr>
      <w:r>
        <w:t>Martins, Ismael Abraão Gaspar (Angola)</w:t>
      </w:r>
      <w:r>
        <w:t xml:space="preserve"> - </w:t>
      </w:r>
      <w:r>
        <w:rPr>
          <w:color w:val="000000" w:themeColor="hyperlink"/>
          <w:u w:val="single"/>
        </w:rPr>
        <w:hyperlink r:id="rId59">
          <w:r>
            <w:rPr/>
            <w:t>A/C.5/72/SR.1</w:t>
          </w:r>
        </w:hyperlink>
      </w:r>
    </w:p>
    <w:p>
      <w:pPr>
        <w:pStyle w:val="itsentry"/>
        <w:keepNext/>
        <w:keepLines/>
        <w:spacing w:after="0"/>
      </w:pPr>
      <w:r>
        <w:t>Burity, Márcio (Angola)</w:t>
      </w:r>
      <w:r>
        <w:t xml:space="preserve"> - </w:t>
      </w:r>
      <w:r>
        <w:rPr>
          <w:color w:val="000000" w:themeColor="hyperlink"/>
          <w:u w:val="single"/>
        </w:rPr>
        <w:hyperlink r:id="rId228">
          <w:r>
            <w:rPr/>
            <w:t>A/C.5/72/SR.29</w:t>
          </w:r>
        </w:hyperlink>
      </w:r>
      <w:r>
        <w:t xml:space="preserve">; </w:t>
      </w:r>
      <w:r>
        <w:rPr>
          <w:color w:val="000000" w:themeColor="hyperlink"/>
          <w:u w:val="single"/>
        </w:rPr>
        <w:hyperlink r:id="rId234">
          <w:r>
            <w:rPr/>
            <w:t>A/C.5/72/SR.30</w:t>
          </w:r>
        </w:hyperlink>
      </w:r>
      <w:r>
        <w:t xml:space="preserve">; </w:t>
      </w:r>
      <w:r>
        <w:rPr>
          <w:color w:val="000000" w:themeColor="hyperlink"/>
          <w:u w:val="single"/>
        </w:rPr>
        <w:hyperlink r:id="rId202">
          <w:r>
            <w:rPr/>
            <w:t>A/C.5/72/SR.48</w:t>
          </w:r>
        </w:hyperlink>
      </w:r>
    </w:p>
    <w:p>
      <w:pPr>
        <w:pStyle w:val="itsentry"/>
        <w:keepNext/>
        <w:keepLines/>
        <w:spacing w:after="0"/>
      </w:pPr>
      <w:r>
        <w:t>Alemu, Tekeda (Ethiopia)</w:t>
      </w:r>
      <w:r>
        <w:t xml:space="preserve"> - </w:t>
      </w:r>
      <w:r>
        <w:rPr>
          <w:color w:val="000000" w:themeColor="hyperlink"/>
          <w:u w:val="single"/>
        </w:rPr>
        <w:hyperlink r:id="rId272">
          <w:r>
            <w:rPr/>
            <w:t>A/C.5/72/SR.35</w:t>
          </w:r>
        </w:hyperlink>
      </w:r>
    </w:p>
    <w:p>
      <w:pPr>
        <w:pStyle w:val="itssubhead"/>
        <w:keepNext/>
        <w:keepLines/>
        <w:spacing w:after="0"/>
      </w:pPr>
      <w:r>
        <w:t>UN HIGH COMMISSIONER FOR HUMAN RIGHTS (Agenda Item 115h)</w:t>
      </w:r>
    </w:p>
    <w:p>
      <w:pPr>
        <w:pStyle w:val="itsentry"/>
        <w:keepNext/>
        <w:keepLines/>
        <w:spacing w:after="0"/>
      </w:pPr>
      <w:r>
        <w:t>Razafitrimo, Arisoa (Madagascar)</w:t>
      </w:r>
      <w:r>
        <w:t xml:space="preserve"> - </w:t>
      </w:r>
      <w:r>
        <w:rPr>
          <w:color w:val="000000" w:themeColor="hyperlink"/>
          <w:u w:val="single"/>
        </w:rPr>
        <w:hyperlink r:id="rId268">
          <w:r>
            <w:rPr/>
            <w:t>A/72/PV.111</w:t>
          </w:r>
        </w:hyperlink>
      </w:r>
    </w:p>
    <w:p>
      <w:pPr>
        <w:pStyle w:val="itssubhead"/>
        <w:keepNext/>
        <w:keepLines/>
        <w:spacing w:after="0"/>
      </w:pPr>
      <w:r>
        <w:t>WOMEN'S ADVANCEMENT--CONFERENCES (Agenda Item 28b)</w:t>
      </w:r>
    </w:p>
    <w:p>
      <w:pPr>
        <w:pStyle w:val="itsentry"/>
        <w:keepNext/>
        <w:keepLines/>
        <w:spacing w:after="0"/>
      </w:pPr>
      <w:r>
        <w:t>Aboulatta, Amr Abdellatif (Egypt)</w:t>
      </w:r>
      <w:r>
        <w:t xml:space="preserve"> - </w:t>
      </w:r>
      <w:r>
        <w:rPr>
          <w:color w:val="000000" w:themeColor="hyperlink"/>
          <w:u w:val="single"/>
        </w:rPr>
        <w:hyperlink r:id="rId50">
          <w:r>
            <w:rPr/>
            <w:t>A/C.3/72/SR.7</w:t>
          </w:r>
        </w:hyperlink>
      </w:r>
    </w:p>
    <w:p>
      <w:pPr>
        <w:pStyle w:val="itssubhead"/>
        <w:keepNext/>
        <w:keepLines/>
        <w:spacing w:after="0"/>
      </w:pPr>
      <w:r>
        <w:t>INTERNATIONAL JURISDICTION (Agenda Item 85)</w:t>
      </w:r>
    </w:p>
    <w:p>
      <w:pPr>
        <w:pStyle w:val="itsentry"/>
        <w:keepNext/>
        <w:keepLines/>
        <w:spacing w:after="0"/>
      </w:pPr>
      <w:r>
        <w:t>Boukadoum, Sabri (Algeria)</w:t>
      </w:r>
      <w:r>
        <w:t xml:space="preserve"> - </w:t>
      </w:r>
      <w:r>
        <w:rPr>
          <w:color w:val="000000" w:themeColor="hyperlink"/>
          <w:u w:val="single"/>
        </w:rPr>
        <w:hyperlink r:id="rId198">
          <w:r>
            <w:rPr/>
            <w:t>A/C.6/72/SR.13</w:t>
          </w:r>
        </w:hyperlink>
      </w:r>
    </w:p>
    <w:p>
      <w:pPr>
        <w:pStyle w:val="itssubhead"/>
        <w:keepNext/>
        <w:keepLines/>
        <w:spacing w:after="0"/>
      </w:pPr>
      <w:r>
        <w:t>OPERATIONAL ACTIVITIES--UN SYSTEM (Agenda Item 24a)</w:t>
      </w:r>
    </w:p>
    <w:p>
      <w:pPr>
        <w:pStyle w:val="itsentry"/>
        <w:keepNext/>
        <w:keepLines/>
        <w:spacing w:after="0"/>
      </w:pPr>
      <w:r>
        <w:t>Guadey, Mahlet Hailu (Ethiopia)</w:t>
      </w:r>
      <w:r>
        <w:t xml:space="preserve"> - </w:t>
      </w:r>
      <w:r>
        <w:rPr>
          <w:color w:val="000000" w:themeColor="hyperlink"/>
          <w:u w:val="single"/>
        </w:rPr>
        <w:hyperlink r:id="rId123">
          <w:r>
            <w:rPr/>
            <w:t>A/72/PV.91</w:t>
          </w:r>
        </w:hyperlink>
      </w:r>
    </w:p>
    <w:p>
      <w:pPr>
        <w:pStyle w:val="itssubhead"/>
        <w:keepNext/>
        <w:keepLines/>
        <w:spacing w:after="0"/>
      </w:pPr>
      <w:r>
        <w:t>PEACE (Agenda Item 15)</w:t>
      </w:r>
    </w:p>
    <w:p>
      <w:pPr>
        <w:pStyle w:val="itsentry"/>
        <w:keepNext/>
        <w:keepLines/>
        <w:spacing w:after="0"/>
      </w:pPr>
      <w:r>
        <w:t>Pobee, Martha Ama Akyaa (Ghana)</w:t>
      </w:r>
      <w:r>
        <w:t xml:space="preserve"> - </w:t>
      </w:r>
      <w:r>
        <w:rPr>
          <w:color w:val="000000" w:themeColor="hyperlink"/>
          <w:u w:val="single"/>
        </w:rPr>
        <w:hyperlink r:id="rId247">
          <w:r>
            <w:rPr/>
            <w:t>A/72/PV.61</w:t>
          </w:r>
        </w:hyperlink>
      </w:r>
    </w:p>
    <w:p>
      <w:pPr>
        <w:pStyle w:val="itssubhead"/>
        <w:keepNext/>
        <w:keepLines/>
        <w:spacing w:after="0"/>
      </w:pPr>
      <w:r>
        <w:t>UN--ADMINISTRATION (Agenda Item 134)</w:t>
      </w:r>
    </w:p>
    <w:p>
      <w:pPr>
        <w:pStyle w:val="itsentry"/>
        <w:keepNext/>
        <w:keepLines/>
        <w:spacing w:after="0"/>
      </w:pPr>
      <w:r>
        <w:t>Burity, Márcio (Angola)</w:t>
      </w:r>
      <w:r>
        <w:t xml:space="preserve"> - </w:t>
      </w:r>
      <w:r>
        <w:rPr>
          <w:color w:val="000000" w:themeColor="hyperlink"/>
          <w:u w:val="single"/>
        </w:rPr>
        <w:hyperlink r:id="rId32">
          <w:r>
            <w:rPr/>
            <w:t>A/C.5/72/SR.43</w:t>
          </w:r>
        </w:hyperlink>
      </w:r>
    </w:p>
    <w:p>
      <w:pPr>
        <w:pStyle w:val="itsentry"/>
        <w:keepNext/>
        <w:keepLines/>
        <w:spacing w:after="0"/>
      </w:pPr>
      <w:r>
        <w:t>Pobee, Martha Ama Akyaa (Ghana)</w:t>
      </w:r>
      <w:r>
        <w:t xml:space="preserve"> - </w:t>
      </w:r>
      <w:r>
        <w:rPr>
          <w:color w:val="000000" w:themeColor="hyperlink"/>
          <w:u w:val="single"/>
        </w:rPr>
        <w:hyperlink r:id="rId31">
          <w:r>
            <w:rPr/>
            <w:t>A/C.5/72/SR.19</w:t>
          </w:r>
        </w:hyperlink>
      </w:r>
    </w:p>
    <w:p>
      <w:pPr>
        <w:pStyle w:val="itssubhead"/>
        <w:keepNext/>
        <w:keepLines/>
        <w:spacing w:after="0"/>
      </w:pPr>
      <w:r>
        <w:t>UN. GENERAL ASSEMBLY (72ND SESS. : 2017-2018). PRESIDENT (Agenda Item 4)</w:t>
      </w:r>
    </w:p>
    <w:p>
      <w:pPr>
        <w:pStyle w:val="itsentry"/>
        <w:keepNext/>
        <w:keepLines/>
        <w:spacing w:after="0"/>
      </w:pPr>
      <w:r>
        <w:t>Koonjul, Jagdish (Mauritius)</w:t>
      </w:r>
      <w:r>
        <w:t xml:space="preserve"> - </w:t>
      </w:r>
      <w:r>
        <w:rPr>
          <w:color w:val="000000" w:themeColor="hyperlink"/>
          <w:u w:val="single"/>
        </w:rPr>
        <w:hyperlink r:id="rId288">
          <w:r>
            <w:rPr/>
            <w:t>A/72/PV.92</w:t>
          </w:r>
        </w:hyperlink>
      </w:r>
    </w:p>
    <w:p>
      <w:pPr>
        <w:pStyle w:val="itssubhead"/>
        <w:keepNext/>
        <w:keepLines/>
        <w:spacing w:after="0"/>
      </w:pPr>
      <w:r>
        <w:t>NUCLEAR DISARMAMENT (Agenda Item 99b)</w:t>
      </w:r>
    </w:p>
    <w:p>
      <w:pPr>
        <w:pStyle w:val="itsentry"/>
        <w:keepNext/>
        <w:keepLines/>
        <w:spacing w:after="0"/>
      </w:pPr>
      <w:r>
        <w:t>Aboulatta, Amr Abdellatif (Egypt)</w:t>
      </w:r>
      <w:r>
        <w:t xml:space="preserve"> - </w:t>
      </w:r>
      <w:r>
        <w:rPr>
          <w:color w:val="000000" w:themeColor="hyperlink"/>
          <w:u w:val="single"/>
        </w:rPr>
        <w:hyperlink r:id="rId24">
          <w:r>
            <w:rPr/>
            <w:t>A/C.1/72/PV.10</w:t>
          </w:r>
        </w:hyperlink>
      </w:r>
    </w:p>
    <w:p>
      <w:pPr>
        <w:pStyle w:val="itssubhead"/>
        <w:keepNext/>
        <w:keepLines/>
        <w:spacing w:after="0"/>
      </w:pPr>
      <w:r>
        <w:t>CAPUTO, DANTE M. (UN. GENERAL ASSEMBLY (43RD SESS. : 1988-1989). PRESIDENT)--TRIBUTES (Agenda Item )</w:t>
      </w:r>
    </w:p>
    <w:p>
      <w:pPr>
        <w:pStyle w:val="itsentry"/>
        <w:keepNext/>
        <w:keepLines/>
        <w:spacing w:after="0"/>
      </w:pPr>
      <w:r>
        <w:t>Amayo, Lazarus  (Kenya)</w:t>
      </w:r>
      <w:r>
        <w:t xml:space="preserve"> - </w:t>
      </w:r>
      <w:r>
        <w:rPr>
          <w:color w:val="000000" w:themeColor="hyperlink"/>
          <w:u w:val="single"/>
        </w:rPr>
        <w:hyperlink r:id="rId159">
          <w:r>
            <w:rPr/>
            <w:t>A/72/PV.108</w:t>
          </w:r>
        </w:hyperlink>
      </w:r>
    </w:p>
    <w:p>
      <w:pPr>
        <w:pStyle w:val="itssubhead"/>
        <w:keepNext/>
        <w:keepLines/>
        <w:spacing w:after="0"/>
      </w:pPr>
      <w:r>
        <w:t>FAMILY (Agenda Item 27b)</w:t>
      </w:r>
    </w:p>
    <w:p>
      <w:pPr>
        <w:pStyle w:val="itsentry"/>
        <w:keepNext/>
        <w:keepLines/>
        <w:spacing w:after="0"/>
      </w:pPr>
      <w:r>
        <w:t>Aboulatta, Amr Abdellatif (Egypt)</w:t>
      </w:r>
      <w:r>
        <w:t xml:space="preserve"> - </w:t>
      </w:r>
      <w:r>
        <w:rPr>
          <w:color w:val="000000" w:themeColor="hyperlink"/>
          <w:u w:val="single"/>
        </w:rPr>
        <w:hyperlink r:id="rId206">
          <w:r>
            <w:rPr/>
            <w:t>A/C.3/72/SR.1</w:t>
          </w:r>
        </w:hyperlink>
      </w:r>
    </w:p>
    <w:p>
      <w:pPr>
        <w:pStyle w:val="itssubhead"/>
        <w:keepNext/>
        <w:keepLines/>
        <w:spacing w:after="0"/>
      </w:pPr>
      <w:r>
        <w:t>STRADDLING FISH STOCKS (Agenda Item 77b)</w:t>
      </w:r>
    </w:p>
    <w:p>
      <w:pPr>
        <w:pStyle w:val="itsentry"/>
        <w:keepNext/>
        <w:keepLines/>
        <w:spacing w:after="0"/>
      </w:pPr>
      <w:r>
        <w:t>Remaoun, Mehdi (Algeria)</w:t>
      </w:r>
      <w:r>
        <w:t xml:space="preserve"> - </w:t>
      </w:r>
      <w:r>
        <w:rPr>
          <w:color w:val="000000" w:themeColor="hyperlink"/>
          <w:u w:val="single"/>
        </w:rPr>
        <w:hyperlink r:id="rId171">
          <w:r>
            <w:rPr/>
            <w:t>A/72/PV.63</w:t>
          </w:r>
        </w:hyperlink>
      </w:r>
    </w:p>
    <w:p>
      <w:pPr>
        <w:pStyle w:val="itssubhead"/>
        <w:keepNext/>
        <w:keepLines/>
        <w:spacing w:after="0"/>
      </w:pPr>
      <w:r>
        <w:t>RIGHT TO DEVELOPMENT (Agenda Item 72b)</w:t>
      </w:r>
    </w:p>
    <w:p>
      <w:pPr>
        <w:pStyle w:val="itsentry"/>
        <w:keepNext/>
        <w:keepLines/>
        <w:spacing w:after="0"/>
      </w:pPr>
      <w:r>
        <w:t>Moussa, Mohamed (Egypt)</w:t>
      </w:r>
      <w:r>
        <w:t xml:space="preserve"> - </w:t>
      </w:r>
      <w:r>
        <w:rPr>
          <w:color w:val="000000" w:themeColor="hyperlink"/>
          <w:u w:val="single"/>
        </w:rPr>
        <w:hyperlink r:id="rId271">
          <w:r>
            <w:rPr/>
            <w:t>A/C.3/72/SR.22</w:t>
          </w:r>
        </w:hyperlink>
      </w:r>
    </w:p>
    <w:p>
      <w:pPr>
        <w:pStyle w:val="itssubhead"/>
        <w:keepNext/>
        <w:keepLines/>
        <w:spacing w:after="0"/>
      </w:pPr>
      <w:r>
        <w:t>UN. GENERAL ASSEMBLY (72ND SESS. : 2017-2018). 1ST COMMITTEE--GENERAL DEBATE (Agenda Item 8)</w:t>
      </w:r>
    </w:p>
    <w:p>
      <w:pPr>
        <w:pStyle w:val="itsentry"/>
        <w:keepNext/>
        <w:keepLines/>
        <w:spacing w:after="0"/>
      </w:pPr>
      <w:r>
        <w:t>Muhammad Bande, Tijjani (Nigeria)</w:t>
      </w:r>
      <w:r>
        <w:t xml:space="preserve"> - </w:t>
      </w:r>
      <w:r>
        <w:rPr>
          <w:color w:val="000000" w:themeColor="hyperlink"/>
          <w:u w:val="single"/>
        </w:rPr>
        <w:hyperlink r:id="rId40">
          <w:r>
            <w:rPr/>
            <w:t>A/C.1/72/PV.2</w:t>
          </w:r>
        </w:hyperlink>
      </w:r>
    </w:p>
    <w:p>
      <w:pPr>
        <w:pStyle w:val="itssubhead"/>
        <w:keepNext/>
        <w:keepLines/>
        <w:spacing w:after="0"/>
      </w:pPr>
      <w:r>
        <w:t>UN. GENERAL ASSEMBLY (72ND SESS. : 2017-2018). 2ND COMMITTEE--GENERAL DEBATE (Agenda Item 8)</w:t>
      </w:r>
    </w:p>
    <w:p>
      <w:pPr>
        <w:pStyle w:val="itsentry"/>
        <w:keepNext/>
        <w:keepLines/>
        <w:spacing w:after="0"/>
      </w:pPr>
      <w:r>
        <w:t>Aboulatta, Amr Abdellatif (Egypt)</w:t>
      </w:r>
      <w:r>
        <w:t xml:space="preserve"> - </w:t>
      </w:r>
      <w:r>
        <w:rPr>
          <w:color w:val="000000" w:themeColor="hyperlink"/>
          <w:u w:val="single"/>
        </w:rPr>
        <w:hyperlink r:id="rId39">
          <w:r>
            <w:rPr/>
            <w:t>A/C.2/72/SR.2</w:t>
          </w:r>
        </w:hyperlink>
      </w:r>
    </w:p>
    <w:p>
      <w:pPr>
        <w:pStyle w:val="itssubhead"/>
        <w:keepNext/>
        <w:keepLines/>
        <w:spacing w:after="0"/>
      </w:pPr>
      <w:r>
        <w:t>PEACE--REGIONAL CENTRE--AFRICA (Agenda Item 100b)</w:t>
      </w:r>
    </w:p>
    <w:p>
      <w:pPr>
        <w:pStyle w:val="itsentry"/>
        <w:keepNext/>
        <w:keepLines/>
        <w:spacing w:after="0"/>
      </w:pPr>
      <w:r>
        <w:t>Hassan, Bassem Yehia Hassan Kassem (Egypt)</w:t>
      </w:r>
      <w:r>
        <w:t xml:space="preserve"> - </w:t>
      </w:r>
      <w:r>
        <w:rPr>
          <w:color w:val="000000" w:themeColor="hyperlink"/>
          <w:u w:val="single"/>
        </w:rPr>
        <w:hyperlink r:id="rId148">
          <w:r>
            <w:rPr/>
            <w:t>A/C.1/72/PV.17</w:t>
          </w:r>
        </w:hyperlink>
      </w:r>
    </w:p>
    <w:p>
      <w:pPr>
        <w:pStyle w:val="itssubhead"/>
        <w:keepNext/>
        <w:keepLines/>
        <w:spacing w:after="0"/>
      </w:pPr>
      <w:r>
        <w:t>ARMS TRANSFERS--INTERNATIONAL INSTRUMENTS (Agenda Item 99x)</w:t>
      </w:r>
    </w:p>
    <w:p>
      <w:pPr>
        <w:pStyle w:val="itsentry"/>
        <w:keepNext/>
        <w:keepLines/>
        <w:spacing w:after="0"/>
      </w:pPr>
      <w:r>
        <w:t>Hassan, Bassem Yehia Hassan Kassem (Egypt)</w:t>
      </w:r>
      <w:r>
        <w:t xml:space="preserve"> - </w:t>
      </w:r>
      <w:r>
        <w:rPr>
          <w:color w:val="000000" w:themeColor="hyperlink"/>
          <w:u w:val="single"/>
        </w:rPr>
        <w:hyperlink r:id="rId148">
          <w:r>
            <w:rPr/>
            <w:t>A/C.1/72/PV.17</w:t>
          </w:r>
        </w:hyperlink>
      </w:r>
    </w:p>
    <w:p>
      <w:pPr>
        <w:pStyle w:val="itssubhead"/>
        <w:keepNext/>
        <w:keepLines/>
        <w:spacing w:after="0"/>
      </w:pPr>
      <w:r>
        <w:t>AGEING PERSONS (Agenda Item 27b)</w:t>
      </w:r>
    </w:p>
    <w:p>
      <w:pPr>
        <w:pStyle w:val="itsentry"/>
        <w:keepNext/>
        <w:keepLines/>
        <w:spacing w:after="0"/>
      </w:pPr>
      <w:r>
        <w:t>Aboulatta, Amr Abdellatif (Egypt)</w:t>
      </w:r>
      <w:r>
        <w:t xml:space="preserve"> - </w:t>
      </w:r>
      <w:r>
        <w:rPr>
          <w:color w:val="000000" w:themeColor="hyperlink"/>
          <w:u w:val="single"/>
        </w:rPr>
        <w:hyperlink r:id="rId206">
          <w:r>
            <w:rPr/>
            <w:t>A/C.3/72/SR.1</w:t>
          </w:r>
        </w:hyperlink>
      </w:r>
    </w:p>
    <w:p>
      <w:pPr>
        <w:pStyle w:val="itssubhead"/>
        <w:keepNext/>
        <w:keepLines/>
        <w:spacing w:after="0"/>
      </w:pPr>
      <w:r>
        <w:t>GURIRAB, THEO-BEN (UN. GENERAL ASSEMBLY (54TH SESS. : 1999-2000). PRESIDENT)--TRIBUTES (Agenda Item )</w:t>
      </w:r>
    </w:p>
    <w:p>
      <w:pPr>
        <w:pStyle w:val="itsentry"/>
        <w:keepNext/>
        <w:keepLines/>
        <w:spacing w:after="0"/>
      </w:pPr>
      <w:r>
        <w:t>Amayo, Lazarus  (Kenya)</w:t>
      </w:r>
      <w:r>
        <w:t xml:space="preserve"> - </w:t>
      </w:r>
      <w:r>
        <w:rPr>
          <w:color w:val="000000" w:themeColor="hyperlink"/>
          <w:u w:val="single"/>
        </w:rPr>
        <w:hyperlink r:id="rId159">
          <w:r>
            <w:rPr/>
            <w:t>A/72/PV.108</w:t>
          </w:r>
        </w:hyperlink>
      </w:r>
    </w:p>
    <w:p>
      <w:pPr>
        <w:pStyle w:val="itssubhead"/>
        <w:keepNext/>
        <w:keepLines/>
        <w:spacing w:after="0"/>
      </w:pPr>
      <w:r>
        <w:t>CRIME PREVENTION (Agenda Item 107)</w:t>
      </w:r>
    </w:p>
    <w:p>
      <w:pPr>
        <w:pStyle w:val="itsentry"/>
        <w:keepNext/>
        <w:keepLines/>
        <w:spacing w:after="0"/>
      </w:pPr>
      <w:r>
        <w:t>Aboulatta, Amr Abdellatif (Egypt)</w:t>
      </w:r>
      <w:r>
        <w:t xml:space="preserve"> - </w:t>
      </w:r>
      <w:r>
        <w:rPr>
          <w:color w:val="000000" w:themeColor="hyperlink"/>
          <w:u w:val="single"/>
        </w:rPr>
        <w:hyperlink r:id="rId27">
          <w:r>
            <w:rPr/>
            <w:t>A/C.3/72/SR.5</w:t>
          </w:r>
        </w:hyperlink>
      </w:r>
    </w:p>
    <w:p>
      <w:pPr>
        <w:pStyle w:val="itssubhead"/>
        <w:keepNext/>
        <w:keepLines/>
        <w:spacing w:after="0"/>
      </w:pPr>
      <w:r>
        <w:t>INTERNATIONAL RESIDUAL MECHANISM FOR CRIMINAL TRIBUNALS--FINANCING (Agenda Item 148)</w:t>
      </w:r>
    </w:p>
    <w:p>
      <w:pPr>
        <w:pStyle w:val="itsentry"/>
        <w:keepNext/>
        <w:keepLines/>
        <w:spacing w:after="0"/>
      </w:pPr>
      <w:r>
        <w:t>Burity, Márcio (Angola)</w:t>
      </w:r>
      <w:r>
        <w:t xml:space="preserve"> - </w:t>
      </w:r>
      <w:r>
        <w:rPr>
          <w:color w:val="000000" w:themeColor="hyperlink"/>
          <w:u w:val="single"/>
        </w:rPr>
        <w:hyperlink r:id="rId299">
          <w:r>
            <w:rPr/>
            <w:t>A/C.5/72/SR.27</w:t>
          </w:r>
        </w:hyperlink>
      </w:r>
      <w:r>
        <w:t xml:space="preserve">; </w:t>
      </w:r>
      <w:r>
        <w:rPr>
          <w:color w:val="000000" w:themeColor="hyperlink"/>
          <w:u w:val="single"/>
        </w:rPr>
        <w:hyperlink r:id="rId320">
          <w:r>
            <w:rPr/>
            <w:t>A/C.5/72/SR.42</w:t>
          </w:r>
        </w:hyperlink>
      </w:r>
    </w:p>
    <w:p>
      <w:pPr>
        <w:pStyle w:val="itssubhead"/>
        <w:keepNext/>
        <w:keepLines/>
        <w:spacing w:after="0"/>
      </w:pPr>
      <w:r>
        <w:t>HIV/AIDS--DECLARATIONS (Agenda Item 10)</w:t>
      </w:r>
    </w:p>
    <w:p>
      <w:pPr>
        <w:pStyle w:val="itsentry"/>
        <w:keepNext/>
        <w:keepLines/>
        <w:spacing w:after="0"/>
      </w:pPr>
      <w:r>
        <w:t>Amayo, Lazarus  (Kenya)</w:t>
      </w:r>
      <w:r>
        <w:t xml:space="preserve"> - </w:t>
      </w:r>
      <w:r>
        <w:rPr>
          <w:color w:val="000000" w:themeColor="hyperlink"/>
          <w:u w:val="single"/>
        </w:rPr>
        <w:hyperlink r:id="rId160">
          <w:r>
            <w:rPr/>
            <w:t>A/72/PV.94</w:t>
          </w:r>
        </w:hyperlink>
      </w:r>
    </w:p>
    <w:p>
      <w:pPr>
        <w:pStyle w:val="itssubhead"/>
        <w:keepNext/>
        <w:keepLines/>
        <w:spacing w:after="0"/>
      </w:pPr>
      <w:r>
        <w:t>UN. HUMAN RIGHTS COUNCIL--REPORTS (Agenda Item 67)</w:t>
      </w:r>
    </w:p>
    <w:p>
      <w:pPr>
        <w:pStyle w:val="itsentry"/>
        <w:keepNext/>
        <w:keepLines/>
        <w:spacing w:after="0"/>
      </w:pPr>
      <w:r>
        <w:t>Giorgio, Amanuel (Eritrea)</w:t>
      </w:r>
      <w:r>
        <w:t xml:space="preserve"> - </w:t>
      </w:r>
      <w:r>
        <w:rPr>
          <w:color w:val="000000" w:themeColor="hyperlink"/>
          <w:u w:val="single"/>
        </w:rPr>
        <w:hyperlink r:id="rId165">
          <w:r>
            <w:rPr/>
            <w:t>A/72/PV.40</w:t>
          </w:r>
        </w:hyperlink>
      </w:r>
    </w:p>
    <w:p>
      <w:pPr>
        <w:pStyle w:val="itssubhead"/>
        <w:keepNext/>
        <w:keepLines/>
        <w:spacing w:after="0"/>
      </w:pPr>
      <w:r>
        <w:t>NARCOTIC DRUGS (Agenda Item 108)</w:t>
      </w:r>
    </w:p>
    <w:p>
      <w:pPr>
        <w:pStyle w:val="itsentry"/>
        <w:keepNext/>
        <w:keepLines/>
        <w:spacing w:after="0"/>
      </w:pPr>
      <w:r>
        <w:t>Aboulatta, Amr Abdellatif (Egypt)</w:t>
      </w:r>
      <w:r>
        <w:t xml:space="preserve"> - </w:t>
      </w:r>
      <w:r>
        <w:rPr>
          <w:color w:val="000000" w:themeColor="hyperlink"/>
          <w:u w:val="single"/>
        </w:rPr>
        <w:hyperlink r:id="rId27">
          <w:r>
            <w:rPr/>
            <w:t>A/C.3/72/SR.5</w:t>
          </w:r>
        </w:hyperlink>
      </w:r>
    </w:p>
    <w:p>
      <w:pPr>
        <w:pStyle w:val="itssubhead"/>
        <w:keepNext/>
        <w:keepLines/>
        <w:spacing w:after="0"/>
      </w:pPr>
      <w:r>
        <w:t>PERSONS WITH DISABILITIES (Agenda Item 27b)</w:t>
      </w:r>
    </w:p>
    <w:p>
      <w:pPr>
        <w:pStyle w:val="itsentry"/>
        <w:keepNext/>
        <w:keepLines/>
        <w:spacing w:after="0"/>
      </w:pPr>
      <w:r>
        <w:t>Aboulatta, Amr Abdellatif (Egypt)</w:t>
      </w:r>
      <w:r>
        <w:t xml:space="preserve"> - </w:t>
      </w:r>
      <w:r>
        <w:rPr>
          <w:color w:val="000000" w:themeColor="hyperlink"/>
          <w:u w:val="single"/>
        </w:rPr>
        <w:hyperlink r:id="rId206">
          <w:r>
            <w:rPr/>
            <w:t>A/C.3/72/SR.1</w:t>
          </w:r>
        </w:hyperlink>
      </w:r>
    </w:p>
    <w:p>
      <w:pPr>
        <w:pStyle w:val="itssubhead"/>
        <w:keepNext/>
        <w:keepLines/>
        <w:spacing w:after="0"/>
      </w:pPr>
      <w:r>
        <w:t>HUMAN RIGHTS ADVANCEMENT (Agenda Item 72b)</w:t>
      </w:r>
    </w:p>
    <w:p>
      <w:pPr>
        <w:pStyle w:val="itsentry"/>
        <w:keepNext/>
        <w:keepLines/>
        <w:spacing w:after="0"/>
      </w:pPr>
      <w:r>
        <w:t>Moussa, Mohamed (Egypt)</w:t>
      </w:r>
      <w:r>
        <w:t xml:space="preserve"> - </w:t>
      </w:r>
      <w:r>
        <w:rPr>
          <w:color w:val="000000" w:themeColor="hyperlink"/>
          <w:u w:val="single"/>
        </w:rPr>
        <w:hyperlink r:id="rId170">
          <w:r>
            <w:rPr/>
            <w:t>A/C.3/72/SR.20</w:t>
          </w:r>
        </w:hyperlink>
      </w:r>
      <w:r>
        <w:t xml:space="preserve">; </w:t>
      </w:r>
      <w:r>
        <w:rPr>
          <w:color w:val="000000" w:themeColor="hyperlink"/>
          <w:u w:val="single"/>
        </w:rPr>
        <w:hyperlink r:id="rId20">
          <w:r>
            <w:rPr/>
            <w:t>A/C.3/72/SR.21</w:t>
          </w:r>
        </w:hyperlink>
      </w:r>
    </w:p>
    <w:p>
      <w:pPr>
        <w:pStyle w:val="itssubhead"/>
        <w:keepNext/>
        <w:keepLines/>
        <w:spacing w:after="0"/>
      </w:pPr>
      <w:r>
        <w:t>PEACEKEEPING OPERATIONS--FINANCING (Agenda Item 149)</w:t>
      </w:r>
    </w:p>
    <w:p>
      <w:pPr>
        <w:pStyle w:val="itsentry"/>
        <w:keepNext/>
        <w:keepLines/>
        <w:spacing w:after="0"/>
      </w:pPr>
      <w:r>
        <w:t>Nalwanga, Caroline  (Uganda)</w:t>
      </w:r>
      <w:r>
        <w:t xml:space="preserve"> - </w:t>
      </w:r>
      <w:r>
        <w:rPr>
          <w:color w:val="000000" w:themeColor="hyperlink"/>
          <w:u w:val="single"/>
        </w:rPr>
        <w:hyperlink r:id="rId272">
          <w:r>
            <w:rPr/>
            <w:t>A/C.5/72/SR.35</w:t>
          </w:r>
        </w:hyperlink>
      </w:r>
    </w:p>
    <w:p>
      <w:pPr>
        <w:pStyle w:val="itsentry"/>
        <w:keepNext/>
        <w:keepLines/>
        <w:spacing w:after="0"/>
      </w:pPr>
      <w:r>
        <w:t>Alemu, Tekeda (Ethiopia)</w:t>
      </w:r>
      <w:r>
        <w:t xml:space="preserve"> - </w:t>
      </w:r>
      <w:r>
        <w:rPr>
          <w:color w:val="000000" w:themeColor="hyperlink"/>
          <w:u w:val="single"/>
        </w:rPr>
        <w:hyperlink r:id="rId272">
          <w:r>
            <w:rPr/>
            <w:t>A/C.5/72/SR.35</w:t>
          </w:r>
        </w:hyperlink>
      </w:r>
    </w:p>
    <w:p>
      <w:pPr>
        <w:pStyle w:val="itssubhead"/>
        <w:keepNext/>
        <w:keepLines/>
        <w:spacing w:after="0"/>
      </w:pPr>
      <w:r>
        <w:t>MILITARY BUDGETS (Agenda Item 90a)</w:t>
      </w:r>
    </w:p>
    <w:p>
      <w:pPr>
        <w:pStyle w:val="itsentry"/>
        <w:keepNext/>
        <w:keepLines/>
        <w:spacing w:after="0"/>
      </w:pPr>
      <w:r>
        <w:t>Hassan, Bassem Yehia Hassan Kassem (Egypt)</w:t>
      </w:r>
      <w:r>
        <w:t xml:space="preserve"> - </w:t>
      </w:r>
      <w:r>
        <w:rPr>
          <w:color w:val="000000" w:themeColor="hyperlink"/>
          <w:u w:val="single"/>
        </w:rPr>
        <w:hyperlink r:id="rId148">
          <w:r>
            <w:rPr/>
            <w:t>A/C.1/72/PV.17</w:t>
          </w:r>
        </w:hyperlink>
      </w:r>
    </w:p>
    <w:p>
      <w:pPr>
        <w:pStyle w:val="itssubhead"/>
        <w:keepNext/>
        <w:keepLines/>
        <w:spacing w:after="0"/>
      </w:pPr>
      <w:r>
        <w:t>YOUTH (Agenda Item 27b)</w:t>
      </w:r>
    </w:p>
    <w:p>
      <w:pPr>
        <w:pStyle w:val="itsentry"/>
        <w:keepNext/>
        <w:keepLines/>
        <w:spacing w:after="0"/>
      </w:pPr>
      <w:r>
        <w:t>Aboulatta, Amr Abdellatif (Egypt)</w:t>
      </w:r>
      <w:r>
        <w:t xml:space="preserve"> - </w:t>
      </w:r>
      <w:r>
        <w:rPr>
          <w:color w:val="000000" w:themeColor="hyperlink"/>
          <w:u w:val="single"/>
        </w:rPr>
        <w:hyperlink r:id="rId206">
          <w:r>
            <w:rPr/>
            <w:t>A/C.3/72/SR.1</w:t>
          </w:r>
        </w:hyperlink>
      </w:r>
    </w:p>
    <w:p>
      <w:pPr>
        <w:pStyle w:val="itssubhead"/>
        <w:keepNext/>
        <w:keepLines/>
        <w:spacing w:after="0"/>
      </w:pPr>
      <w:r>
        <w:t>PEACEBUILDING (Agenda Item 65)</w:t>
      </w:r>
    </w:p>
    <w:p>
      <w:pPr>
        <w:pStyle w:val="itsentry"/>
        <w:keepNext/>
        <w:keepLines/>
        <w:spacing w:after="0"/>
      </w:pPr>
      <w:r>
        <w:t>Pobee, Martha Ama Akyaa (Ghana)</w:t>
      </w:r>
      <w:r>
        <w:t xml:space="preserve"> - </w:t>
      </w:r>
      <w:r>
        <w:rPr>
          <w:color w:val="000000" w:themeColor="hyperlink"/>
          <w:u w:val="single"/>
        </w:rPr>
        <w:hyperlink r:id="rId295">
          <w:r>
            <w:rPr/>
            <w:t>A/72/PV.75</w:t>
          </w:r>
        </w:hyperlink>
      </w:r>
    </w:p>
    <w:p>
      <w:pPr>
        <w:pStyle w:val="itssubhead"/>
        <w:keepNext/>
        <w:keepLines/>
        <w:spacing w:after="0"/>
      </w:pPr>
      <w:r>
        <w:t>INTERNATIONAL TRIBUNAL--FORMER YUGOSLAVIA--FINANCING (Agenda Item 147)</w:t>
      </w:r>
    </w:p>
    <w:p>
      <w:pPr>
        <w:pStyle w:val="itsentry"/>
        <w:keepNext/>
        <w:keepLines/>
        <w:spacing w:after="0"/>
      </w:pPr>
      <w:r>
        <w:t>Burity, Márcio (Angola)</w:t>
      </w:r>
      <w:r>
        <w:t xml:space="preserve"> - </w:t>
      </w:r>
      <w:r>
        <w:rPr>
          <w:color w:val="000000" w:themeColor="hyperlink"/>
          <w:u w:val="single"/>
        </w:rPr>
        <w:hyperlink r:id="rId299">
          <w:r>
            <w:rPr/>
            <w:t>A/C.5/72/SR.27</w:t>
          </w:r>
        </w:hyperlink>
      </w:r>
    </w:p>
    <w:p>
      <w:pPr>
        <w:pStyle w:val="itssubhead"/>
        <w:keepNext/>
        <w:keepLines/>
        <w:spacing w:after="0"/>
      </w:pPr>
      <w:r>
        <w:t>REFUGEES (Agenda Item 64)</w:t>
      </w:r>
    </w:p>
    <w:p>
      <w:pPr>
        <w:pStyle w:val="itsentry"/>
        <w:keepNext/>
        <w:keepLines/>
        <w:spacing w:after="0"/>
      </w:pPr>
      <w:r>
        <w:t>Klein, Hantasoa Fida Cyrille (Madagascar)</w:t>
      </w:r>
      <w:r>
        <w:t xml:space="preserve"> - </w:t>
      </w:r>
      <w:r>
        <w:rPr>
          <w:color w:val="000000" w:themeColor="hyperlink"/>
          <w:u w:val="single"/>
        </w:rPr>
        <w:hyperlink r:id="rId153">
          <w:r>
            <w:rPr/>
            <w:t>A/C.3/72/SR.52</w:t>
          </w:r>
        </w:hyperlink>
      </w:r>
    </w:p>
    <w:p>
      <w:pPr>
        <w:pStyle w:val="itssubhead"/>
        <w:keepNext/>
        <w:keepLines/>
        <w:spacing w:after="0"/>
      </w:pPr>
      <w:r>
        <w:t>RULE OF LAW (Agenda Item 84)</w:t>
      </w:r>
    </w:p>
    <w:p>
      <w:pPr>
        <w:pStyle w:val="itsentry"/>
        <w:keepNext/>
        <w:keepLines/>
        <w:spacing w:after="0"/>
      </w:pPr>
      <w:r>
        <w:t>Bessedik, Mohammed (Algeria)</w:t>
      </w:r>
      <w:r>
        <w:t xml:space="preserve"> - </w:t>
      </w:r>
      <w:r>
        <w:rPr>
          <w:color w:val="000000" w:themeColor="hyperlink"/>
          <w:u w:val="single"/>
        </w:rPr>
        <w:hyperlink r:id="rId35">
          <w:r>
            <w:rPr/>
            <w:t>A/C.6/72/SR.5</w:t>
          </w:r>
        </w:hyperlink>
      </w:r>
    </w:p>
    <w:p>
      <w:pPr>
        <w:pStyle w:val="itssubhead"/>
        <w:keepNext/>
        <w:keepLines/>
        <w:spacing w:after="0"/>
      </w:pPr>
      <w:r>
        <w:t>ICJ--REPORTS (2016-2017) (Agenda Item 74)</w:t>
      </w:r>
    </w:p>
    <w:p>
      <w:pPr>
        <w:pStyle w:val="itsentry"/>
        <w:keepNext/>
        <w:keepLines/>
        <w:spacing w:after="0"/>
      </w:pPr>
      <w:r>
        <w:t>Boukadoum, Sabri (Algeria)</w:t>
      </w:r>
      <w:r>
        <w:t xml:space="preserve"> - </w:t>
      </w:r>
      <w:r>
        <w:rPr>
          <w:color w:val="000000" w:themeColor="hyperlink"/>
          <w:u w:val="single"/>
        </w:rPr>
        <w:hyperlink r:id="rId224">
          <w:r>
            <w:rPr/>
            <w:t>A/72/PV.34</w:t>
          </w:r>
        </w:hyperlink>
      </w:r>
    </w:p>
    <w:p>
      <w:pPr>
        <w:pStyle w:val="itssubhead"/>
        <w:keepNext/>
        <w:keepLines/>
        <w:spacing w:after="0"/>
      </w:pPr>
      <w:r>
        <w:t>UN--BUDGET (2018-2019) (Agenda Item 136)</w:t>
      </w:r>
    </w:p>
    <w:p>
      <w:pPr>
        <w:pStyle w:val="itsentry"/>
        <w:keepNext/>
        <w:keepLines/>
        <w:spacing w:after="0"/>
      </w:pPr>
      <w:r>
        <w:t>Oussihamou, Hicham (Morocco)</w:t>
      </w:r>
      <w:r>
        <w:t xml:space="preserve"> - </w:t>
      </w:r>
      <w:r>
        <w:rPr>
          <w:color w:val="000000" w:themeColor="hyperlink"/>
          <w:u w:val="single"/>
        </w:rPr>
        <w:hyperlink r:id="rId306">
          <w:r>
            <w:rPr/>
            <w:t>A/C.5/72/SR.13</w:t>
          </w:r>
        </w:hyperlink>
      </w:r>
    </w:p>
    <w:p>
      <w:pPr>
        <w:pStyle w:val="itsentry"/>
        <w:keepNext/>
        <w:keepLines/>
        <w:spacing w:after="0"/>
      </w:pPr>
      <w:r>
        <w:t>Burity, Márcio (Angola)</w:t>
      </w:r>
      <w:r>
        <w:t xml:space="preserve"> - </w:t>
      </w:r>
      <w:r>
        <w:rPr>
          <w:color w:val="000000" w:themeColor="hyperlink"/>
          <w:u w:val="single"/>
        </w:rPr>
        <w:hyperlink r:id="rId325">
          <w:r>
            <w:rPr/>
            <w:t>A/C.5/72/SR.17</w:t>
          </w:r>
        </w:hyperlink>
      </w:r>
      <w:r>
        <w:t xml:space="preserve">; </w:t>
      </w:r>
      <w:r>
        <w:rPr>
          <w:color w:val="000000" w:themeColor="hyperlink"/>
          <w:u w:val="single"/>
        </w:rPr>
        <w:hyperlink r:id="rId278">
          <w:r>
            <w:rPr/>
            <w:t>A/C.5/72/SR.22</w:t>
          </w:r>
        </w:hyperlink>
      </w:r>
      <w:r>
        <w:t xml:space="preserve">; </w:t>
      </w:r>
      <w:r>
        <w:rPr>
          <w:color w:val="000000" w:themeColor="hyperlink"/>
          <w:u w:val="single"/>
        </w:rPr>
        <w:hyperlink r:id="rId47">
          <w:r>
            <w:rPr/>
            <w:t>A/C.5/72/SR.4</w:t>
          </w:r>
        </w:hyperlink>
      </w:r>
    </w:p>
    <w:p>
      <w:pPr>
        <w:pStyle w:val="itsentry"/>
        <w:keepNext/>
        <w:keepLines/>
        <w:spacing w:after="0"/>
      </w:pPr>
      <w:r>
        <w:t>Koonjul, Jagdish (Mauritius)</w:t>
      </w:r>
      <w:r>
        <w:t xml:space="preserve"> - </w:t>
      </w:r>
      <w:r>
        <w:rPr>
          <w:color w:val="000000" w:themeColor="hyperlink"/>
          <w:u w:val="single"/>
        </w:rPr>
        <w:hyperlink r:id="rId201">
          <w:r>
            <w:rPr/>
            <w:t>A/C.5/72/SR.39</w:t>
          </w:r>
        </w:hyperlink>
      </w:r>
    </w:p>
    <w:p>
      <w:pPr>
        <w:pStyle w:val="itssubhead"/>
        <w:keepNext/>
        <w:keepLines/>
        <w:spacing w:after="0"/>
      </w:pPr>
      <w:r>
        <w:t>LAW OF THE SEA (Agenda Item 77a)</w:t>
      </w:r>
    </w:p>
    <w:p>
      <w:pPr>
        <w:pStyle w:val="itsentry"/>
        <w:keepNext/>
        <w:keepLines/>
        <w:spacing w:after="0"/>
      </w:pPr>
      <w:r>
        <w:t>Remaoun, Mehdi (Algeria)</w:t>
      </w:r>
      <w:r>
        <w:t xml:space="preserve"> - </w:t>
      </w:r>
      <w:r>
        <w:rPr>
          <w:color w:val="000000" w:themeColor="hyperlink"/>
          <w:u w:val="single"/>
        </w:rPr>
        <w:hyperlink r:id="rId171">
          <w:r>
            <w:rPr/>
            <w:t>A/72/PV.63</w:t>
          </w:r>
        </w:hyperlink>
      </w:r>
    </w:p>
    <w:p>
      <w:pPr>
        <w:pStyle w:val="itssubhead"/>
        <w:keepNext/>
        <w:keepLines/>
        <w:spacing w:after="0"/>
      </w:pPr>
      <w:r>
        <w:t>UN. GENERAL ASSEMBLY--WORK PROGRAMME (Agenda Item 121)</w:t>
      </w:r>
    </w:p>
    <w:p>
      <w:pPr>
        <w:pStyle w:val="itsentry"/>
        <w:keepNext/>
        <w:keepLines/>
        <w:spacing w:after="0"/>
      </w:pPr>
      <w:r>
        <w:t>Razafitrimo, Arisoa (Madagascar)</w:t>
      </w:r>
      <w:r>
        <w:t xml:space="preserve"> - </w:t>
      </w:r>
      <w:r>
        <w:rPr>
          <w:color w:val="000000" w:themeColor="hyperlink"/>
          <w:u w:val="single"/>
        </w:rPr>
        <w:hyperlink r:id="rId184">
          <w:r>
            <w:rPr/>
            <w:t>A/72/PV.116</w:t>
          </w:r>
        </w:hyperlink>
      </w:r>
    </w:p>
    <w:p>
      <w:pPr>
        <w:pStyle w:val="itssubhead"/>
        <w:keepNext/>
        <w:keepLines/>
        <w:spacing w:after="0"/>
      </w:pPr>
      <w:r>
        <w:t>TERRORISM (Agenda Item 109)</w:t>
      </w:r>
    </w:p>
    <w:p>
      <w:pPr>
        <w:pStyle w:val="itsentry"/>
        <w:keepNext/>
        <w:keepLines/>
        <w:spacing w:after="0"/>
      </w:pPr>
      <w:r>
        <w:t>Bessedik, Mohammed (Algeria)</w:t>
      </w:r>
      <w:r>
        <w:t xml:space="preserve"> - </w:t>
      </w:r>
      <w:r>
        <w:rPr>
          <w:color w:val="000000" w:themeColor="hyperlink"/>
          <w:u w:val="single"/>
        </w:rPr>
        <w:hyperlink r:id="rId256">
          <w:r>
            <w:rPr/>
            <w:t>A/C.6/72/SR.2</w:t>
          </w:r>
        </w:hyperlink>
      </w:r>
    </w:p>
    <w:p>
      <w:pPr>
        <w:pStyle w:val="itssubhead"/>
        <w:keepNext/>
        <w:keepLines/>
        <w:spacing w:after="0"/>
      </w:pPr>
      <w:r>
        <w:t>RIGHTS OF THE CHILD (Agenda Item 68a)</w:t>
      </w:r>
    </w:p>
    <w:p>
      <w:pPr>
        <w:pStyle w:val="itsentry"/>
        <w:keepNext/>
        <w:keepLines/>
        <w:spacing w:after="0"/>
      </w:pPr>
      <w:r>
        <w:t>Moustafa, Ihab Moustafa Awad (Egypt)</w:t>
      </w:r>
      <w:r>
        <w:t xml:space="preserve"> - </w:t>
      </w:r>
      <w:r>
        <w:rPr>
          <w:color w:val="000000" w:themeColor="hyperlink"/>
          <w:u w:val="single"/>
        </w:rPr>
        <w:hyperlink r:id="rId134">
          <w:r>
            <w:rPr/>
            <w:t>A/C.3/72/SR.11</w:t>
          </w:r>
        </w:hyperlink>
      </w:r>
    </w:p>
    <w:p>
      <w:pPr>
        <w:pStyle w:val="itssubhead"/>
        <w:keepNext/>
        <w:keepLines/>
        <w:spacing w:after="0"/>
      </w:pPr>
      <w:r>
        <w:t>UN--HUMAN RESOURCES MANAGEMENT (Agenda Item 141)</w:t>
      </w:r>
    </w:p>
    <w:p>
      <w:pPr>
        <w:pStyle w:val="itsentry"/>
        <w:keepNext/>
        <w:keepLines/>
        <w:spacing w:after="0"/>
      </w:pPr>
      <w:r>
        <w:t>Burity, Márcio (Angola)</w:t>
      </w:r>
      <w:r>
        <w:t xml:space="preserve"> - </w:t>
      </w:r>
      <w:r>
        <w:rPr>
          <w:color w:val="000000" w:themeColor="hyperlink"/>
          <w:u w:val="single"/>
        </w:rPr>
        <w:hyperlink r:id="rId58">
          <w:r>
            <w:rPr/>
            <w:t>A/C.5/72/SR.9</w:t>
          </w:r>
        </w:hyperlink>
      </w:r>
    </w:p>
    <w:p>
      <w:pPr>
        <w:pStyle w:val="itssubhead"/>
        <w:keepNext/>
        <w:keepLines/>
        <w:spacing w:after="0"/>
      </w:pPr>
      <w:r>
        <w:t>PEACEKEEPING OPERATIONS--CRIMINAL LIABILITY (Agenda Item 78)</w:t>
      </w:r>
    </w:p>
    <w:p>
      <w:pPr>
        <w:pStyle w:val="itsentry"/>
        <w:keepNext/>
        <w:keepLines/>
        <w:spacing w:after="0"/>
      </w:pPr>
      <w:r>
        <w:t>Bessedik, Mohammed (Algeria)</w:t>
      </w:r>
      <w:r>
        <w:t xml:space="preserve"> - </w:t>
      </w:r>
      <w:r>
        <w:rPr>
          <w:color w:val="000000" w:themeColor="hyperlink"/>
          <w:u w:val="single"/>
        </w:rPr>
        <w:hyperlink r:id="rId209">
          <w:r>
            <w:rPr/>
            <w:t>A/C.6/72/SR.8</w:t>
          </w:r>
        </w:hyperlink>
      </w:r>
    </w:p>
    <w:p>
      <w:pPr>
        <w:pStyle w:val="itssubhead"/>
        <w:keepNext/>
        <w:keepLines/>
        <w:spacing w:after="0"/>
      </w:pPr>
      <w:r>
        <w:t>CUBA--UNITED STATES (Agenda Item 42)</w:t>
      </w:r>
    </w:p>
    <w:p>
      <w:pPr>
        <w:pStyle w:val="itsentry"/>
        <w:keepNext/>
        <w:keepLines/>
        <w:spacing w:after="0"/>
      </w:pPr>
      <w:r>
        <w:t>Biang, Michel Xavier (Gabon)</w:t>
      </w:r>
      <w:r>
        <w:t xml:space="preserve"> - </w:t>
      </w:r>
      <w:r>
        <w:rPr>
          <w:color w:val="000000" w:themeColor="hyperlink"/>
          <w:u w:val="single"/>
        </w:rPr>
        <w:hyperlink r:id="rId41">
          <w:r>
            <w:rPr/>
            <w:t>A/72/PV.38</w:t>
          </w:r>
        </w:hyperlink>
      </w:r>
    </w:p>
    <w:p>
      <w:pPr>
        <w:pStyle w:val="itssubhead"/>
        <w:keepNext/>
        <w:keepLines/>
        <w:spacing w:after="0"/>
      </w:pPr>
      <w:r>
        <w:t>DISARMAMENT--GENERAL AND COMPLETE (Agenda Item 99)</w:t>
      </w:r>
    </w:p>
    <w:p>
      <w:pPr>
        <w:pStyle w:val="itsentry"/>
        <w:keepNext/>
        <w:keepLines/>
        <w:spacing w:after="0"/>
      </w:pPr>
      <w:r>
        <w:t>Amayo, Lazarus  (Kenya)</w:t>
      </w:r>
      <w:r>
        <w:t xml:space="preserve"> - </w:t>
      </w:r>
      <w:r>
        <w:rPr>
          <w:color w:val="000000" w:themeColor="hyperlink"/>
          <w:u w:val="single"/>
        </w:rPr>
        <w:hyperlink r:id="rId21">
          <w:r>
            <w:rPr/>
            <w:t>A/72/PV.112</w:t>
          </w:r>
        </w:hyperlink>
      </w:r>
    </w:p>
    <w:p>
      <w:pPr>
        <w:pStyle w:val="itssubhead"/>
        <w:keepNext/>
        <w:keepLines/>
        <w:spacing w:after="0"/>
      </w:pPr>
      <w:r>
        <w:t>ARMED CONFLICTS--TREATIES (Agenda Item 86)</w:t>
      </w:r>
    </w:p>
    <w:p>
      <w:pPr>
        <w:pStyle w:val="itsentry"/>
        <w:keepNext/>
        <w:keepLines/>
        <w:spacing w:after="0"/>
      </w:pPr>
      <w:r>
        <w:t>Boukadoum, Sabri (Algeria)</w:t>
      </w:r>
      <w:r>
        <w:t xml:space="preserve"> - </w:t>
      </w:r>
      <w:r>
        <w:rPr>
          <w:color w:val="000000" w:themeColor="hyperlink"/>
          <w:u w:val="single"/>
        </w:rPr>
        <w:hyperlink r:id="rId196">
          <w:r>
            <w:rPr/>
            <w:t>A/C.6/72/SR.17</w:t>
          </w:r>
        </w:hyperlink>
      </w:r>
    </w:p>
    <w:p>
      <w:pPr>
        <w:pStyle w:val="itssubhead"/>
        <w:keepNext/>
        <w:keepLines/>
        <w:spacing w:after="0"/>
      </w:pPr>
      <w:r>
        <w:t>AU-UN HYBRID OPERATION IN DARFUR--FINANCING (Agenda Item 163)</w:t>
      </w:r>
    </w:p>
    <w:p>
      <w:pPr>
        <w:pStyle w:val="itsentry"/>
        <w:keepNext/>
        <w:keepLines/>
        <w:spacing w:after="0"/>
      </w:pPr>
      <w:r>
        <w:t>Burity, Márcio (Angola)</w:t>
      </w:r>
      <w:r>
        <w:t xml:space="preserve"> - </w:t>
      </w:r>
      <w:r>
        <w:rPr>
          <w:color w:val="000000" w:themeColor="hyperlink"/>
          <w:u w:val="single"/>
        </w:rPr>
        <w:hyperlink r:id="rId321">
          <w:r>
            <w:rPr/>
            <w:t>A/C.5/72/SR.24</w:t>
          </w:r>
        </w:hyperlink>
      </w:r>
    </w:p>
    <w:p>
      <w:pPr>
        <w:pStyle w:val="itssubhead"/>
        <w:keepNext/>
        <w:keepLines/>
        <w:spacing w:after="0"/>
      </w:pPr>
      <w:r>
        <w:t>WOMEN'S ADVANCEMENT (Agenda Item 28a)</w:t>
      </w:r>
    </w:p>
    <w:p>
      <w:pPr>
        <w:pStyle w:val="itsentry"/>
        <w:keepNext/>
        <w:keepLines/>
        <w:spacing w:after="0"/>
      </w:pPr>
      <w:r>
        <w:t>Aboulatta, Amr Abdellatif (Egypt)</w:t>
      </w:r>
      <w:r>
        <w:t xml:space="preserve"> - </w:t>
      </w:r>
      <w:r>
        <w:rPr>
          <w:color w:val="000000" w:themeColor="hyperlink"/>
          <w:u w:val="single"/>
        </w:rPr>
        <w:hyperlink r:id="rId50">
          <w:r>
            <w:rPr/>
            <w:t>A/C.3/72/SR.7</w:t>
          </w:r>
        </w:hyperlink>
      </w:r>
    </w:p>
    <w:p>
      <w:pPr>
        <w:pStyle w:val="itssubhead"/>
        <w:keepNext/>
        <w:keepLines/>
        <w:spacing w:after="0"/>
      </w:pPr>
      <w:r>
        <w:t>MALARIA--INTERNATIONAL DECADE (2001-2010) (Agenda Item 13)</w:t>
      </w:r>
    </w:p>
    <w:p>
      <w:pPr>
        <w:pStyle w:val="itsentry"/>
        <w:keepNext/>
        <w:keepLines/>
        <w:spacing w:after="0"/>
      </w:pPr>
      <w:r>
        <w:t>Moustafa, Ihab Moustafa Awad (Egypt)</w:t>
      </w:r>
      <w:r>
        <w:t xml:space="preserve"> - </w:t>
      </w:r>
      <w:r>
        <w:rPr>
          <w:color w:val="000000" w:themeColor="hyperlink"/>
          <w:u w:val="single"/>
        </w:rPr>
        <w:hyperlink r:id="rId38">
          <w:r>
            <w:rPr/>
            <w:t>A/72/PV.33</w:t>
          </w:r>
        </w:hyperlink>
      </w:r>
    </w:p>
    <w:p>
      <w:pPr>
        <w:pStyle w:val="itsentry"/>
        <w:keepNext/>
        <w:keepLines/>
        <w:spacing w:after="0"/>
      </w:pPr>
      <w:r>
        <w:t>Masuku, Melusi Martin (Eswatini)</w:t>
      </w:r>
      <w:r>
        <w:t xml:space="preserve"> - </w:t>
      </w:r>
      <w:r>
        <w:rPr>
          <w:color w:val="000000" w:themeColor="hyperlink"/>
          <w:u w:val="single"/>
        </w:rPr>
        <w:hyperlink r:id="rId270">
          <w:r>
            <w:rPr/>
            <w:t>A/72/PV.113</w:t>
          </w:r>
        </w:hyperlink>
      </w:r>
    </w:p>
    <w:p>
      <w:pPr>
        <w:pStyle w:val="itssubhead"/>
        <w:keepNext/>
        <w:keepLines/>
        <w:spacing w:after="0"/>
      </w:pPr>
      <w:r>
        <w:t>SMALL ARMS--ILLICIT TRAFFIC (Agenda Item 99p)</w:t>
      </w:r>
    </w:p>
    <w:p>
      <w:pPr>
        <w:pStyle w:val="itsentry"/>
        <w:keepNext/>
        <w:keepLines/>
        <w:spacing w:after="0"/>
      </w:pPr>
      <w:r>
        <w:t>Hassan, Bassem Yehia Hassan Kassem (Egypt)</w:t>
      </w:r>
      <w:r>
        <w:t xml:space="preserve"> - </w:t>
      </w:r>
      <w:r>
        <w:rPr>
          <w:color w:val="000000" w:themeColor="hyperlink"/>
          <w:u w:val="single"/>
        </w:rPr>
        <w:hyperlink r:id="rId148">
          <w:r>
            <w:rPr/>
            <w:t>A/C.1/72/PV.17</w:t>
          </w:r>
        </w:hyperlink>
      </w:r>
    </w:p>
    <w:p>
      <w:pPr>
        <w:pStyle w:val="itssubhead"/>
        <w:keepNext/>
        <w:keepLines/>
        <w:spacing w:after="0"/>
      </w:pPr>
      <w:r>
        <w:t>INTERNATIONAL LAW--TRAINING PROGRAMMES (Agenda Item 80)</w:t>
      </w:r>
    </w:p>
    <w:p>
      <w:pPr>
        <w:pStyle w:val="itsentry"/>
        <w:keepNext/>
        <w:keepLines/>
        <w:spacing w:after="0"/>
      </w:pPr>
      <w:r>
        <w:t>Remaoun, Mehdi (Algeria)</w:t>
      </w:r>
      <w:r>
        <w:t xml:space="preserve"> - </w:t>
      </w:r>
      <w:r>
        <w:rPr>
          <w:color w:val="000000" w:themeColor="hyperlink"/>
          <w:u w:val="single"/>
        </w:rPr>
        <w:hyperlink r:id="rId23">
          <w:r>
            <w:rPr/>
            <w:t>A/C.6/72/SR.16</w:t>
          </w:r>
        </w:hyperlink>
      </w:r>
      <w:r>
        <w:br/>
      </w:r>
    </w:p>
    <w:p>
      <w:pPr>
        <w:pStyle w:val="itshead"/>
        <w:keepNext/>
        <w:keepLines/>
      </w:pPr>
      <w:r>
        <w:t>UN. Group of African States. Chair</w:t>
      </w:r>
    </w:p>
    <w:p>
      <w:pPr>
        <w:pStyle w:val="itssubhead"/>
        <w:keepNext/>
        <w:keepLines/>
        <w:spacing w:after="0"/>
      </w:pPr>
      <w:r>
        <w:t>SLAVERY--MEMORIALS (Agenda Item 119)</w:t>
      </w:r>
    </w:p>
    <w:p>
      <w:pPr>
        <w:pStyle w:val="itsentry"/>
        <w:keepNext/>
        <w:keepLines/>
        <w:spacing w:after="0"/>
      </w:pPr>
      <w:r>
        <w:t>Tangara, Mamadou  (Gambia)</w:t>
      </w:r>
      <w:r>
        <w:t xml:space="preserve"> - </w:t>
      </w:r>
      <w:r>
        <w:rPr>
          <w:color w:val="000000" w:themeColor="hyperlink"/>
          <w:u w:val="single"/>
        </w:rPr>
        <w:hyperlink r:id="rId11">
          <w:r>
            <w:rPr/>
            <w:t>A/72/PV.80</w:t>
          </w:r>
        </w:hyperlink>
      </w:r>
    </w:p>
    <w:p>
      <w:pPr>
        <w:pStyle w:val="itssubhead"/>
        <w:keepNext/>
        <w:keepLines/>
        <w:spacing w:after="0"/>
      </w:pPr>
      <w:r>
        <w:t>RACIAL DISCRIMINATION--PROGRAMME IMPLEMENTATION (Agenda Item 70b)</w:t>
      </w:r>
    </w:p>
    <w:p>
      <w:pPr>
        <w:pStyle w:val="itsentry"/>
        <w:keepNext/>
        <w:keepLines/>
        <w:spacing w:after="0"/>
      </w:pPr>
      <w:r>
        <w:t>Tangara, Mamadou  (Gambia)</w:t>
      </w:r>
      <w:r>
        <w:t xml:space="preserve"> - </w:t>
      </w:r>
      <w:r>
        <w:rPr>
          <w:color w:val="000000" w:themeColor="hyperlink"/>
          <w:u w:val="single"/>
        </w:rPr>
        <w:hyperlink r:id="rId282">
          <w:r>
            <w:rPr/>
            <w:t>A/72/PV.79</w:t>
          </w:r>
        </w:hyperlink>
      </w:r>
      <w:r>
        <w:br/>
      </w:r>
    </w:p>
    <w:p>
      <w:pPr>
        <w:pStyle w:val="itshead"/>
        <w:keepNext/>
        <w:keepLines/>
      </w:pPr>
      <w:r>
        <w:t>UN. Group of Arab States</w:t>
      </w:r>
    </w:p>
    <w:p>
      <w:pPr>
        <w:pStyle w:val="itssubhead"/>
        <w:keepNext/>
        <w:keepLines/>
        <w:spacing w:after="0"/>
      </w:pPr>
      <w:r>
        <w:t>UN. SECURITY COUNCIL--MEMBERSHIP (Agenda Item 122)</w:t>
      </w:r>
    </w:p>
    <w:p>
      <w:pPr>
        <w:pStyle w:val="itsentry"/>
        <w:keepNext/>
        <w:keepLines/>
        <w:spacing w:after="0"/>
      </w:pPr>
      <w:r>
        <w:t>Almunayekh, Bader Abdullah N.M. (Kuwait)</w:t>
      </w:r>
      <w:r>
        <w:t xml:space="preserve"> - </w:t>
      </w:r>
      <w:r>
        <w:rPr>
          <w:color w:val="000000" w:themeColor="hyperlink"/>
          <w:u w:val="single"/>
        </w:rPr>
        <w:hyperlink r:id="rId81">
          <w:r>
            <w:rPr/>
            <w:t>A/72/PV.41</w:t>
          </w:r>
        </w:hyperlink>
      </w:r>
    </w:p>
    <w:p>
      <w:pPr>
        <w:pStyle w:val="itsentry"/>
        <w:keepNext/>
        <w:keepLines/>
        <w:spacing w:after="0"/>
      </w:pPr>
      <w:r>
        <w:t>Alotaibi, Mansour Ayyad SH.A. (Kuwait)</w:t>
      </w:r>
      <w:r>
        <w:t xml:space="preserve"> - </w:t>
      </w:r>
      <w:r>
        <w:rPr>
          <w:color w:val="000000" w:themeColor="hyperlink"/>
          <w:u w:val="single"/>
        </w:rPr>
        <w:hyperlink r:id="rId80">
          <w:r>
            <w:rPr/>
            <w:t>A/72/PV.104</w:t>
          </w:r>
        </w:hyperlink>
      </w:r>
    </w:p>
    <w:p>
      <w:pPr>
        <w:pStyle w:val="itssubhead"/>
        <w:keepNext/>
        <w:keepLines/>
        <w:spacing w:after="0"/>
      </w:pPr>
      <w:r>
        <w:t>OUTER SPACE--PEACEFUL USES--INTERNATIONAL COOPERATION (Agenda Item 52a)</w:t>
      </w:r>
    </w:p>
    <w:p>
      <w:pPr>
        <w:pStyle w:val="itsentry"/>
        <w:keepNext/>
        <w:keepLines/>
        <w:spacing w:after="0"/>
      </w:pPr>
      <w:r>
        <w:t xml:space="preserve">Al-Dobhany, Marwan Ali Noman (Yemen) </w:t>
      </w:r>
      <w:r>
        <w:t xml:space="preserve"> - </w:t>
      </w:r>
      <w:r>
        <w:rPr>
          <w:color w:val="000000" w:themeColor="hyperlink"/>
          <w:u w:val="single"/>
        </w:rPr>
        <w:hyperlink r:id="rId83">
          <w:r>
            <w:rPr/>
            <w:t>A/C.1/72/PV.11</w:t>
          </w:r>
        </w:hyperlink>
      </w:r>
      <w:r>
        <w:t xml:space="preserve">; </w:t>
      </w:r>
      <w:r>
        <w:rPr>
          <w:color w:val="000000" w:themeColor="hyperlink"/>
          <w:u w:val="single"/>
        </w:rPr>
        <w:hyperlink r:id="rId84">
          <w:r>
            <w:rPr/>
            <w:t>A/C.1/72/SR.11</w:t>
          </w:r>
        </w:hyperlink>
      </w:r>
      <w:r>
        <w:t xml:space="preserve">; </w:t>
      </w:r>
      <w:r>
        <w:rPr>
          <w:color w:val="000000" w:themeColor="hyperlink"/>
          <w:u w:val="single"/>
        </w:rPr>
        <w:hyperlink r:id="rId85">
          <w:r>
            <w:rPr/>
            <w:t>A/C.4/72/SR.11</w:t>
          </w:r>
        </w:hyperlink>
      </w:r>
    </w:p>
    <w:p>
      <w:pPr>
        <w:pStyle w:val="itssubhead"/>
        <w:keepNext/>
        <w:keepLines/>
        <w:spacing w:after="0"/>
      </w:pPr>
      <w:r>
        <w:t>UN. GENERAL ASSEMBLY (72ND SESS. : 2017-2018). 1ST COMMITTEE--GENERAL DEBATE (Agenda Item 8)</w:t>
      </w:r>
    </w:p>
    <w:p>
      <w:pPr>
        <w:pStyle w:val="itsentry"/>
        <w:keepNext/>
        <w:keepLines/>
        <w:spacing w:after="0"/>
      </w:pPr>
      <w:r>
        <w:t>Alyemany, Khaled (Yemen)</w:t>
      </w:r>
      <w:r>
        <w:t xml:space="preserve"> - </w:t>
      </w:r>
      <w:r>
        <w:rPr>
          <w:color w:val="000000" w:themeColor="hyperlink"/>
          <w:u w:val="single"/>
        </w:rPr>
        <w:hyperlink r:id="rId40">
          <w:r>
            <w:rPr/>
            <w:t>A/C.1/72/PV.2</w:t>
          </w:r>
        </w:hyperlink>
      </w:r>
    </w:p>
    <w:p>
      <w:pPr>
        <w:pStyle w:val="itssubhead"/>
        <w:keepNext/>
        <w:keepLines/>
        <w:spacing w:after="0"/>
      </w:pPr>
      <w:r>
        <w:t>NUCLEAR-WEAPON-FREE ZONE--MIDDLE EAST (Agenda Item 95)</w:t>
      </w:r>
    </w:p>
    <w:p>
      <w:pPr>
        <w:pStyle w:val="itsentry"/>
        <w:keepNext/>
        <w:keepLines/>
        <w:spacing w:after="0"/>
      </w:pPr>
      <w:r>
        <w:t xml:space="preserve">Al-Dobhany, Marwan Ali Noman (Yemen) </w:t>
      </w:r>
      <w:r>
        <w:t xml:space="preserve"> - </w:t>
      </w:r>
      <w:r>
        <w:rPr>
          <w:color w:val="000000" w:themeColor="hyperlink"/>
          <w:u w:val="single"/>
        </w:rPr>
        <w:hyperlink r:id="rId24">
          <w:r>
            <w:rPr/>
            <w:t>A/C.1/72/PV.10</w:t>
          </w:r>
        </w:hyperlink>
      </w:r>
      <w:r>
        <w:t xml:space="preserve">; </w:t>
      </w:r>
      <w:r>
        <w:rPr>
          <w:color w:val="000000" w:themeColor="hyperlink"/>
          <w:u w:val="single"/>
        </w:rPr>
        <w:hyperlink r:id="rId33">
          <w:r>
            <w:rPr/>
            <w:t>A/C.1/72/PV.20</w:t>
          </w:r>
        </w:hyperlink>
      </w:r>
    </w:p>
    <w:p>
      <w:pPr>
        <w:pStyle w:val="itssubhead"/>
        <w:keepNext/>
        <w:keepLines/>
        <w:spacing w:after="0"/>
      </w:pPr>
      <w:r>
        <w:t>SPACE SECURITY (Agenda Item 52b)</w:t>
      </w:r>
    </w:p>
    <w:p>
      <w:pPr>
        <w:pStyle w:val="itsentry"/>
        <w:keepNext/>
        <w:keepLines/>
        <w:spacing w:after="0"/>
      </w:pPr>
      <w:r>
        <w:t xml:space="preserve">Al-Dobhany, Marwan Ali Noman (Yemen) </w:t>
      </w:r>
      <w:r>
        <w:t xml:space="preserve"> - </w:t>
      </w:r>
      <w:r>
        <w:rPr>
          <w:color w:val="000000" w:themeColor="hyperlink"/>
          <w:u w:val="single"/>
        </w:rPr>
        <w:hyperlink r:id="rId83">
          <w:r>
            <w:rPr/>
            <w:t>A/C.1/72/PV.11</w:t>
          </w:r>
        </w:hyperlink>
      </w:r>
      <w:r>
        <w:t xml:space="preserve">; </w:t>
      </w:r>
      <w:r>
        <w:rPr>
          <w:color w:val="000000" w:themeColor="hyperlink"/>
          <w:u w:val="single"/>
        </w:rPr>
        <w:hyperlink r:id="rId84">
          <w:r>
            <w:rPr/>
            <w:t>A/C.1/72/SR.11</w:t>
          </w:r>
        </w:hyperlink>
      </w:r>
      <w:r>
        <w:t xml:space="preserve">; </w:t>
      </w:r>
      <w:r>
        <w:rPr>
          <w:color w:val="000000" w:themeColor="hyperlink"/>
          <w:u w:val="single"/>
        </w:rPr>
        <w:hyperlink r:id="rId85">
          <w:r>
            <w:rPr/>
            <w:t>A/C.4/72/SR.11</w:t>
          </w:r>
        </w:hyperlink>
      </w:r>
    </w:p>
    <w:p>
      <w:pPr>
        <w:pStyle w:val="itssubhead"/>
        <w:keepNext/>
        <w:keepLines/>
        <w:spacing w:after="0"/>
      </w:pPr>
      <w:r>
        <w:t>NUCLEAR NON-PROLIFERATION--INTERNATIONAL OBLIGATIONS (Agenda Item 99w)</w:t>
      </w:r>
    </w:p>
    <w:p>
      <w:pPr>
        <w:pStyle w:val="itsentry"/>
        <w:keepNext/>
        <w:keepLines/>
        <w:spacing w:after="0"/>
      </w:pPr>
      <w:r>
        <w:t xml:space="preserve">Al-Dobhany, Marwan Ali Noman (Yemen) </w:t>
      </w:r>
      <w:r>
        <w:t xml:space="preserve"> - </w:t>
      </w:r>
      <w:r>
        <w:rPr>
          <w:color w:val="000000" w:themeColor="hyperlink"/>
          <w:u w:val="single"/>
        </w:rPr>
        <w:hyperlink r:id="rId24">
          <w:r>
            <w:rPr/>
            <w:t>A/C.1/72/PV.10</w:t>
          </w:r>
        </w:hyperlink>
      </w:r>
    </w:p>
    <w:p>
      <w:pPr>
        <w:pStyle w:val="itssubhead"/>
        <w:keepNext/>
        <w:keepLines/>
        <w:spacing w:after="0"/>
      </w:pPr>
      <w:r>
        <w:t>DISARMAMENT--UN. GENERAL ASSEMBLY (4TH SPECIAL SESS. ON DISARMAMENT : ####) (Agenda Item 99h)</w:t>
      </w:r>
    </w:p>
    <w:p>
      <w:pPr>
        <w:pStyle w:val="itsentry"/>
        <w:keepNext/>
        <w:keepLines/>
        <w:spacing w:after="0"/>
      </w:pPr>
      <w:r>
        <w:t xml:space="preserve">Al-Dobhany, Marwan Ali Noman (Yemen) </w:t>
      </w:r>
      <w:r>
        <w:t xml:space="preserve"> - </w:t>
      </w:r>
      <w:r>
        <w:rPr>
          <w:color w:val="000000" w:themeColor="hyperlink"/>
          <w:u w:val="single"/>
        </w:rPr>
        <w:hyperlink r:id="rId44">
          <w:r>
            <w:rPr/>
            <w:t>A/C.1/72/PV.22</w:t>
          </w:r>
        </w:hyperlink>
      </w:r>
    </w:p>
    <w:p>
      <w:pPr>
        <w:pStyle w:val="itssubhead"/>
        <w:keepNext/>
        <w:keepLines/>
        <w:spacing w:after="0"/>
      </w:pPr>
      <w:r>
        <w:t>NUCLEAR DISARMAMENT (Agenda Item 99b)</w:t>
      </w:r>
    </w:p>
    <w:p>
      <w:pPr>
        <w:pStyle w:val="itsentry"/>
        <w:keepNext/>
        <w:keepLines/>
        <w:spacing w:after="0"/>
      </w:pPr>
      <w:r>
        <w:t xml:space="preserve">Al-Dobhany, Marwan Ali Noman (Yemen) </w:t>
      </w:r>
      <w:r>
        <w:t xml:space="preserve"> - </w:t>
      </w:r>
      <w:r>
        <w:rPr>
          <w:color w:val="000000" w:themeColor="hyperlink"/>
          <w:u w:val="single"/>
        </w:rPr>
        <w:hyperlink r:id="rId24">
          <w:r>
            <w:rPr/>
            <w:t>A/C.1/72/PV.10</w:t>
          </w:r>
        </w:hyperlink>
      </w:r>
      <w:r>
        <w:t xml:space="preserve">; </w:t>
      </w:r>
      <w:r>
        <w:rPr>
          <w:color w:val="000000" w:themeColor="hyperlink"/>
          <w:u w:val="single"/>
        </w:rPr>
        <w:hyperlink r:id="rId253">
          <w:r>
            <w:rPr/>
            <w:t>A/C.1/72/PV.14</w:t>
          </w:r>
        </w:hyperlink>
      </w:r>
      <w:r>
        <w:t xml:space="preserve">; </w:t>
      </w:r>
      <w:r>
        <w:rPr>
          <w:color w:val="000000" w:themeColor="hyperlink"/>
          <w:u w:val="single"/>
        </w:rPr>
        <w:hyperlink r:id="rId44">
          <w:r>
            <w:rPr/>
            <w:t>A/C.1/72/PV.22</w:t>
          </w:r>
        </w:hyperlink>
      </w:r>
    </w:p>
    <w:p>
      <w:pPr>
        <w:pStyle w:val="itssubhead"/>
        <w:keepNext/>
        <w:keepLines/>
        <w:spacing w:after="0"/>
      </w:pPr>
      <w:r>
        <w:t>UN. CONFERENCE ON DISARMAMENT--REPORTS (2017) (Agenda Item 101a)</w:t>
      </w:r>
    </w:p>
    <w:p>
      <w:pPr>
        <w:pStyle w:val="itsentry"/>
        <w:keepNext/>
        <w:keepLines/>
        <w:spacing w:after="0"/>
      </w:pPr>
      <w:r>
        <w:t xml:space="preserve">Al-Dobhany, Marwan Ali Noman (Yemen) </w:t>
      </w:r>
      <w:r>
        <w:t xml:space="preserve"> - </w:t>
      </w:r>
      <w:r>
        <w:rPr>
          <w:color w:val="000000" w:themeColor="hyperlink"/>
          <w:u w:val="single"/>
        </w:rPr>
        <w:hyperlink r:id="rId44">
          <w:r>
            <w:rPr/>
            <w:t>A/C.1/72/PV.22</w:t>
          </w:r>
        </w:hyperlink>
      </w:r>
    </w:p>
    <w:p>
      <w:pPr>
        <w:pStyle w:val="itssubhead"/>
        <w:keepNext/>
        <w:keepLines/>
        <w:spacing w:after="0"/>
      </w:pPr>
      <w:r>
        <w:t>DISARMAMENT-DEVELOPMENT LINK (Agenda Item 99d)</w:t>
      </w:r>
    </w:p>
    <w:p>
      <w:pPr>
        <w:pStyle w:val="itsentry"/>
        <w:keepNext/>
        <w:keepLines/>
        <w:spacing w:after="0"/>
      </w:pPr>
      <w:r>
        <w:t xml:space="preserve">Al-Dobhany, Marwan Ali Noman (Yemen) </w:t>
      </w:r>
      <w:r>
        <w:t xml:space="preserve"> - </w:t>
      </w:r>
      <w:r>
        <w:rPr>
          <w:color w:val="000000" w:themeColor="hyperlink"/>
          <w:u w:val="single"/>
        </w:rPr>
        <w:hyperlink r:id="rId34">
          <w:r>
            <w:rPr/>
            <w:t>A/C.1/72/PV.19</w:t>
          </w:r>
        </w:hyperlink>
      </w:r>
    </w:p>
    <w:p>
      <w:pPr>
        <w:pStyle w:val="itssubhead"/>
        <w:keepNext/>
        <w:keepLines/>
        <w:spacing w:after="0"/>
      </w:pPr>
      <w:r>
        <w:t>DISARMAMENT--GENERAL AND COMPLETE (Agenda Item 99)</w:t>
      </w:r>
    </w:p>
    <w:p>
      <w:pPr>
        <w:pStyle w:val="itsentry"/>
        <w:keepNext/>
        <w:keepLines/>
        <w:spacing w:after="0"/>
      </w:pPr>
      <w:r>
        <w:t>Al Harthy, Khalifa bin Ali Issa (Oman)</w:t>
      </w:r>
      <w:r>
        <w:t xml:space="preserve"> - </w:t>
      </w:r>
      <w:r>
        <w:rPr>
          <w:color w:val="000000" w:themeColor="hyperlink"/>
          <w:u w:val="single"/>
        </w:rPr>
        <w:hyperlink r:id="rId21">
          <w:r>
            <w:rPr/>
            <w:t>A/72/PV.112</w:t>
          </w:r>
        </w:hyperlink>
      </w:r>
    </w:p>
    <w:p>
      <w:pPr>
        <w:pStyle w:val="itssubhead"/>
        <w:keepNext/>
        <w:keepLines/>
        <w:spacing w:after="0"/>
      </w:pPr>
      <w:r>
        <w:t>INFORMATION--INTERNATIONAL SECURITY (Agenda Item 94)</w:t>
      </w:r>
    </w:p>
    <w:p>
      <w:pPr>
        <w:pStyle w:val="itsentry"/>
        <w:keepNext/>
        <w:keepLines/>
        <w:spacing w:after="0"/>
      </w:pPr>
      <w:r>
        <w:t xml:space="preserve">Al-Dobhany, Marwan Ali Noman (Yemen) </w:t>
      </w:r>
      <w:r>
        <w:t xml:space="preserve"> - </w:t>
      </w:r>
      <w:r>
        <w:rPr>
          <w:color w:val="000000" w:themeColor="hyperlink"/>
          <w:u w:val="single"/>
        </w:rPr>
        <w:hyperlink r:id="rId34">
          <w:r>
            <w:rPr/>
            <w:t>A/C.1/72/PV.19</w:t>
          </w:r>
        </w:hyperlink>
      </w:r>
    </w:p>
    <w:p>
      <w:pPr>
        <w:pStyle w:val="itssubhead"/>
        <w:keepNext/>
        <w:keepLines/>
        <w:spacing w:after="0"/>
      </w:pPr>
      <w:r>
        <w:t>ARMS RACE--OUTER SPACE (Agenda Item 97a)</w:t>
      </w:r>
    </w:p>
    <w:p>
      <w:pPr>
        <w:pStyle w:val="itsentry"/>
        <w:keepNext/>
        <w:keepLines/>
        <w:spacing w:after="0"/>
      </w:pPr>
      <w:r>
        <w:t xml:space="preserve">Al-Dobhany, Marwan Ali Noman (Yemen) </w:t>
      </w:r>
      <w:r>
        <w:t xml:space="preserve"> - </w:t>
      </w:r>
      <w:r>
        <w:rPr>
          <w:color w:val="000000" w:themeColor="hyperlink"/>
          <w:u w:val="single"/>
        </w:rPr>
        <w:hyperlink r:id="rId95">
          <w:r>
            <w:rPr/>
            <w:t>A/C.1/72/PV.16</w:t>
          </w:r>
        </w:hyperlink>
      </w:r>
    </w:p>
    <w:p>
      <w:pPr>
        <w:pStyle w:val="itssubhead"/>
        <w:keepNext/>
        <w:keepLines/>
        <w:spacing w:after="0"/>
      </w:pPr>
      <w:r>
        <w:t>SUSTAINABLE DEVELOPMENT (Agenda Item 19)</w:t>
      </w:r>
    </w:p>
    <w:p>
      <w:pPr>
        <w:pStyle w:val="itsentry"/>
        <w:keepNext/>
        <w:keepLines/>
        <w:spacing w:after="0"/>
      </w:pPr>
      <w:r>
        <w:t>Lemine, Mohamed El Bechir Mohamed (Mauritania)</w:t>
      </w:r>
      <w:r>
        <w:t xml:space="preserve"> - </w:t>
      </w:r>
      <w:r>
        <w:rPr>
          <w:color w:val="000000" w:themeColor="hyperlink"/>
          <w:u w:val="single"/>
        </w:rPr>
        <w:hyperlink r:id="rId87">
          <w:r>
            <w:rPr/>
            <w:t>A/C.2/72/SR.26</w:t>
          </w:r>
        </w:hyperlink>
      </w:r>
    </w:p>
    <w:p>
      <w:pPr>
        <w:pStyle w:val="itssubhead"/>
        <w:keepNext/>
        <w:keepLines/>
        <w:spacing w:after="0"/>
      </w:pPr>
      <w:r>
        <w:t>DISARMAMENT--UN. GENERAL ASSEMBLY (10TH SPECIAL SESS. : 1978) (Agenda Item 101)</w:t>
      </w:r>
    </w:p>
    <w:p>
      <w:pPr>
        <w:pStyle w:val="itsentry"/>
        <w:keepNext/>
        <w:keepLines/>
        <w:spacing w:after="0"/>
      </w:pPr>
      <w:r>
        <w:t xml:space="preserve">Al-Dobhany, Marwan Ali Noman (Yemen) </w:t>
      </w:r>
      <w:r>
        <w:t xml:space="preserve"> - </w:t>
      </w:r>
      <w:r>
        <w:rPr>
          <w:color w:val="000000" w:themeColor="hyperlink"/>
          <w:u w:val="single"/>
        </w:rPr>
        <w:hyperlink r:id="rId44">
          <w:r>
            <w:rPr/>
            <w:t>A/C.1/72/PV.22</w:t>
          </w:r>
        </w:hyperlink>
      </w:r>
      <w:r>
        <w:br/>
      </w:r>
    </w:p>
    <w:p>
      <w:pPr>
        <w:pStyle w:val="itshead"/>
        <w:keepNext/>
        <w:keepLines/>
      </w:pPr>
      <w:r>
        <w:t>UN. Group of Asian States</w:t>
      </w:r>
    </w:p>
    <w:p>
      <w:pPr>
        <w:pStyle w:val="itssubhead"/>
        <w:keepNext/>
        <w:keepLines/>
        <w:spacing w:after="0"/>
      </w:pPr>
      <w:r>
        <w:t>CAPUTO, DANTE M. (UN. GENERAL ASSEMBLY (43RD SESS. : 1988-1989). PRESIDENT)--TRIBUTES (Agenda Item )</w:t>
      </w:r>
    </w:p>
    <w:p>
      <w:pPr>
        <w:pStyle w:val="itsentry"/>
        <w:keepNext/>
        <w:keepLines/>
        <w:spacing w:after="0"/>
      </w:pPr>
      <w:r>
        <w:t>Tang, Luke (Singapore)</w:t>
      </w:r>
      <w:r>
        <w:t xml:space="preserve"> - </w:t>
      </w:r>
      <w:r>
        <w:rPr>
          <w:color w:val="000000" w:themeColor="hyperlink"/>
          <w:u w:val="single"/>
        </w:rPr>
        <w:hyperlink r:id="rId159">
          <w:r>
            <w:rPr/>
            <w:t>A/72/PV.108</w:t>
          </w:r>
        </w:hyperlink>
      </w:r>
    </w:p>
    <w:p>
      <w:pPr>
        <w:pStyle w:val="itssubhead"/>
        <w:keepNext/>
        <w:keepLines/>
        <w:spacing w:after="0"/>
      </w:pPr>
      <w:r>
        <w:t>GURIRAB, THEO-BEN (UN. GENERAL ASSEMBLY (54TH SESS. : 1999-2000). PRESIDENT)--TRIBUTES (Agenda Item )</w:t>
      </w:r>
    </w:p>
    <w:p>
      <w:pPr>
        <w:pStyle w:val="itsentry"/>
        <w:keepNext/>
        <w:keepLines/>
        <w:spacing w:after="0"/>
      </w:pPr>
      <w:r>
        <w:t>Tang, Luke (Singapore)</w:t>
      </w:r>
      <w:r>
        <w:t xml:space="preserve"> - </w:t>
      </w:r>
      <w:r>
        <w:rPr>
          <w:color w:val="000000" w:themeColor="hyperlink"/>
          <w:u w:val="single"/>
        </w:rPr>
        <w:hyperlink r:id="rId159">
          <w:r>
            <w:rPr/>
            <w:t>A/72/PV.108</w:t>
          </w:r>
        </w:hyperlink>
      </w:r>
    </w:p>
    <w:p>
      <w:pPr>
        <w:pStyle w:val="itssubhead"/>
        <w:keepNext/>
        <w:keepLines/>
        <w:spacing w:after="0"/>
      </w:pPr>
      <w:r>
        <w:t>UN. GENERAL ASSEMBLY (72ND SESS. : 2017-2018). PRESIDENT (Agenda Item 4)</w:t>
      </w:r>
    </w:p>
    <w:p>
      <w:pPr>
        <w:pStyle w:val="itsentry"/>
        <w:keepNext/>
        <w:keepLines/>
        <w:spacing w:after="0"/>
      </w:pPr>
      <w:r>
        <w:t>Uludong, Ngedikes Olai (Palau)</w:t>
      </w:r>
      <w:r>
        <w:t xml:space="preserve"> - </w:t>
      </w:r>
      <w:r>
        <w:rPr>
          <w:color w:val="000000" w:themeColor="hyperlink"/>
          <w:u w:val="single"/>
        </w:rPr>
        <w:hyperlink r:id="rId288">
          <w:r>
            <w:rPr/>
            <w:t>A/72/PV.92</w:t>
          </w:r>
        </w:hyperlink>
      </w:r>
    </w:p>
    <w:p>
      <w:pPr>
        <w:pStyle w:val="itssubhead"/>
        <w:keepNext/>
        <w:keepLines/>
        <w:spacing w:after="0"/>
      </w:pPr>
      <w:r>
        <w:t>UN HIGH COMMISSIONER FOR HUMAN RIGHTS (Agenda Item 115h)</w:t>
      </w:r>
    </w:p>
    <w:p>
      <w:pPr>
        <w:pStyle w:val="itsentry"/>
        <w:keepNext/>
        <w:keepLines/>
        <w:spacing w:after="0"/>
      </w:pPr>
      <w:r>
        <w:t>Mose, Janice (Solomon Islands)</w:t>
      </w:r>
      <w:r>
        <w:t xml:space="preserve"> - </w:t>
      </w:r>
      <w:r>
        <w:rPr>
          <w:color w:val="000000" w:themeColor="hyperlink"/>
          <w:u w:val="single"/>
        </w:rPr>
        <w:hyperlink r:id="rId268">
          <w:r>
            <w:rPr/>
            <w:t>A/72/PV.111</w:t>
          </w:r>
        </w:hyperlink>
      </w:r>
    </w:p>
    <w:p>
      <w:pPr>
        <w:pStyle w:val="itssubhead"/>
        <w:keepNext/>
        <w:keepLines/>
        <w:spacing w:after="0"/>
      </w:pPr>
      <w:r>
        <w:t>RACIAL DISCRIMINATION--PROGRAMME IMPLEMENTATION (Agenda Item 70b)</w:t>
      </w:r>
    </w:p>
    <w:p>
      <w:pPr>
        <w:pStyle w:val="itsentry"/>
        <w:keepNext/>
        <w:keepLines/>
        <w:spacing w:after="0"/>
      </w:pPr>
      <w:r>
        <w:t>Al-Thani, Alya Ahmed S.A. (Qatar)</w:t>
      </w:r>
      <w:r>
        <w:t xml:space="preserve"> - </w:t>
      </w:r>
      <w:r>
        <w:rPr>
          <w:color w:val="000000" w:themeColor="hyperlink"/>
          <w:u w:val="single"/>
        </w:rPr>
        <w:hyperlink r:id="rId282">
          <w:r>
            <w:rPr/>
            <w:t>A/72/PV.79</w:t>
          </w:r>
        </w:hyperlink>
      </w:r>
      <w:r>
        <w:br/>
      </w:r>
    </w:p>
    <w:p>
      <w:pPr>
        <w:pStyle w:val="itshead"/>
        <w:keepNext/>
        <w:keepLines/>
      </w:pPr>
      <w:r>
        <w:t>UN. Group of Asian States. Chair</w:t>
      </w:r>
    </w:p>
    <w:p>
      <w:pPr>
        <w:pStyle w:val="itssubhead"/>
        <w:keepNext/>
        <w:keepLines/>
        <w:spacing w:after="0"/>
      </w:pPr>
      <w:r>
        <w:t>SLAVERY--MEMORIALS (Agenda Item 119)</w:t>
      </w:r>
    </w:p>
    <w:p>
      <w:pPr>
        <w:pStyle w:val="itsentry"/>
        <w:keepNext/>
        <w:keepLines/>
        <w:spacing w:after="0"/>
      </w:pPr>
      <w:r>
        <w:t>Al-Thani, Alya Ahmed S.A. (Qatar)</w:t>
      </w:r>
      <w:r>
        <w:t xml:space="preserve"> - </w:t>
      </w:r>
      <w:r>
        <w:rPr>
          <w:color w:val="000000" w:themeColor="hyperlink"/>
          <w:u w:val="single"/>
        </w:rPr>
        <w:hyperlink r:id="rId11">
          <w:r>
            <w:rPr/>
            <w:t>A/72/PV.80</w:t>
          </w:r>
        </w:hyperlink>
      </w:r>
      <w:r>
        <w:br/>
      </w:r>
    </w:p>
    <w:p>
      <w:pPr>
        <w:pStyle w:val="itshead"/>
        <w:keepNext/>
        <w:keepLines/>
      </w:pPr>
      <w:r>
        <w:t>UN. Group of Eastern European States</w:t>
      </w:r>
    </w:p>
    <w:p>
      <w:pPr>
        <w:pStyle w:val="itssubhead"/>
        <w:keepNext/>
        <w:keepLines/>
        <w:spacing w:after="0"/>
      </w:pPr>
      <w:r>
        <w:t>UN. GENERAL ASSEMBLY (72ND SESS. : 2017-2018). PRESIDENT (Agenda Item 4)</w:t>
      </w:r>
    </w:p>
    <w:p>
      <w:pPr>
        <w:pStyle w:val="itsentry"/>
        <w:keepNext/>
        <w:keepLines/>
        <w:spacing w:after="0"/>
      </w:pPr>
      <w:r>
        <w:t>Drobnjak, Vladimir (Croatia)</w:t>
      </w:r>
      <w:r>
        <w:t xml:space="preserve"> - </w:t>
      </w:r>
      <w:r>
        <w:rPr>
          <w:color w:val="000000" w:themeColor="hyperlink"/>
          <w:u w:val="single"/>
        </w:rPr>
        <w:hyperlink r:id="rId288">
          <w:r>
            <w:rPr/>
            <w:t>A/72/PV.92</w:t>
          </w:r>
        </w:hyperlink>
      </w:r>
    </w:p>
    <w:p>
      <w:pPr>
        <w:pStyle w:val="itssubhead"/>
        <w:keepNext/>
        <w:keepLines/>
        <w:spacing w:after="0"/>
      </w:pPr>
      <w:r>
        <w:t>SLAVERY--MEMORIALS (Agenda Item 119)</w:t>
      </w:r>
    </w:p>
    <w:p>
      <w:pPr>
        <w:pStyle w:val="itsentry"/>
        <w:keepNext/>
        <w:keepLines/>
        <w:spacing w:after="0"/>
      </w:pPr>
      <w:r>
        <w:t>Rybakov, Valentin (Belarus)</w:t>
      </w:r>
      <w:r>
        <w:t xml:space="preserve"> - </w:t>
      </w:r>
      <w:r>
        <w:rPr>
          <w:color w:val="000000" w:themeColor="hyperlink"/>
          <w:u w:val="single"/>
        </w:rPr>
        <w:hyperlink r:id="rId11">
          <w:r>
            <w:rPr/>
            <w:t>A/72/PV.80</w:t>
          </w:r>
        </w:hyperlink>
      </w:r>
    </w:p>
    <w:p>
      <w:pPr>
        <w:pStyle w:val="itssubhead"/>
        <w:keepNext/>
        <w:keepLines/>
        <w:spacing w:after="0"/>
      </w:pPr>
      <w:r>
        <w:t>RACIAL DISCRIMINATION--PROGRAMME IMPLEMENTATION (Agenda Item 70b)</w:t>
      </w:r>
    </w:p>
    <w:p>
      <w:pPr>
        <w:pStyle w:val="itsentry"/>
        <w:keepNext/>
        <w:keepLines/>
        <w:spacing w:after="0"/>
      </w:pPr>
      <w:r>
        <w:t>Rybakov, Valentin (Belarus)</w:t>
      </w:r>
      <w:r>
        <w:t xml:space="preserve"> - </w:t>
      </w:r>
      <w:r>
        <w:rPr>
          <w:color w:val="000000" w:themeColor="hyperlink"/>
          <w:u w:val="single"/>
        </w:rPr>
        <w:hyperlink r:id="rId282">
          <w:r>
            <w:rPr/>
            <w:t>A/72/PV.79</w:t>
          </w:r>
        </w:hyperlink>
      </w:r>
    </w:p>
    <w:p>
      <w:pPr>
        <w:pStyle w:val="itssubhead"/>
        <w:keepNext/>
        <w:keepLines/>
        <w:spacing w:after="0"/>
      </w:pPr>
      <w:r>
        <w:t>UN HIGH COMMISSIONER FOR HUMAN RIGHTS (Agenda Item 115h)</w:t>
      </w:r>
    </w:p>
    <w:p>
      <w:pPr>
        <w:pStyle w:val="itsentry"/>
        <w:keepNext/>
        <w:keepLines/>
        <w:spacing w:after="0"/>
      </w:pPr>
      <w:r>
        <w:t>Auväärt, Gert (Estonia)</w:t>
      </w:r>
      <w:r>
        <w:t xml:space="preserve"> - </w:t>
      </w:r>
      <w:r>
        <w:rPr>
          <w:color w:val="000000" w:themeColor="hyperlink"/>
          <w:u w:val="single"/>
        </w:rPr>
        <w:hyperlink r:id="rId268">
          <w:r>
            <w:rPr/>
            <w:t>A/72/PV.111</w:t>
          </w:r>
        </w:hyperlink>
      </w:r>
    </w:p>
    <w:p>
      <w:pPr>
        <w:pStyle w:val="itssubhead"/>
        <w:keepNext/>
        <w:keepLines/>
        <w:spacing w:after="0"/>
      </w:pPr>
      <w:r>
        <w:t>GURIRAB, THEO-BEN (UN. GENERAL ASSEMBLY (54TH SESS. : 1999-2000). PRESIDENT)--TRIBUTES (Agenda Item )</w:t>
      </w:r>
    </w:p>
    <w:p>
      <w:pPr>
        <w:pStyle w:val="itsentry"/>
        <w:keepNext/>
        <w:keepLines/>
        <w:spacing w:after="0"/>
      </w:pPr>
      <w:r>
        <w:t>Chatardová, Marie (Czechia)</w:t>
      </w:r>
      <w:r>
        <w:t xml:space="preserve"> - </w:t>
      </w:r>
      <w:r>
        <w:rPr>
          <w:color w:val="000000" w:themeColor="hyperlink"/>
          <w:u w:val="single"/>
        </w:rPr>
        <w:hyperlink r:id="rId159">
          <w:r>
            <w:rPr/>
            <w:t>A/72/PV.108</w:t>
          </w:r>
        </w:hyperlink>
      </w:r>
    </w:p>
    <w:p>
      <w:pPr>
        <w:pStyle w:val="itssubhead"/>
        <w:keepNext/>
        <w:keepLines/>
        <w:spacing w:after="0"/>
      </w:pPr>
      <w:r>
        <w:t>DISARMAMENT--GENERAL AND COMPLETE (Agenda Item 99)</w:t>
      </w:r>
    </w:p>
    <w:p>
      <w:pPr>
        <w:pStyle w:val="itsentry"/>
        <w:keepNext/>
        <w:keepLines/>
        <w:spacing w:after="0"/>
      </w:pPr>
      <w:r>
        <w:t>Imnadze, Kaha (Georgia)</w:t>
      </w:r>
      <w:r>
        <w:t xml:space="preserve"> - </w:t>
      </w:r>
      <w:r>
        <w:rPr>
          <w:color w:val="000000" w:themeColor="hyperlink"/>
          <w:u w:val="single"/>
        </w:rPr>
        <w:hyperlink r:id="rId21">
          <w:r>
            <w:rPr/>
            <w:t>A/72/PV.112</w:t>
          </w:r>
        </w:hyperlink>
      </w:r>
    </w:p>
    <w:p>
      <w:pPr>
        <w:pStyle w:val="itssubhead"/>
        <w:keepNext/>
        <w:keepLines/>
        <w:spacing w:after="0"/>
      </w:pPr>
      <w:r>
        <w:t>CAPUTO, DANTE M. (UN. GENERAL ASSEMBLY (43RD SESS. : 1988-1989). PRESIDENT)--TRIBUTES (Agenda Item )</w:t>
      </w:r>
    </w:p>
    <w:p>
      <w:pPr>
        <w:pStyle w:val="itsentry"/>
        <w:keepNext/>
        <w:keepLines/>
        <w:spacing w:after="0"/>
      </w:pPr>
      <w:r>
        <w:t>Chatardová, Marie (Czechia)</w:t>
      </w:r>
      <w:r>
        <w:t xml:space="preserve"> - </w:t>
      </w:r>
      <w:r>
        <w:rPr>
          <w:color w:val="000000" w:themeColor="hyperlink"/>
          <w:u w:val="single"/>
        </w:rPr>
        <w:hyperlink r:id="rId159">
          <w:r>
            <w:rPr/>
            <w:t>A/72/PV.108</w:t>
          </w:r>
        </w:hyperlink>
      </w:r>
      <w:r>
        <w:br/>
      </w:r>
    </w:p>
    <w:p>
      <w:pPr>
        <w:pStyle w:val="itshead"/>
        <w:keepNext/>
        <w:keepLines/>
      </w:pPr>
      <w:r>
        <w:t>UN. Group of Friends of the Comprehensive Nuclear Test-Ban Treaty</w:t>
      </w:r>
    </w:p>
    <w:p>
      <w:pPr>
        <w:pStyle w:val="itssubhead"/>
        <w:keepNext/>
        <w:keepLines/>
        <w:spacing w:after="0"/>
      </w:pPr>
      <w:r>
        <w:t>DISARMAMENT--GENERAL AND COMPLETE (Agenda Item 99)</w:t>
      </w:r>
    </w:p>
    <w:p>
      <w:pPr>
        <w:pStyle w:val="itsentry"/>
        <w:keepNext/>
        <w:keepLines/>
        <w:spacing w:after="0"/>
      </w:pPr>
      <w:r>
        <w:t>Bird, Gillian (Australia)</w:t>
      </w:r>
      <w:r>
        <w:t xml:space="preserve"> - </w:t>
      </w:r>
      <w:r>
        <w:rPr>
          <w:color w:val="000000" w:themeColor="hyperlink"/>
          <w:u w:val="single"/>
        </w:rPr>
        <w:hyperlink r:id="rId21">
          <w:r>
            <w:rPr/>
            <w:t>A/72/PV.112</w:t>
          </w:r>
        </w:hyperlink>
      </w:r>
      <w:r>
        <w:br/>
      </w:r>
    </w:p>
    <w:p>
      <w:pPr>
        <w:pStyle w:val="itshead"/>
        <w:keepNext/>
        <w:keepLines/>
      </w:pPr>
      <w:r>
        <w:t>UN. Group of Friends of the Responsibility to Protect</w:t>
      </w:r>
    </w:p>
    <w:p>
      <w:pPr>
        <w:pStyle w:val="itssubhead"/>
        <w:keepNext/>
        <w:keepLines/>
        <w:spacing w:after="0"/>
      </w:pPr>
      <w:r>
        <w:t>RESPONSIBILITY TO PROTECT (Agenda Item 132)</w:t>
      </w:r>
    </w:p>
    <w:p>
      <w:pPr>
        <w:pStyle w:val="itsentry"/>
        <w:keepNext/>
        <w:keepLines/>
        <w:spacing w:after="0"/>
      </w:pPr>
      <w:r>
        <w:t>Al-Thani, Alya Ahmed S.A. (Qatar)</w:t>
      </w:r>
      <w:r>
        <w:t xml:space="preserve"> - </w:t>
      </w:r>
      <w:r>
        <w:rPr>
          <w:color w:val="000000" w:themeColor="hyperlink"/>
          <w:u w:val="single"/>
        </w:rPr>
        <w:hyperlink r:id="rId187">
          <w:r>
            <w:rPr/>
            <w:t>A/72/PV.99</w:t>
          </w:r>
        </w:hyperlink>
      </w:r>
      <w:r>
        <w:br/>
      </w:r>
    </w:p>
    <w:p>
      <w:pPr>
        <w:pStyle w:val="itshead"/>
        <w:keepNext/>
        <w:keepLines/>
      </w:pPr>
      <w:r>
        <w:t>UN. Group of Governmental Experts on Developments in the Field of Information and Telecommunications in the Context of International Security. Chair</w:t>
      </w:r>
    </w:p>
    <w:p>
      <w:pPr>
        <w:pStyle w:val="itssubhead"/>
        <w:keepNext/>
        <w:keepLines/>
        <w:spacing w:after="0"/>
      </w:pPr>
      <w:r>
        <w:t>INFORMATION--INTERNATIONAL SECURITY (Agenda Item 94)</w:t>
      </w:r>
    </w:p>
    <w:p>
      <w:pPr>
        <w:pStyle w:val="itsentry"/>
        <w:keepNext/>
        <w:keepLines/>
        <w:spacing w:after="0"/>
      </w:pPr>
      <w:r>
        <w:t>Geier, Karsten (Germany)</w:t>
      </w:r>
      <w:r>
        <w:t xml:space="preserve"> - </w:t>
      </w:r>
      <w:r>
        <w:rPr>
          <w:color w:val="000000" w:themeColor="hyperlink"/>
          <w:u w:val="single"/>
        </w:rPr>
        <w:hyperlink r:id="rId34">
          <w:r>
            <w:rPr/>
            <w:t>A/C.1/72/PV.19</w:t>
          </w:r>
        </w:hyperlink>
      </w:r>
      <w:r>
        <w:br/>
      </w:r>
    </w:p>
    <w:p>
      <w:pPr>
        <w:pStyle w:val="itshead"/>
        <w:keepNext/>
        <w:keepLines/>
      </w:pPr>
      <w:r>
        <w:t>UN. Group of Governmental Experts on the Operation and Further Development of the United Nations Standardized Instrument for Reporting Military Expenditures</w:t>
      </w:r>
    </w:p>
    <w:p>
      <w:pPr>
        <w:pStyle w:val="itssubhead"/>
        <w:keepNext/>
        <w:keepLines/>
        <w:spacing w:after="0"/>
      </w:pPr>
      <w:r>
        <w:t>MILITARY EXPENDITURES (Agenda Item 90b)</w:t>
      </w:r>
    </w:p>
    <w:p>
      <w:pPr>
        <w:pStyle w:val="itsentry"/>
        <w:keepNext/>
        <w:keepLines/>
        <w:spacing w:after="0"/>
      </w:pPr>
      <w:r>
        <w:t>Jinga, Ion  (Romania)</w:t>
      </w:r>
      <w:r>
        <w:t xml:space="preserve"> - </w:t>
      </w:r>
      <w:r>
        <w:rPr>
          <w:color w:val="000000" w:themeColor="hyperlink"/>
          <w:u w:val="single"/>
        </w:rPr>
        <w:hyperlink r:id="rId36">
          <w:r>
            <w:rPr/>
            <w:t>A/C.1/72/PV.18</w:t>
          </w:r>
        </w:hyperlink>
      </w:r>
      <w:r>
        <w:br/>
      </w:r>
    </w:p>
    <w:p>
      <w:pPr>
        <w:pStyle w:val="itshead"/>
        <w:keepNext/>
        <w:keepLines/>
      </w:pPr>
      <w:r>
        <w:t>UN. Group of Latin American and Caribbean States</w:t>
      </w:r>
    </w:p>
    <w:p>
      <w:pPr>
        <w:pStyle w:val="itssubhead"/>
        <w:keepNext/>
        <w:keepLines/>
        <w:spacing w:after="0"/>
      </w:pPr>
      <w:r>
        <w:t>CAPUTO, DANTE M. (UN. GENERAL ASSEMBLY (43RD SESS. : 1988-1989). PRESIDENT)--TRIBUTES (Agenda Item )</w:t>
      </w:r>
    </w:p>
    <w:p>
      <w:pPr>
        <w:pStyle w:val="itsentry"/>
        <w:keepNext/>
        <w:keepLines/>
        <w:spacing w:after="0"/>
      </w:pPr>
      <w:r>
        <w:t>Webson, Walton Alfonso (Antigua and Barbuda)</w:t>
      </w:r>
      <w:r>
        <w:t xml:space="preserve"> - </w:t>
      </w:r>
      <w:r>
        <w:rPr>
          <w:color w:val="000000" w:themeColor="hyperlink"/>
          <w:u w:val="single"/>
        </w:rPr>
        <w:hyperlink r:id="rId159">
          <w:r>
            <w:rPr/>
            <w:t>A/72/PV.108</w:t>
          </w:r>
        </w:hyperlink>
      </w:r>
    </w:p>
    <w:p>
      <w:pPr>
        <w:pStyle w:val="itssubhead"/>
        <w:keepNext/>
        <w:keepLines/>
        <w:spacing w:after="0"/>
      </w:pPr>
      <w:r>
        <w:t>SLAVERY--MEMORIALS (Agenda Item 119)</w:t>
      </w:r>
    </w:p>
    <w:p>
      <w:pPr>
        <w:pStyle w:val="itsentry"/>
        <w:keepNext/>
        <w:keepLines/>
        <w:spacing w:after="0"/>
      </w:pPr>
      <w:r>
        <w:t>Rosselli, Elbio (Uruguay)</w:t>
      </w:r>
      <w:r>
        <w:t xml:space="preserve"> - </w:t>
      </w:r>
      <w:r>
        <w:rPr>
          <w:color w:val="000000" w:themeColor="hyperlink"/>
          <w:u w:val="single"/>
        </w:rPr>
        <w:hyperlink r:id="rId11">
          <w:r>
            <w:rPr/>
            <w:t>A/72/PV.80</w:t>
          </w:r>
        </w:hyperlink>
      </w:r>
    </w:p>
    <w:p>
      <w:pPr>
        <w:pStyle w:val="itssubhead"/>
        <w:keepNext/>
        <w:keepLines/>
        <w:spacing w:after="0"/>
      </w:pPr>
      <w:r>
        <w:t>GURIRAB, THEO-BEN (UN. GENERAL ASSEMBLY (54TH SESS. : 1999-2000). PRESIDENT)--TRIBUTES (Agenda Item )</w:t>
      </w:r>
    </w:p>
    <w:p>
      <w:pPr>
        <w:pStyle w:val="itsentry"/>
        <w:keepNext/>
        <w:keepLines/>
        <w:spacing w:after="0"/>
      </w:pPr>
      <w:r>
        <w:t>Webson, Walton Alfonso (Antigua and Barbuda)</w:t>
      </w:r>
      <w:r>
        <w:t xml:space="preserve"> - </w:t>
      </w:r>
      <w:r>
        <w:rPr>
          <w:color w:val="000000" w:themeColor="hyperlink"/>
          <w:u w:val="single"/>
        </w:rPr>
        <w:hyperlink r:id="rId159">
          <w:r>
            <w:rPr/>
            <w:t>A/72/PV.108</w:t>
          </w:r>
        </w:hyperlink>
      </w:r>
    </w:p>
    <w:p>
      <w:pPr>
        <w:pStyle w:val="itssubhead"/>
        <w:keepNext/>
        <w:keepLines/>
        <w:spacing w:after="0"/>
      </w:pPr>
      <w:r>
        <w:t>UN. GENERAL ASSEMBLY (72ND SESS. : 2017-2018). PRESIDENT (Agenda Item 4)</w:t>
      </w:r>
    </w:p>
    <w:p>
      <w:pPr>
        <w:pStyle w:val="itsentry"/>
        <w:keepNext/>
        <w:keepLines/>
        <w:spacing w:after="0"/>
      </w:pPr>
      <w:r>
        <w:t>Suárez Moreno, Henry Alfredo (Venezuela (Bolivarian Republic of))</w:t>
      </w:r>
      <w:r>
        <w:t xml:space="preserve"> - </w:t>
      </w:r>
      <w:r>
        <w:rPr>
          <w:color w:val="000000" w:themeColor="hyperlink"/>
          <w:u w:val="single"/>
        </w:rPr>
        <w:hyperlink r:id="rId288">
          <w:r>
            <w:rPr/>
            <w:t>A/72/PV.92</w:t>
          </w:r>
        </w:hyperlink>
      </w:r>
    </w:p>
    <w:p>
      <w:pPr>
        <w:pStyle w:val="itssubhead"/>
        <w:keepNext/>
        <w:keepLines/>
        <w:spacing w:after="0"/>
      </w:pPr>
      <w:r>
        <w:t>UN HIGH COMMISSIONER FOR HUMAN RIGHTS (Agenda Item 115h)</w:t>
      </w:r>
    </w:p>
    <w:p>
      <w:pPr>
        <w:pStyle w:val="itsentry"/>
        <w:keepNext/>
        <w:keepLines/>
        <w:spacing w:after="0"/>
      </w:pPr>
      <w:r>
        <w:t>García Moritán, Martín (Argentina)</w:t>
      </w:r>
      <w:r>
        <w:t xml:space="preserve"> - </w:t>
      </w:r>
      <w:r>
        <w:rPr>
          <w:color w:val="000000" w:themeColor="hyperlink"/>
          <w:u w:val="single"/>
        </w:rPr>
        <w:hyperlink r:id="rId268">
          <w:r>
            <w:rPr/>
            <w:t>A/72/PV.111</w:t>
          </w:r>
        </w:hyperlink>
      </w:r>
    </w:p>
    <w:p>
      <w:pPr>
        <w:pStyle w:val="itssubhead"/>
        <w:keepNext/>
        <w:keepLines/>
        <w:spacing w:after="0"/>
      </w:pPr>
      <w:r>
        <w:t>RACIAL DISCRIMINATION--PROGRAMME IMPLEMENTATION (Agenda Item 70b)</w:t>
      </w:r>
    </w:p>
    <w:p>
      <w:pPr>
        <w:pStyle w:val="itsentry"/>
        <w:keepNext/>
        <w:keepLines/>
        <w:spacing w:after="0"/>
      </w:pPr>
      <w:r>
        <w:t>Bermúdez, Luis (Uruguay)</w:t>
      </w:r>
      <w:r>
        <w:t xml:space="preserve"> - </w:t>
      </w:r>
      <w:r>
        <w:rPr>
          <w:color w:val="000000" w:themeColor="hyperlink"/>
          <w:u w:val="single"/>
        </w:rPr>
        <w:hyperlink r:id="rId282">
          <w:r>
            <w:rPr/>
            <w:t>A/72/PV.79</w:t>
          </w:r>
        </w:hyperlink>
      </w:r>
      <w:r>
        <w:br/>
      </w:r>
    </w:p>
    <w:p>
      <w:pPr>
        <w:pStyle w:val="itshead"/>
        <w:keepNext/>
        <w:keepLines/>
      </w:pPr>
      <w:r>
        <w:t>UN. Group of Nordic Countries</w:t>
      </w:r>
    </w:p>
    <w:p>
      <w:pPr>
        <w:pStyle w:val="itssubhead"/>
        <w:keepNext/>
        <w:keepLines/>
        <w:spacing w:after="0"/>
      </w:pPr>
      <w:r>
        <w:t>BIOLOGICAL WEAPONS--TREATY (1972) (Agenda Item 106)</w:t>
      </w:r>
    </w:p>
    <w:p>
      <w:pPr>
        <w:pStyle w:val="itsentry"/>
        <w:keepNext/>
        <w:keepLines/>
        <w:spacing w:after="0"/>
      </w:pPr>
      <w:r>
        <w:t>Makarowski, Jerzy (Sweden)</w:t>
      </w:r>
      <w:r>
        <w:t xml:space="preserve"> - </w:t>
      </w:r>
      <w:r>
        <w:rPr>
          <w:color w:val="000000" w:themeColor="hyperlink"/>
          <w:u w:val="single"/>
        </w:rPr>
        <w:hyperlink r:id="rId253">
          <w:r>
            <w:rPr/>
            <w:t>A/C.1/72/PV.14</w:t>
          </w:r>
        </w:hyperlink>
      </w:r>
    </w:p>
    <w:p>
      <w:pPr>
        <w:pStyle w:val="itssubhead"/>
        <w:keepNext/>
        <w:keepLines/>
        <w:spacing w:after="0"/>
      </w:pPr>
      <w:r>
        <w:t>RESPONSIBILITY OF INTERNATIONAL ORGANIZATIONS (Agenda Item 87)</w:t>
      </w:r>
    </w:p>
    <w:p>
      <w:pPr>
        <w:pStyle w:val="itsentry"/>
        <w:keepNext/>
        <w:keepLines/>
        <w:spacing w:after="0"/>
      </w:pPr>
      <w:r>
        <w:t>Bruun, Jonas (Denmark)</w:t>
      </w:r>
      <w:r>
        <w:t xml:space="preserve"> - </w:t>
      </w:r>
      <w:r>
        <w:rPr>
          <w:color w:val="000000" w:themeColor="hyperlink"/>
          <w:u w:val="single"/>
        </w:rPr>
        <w:hyperlink r:id="rId200">
          <w:r>
            <w:rPr/>
            <w:t>A/C.6/72/SR.15</w:t>
          </w:r>
        </w:hyperlink>
      </w:r>
    </w:p>
    <w:p>
      <w:pPr>
        <w:pStyle w:val="itssubhead"/>
        <w:keepNext/>
        <w:keepLines/>
        <w:spacing w:after="0"/>
      </w:pPr>
      <w:r>
        <w:t>INTERNATIONAL CRIMINAL COURT--REPORTS (Agenda Item 76)</w:t>
      </w:r>
    </w:p>
    <w:p>
      <w:pPr>
        <w:pStyle w:val="itsentry"/>
        <w:keepNext/>
        <w:keepLines/>
        <w:spacing w:after="0"/>
      </w:pPr>
      <w:r>
        <w:t>Jensen, Rasmus Jarak Nexo (Denmark)</w:t>
      </w:r>
      <w:r>
        <w:t xml:space="preserve"> - </w:t>
      </w:r>
      <w:r>
        <w:rPr>
          <w:color w:val="000000" w:themeColor="hyperlink"/>
          <w:u w:val="single"/>
        </w:rPr>
        <w:hyperlink r:id="rId174">
          <w:r>
            <w:rPr/>
            <w:t>A/72/PV.36</w:t>
          </w:r>
        </w:hyperlink>
      </w:r>
    </w:p>
    <w:p>
      <w:pPr>
        <w:pStyle w:val="itssubhead"/>
        <w:keepNext/>
        <w:keepLines/>
        <w:spacing w:after="0"/>
      </w:pPr>
      <w:r>
        <w:t>NON-CITIZENS--DEPORTATION (Agenda Item 82)</w:t>
      </w:r>
    </w:p>
    <w:p>
      <w:pPr>
        <w:pStyle w:val="itsentry"/>
        <w:keepNext/>
        <w:keepLines/>
        <w:spacing w:after="0"/>
      </w:pPr>
      <w:r>
        <w:t>Jensen, Rasmus Jarak Nexo (Denmark)</w:t>
      </w:r>
      <w:r>
        <w:t xml:space="preserve"> - </w:t>
      </w:r>
      <w:r>
        <w:rPr>
          <w:color w:val="000000" w:themeColor="hyperlink"/>
          <w:u w:val="single"/>
        </w:rPr>
        <w:hyperlink r:id="rId177">
          <w:r>
            <w:rPr/>
            <w:t>A/C.6/72/SR.14</w:t>
          </w:r>
        </w:hyperlink>
      </w:r>
    </w:p>
    <w:p>
      <w:pPr>
        <w:pStyle w:val="itssubhead"/>
        <w:keepNext/>
        <w:keepLines/>
        <w:spacing w:after="0"/>
      </w:pPr>
      <w:r>
        <w:t>CHEMICAL WEAPONS--TREATY (1993) (Agenda Item 99l)</w:t>
      </w:r>
    </w:p>
    <w:p>
      <w:pPr>
        <w:pStyle w:val="itsentry"/>
        <w:keepNext/>
        <w:keepLines/>
        <w:spacing w:after="0"/>
      </w:pPr>
      <w:r>
        <w:t>Makarowski, Jerzy (Sweden)</w:t>
      </w:r>
      <w:r>
        <w:t xml:space="preserve"> - </w:t>
      </w:r>
      <w:r>
        <w:rPr>
          <w:color w:val="000000" w:themeColor="hyperlink"/>
          <w:u w:val="single"/>
        </w:rPr>
        <w:hyperlink r:id="rId253">
          <w:r>
            <w:rPr/>
            <w:t>A/C.1/72/PV.14</w:t>
          </w:r>
        </w:hyperlink>
      </w:r>
    </w:p>
    <w:p>
      <w:pPr>
        <w:pStyle w:val="itssubhead"/>
        <w:keepNext/>
        <w:keepLines/>
        <w:spacing w:after="0"/>
      </w:pPr>
      <w:r>
        <w:t>UN. GENERAL ASSEMBLY (72ND SESS. : 2017-2018). 1ST COMMITTEE--GENERAL DEBATE (Agenda Item 8)</w:t>
      </w:r>
    </w:p>
    <w:p>
      <w:pPr>
        <w:pStyle w:val="itsentry"/>
        <w:keepNext/>
        <w:keepLines/>
        <w:spacing w:after="0"/>
      </w:pPr>
      <w:r>
        <w:t>Hattrem, Tore (Norway)</w:t>
      </w:r>
      <w:r>
        <w:t xml:space="preserve"> - </w:t>
      </w:r>
      <w:r>
        <w:rPr>
          <w:color w:val="000000" w:themeColor="hyperlink"/>
          <w:u w:val="single"/>
        </w:rPr>
        <w:hyperlink r:id="rId40">
          <w:r>
            <w:rPr/>
            <w:t>A/C.1/72/PV.2</w:t>
          </w:r>
        </w:hyperlink>
      </w:r>
    </w:p>
    <w:p>
      <w:pPr>
        <w:pStyle w:val="itssubhead"/>
        <w:keepNext/>
        <w:keepLines/>
        <w:spacing w:after="0"/>
      </w:pPr>
      <w:r>
        <w:t>SMALL ARMS--ILLICIT TRAFFIC (Agenda Item 99p)</w:t>
      </w:r>
    </w:p>
    <w:p>
      <w:pPr>
        <w:pStyle w:val="itsentry"/>
        <w:keepNext/>
        <w:keepLines/>
        <w:spacing w:after="0"/>
      </w:pPr>
      <w:r>
        <w:t>Paasilinna, Petra (Finland)</w:t>
      </w:r>
      <w:r>
        <w:t xml:space="preserve"> - </w:t>
      </w:r>
      <w:r>
        <w:rPr>
          <w:color w:val="000000" w:themeColor="hyperlink"/>
          <w:u w:val="single"/>
        </w:rPr>
        <w:hyperlink r:id="rId148">
          <w:r>
            <w:rPr/>
            <w:t>A/C.1/72/PV.17</w:t>
          </w:r>
        </w:hyperlink>
      </w:r>
    </w:p>
    <w:p>
      <w:pPr>
        <w:pStyle w:val="itssubhead"/>
        <w:keepNext/>
        <w:keepLines/>
        <w:spacing w:after="0"/>
      </w:pPr>
      <w:r>
        <w:t>UN. SECURITY COUNCIL--MEMBERSHIP (Agenda Item 122)</w:t>
      </w:r>
    </w:p>
    <w:p>
      <w:pPr>
        <w:pStyle w:val="itsentry"/>
        <w:keepNext/>
        <w:keepLines/>
        <w:spacing w:after="0"/>
      </w:pPr>
      <w:r>
        <w:t>Stener, May-Elin (Norway)</w:t>
      </w:r>
      <w:r>
        <w:t xml:space="preserve"> - </w:t>
      </w:r>
      <w:r>
        <w:rPr>
          <w:color w:val="000000" w:themeColor="hyperlink"/>
          <w:u w:val="single"/>
        </w:rPr>
        <w:hyperlink r:id="rId81">
          <w:r>
            <w:rPr/>
            <w:t>A/72/PV.41</w:t>
          </w:r>
        </w:hyperlink>
      </w:r>
    </w:p>
    <w:p>
      <w:pPr>
        <w:pStyle w:val="itssubhead"/>
        <w:keepNext/>
        <w:keepLines/>
        <w:spacing w:after="0"/>
      </w:pPr>
      <w:r>
        <w:t>ARMS TRANSFERS--INTERNATIONAL INSTRUMENTS (Agenda Item 99x)</w:t>
      </w:r>
    </w:p>
    <w:p>
      <w:pPr>
        <w:pStyle w:val="itsentry"/>
        <w:keepNext/>
        <w:keepLines/>
        <w:spacing w:after="0"/>
      </w:pPr>
      <w:r>
        <w:t>Paasilinna, Petra (Finland)</w:t>
      </w:r>
      <w:r>
        <w:t xml:space="preserve"> - </w:t>
      </w:r>
      <w:r>
        <w:rPr>
          <w:color w:val="000000" w:themeColor="hyperlink"/>
          <w:u w:val="single"/>
        </w:rPr>
        <w:hyperlink r:id="rId148">
          <w:r>
            <w:rPr/>
            <w:t>A/C.1/72/PV.17</w:t>
          </w:r>
        </w:hyperlink>
      </w:r>
    </w:p>
    <w:p>
      <w:pPr>
        <w:pStyle w:val="itssubhead"/>
        <w:keepNext/>
        <w:keepLines/>
        <w:spacing w:after="0"/>
      </w:pPr>
      <w:r>
        <w:t>CLUSTER MUNITIONS (Agenda Item 99hh)</w:t>
      </w:r>
    </w:p>
    <w:p>
      <w:pPr>
        <w:pStyle w:val="itsentry"/>
        <w:keepNext/>
        <w:keepLines/>
        <w:spacing w:after="0"/>
      </w:pPr>
      <w:r>
        <w:t>Paasilinna, Petra (Finland)</w:t>
      </w:r>
      <w:r>
        <w:t xml:space="preserve"> - </w:t>
      </w:r>
      <w:r>
        <w:rPr>
          <w:color w:val="000000" w:themeColor="hyperlink"/>
          <w:u w:val="single"/>
        </w:rPr>
        <w:hyperlink r:id="rId148">
          <w:r>
            <w:rPr/>
            <w:t>A/C.1/72/PV.17</w:t>
          </w:r>
        </w:hyperlink>
      </w:r>
    </w:p>
    <w:p>
      <w:pPr>
        <w:pStyle w:val="itssubhead"/>
        <w:keepNext/>
        <w:keepLines/>
        <w:spacing w:after="0"/>
      </w:pPr>
      <w:r>
        <w:t>ARMED CONFLICTS--TREATIES (Agenda Item 86)</w:t>
      </w:r>
    </w:p>
    <w:p>
      <w:pPr>
        <w:pStyle w:val="itsentry"/>
        <w:keepNext/>
        <w:keepLines/>
        <w:spacing w:after="0"/>
      </w:pPr>
      <w:r>
        <w:t>Nyrhinen, Niina (Finland)</w:t>
      </w:r>
      <w:r>
        <w:t xml:space="preserve"> - </w:t>
      </w:r>
      <w:r>
        <w:rPr>
          <w:color w:val="000000" w:themeColor="hyperlink"/>
          <w:u w:val="single"/>
        </w:rPr>
        <w:hyperlink r:id="rId196">
          <w:r>
            <w:rPr/>
            <w:t>A/C.6/72/SR.17</w:t>
          </w:r>
        </w:hyperlink>
      </w:r>
    </w:p>
    <w:p>
      <w:pPr>
        <w:pStyle w:val="itssubhead"/>
        <w:keepNext/>
        <w:keepLines/>
        <w:spacing w:after="0"/>
      </w:pPr>
      <w:r>
        <w:t>RULE OF LAW (Agenda Item 84)</w:t>
      </w:r>
    </w:p>
    <w:p>
      <w:pPr>
        <w:pStyle w:val="itsentry"/>
        <w:keepNext/>
        <w:keepLines/>
        <w:spacing w:after="0"/>
      </w:pPr>
      <w:r>
        <w:t>Petersen, Ib (Denmark)</w:t>
      </w:r>
      <w:r>
        <w:t xml:space="preserve"> - </w:t>
      </w:r>
      <w:r>
        <w:rPr>
          <w:color w:val="000000" w:themeColor="hyperlink"/>
          <w:u w:val="single"/>
        </w:rPr>
        <w:hyperlink r:id="rId35">
          <w:r>
            <w:rPr/>
            <w:t>A/C.6/72/SR.5</w:t>
          </w:r>
        </w:hyperlink>
      </w:r>
    </w:p>
    <w:p>
      <w:pPr>
        <w:pStyle w:val="itsentry"/>
        <w:keepNext/>
        <w:keepLines/>
        <w:spacing w:after="0"/>
      </w:pPr>
      <w:r>
        <w:t>Nyrhinen, Niina (Finland)</w:t>
      </w:r>
      <w:r>
        <w:t xml:space="preserve"> - </w:t>
      </w:r>
      <w:r>
        <w:rPr>
          <w:color w:val="000000" w:themeColor="hyperlink"/>
          <w:u w:val="single"/>
        </w:rPr>
        <w:hyperlink r:id="rId197">
          <w:r>
            <w:rPr/>
            <w:t>A/C.6/72/SR.30</w:t>
          </w:r>
        </w:hyperlink>
      </w:r>
    </w:p>
    <w:p>
      <w:pPr>
        <w:pStyle w:val="itssubhead"/>
        <w:keepNext/>
        <w:keepLines/>
        <w:spacing w:after="0"/>
      </w:pPr>
      <w:r>
        <w:t>LANDMINES--TREATIES (1997) (Agenda Item 99m)</w:t>
      </w:r>
    </w:p>
    <w:p>
      <w:pPr>
        <w:pStyle w:val="itsentry"/>
        <w:keepNext/>
        <w:keepLines/>
        <w:spacing w:after="0"/>
      </w:pPr>
      <w:r>
        <w:t>Paasilinna, Petra (Finland)</w:t>
      </w:r>
      <w:r>
        <w:t xml:space="preserve"> - </w:t>
      </w:r>
      <w:r>
        <w:rPr>
          <w:color w:val="000000" w:themeColor="hyperlink"/>
          <w:u w:val="single"/>
        </w:rPr>
        <w:hyperlink r:id="rId148">
          <w:r>
            <w:rPr/>
            <w:t>A/C.1/72/PV.17</w:t>
          </w:r>
        </w:hyperlink>
      </w:r>
    </w:p>
    <w:p>
      <w:pPr>
        <w:pStyle w:val="itssubhead"/>
        <w:keepNext/>
        <w:keepLines/>
        <w:spacing w:after="0"/>
      </w:pPr>
      <w:r>
        <w:t>CONVENTIONAL WEAPONS--TREATY (1980) (Agenda Item 103)</w:t>
      </w:r>
    </w:p>
    <w:p>
      <w:pPr>
        <w:pStyle w:val="itsentry"/>
        <w:keepNext/>
        <w:keepLines/>
        <w:spacing w:after="0"/>
      </w:pPr>
      <w:r>
        <w:t>Paasilinna, Petra (Finland)</w:t>
      </w:r>
      <w:r>
        <w:t xml:space="preserve"> - </w:t>
      </w:r>
      <w:r>
        <w:rPr>
          <w:color w:val="000000" w:themeColor="hyperlink"/>
          <w:u w:val="single"/>
        </w:rPr>
        <w:hyperlink r:id="rId148">
          <w:r>
            <w:rPr/>
            <w:t>A/C.1/72/PV.17</w:t>
          </w:r>
        </w:hyperlink>
      </w:r>
    </w:p>
    <w:p>
      <w:pPr>
        <w:pStyle w:val="itssubhead"/>
        <w:keepNext/>
        <w:keepLines/>
        <w:spacing w:after="0"/>
      </w:pPr>
      <w:r>
        <w:t>INTERNATIONAL LAW (Agenda Item 81)</w:t>
      </w:r>
    </w:p>
    <w:p>
      <w:pPr>
        <w:pStyle w:val="itsentry"/>
        <w:keepNext/>
        <w:keepLines/>
        <w:spacing w:after="0"/>
      </w:pPr>
      <w:r>
        <w:t>Jensen, Rasmus Jarak Nexo (Denmark)</w:t>
      </w:r>
      <w:r>
        <w:t xml:space="preserve"> - </w:t>
      </w:r>
      <w:r>
        <w:rPr>
          <w:color w:val="000000" w:themeColor="hyperlink"/>
          <w:u w:val="single"/>
        </w:rPr>
        <w:hyperlink r:id="rId205">
          <w:r>
            <w:rPr/>
            <w:t>A/C.6/72/SR.25</w:t>
          </w:r>
        </w:hyperlink>
      </w:r>
    </w:p>
    <w:p>
      <w:pPr>
        <w:pStyle w:val="itsentry"/>
        <w:keepNext/>
        <w:keepLines/>
        <w:spacing w:after="0"/>
      </w:pPr>
      <w:r>
        <w:t>Hammarskjöld, Elinor (Sweden)</w:t>
      </w:r>
      <w:r>
        <w:t xml:space="preserve"> - </w:t>
      </w:r>
      <w:r>
        <w:rPr>
          <w:color w:val="000000" w:themeColor="hyperlink"/>
          <w:u w:val="single"/>
        </w:rPr>
        <w:hyperlink r:id="rId189">
          <w:r>
            <w:rPr/>
            <w:t>A/C.6/72/SR.18</w:t>
          </w:r>
        </w:hyperlink>
      </w:r>
    </w:p>
    <w:p>
      <w:pPr>
        <w:pStyle w:val="itssubhead"/>
        <w:keepNext/>
        <w:keepLines/>
        <w:spacing w:after="0"/>
      </w:pPr>
      <w:r>
        <w:t>PEACEKEEPING OPERATIONS--CRIMINAL LIABILITY (Agenda Item 78)</w:t>
      </w:r>
    </w:p>
    <w:p>
      <w:pPr>
        <w:pStyle w:val="itsentry"/>
        <w:keepNext/>
        <w:keepLines/>
        <w:spacing w:after="0"/>
      </w:pPr>
      <w:r>
        <w:t>Kravik, Andreas Motzfeldt (Norway)</w:t>
      </w:r>
      <w:r>
        <w:t xml:space="preserve"> - </w:t>
      </w:r>
      <w:r>
        <w:rPr>
          <w:color w:val="000000" w:themeColor="hyperlink"/>
          <w:u w:val="single"/>
        </w:rPr>
        <w:hyperlink r:id="rId209">
          <w:r>
            <w:rPr/>
            <w:t>A/C.6/72/SR.8</w:t>
          </w:r>
        </w:hyperlink>
      </w:r>
      <w:r>
        <w:br/>
      </w:r>
    </w:p>
    <w:p>
      <w:pPr>
        <w:pStyle w:val="itshead"/>
        <w:keepNext/>
        <w:keepLines/>
      </w:pPr>
      <w:r>
        <w:t>UN. Group of Western European and Other States</w:t>
      </w:r>
    </w:p>
    <w:p>
      <w:pPr>
        <w:pStyle w:val="itssubhead"/>
        <w:keepNext/>
        <w:keepLines/>
        <w:spacing w:after="0"/>
      </w:pPr>
      <w:r>
        <w:t>CAPUTO, DANTE M. (UN. GENERAL ASSEMBLY (43RD SESS. : 1988-1989). PRESIDENT)--TRIBUTES (Agenda Item )</w:t>
      </w:r>
    </w:p>
    <w:p>
      <w:pPr>
        <w:pStyle w:val="itsentry"/>
        <w:keepNext/>
        <w:keepLines/>
        <w:spacing w:after="0"/>
      </w:pPr>
      <w:r>
        <w:t>Braun, Christian (Luxembourg)</w:t>
      </w:r>
      <w:r>
        <w:t xml:space="preserve"> - </w:t>
      </w:r>
      <w:r>
        <w:rPr>
          <w:color w:val="000000" w:themeColor="hyperlink"/>
          <w:u w:val="single"/>
        </w:rPr>
        <w:hyperlink r:id="rId159">
          <w:r>
            <w:rPr/>
            <w:t>A/72/PV.108</w:t>
          </w:r>
        </w:hyperlink>
      </w:r>
    </w:p>
    <w:p>
      <w:pPr>
        <w:pStyle w:val="itssubhead"/>
        <w:keepNext/>
        <w:keepLines/>
        <w:spacing w:after="0"/>
      </w:pPr>
      <w:r>
        <w:t>RACIAL DISCRIMINATION--PROGRAMME IMPLEMENTATION (Agenda Item 70b)</w:t>
      </w:r>
    </w:p>
    <w:p>
      <w:pPr>
        <w:pStyle w:val="itsentry"/>
        <w:keepNext/>
        <w:keepLines/>
        <w:spacing w:after="0"/>
      </w:pPr>
      <w:r>
        <w:t>Danon, Danny (Israel)</w:t>
      </w:r>
      <w:r>
        <w:t xml:space="preserve"> - </w:t>
      </w:r>
      <w:r>
        <w:rPr>
          <w:color w:val="000000" w:themeColor="hyperlink"/>
          <w:u w:val="single"/>
        </w:rPr>
        <w:hyperlink r:id="rId282">
          <w:r>
            <w:rPr/>
            <w:t>A/72/PV.79</w:t>
          </w:r>
        </w:hyperlink>
      </w:r>
    </w:p>
    <w:p>
      <w:pPr>
        <w:pStyle w:val="itssubhead"/>
        <w:keepNext/>
        <w:keepLines/>
        <w:spacing w:after="0"/>
      </w:pPr>
      <w:r>
        <w:t>SLAVERY--MEMORIALS (Agenda Item 119)</w:t>
      </w:r>
    </w:p>
    <w:p>
      <w:pPr>
        <w:pStyle w:val="itsentry"/>
        <w:keepNext/>
        <w:keepLines/>
        <w:spacing w:after="0"/>
      </w:pPr>
      <w:r>
        <w:t>Furman, Noa (Israel)</w:t>
      </w:r>
      <w:r>
        <w:t xml:space="preserve"> - </w:t>
      </w:r>
      <w:r>
        <w:rPr>
          <w:color w:val="000000" w:themeColor="hyperlink"/>
          <w:u w:val="single"/>
        </w:rPr>
        <w:hyperlink r:id="rId11">
          <w:r>
            <w:rPr/>
            <w:t>A/72/PV.80</w:t>
          </w:r>
        </w:hyperlink>
      </w:r>
    </w:p>
    <w:p>
      <w:pPr>
        <w:pStyle w:val="itssubhead"/>
        <w:keepNext/>
        <w:keepLines/>
        <w:spacing w:after="0"/>
      </w:pPr>
      <w:r>
        <w:t>UN. GENERAL ASSEMBLY (72ND SESS. : 2017-2018). PRESIDENT (Agenda Item 4)</w:t>
      </w:r>
    </w:p>
    <w:p>
      <w:pPr>
        <w:pStyle w:val="itsentry"/>
        <w:keepNext/>
        <w:keepLines/>
        <w:spacing w:after="0"/>
      </w:pPr>
      <w:r>
        <w:t>Wenaweser, Christian (Liechtenstein)</w:t>
      </w:r>
      <w:r>
        <w:t xml:space="preserve"> - </w:t>
      </w:r>
      <w:r>
        <w:rPr>
          <w:color w:val="000000" w:themeColor="hyperlink"/>
          <w:u w:val="single"/>
        </w:rPr>
        <w:hyperlink r:id="rId288">
          <w:r>
            <w:rPr/>
            <w:t>A/72/PV.92</w:t>
          </w:r>
        </w:hyperlink>
      </w:r>
    </w:p>
    <w:p>
      <w:pPr>
        <w:pStyle w:val="itssubhead"/>
        <w:keepNext/>
        <w:keepLines/>
        <w:spacing w:after="0"/>
      </w:pPr>
      <w:r>
        <w:t>GURIRAB, THEO-BEN (UN. GENERAL ASSEMBLY (54TH SESS. : 1999-2000). PRESIDENT)--TRIBUTES (Agenda Item )</w:t>
      </w:r>
    </w:p>
    <w:p>
      <w:pPr>
        <w:pStyle w:val="itsentry"/>
        <w:keepNext/>
        <w:keepLines/>
        <w:spacing w:after="0"/>
      </w:pPr>
      <w:r>
        <w:t>Braun, Christian (Luxembourg)</w:t>
      </w:r>
      <w:r>
        <w:t xml:space="preserve"> - </w:t>
      </w:r>
      <w:r>
        <w:rPr>
          <w:color w:val="000000" w:themeColor="hyperlink"/>
          <w:u w:val="single"/>
        </w:rPr>
        <w:hyperlink r:id="rId159">
          <w:r>
            <w:rPr/>
            <w:t>A/72/PV.108</w:t>
          </w:r>
        </w:hyperlink>
      </w:r>
      <w:r>
        <w:br/>
      </w:r>
    </w:p>
    <w:p>
      <w:pPr>
        <w:pStyle w:val="itshead"/>
        <w:keepNext/>
        <w:keepLines/>
      </w:pPr>
      <w:r>
        <w:t>UN. High Representative for Disarmament Affairs</w:t>
      </w:r>
    </w:p>
    <w:p>
      <w:pPr>
        <w:pStyle w:val="itssubhead"/>
        <w:keepNext/>
        <w:keepLines/>
        <w:spacing w:after="0"/>
      </w:pPr>
      <w:r>
        <w:t>SCIENCE AND TECHNOLOGY--INTERNATIONAL SECURITY (Agenda Item 98)</w:t>
      </w:r>
    </w:p>
    <w:p>
      <w:pPr>
        <w:pStyle w:val="itsentry"/>
        <w:keepNext/>
        <w:keepLines/>
        <w:spacing w:after="0"/>
      </w:pPr>
      <w:r>
        <w:t>Nakamitsu, Izumi</w:t>
      </w:r>
      <w:r>
        <w:t xml:space="preserve"> - </w:t>
      </w:r>
      <w:r>
        <w:rPr>
          <w:color w:val="000000" w:themeColor="hyperlink"/>
          <w:u w:val="single"/>
        </w:rPr>
        <w:hyperlink r:id="rId24">
          <w:r>
            <w:rPr/>
            <w:t>A/C.1/72/PV.10</w:t>
          </w:r>
        </w:hyperlink>
      </w:r>
    </w:p>
    <w:p>
      <w:pPr>
        <w:pStyle w:val="itssubhead"/>
        <w:keepNext/>
        <w:keepLines/>
        <w:spacing w:after="0"/>
      </w:pPr>
      <w:r>
        <w:t>DISARMAMENT--GENERAL AND COMPLETE (Agenda Item 99)</w:t>
      </w:r>
    </w:p>
    <w:p>
      <w:pPr>
        <w:pStyle w:val="itsentry"/>
        <w:keepNext/>
        <w:keepLines/>
        <w:spacing w:after="0"/>
      </w:pPr>
      <w:r>
        <w:t>Nakamitsu, Izumi</w:t>
      </w:r>
      <w:r>
        <w:t xml:space="preserve"> - </w:t>
      </w:r>
      <w:r>
        <w:rPr>
          <w:color w:val="000000" w:themeColor="hyperlink"/>
          <w:u w:val="single"/>
        </w:rPr>
        <w:hyperlink r:id="rId24">
          <w:r>
            <w:rPr/>
            <w:t>A/C.1/72/PV.10</w:t>
          </w:r>
        </w:hyperlink>
      </w:r>
    </w:p>
    <w:p>
      <w:pPr>
        <w:pStyle w:val="itssubhead"/>
        <w:keepNext/>
        <w:keepLines/>
        <w:spacing w:after="0"/>
      </w:pPr>
      <w:r>
        <w:t>UN. GENERAL ASSEMBLY (72ND SESS. : 2017-2018). 1ST COMMITTEE--GENERAL DEBATE (Agenda Item 8)</w:t>
      </w:r>
    </w:p>
    <w:p>
      <w:pPr>
        <w:pStyle w:val="itsentry"/>
        <w:keepNext/>
        <w:keepLines/>
        <w:spacing w:after="0"/>
      </w:pPr>
      <w:r>
        <w:t>Nakamitsu, Izumi</w:t>
      </w:r>
      <w:r>
        <w:t xml:space="preserve"> - </w:t>
      </w:r>
      <w:r>
        <w:rPr>
          <w:color w:val="000000" w:themeColor="hyperlink"/>
          <w:u w:val="single"/>
        </w:rPr>
        <w:hyperlink r:id="rId40">
          <w:r>
            <w:rPr/>
            <w:t>A/C.1/72/PV.2</w:t>
          </w:r>
        </w:hyperlink>
      </w:r>
    </w:p>
    <w:p>
      <w:pPr>
        <w:pStyle w:val="itssubhead"/>
        <w:keepNext/>
        <w:keepLines/>
        <w:spacing w:after="0"/>
      </w:pPr>
      <w:r>
        <w:t>CONVENTIONAL WEAPONS--TREATY (1980) (Agenda Item 103)</w:t>
      </w:r>
    </w:p>
    <w:p>
      <w:pPr>
        <w:pStyle w:val="itsentry"/>
        <w:keepNext/>
        <w:keepLines/>
        <w:spacing w:after="0"/>
      </w:pPr>
      <w:r>
        <w:t>Nakamitsu, Izumi</w:t>
      </w:r>
      <w:r>
        <w:t xml:space="preserve"> - </w:t>
      </w:r>
      <w:r>
        <w:rPr>
          <w:color w:val="000000" w:themeColor="hyperlink"/>
          <w:u w:val="single"/>
        </w:rPr>
        <w:hyperlink r:id="rId24">
          <w:r>
            <w:rPr/>
            <w:t>A/C.1/72/PV.10</w:t>
          </w:r>
        </w:hyperlink>
      </w:r>
      <w:r>
        <w:br/>
      </w:r>
    </w:p>
    <w:p>
      <w:pPr>
        <w:pStyle w:val="itshead"/>
        <w:keepNext/>
        <w:keepLines/>
      </w:pPr>
      <w:r>
        <w:t>UN. High-Level Fissile Material Cut-off Treaty Expert Preparatory Group</w:t>
      </w:r>
    </w:p>
    <w:p>
      <w:pPr>
        <w:pStyle w:val="itssubhead"/>
        <w:keepNext/>
        <w:keepLines/>
        <w:spacing w:after="0"/>
      </w:pPr>
      <w:r>
        <w:t>FISSIONABLE MATERIALS--TREATY (PROPOSED) (Agenda Item 99a)</w:t>
      </w:r>
    </w:p>
    <w:p>
      <w:pPr>
        <w:pStyle w:val="itsentry"/>
        <w:keepNext/>
        <w:keepLines/>
        <w:spacing w:after="0"/>
      </w:pPr>
      <w:r>
        <w:t>Hulan, Heidi (Canada)</w:t>
      </w:r>
      <w:r>
        <w:t xml:space="preserve"> - </w:t>
      </w:r>
      <w:r>
        <w:rPr>
          <w:color w:val="000000" w:themeColor="hyperlink"/>
          <w:u w:val="single"/>
        </w:rPr>
        <w:hyperlink r:id="rId119">
          <w:r>
            <w:rPr/>
            <w:t>A/C.1/72/PV.13</w:t>
          </w:r>
        </w:hyperlink>
      </w:r>
      <w:r>
        <w:br/>
      </w:r>
    </w:p>
    <w:p>
      <w:pPr>
        <w:pStyle w:val="itshead"/>
        <w:keepNext/>
        <w:keepLines/>
      </w:pPr>
      <w:r>
        <w:t>UN. Human Rights Committee. Chair</w:t>
      </w:r>
    </w:p>
    <w:p>
      <w:pPr>
        <w:pStyle w:val="itssubhead"/>
        <w:keepNext/>
        <w:keepLines/>
        <w:spacing w:after="0"/>
      </w:pPr>
      <w:r>
        <w:t>UN. HUMAN RIGHTS COMMITTEE--ACTIVITIES (Agenda Item 72a)</w:t>
      </w:r>
    </w:p>
    <w:p>
      <w:pPr>
        <w:pStyle w:val="itsentry"/>
        <w:keepNext/>
        <w:keepLines/>
        <w:spacing w:after="0"/>
      </w:pPr>
      <w:r>
        <w:t>Iwasawa, Yuji</w:t>
      </w:r>
      <w:r>
        <w:t xml:space="preserve"> - </w:t>
      </w:r>
      <w:r>
        <w:rPr>
          <w:color w:val="000000" w:themeColor="hyperlink"/>
          <w:u w:val="single"/>
        </w:rPr>
        <w:hyperlink r:id="rId64">
          <w:r>
            <w:rPr/>
            <w:t>A/C.3/72/SR.19</w:t>
          </w:r>
        </w:hyperlink>
      </w:r>
      <w:r>
        <w:br/>
      </w:r>
    </w:p>
    <w:p>
      <w:pPr>
        <w:pStyle w:val="itshead"/>
        <w:keepNext/>
        <w:keepLines/>
      </w:pPr>
      <w:r>
        <w:t>UN. Human Rights Council. Ad Hoc Committee on the Elaboration of Complementary International Standards. Chair/Rapporteur</w:t>
      </w:r>
    </w:p>
    <w:p>
      <w:pPr>
        <w:pStyle w:val="itssubhead"/>
        <w:keepNext/>
        <w:keepLines/>
        <w:spacing w:after="0"/>
      </w:pPr>
      <w:r>
        <w:t>RACIAL DISCRIMINATION--ELIMINATION (Agenda Item 70a)</w:t>
      </w:r>
    </w:p>
    <w:p>
      <w:pPr>
        <w:pStyle w:val="itsentry"/>
        <w:keepNext/>
        <w:keepLines/>
        <w:spacing w:after="0"/>
      </w:pPr>
      <w:r>
        <w:t>Mushayavanhu, Taonga</w:t>
      </w:r>
      <w:r>
        <w:t xml:space="preserve"> - </w:t>
      </w:r>
      <w:r>
        <w:rPr>
          <w:color w:val="000000" w:themeColor="hyperlink"/>
          <w:u w:val="single"/>
        </w:rPr>
        <w:hyperlink r:id="rId182">
          <w:r>
            <w:rPr/>
            <w:t>A/C.3/72/SR.38</w:t>
          </w:r>
        </w:hyperlink>
      </w:r>
    </w:p>
    <w:p>
      <w:pPr>
        <w:pStyle w:val="itssubhead"/>
        <w:keepNext/>
        <w:keepLines/>
        <w:spacing w:after="0"/>
      </w:pPr>
      <w:r>
        <w:t>RACIAL DISCRIMINATION--PROGRAMME IMPLEMENTATION (Agenda Item 70b)</w:t>
      </w:r>
    </w:p>
    <w:p>
      <w:pPr>
        <w:pStyle w:val="itsentry"/>
        <w:keepNext/>
        <w:keepLines/>
        <w:spacing w:after="0"/>
      </w:pPr>
      <w:r>
        <w:t>Mushayavanhu, Taonga</w:t>
      </w:r>
      <w:r>
        <w:t xml:space="preserve"> - </w:t>
      </w:r>
      <w:r>
        <w:rPr>
          <w:color w:val="000000" w:themeColor="hyperlink"/>
          <w:u w:val="single"/>
        </w:rPr>
        <w:hyperlink r:id="rId182">
          <w:r>
            <w:rPr/>
            <w:t>A/C.3/72/SR.38</w:t>
          </w:r>
        </w:hyperlink>
      </w:r>
      <w:r>
        <w:br/>
      </w:r>
    </w:p>
    <w:p>
      <w:pPr>
        <w:pStyle w:val="itshead"/>
        <w:keepNext/>
        <w:keepLines/>
      </w:pPr>
      <w:r>
        <w:t>UN. Human Rights Council. Commission of Inquiry on Human Rights in Burundi. President</w:t>
      </w:r>
    </w:p>
    <w:p>
      <w:pPr>
        <w:pStyle w:val="itssubhead"/>
        <w:keepNext/>
        <w:keepLines/>
        <w:spacing w:after="0"/>
      </w:pPr>
      <w:r>
        <w:t>HUMAN RIGHTS--REPORTS (Agenda Item 72c)</w:t>
      </w:r>
    </w:p>
    <w:p>
      <w:pPr>
        <w:pStyle w:val="itsentry"/>
        <w:keepNext/>
        <w:keepLines/>
        <w:spacing w:after="0"/>
      </w:pPr>
      <w:r>
        <w:t>Ouguergouz, Fatsah</w:t>
      </w:r>
      <w:r>
        <w:t xml:space="preserve"> - </w:t>
      </w:r>
      <w:r>
        <w:rPr>
          <w:color w:val="000000" w:themeColor="hyperlink"/>
          <w:u w:val="single"/>
        </w:rPr>
        <w:hyperlink r:id="rId129">
          <w:r>
            <w:rPr/>
            <w:t>A/C.3/72/SR.33</w:t>
          </w:r>
        </w:hyperlink>
      </w:r>
      <w:r>
        <w:br/>
      </w:r>
    </w:p>
    <w:p>
      <w:pPr>
        <w:pStyle w:val="itshead"/>
        <w:keepNext/>
        <w:keepLines/>
      </w:pPr>
      <w:r>
        <w:t>UN. Human Rights Council. Independent Expert on Protection against Violence and Discrimination based on Sexual Orientation and Gender Identity</w:t>
      </w:r>
    </w:p>
    <w:p>
      <w:pPr>
        <w:pStyle w:val="itssubhead"/>
        <w:keepNext/>
        <w:keepLines/>
        <w:spacing w:after="0"/>
      </w:pPr>
      <w:r>
        <w:t>SEXUAL MINORITIES (Agenda Item 72b)</w:t>
      </w:r>
    </w:p>
    <w:p>
      <w:pPr>
        <w:pStyle w:val="itsentry"/>
        <w:keepNext/>
        <w:keepLines/>
        <w:spacing w:after="0"/>
      </w:pPr>
      <w:r>
        <w:t>Vitit Muntarbhorn</w:t>
      </w:r>
      <w:r>
        <w:t xml:space="preserve"> - </w:t>
      </w:r>
      <w:r>
        <w:rPr>
          <w:color w:val="000000" w:themeColor="hyperlink"/>
          <w:u w:val="single"/>
        </w:rPr>
        <w:hyperlink r:id="rId86">
          <w:r>
            <w:rPr/>
            <w:t>A/C.3/72/SR.34</w:t>
          </w:r>
        </w:hyperlink>
      </w:r>
      <w:r>
        <w:br/>
      </w:r>
    </w:p>
    <w:p>
      <w:pPr>
        <w:pStyle w:val="itshead"/>
        <w:keepNext/>
        <w:keepLines/>
      </w:pPr>
      <w:r>
        <w:t>UN. Human Rights Council. Independent Expert on the Effects of Foreign Debt and Other Related International Financial Obligations of States on the Full Enjoyment of All Human Rights, particularly Economic, Social and Cultural Rights</w:t>
      </w:r>
    </w:p>
    <w:p>
      <w:pPr>
        <w:pStyle w:val="itssubhead"/>
        <w:keepNext/>
        <w:keepLines/>
        <w:spacing w:after="0"/>
      </w:pPr>
      <w:r>
        <w:t>EXTERNAL DEBT--HUMAN RIGHTS (Agenda Item 72b)</w:t>
      </w:r>
    </w:p>
    <w:p>
      <w:pPr>
        <w:pStyle w:val="itsentry"/>
        <w:keepNext/>
        <w:keepLines/>
        <w:spacing w:after="0"/>
      </w:pPr>
      <w:r>
        <w:t>Bohoslavsky, Juan Pablo</w:t>
      </w:r>
      <w:r>
        <w:t xml:space="preserve"> - </w:t>
      </w:r>
      <w:r>
        <w:rPr>
          <w:color w:val="000000" w:themeColor="hyperlink"/>
          <w:u w:val="single"/>
        </w:rPr>
        <w:hyperlink r:id="rId90">
          <w:r>
            <w:rPr/>
            <w:t>A/C.3/72/SR.29</w:t>
          </w:r>
        </w:hyperlink>
      </w:r>
      <w:r>
        <w:br/>
      </w:r>
    </w:p>
    <w:p>
      <w:pPr>
        <w:pStyle w:val="itshead"/>
        <w:keepNext/>
        <w:keepLines/>
      </w:pPr>
      <w:r>
        <w:t>UN. Human Rights Council. Independent Expert on the Enjoyment of Human Rights by Persons with Albinism</w:t>
      </w:r>
    </w:p>
    <w:p>
      <w:pPr>
        <w:pStyle w:val="itssubhead"/>
        <w:keepNext/>
        <w:keepLines/>
        <w:spacing w:after="0"/>
      </w:pPr>
      <w:r>
        <w:t>ALBINISM (Agenda Item 72b)</w:t>
      </w:r>
    </w:p>
    <w:p>
      <w:pPr>
        <w:pStyle w:val="itsentry"/>
        <w:keepNext/>
        <w:keepLines/>
        <w:spacing w:after="0"/>
      </w:pPr>
      <w:r>
        <w:t>Ero, Ikponwosa</w:t>
      </w:r>
      <w:r>
        <w:t xml:space="preserve"> - </w:t>
      </w:r>
      <w:r>
        <w:rPr>
          <w:color w:val="000000" w:themeColor="hyperlink"/>
          <w:u w:val="single"/>
        </w:rPr>
        <w:hyperlink r:id="rId167">
          <w:r>
            <w:rPr/>
            <w:t>A/C.3/72/SR.28</w:t>
          </w:r>
        </w:hyperlink>
      </w:r>
      <w:r>
        <w:br/>
      </w:r>
    </w:p>
    <w:p>
      <w:pPr>
        <w:pStyle w:val="itshead"/>
        <w:keepNext/>
        <w:keepLines/>
      </w:pPr>
      <w:r>
        <w:t>UN. Human Rights Council. Independent Expert on the Promotion of a Democratic and Equitable International Order</w:t>
      </w:r>
    </w:p>
    <w:p>
      <w:pPr>
        <w:pStyle w:val="itssubhead"/>
        <w:keepNext/>
        <w:keepLines/>
        <w:spacing w:after="0"/>
      </w:pPr>
      <w:r>
        <w:t>DEMOCRACY (Agenda Item 72b)</w:t>
      </w:r>
    </w:p>
    <w:p>
      <w:pPr>
        <w:pStyle w:val="itsentry"/>
        <w:keepNext/>
        <w:keepLines/>
        <w:spacing w:after="0"/>
      </w:pPr>
      <w:r>
        <w:t>De Zayas, Alfred M.</w:t>
      </w:r>
      <w:r>
        <w:t xml:space="preserve"> - </w:t>
      </w:r>
      <w:r>
        <w:rPr>
          <w:color w:val="000000" w:themeColor="hyperlink"/>
          <w:u w:val="single"/>
        </w:rPr>
        <w:hyperlink r:id="rId271">
          <w:r>
            <w:rPr/>
            <w:t>A/C.3/72/SR.22</w:t>
          </w:r>
        </w:hyperlink>
      </w:r>
      <w:r>
        <w:br/>
      </w:r>
    </w:p>
    <w:p>
      <w:pPr>
        <w:pStyle w:val="itshead"/>
        <w:keepNext/>
        <w:keepLines/>
      </w:pPr>
      <w:r>
        <w:t>UN. Human Rights Council. President</w:t>
      </w:r>
    </w:p>
    <w:p>
      <w:pPr>
        <w:pStyle w:val="itssubhead"/>
        <w:keepNext/>
        <w:keepLines/>
        <w:spacing w:after="0"/>
      </w:pPr>
      <w:r>
        <w:t>UN. HUMAN RIGHTS COUNCIL--REPORTS (Agenda Item 67)</w:t>
      </w:r>
    </w:p>
    <w:p>
      <w:pPr>
        <w:pStyle w:val="itsentry"/>
        <w:keepNext/>
        <w:keepLines/>
        <w:spacing w:after="0"/>
      </w:pPr>
      <w:r>
        <w:t>Maza Martelli, Joaquín Alexander</w:t>
      </w:r>
      <w:r>
        <w:t xml:space="preserve"> - </w:t>
      </w:r>
      <w:r>
        <w:rPr>
          <w:color w:val="000000" w:themeColor="hyperlink"/>
          <w:u w:val="single"/>
        </w:rPr>
        <w:hyperlink r:id="rId165">
          <w:r>
            <w:rPr/>
            <w:t>A/72/PV.40</w:t>
          </w:r>
        </w:hyperlink>
      </w:r>
      <w:r>
        <w:t xml:space="preserve">; </w:t>
      </w:r>
      <w:r>
        <w:rPr>
          <w:color w:val="000000" w:themeColor="hyperlink"/>
          <w:u w:val="single"/>
        </w:rPr>
        <w:hyperlink r:id="rId111">
          <w:r>
            <w:rPr/>
            <w:t>A/C.3/72/SR.42</w:t>
          </w:r>
        </w:hyperlink>
      </w:r>
      <w:r>
        <w:br/>
      </w:r>
    </w:p>
    <w:p>
      <w:pPr>
        <w:pStyle w:val="itshead"/>
        <w:keepNext/>
        <w:keepLines/>
      </w:pPr>
      <w:r>
        <w:t>UN. Human Rights Council. Special Rapporteur in the Field of Cultural Rights</w:t>
      </w:r>
    </w:p>
    <w:p>
      <w:pPr>
        <w:pStyle w:val="itssubhead"/>
        <w:keepNext/>
        <w:keepLines/>
        <w:spacing w:after="0"/>
      </w:pPr>
      <w:r>
        <w:t>RIGHT TO CULTURE (Agenda Item 72b)</w:t>
      </w:r>
    </w:p>
    <w:p>
      <w:pPr>
        <w:pStyle w:val="itsentry"/>
        <w:keepNext/>
        <w:keepLines/>
        <w:spacing w:after="0"/>
      </w:pPr>
      <w:r>
        <w:t>Bennoune, Karima</w:t>
      </w:r>
      <w:r>
        <w:t xml:space="preserve"> - </w:t>
      </w:r>
      <w:r>
        <w:rPr>
          <w:color w:val="000000" w:themeColor="hyperlink"/>
          <w:u w:val="single"/>
        </w:rPr>
        <w:hyperlink r:id="rId203">
          <w:r>
            <w:rPr/>
            <w:t>A/C.3/72/SR.30</w:t>
          </w:r>
        </w:hyperlink>
      </w:r>
      <w:r>
        <w:br/>
      </w:r>
    </w:p>
    <w:p>
      <w:pPr>
        <w:pStyle w:val="itshead"/>
        <w:keepNext/>
        <w:keepLines/>
      </w:pPr>
      <w:r>
        <w:t>UN. Human Rights Council. Special Rapporteur on Adequate Housing as a Component of the Right to an Adequate Standard of Living</w:t>
      </w:r>
    </w:p>
    <w:p>
      <w:pPr>
        <w:pStyle w:val="itssubhead"/>
        <w:keepNext/>
        <w:keepLines/>
        <w:spacing w:after="0"/>
      </w:pPr>
      <w:r>
        <w:t>RIGHT TO HOUSING (Agenda Item 72b)</w:t>
      </w:r>
    </w:p>
    <w:p>
      <w:pPr>
        <w:pStyle w:val="itsentry"/>
        <w:keepNext/>
        <w:keepLines/>
        <w:spacing w:after="0"/>
      </w:pPr>
      <w:r>
        <w:t>Farha, Leilani</w:t>
      </w:r>
      <w:r>
        <w:t xml:space="preserve"> - </w:t>
      </w:r>
      <w:r>
        <w:rPr>
          <w:color w:val="000000" w:themeColor="hyperlink"/>
          <w:u w:val="single"/>
        </w:rPr>
        <w:hyperlink r:id="rId246">
          <w:r>
            <w:rPr/>
            <w:t>A/C.3/72/SR.27</w:t>
          </w:r>
        </w:hyperlink>
      </w:r>
      <w:r>
        <w:br/>
      </w:r>
    </w:p>
    <w:p>
      <w:pPr>
        <w:pStyle w:val="itshead"/>
        <w:keepNext/>
        <w:keepLines/>
      </w:pPr>
      <w:r>
        <w:t>UN. Human Rights Council. Special Rapporteur on Contemporary Forms of Racism, Racial Discrimination, Xenophobia and Related Intolerance</w:t>
      </w:r>
    </w:p>
    <w:p>
      <w:pPr>
        <w:pStyle w:val="itssubhead"/>
        <w:keepNext/>
        <w:keepLines/>
        <w:spacing w:after="0"/>
      </w:pPr>
      <w:r>
        <w:t>RACIAL DISCRIMINATION--PROGRAMME IMPLEMENTATION (Agenda Item 70b)</w:t>
      </w:r>
    </w:p>
    <w:p>
      <w:pPr>
        <w:pStyle w:val="itsentry"/>
        <w:keepNext/>
        <w:keepLines/>
        <w:spacing w:after="0"/>
      </w:pPr>
      <w:r>
        <w:t>Achiume, Tendayi</w:t>
      </w:r>
      <w:r>
        <w:t xml:space="preserve"> - </w:t>
      </w:r>
      <w:r>
        <w:rPr>
          <w:color w:val="000000" w:themeColor="hyperlink"/>
          <w:u w:val="single"/>
        </w:rPr>
        <w:hyperlink r:id="rId282">
          <w:r>
            <w:rPr/>
            <w:t>A/72/PV.79</w:t>
          </w:r>
        </w:hyperlink>
      </w:r>
    </w:p>
    <w:p>
      <w:pPr>
        <w:pStyle w:val="itsentry"/>
        <w:keepNext/>
        <w:keepLines/>
        <w:spacing w:after="0"/>
      </w:pPr>
      <w:r>
        <w:t>Ruteere, Mutuma</w:t>
      </w:r>
      <w:r>
        <w:t xml:space="preserve"> - </w:t>
      </w:r>
      <w:r>
        <w:rPr>
          <w:color w:val="000000" w:themeColor="hyperlink"/>
          <w:u w:val="single"/>
        </w:rPr>
        <w:hyperlink r:id="rId182">
          <w:r>
            <w:rPr/>
            <w:t>A/C.3/72/SR.38</w:t>
          </w:r>
        </w:hyperlink>
      </w:r>
    </w:p>
    <w:p>
      <w:pPr>
        <w:pStyle w:val="itssubhead"/>
        <w:keepNext/>
        <w:keepLines/>
        <w:spacing w:after="0"/>
      </w:pPr>
      <w:r>
        <w:t>RACIAL DISCRIMINATION--ELIMINATION (Agenda Item 70a)</w:t>
      </w:r>
    </w:p>
    <w:p>
      <w:pPr>
        <w:pStyle w:val="itsentry"/>
        <w:keepNext/>
        <w:keepLines/>
        <w:spacing w:after="0"/>
      </w:pPr>
      <w:r>
        <w:t>Ruteere, Mutuma</w:t>
      </w:r>
      <w:r>
        <w:t xml:space="preserve"> - </w:t>
      </w:r>
      <w:r>
        <w:rPr>
          <w:color w:val="000000" w:themeColor="hyperlink"/>
          <w:u w:val="single"/>
        </w:rPr>
        <w:hyperlink r:id="rId182">
          <w:r>
            <w:rPr/>
            <w:t>A/C.3/72/SR.38</w:t>
          </w:r>
        </w:hyperlink>
      </w:r>
      <w:r>
        <w:br/>
      </w:r>
    </w:p>
    <w:p>
      <w:pPr>
        <w:pStyle w:val="itshead"/>
        <w:keepNext/>
        <w:keepLines/>
      </w:pPr>
      <w:r>
        <w:t>UN. Human Rights Council. Special Rapporteur on Contemporary Forms of Slavery</w:t>
      </w:r>
    </w:p>
    <w:p>
      <w:pPr>
        <w:pStyle w:val="itssubhead"/>
        <w:keepNext/>
        <w:keepLines/>
        <w:spacing w:after="0"/>
      </w:pPr>
      <w:r>
        <w:t>SLAVERY (Agenda Item 72a)</w:t>
      </w:r>
    </w:p>
    <w:p>
      <w:pPr>
        <w:pStyle w:val="itsentry"/>
        <w:keepNext/>
        <w:keepLines/>
        <w:spacing w:after="0"/>
      </w:pPr>
      <w:r>
        <w:t>Bhoola, Urmila</w:t>
      </w:r>
      <w:r>
        <w:t xml:space="preserve"> - </w:t>
      </w:r>
      <w:r>
        <w:rPr>
          <w:color w:val="000000" w:themeColor="hyperlink"/>
          <w:u w:val="single"/>
        </w:rPr>
        <w:hyperlink r:id="rId129">
          <w:r>
            <w:rPr/>
            <w:t>A/C.3/72/SR.33</w:t>
          </w:r>
        </w:hyperlink>
      </w:r>
      <w:r>
        <w:br/>
      </w:r>
    </w:p>
    <w:p>
      <w:pPr>
        <w:pStyle w:val="itshead"/>
        <w:keepNext/>
        <w:keepLines/>
      </w:pPr>
      <w:r>
        <w:t>UN. Human Rights Council. Special Rapporteur on Extrajudicial, Summary or Arbitrary Executions</w:t>
      </w:r>
    </w:p>
    <w:p>
      <w:pPr>
        <w:pStyle w:val="itssubhead"/>
        <w:keepNext/>
        <w:keepLines/>
        <w:spacing w:after="0"/>
      </w:pPr>
      <w:r>
        <w:t>MIGRANTS--PROTECTION (Agenda Item 72b)</w:t>
      </w:r>
    </w:p>
    <w:p>
      <w:pPr>
        <w:pStyle w:val="itsentry"/>
        <w:keepNext/>
        <w:keepLines/>
        <w:spacing w:after="0"/>
      </w:pPr>
      <w:r>
        <w:t>Callamard, Agnes</w:t>
      </w:r>
      <w:r>
        <w:t xml:space="preserve"> - </w:t>
      </w:r>
      <w:r>
        <w:rPr>
          <w:color w:val="000000" w:themeColor="hyperlink"/>
          <w:u w:val="single"/>
        </w:rPr>
        <w:hyperlink r:id="rId129">
          <w:r>
            <w:rPr/>
            <w:t>A/C.3/72/SR.33</w:t>
          </w:r>
        </w:hyperlink>
      </w:r>
      <w:r>
        <w:br/>
      </w:r>
    </w:p>
    <w:p>
      <w:pPr>
        <w:pStyle w:val="itshead"/>
        <w:keepNext/>
        <w:keepLines/>
      </w:pPr>
      <w:r>
        <w:t>UN. Human Rights Council. Special Rapporteur on Extreme Poverty and Human Rights</w:t>
      </w:r>
    </w:p>
    <w:p>
      <w:pPr>
        <w:pStyle w:val="itssubhead"/>
        <w:keepNext/>
        <w:keepLines/>
        <w:spacing w:after="0"/>
      </w:pPr>
      <w:r>
        <w:t>POVERTY--HUMAN RIGHTS (Agenda Item 72b)</w:t>
      </w:r>
    </w:p>
    <w:p>
      <w:pPr>
        <w:pStyle w:val="itsentry"/>
        <w:keepNext/>
        <w:keepLines/>
        <w:spacing w:after="0"/>
      </w:pPr>
      <w:r>
        <w:t>Alston, Philip</w:t>
      </w:r>
      <w:r>
        <w:t xml:space="preserve"> - </w:t>
      </w:r>
      <w:r>
        <w:rPr>
          <w:color w:val="000000" w:themeColor="hyperlink"/>
          <w:u w:val="single"/>
        </w:rPr>
        <w:hyperlink r:id="rId255">
          <w:r>
            <w:rPr/>
            <w:t>A/C.3/72/SR.26</w:t>
          </w:r>
        </w:hyperlink>
      </w:r>
      <w:r>
        <w:br/>
      </w:r>
    </w:p>
    <w:p>
      <w:pPr>
        <w:pStyle w:val="itshead"/>
        <w:keepNext/>
        <w:keepLines/>
      </w:pPr>
      <w:r>
        <w:t>UN. Human Rights Council. Special Rapporteur on Minority Issues</w:t>
      </w:r>
    </w:p>
    <w:p>
      <w:pPr>
        <w:pStyle w:val="itssubhead"/>
        <w:keepNext/>
        <w:keepLines/>
        <w:spacing w:after="0"/>
      </w:pPr>
      <w:r>
        <w:t>MINORITIES (Agenda Item 72b)</w:t>
      </w:r>
    </w:p>
    <w:p>
      <w:pPr>
        <w:pStyle w:val="itsentry"/>
        <w:keepNext/>
        <w:keepLines/>
        <w:spacing w:after="0"/>
      </w:pPr>
      <w:r>
        <w:t>Varennes, Fernand de</w:t>
      </w:r>
      <w:r>
        <w:t xml:space="preserve"> - </w:t>
      </w:r>
      <w:r>
        <w:rPr>
          <w:color w:val="000000" w:themeColor="hyperlink"/>
          <w:u w:val="single"/>
        </w:rPr>
        <w:hyperlink r:id="rId203">
          <w:r>
            <w:rPr/>
            <w:t>A/C.3/72/SR.30</w:t>
          </w:r>
        </w:hyperlink>
      </w:r>
      <w:r>
        <w:br/>
      </w:r>
    </w:p>
    <w:p>
      <w:pPr>
        <w:pStyle w:val="itshead"/>
        <w:keepNext/>
        <w:keepLines/>
      </w:pPr>
      <w:r>
        <w:t>UN. Human Rights Council. Special Rapporteur on Rights of Indigenous Peoples</w:t>
      </w:r>
    </w:p>
    <w:p>
      <w:pPr>
        <w:pStyle w:val="itssubhead"/>
        <w:keepNext/>
        <w:keepLines/>
        <w:spacing w:after="0"/>
      </w:pPr>
      <w:r>
        <w:t>INDIGENOUS PEOPLES (Agenda Item 69a)</w:t>
      </w:r>
    </w:p>
    <w:p>
      <w:pPr>
        <w:pStyle w:val="itsentry"/>
        <w:keepNext/>
        <w:keepLines/>
        <w:spacing w:after="0"/>
      </w:pPr>
      <w:r>
        <w:t>Tauli-Corpuz, Victoria</w:t>
      </w:r>
      <w:r>
        <w:t xml:space="preserve"> - </w:t>
      </w:r>
      <w:r>
        <w:rPr>
          <w:color w:val="000000" w:themeColor="hyperlink"/>
          <w:u w:val="single"/>
        </w:rPr>
        <w:hyperlink r:id="rId199">
          <w:r>
            <w:rPr/>
            <w:t>A/C.3/72/SR.16</w:t>
          </w:r>
        </w:hyperlink>
      </w:r>
      <w:r>
        <w:br/>
      </w:r>
    </w:p>
    <w:p>
      <w:pPr>
        <w:pStyle w:val="itshead"/>
        <w:keepNext/>
        <w:keepLines/>
      </w:pPr>
      <w:r>
        <w:t>UN. Human Rights Council. Special Rapporteur on Torture and Other Cruel, Inhuman or Degrading Treatment or Punishment</w:t>
      </w:r>
    </w:p>
    <w:p>
      <w:pPr>
        <w:pStyle w:val="itssubhead"/>
        <w:keepNext/>
        <w:keepLines/>
        <w:spacing w:after="0"/>
      </w:pPr>
      <w:r>
        <w:t>TORTURE AND OTHER CRUEL TREATMENT (Agenda Item 72a)</w:t>
      </w:r>
    </w:p>
    <w:p>
      <w:pPr>
        <w:pStyle w:val="itsentry"/>
        <w:keepNext/>
        <w:keepLines/>
        <w:spacing w:after="0"/>
      </w:pPr>
      <w:r>
        <w:t>Melzer, Nils</w:t>
      </w:r>
      <w:r>
        <w:t xml:space="preserve"> - </w:t>
      </w:r>
      <w:r>
        <w:rPr>
          <w:color w:val="000000" w:themeColor="hyperlink"/>
          <w:u w:val="single"/>
        </w:rPr>
        <w:hyperlink r:id="rId236">
          <w:r>
            <w:rPr/>
            <w:t>A/C.3/72/SR.18</w:t>
          </w:r>
        </w:hyperlink>
      </w:r>
      <w:r>
        <w:br/>
      </w:r>
    </w:p>
    <w:p>
      <w:pPr>
        <w:pStyle w:val="itshead"/>
        <w:keepNext/>
        <w:keepLines/>
      </w:pPr>
      <w:r>
        <w:t>UN. Human Rights Council. Special Rapporteur on Trafficking in Persons, Especially in Women and Children</w:t>
      </w:r>
    </w:p>
    <w:p>
      <w:pPr>
        <w:pStyle w:val="itssubhead"/>
        <w:keepNext/>
        <w:keepLines/>
        <w:spacing w:after="0"/>
      </w:pPr>
      <w:r>
        <w:t>RIGHTS OF THE CHILD (Agenda Item 68a)</w:t>
      </w:r>
    </w:p>
    <w:p>
      <w:pPr>
        <w:pStyle w:val="itsentry"/>
        <w:keepNext/>
        <w:keepLines/>
        <w:spacing w:after="0"/>
      </w:pPr>
      <w:r>
        <w:t>Giammarinaro, Maria Grazia</w:t>
      </w:r>
      <w:r>
        <w:t xml:space="preserve"> - </w:t>
      </w:r>
      <w:r>
        <w:rPr>
          <w:color w:val="000000" w:themeColor="hyperlink"/>
          <w:u w:val="single"/>
        </w:rPr>
        <w:hyperlink r:id="rId29">
          <w:r>
            <w:rPr/>
            <w:t>A/C.3/72/SR.12</w:t>
          </w:r>
        </w:hyperlink>
      </w:r>
    </w:p>
    <w:p>
      <w:pPr>
        <w:pStyle w:val="itssubhead"/>
        <w:keepNext/>
        <w:keepLines/>
        <w:spacing w:after="0"/>
      </w:pPr>
      <w:r>
        <w:t>TRAFFICKING IN PERSONS (Agenda Item 72b)</w:t>
      </w:r>
    </w:p>
    <w:p>
      <w:pPr>
        <w:pStyle w:val="itsentry"/>
        <w:keepNext/>
        <w:keepLines/>
        <w:spacing w:after="0"/>
      </w:pPr>
      <w:r>
        <w:t>Giammarinaro, Maria Grazia</w:t>
      </w:r>
      <w:r>
        <w:t xml:space="preserve"> - </w:t>
      </w:r>
      <w:r>
        <w:rPr>
          <w:color w:val="000000" w:themeColor="hyperlink"/>
          <w:u w:val="single"/>
        </w:rPr>
        <w:hyperlink r:id="rId29">
          <w:r>
            <w:rPr/>
            <w:t>A/C.3/72/SR.12</w:t>
          </w:r>
        </w:hyperlink>
      </w:r>
      <w:r>
        <w:br/>
      </w:r>
    </w:p>
    <w:p>
      <w:pPr>
        <w:pStyle w:val="itshead"/>
        <w:keepNext/>
        <w:keepLines/>
      </w:pPr>
      <w:r>
        <w:t>UN. Human Rights Council. Special Rapporteur on Violence against Women</w:t>
      </w:r>
    </w:p>
    <w:p>
      <w:pPr>
        <w:pStyle w:val="itssubhead"/>
        <w:keepNext/>
        <w:keepLines/>
        <w:spacing w:after="0"/>
      </w:pPr>
      <w:r>
        <w:t>WOMEN'S ADVANCEMENT--CONFERENCES (Agenda Item 28b)</w:t>
      </w:r>
    </w:p>
    <w:p>
      <w:pPr>
        <w:pStyle w:val="itsentry"/>
        <w:keepNext/>
        <w:keepLines/>
        <w:spacing w:after="0"/>
      </w:pPr>
      <w:r>
        <w:t>Simonovic, Dubravka</w:t>
      </w:r>
      <w:r>
        <w:t xml:space="preserve"> - </w:t>
      </w:r>
      <w:r>
        <w:rPr>
          <w:color w:val="000000" w:themeColor="hyperlink"/>
          <w:u w:val="single"/>
        </w:rPr>
        <w:hyperlink r:id="rId50">
          <w:r>
            <w:rPr/>
            <w:t>A/C.3/72/SR.7</w:t>
          </w:r>
        </w:hyperlink>
      </w:r>
    </w:p>
    <w:p>
      <w:pPr>
        <w:pStyle w:val="itssubhead"/>
        <w:keepNext/>
        <w:keepLines/>
        <w:spacing w:after="0"/>
      </w:pPr>
      <w:r>
        <w:t>WOMEN'S ADVANCEMENT (Agenda Item 28a)</w:t>
      </w:r>
    </w:p>
    <w:p>
      <w:pPr>
        <w:pStyle w:val="itsentry"/>
        <w:keepNext/>
        <w:keepLines/>
        <w:spacing w:after="0"/>
      </w:pPr>
      <w:r>
        <w:t>Simonovic, Dubravka</w:t>
      </w:r>
      <w:r>
        <w:t xml:space="preserve"> - </w:t>
      </w:r>
      <w:r>
        <w:rPr>
          <w:color w:val="000000" w:themeColor="hyperlink"/>
          <w:u w:val="single"/>
        </w:rPr>
        <w:hyperlink r:id="rId50">
          <w:r>
            <w:rPr/>
            <w:t>A/C.3/72/SR.7</w:t>
          </w:r>
        </w:hyperlink>
      </w:r>
      <w:r>
        <w:br/>
      </w:r>
    </w:p>
    <w:p>
      <w:pPr>
        <w:pStyle w:val="itshead"/>
        <w:keepNext/>
        <w:keepLines/>
      </w:pPr>
      <w:r>
        <w:t>UN. Human Rights Council. Special Rapporteur on the Human Right to Safe Drinking Water and Sanitation</w:t>
      </w:r>
    </w:p>
    <w:p>
      <w:pPr>
        <w:pStyle w:val="itssubhead"/>
        <w:keepNext/>
        <w:keepLines/>
        <w:spacing w:after="0"/>
      </w:pPr>
      <w:r>
        <w:t>RIGHT TO DRINKING WATER (Agenda Item 72b)</w:t>
      </w:r>
    </w:p>
    <w:p>
      <w:pPr>
        <w:pStyle w:val="itsentry"/>
        <w:keepNext/>
        <w:keepLines/>
        <w:spacing w:after="0"/>
      </w:pPr>
      <w:r>
        <w:t>Heller, Léo</w:t>
      </w:r>
      <w:r>
        <w:t xml:space="preserve"> - </w:t>
      </w:r>
      <w:r>
        <w:rPr>
          <w:color w:val="000000" w:themeColor="hyperlink"/>
          <w:u w:val="single"/>
        </w:rPr>
        <w:hyperlink r:id="rId246">
          <w:r>
            <w:rPr/>
            <w:t>A/C.3/72/SR.27</w:t>
          </w:r>
        </w:hyperlink>
      </w:r>
      <w:r>
        <w:br/>
      </w:r>
    </w:p>
    <w:p>
      <w:pPr>
        <w:pStyle w:val="itshead"/>
        <w:keepNext/>
        <w:keepLines/>
      </w:pPr>
      <w:r>
        <w:t>UN. Human Rights Council. Special Rapporteur on the Human Rights of Migrants</w:t>
      </w:r>
    </w:p>
    <w:p>
      <w:pPr>
        <w:pStyle w:val="itssubhead"/>
        <w:keepNext/>
        <w:keepLines/>
        <w:spacing w:after="0"/>
      </w:pPr>
      <w:r>
        <w:t>MIGRANTS--PROTECTION (Agenda Item 72b)</w:t>
      </w:r>
    </w:p>
    <w:p>
      <w:pPr>
        <w:pStyle w:val="itsentry"/>
        <w:keepNext/>
        <w:keepLines/>
        <w:spacing w:after="0"/>
      </w:pPr>
      <w:r>
        <w:t>González M., Felipe (González Morales)</w:t>
      </w:r>
      <w:r>
        <w:t xml:space="preserve"> - </w:t>
      </w:r>
      <w:r>
        <w:rPr>
          <w:color w:val="000000" w:themeColor="hyperlink"/>
          <w:u w:val="single"/>
        </w:rPr>
        <w:hyperlink r:id="rId250">
          <w:r>
            <w:rPr/>
            <w:t>A/C.3/72/SR.25</w:t>
          </w:r>
        </w:hyperlink>
      </w:r>
      <w:r>
        <w:br/>
      </w:r>
    </w:p>
    <w:p>
      <w:pPr>
        <w:pStyle w:val="itshead"/>
        <w:keepNext/>
        <w:keepLines/>
      </w:pPr>
      <w:r>
        <w:t>UN. Human Rights Council. Special Rapporteur on the Independence of Judges and Lawyers</w:t>
      </w:r>
    </w:p>
    <w:p>
      <w:pPr>
        <w:pStyle w:val="itssubhead"/>
        <w:keepNext/>
        <w:keepLines/>
        <w:spacing w:after="0"/>
      </w:pPr>
      <w:r>
        <w:t>JUDICIAL INDEPENDENCE (Agenda Item 72b)</w:t>
      </w:r>
    </w:p>
    <w:p>
      <w:pPr>
        <w:pStyle w:val="itsentry"/>
        <w:keepNext/>
        <w:keepLines/>
        <w:spacing w:after="0"/>
      </w:pPr>
      <w:r>
        <w:t>García-Sayán, Diego</w:t>
      </w:r>
      <w:r>
        <w:t xml:space="preserve"> - </w:t>
      </w:r>
      <w:r>
        <w:rPr>
          <w:color w:val="000000" w:themeColor="hyperlink"/>
          <w:u w:val="single"/>
        </w:rPr>
        <w:hyperlink r:id="rId124">
          <w:r>
            <w:rPr/>
            <w:t>A/C.3/72/SR.23</w:t>
          </w:r>
        </w:hyperlink>
      </w:r>
      <w:r>
        <w:br/>
      </w:r>
    </w:p>
    <w:p>
      <w:pPr>
        <w:pStyle w:val="itshead"/>
        <w:keepNext/>
        <w:keepLines/>
      </w:pPr>
      <w:r>
        <w:t>UN. Human Rights Council. Special Rapporteur on the Negative Impact of Unilateral Coercive Measures on the Enjoyment of Human Rights</w:t>
      </w:r>
    </w:p>
    <w:p>
      <w:pPr>
        <w:pStyle w:val="itssubhead"/>
        <w:keepNext/>
        <w:keepLines/>
        <w:spacing w:after="0"/>
      </w:pPr>
      <w:r>
        <w:t>SANCTIONS--INTERNATIONAL RELATIONS (Agenda Item 72b)</w:t>
      </w:r>
    </w:p>
    <w:p>
      <w:pPr>
        <w:pStyle w:val="itsentry"/>
        <w:keepNext/>
        <w:keepLines/>
        <w:spacing w:after="0"/>
      </w:pPr>
      <w:r>
        <w:t>Jazairy, Idriss</w:t>
      </w:r>
      <w:r>
        <w:t xml:space="preserve"> - </w:t>
      </w:r>
      <w:r>
        <w:rPr>
          <w:color w:val="000000" w:themeColor="hyperlink"/>
          <w:u w:val="single"/>
        </w:rPr>
        <w:hyperlink r:id="rId124">
          <w:r>
            <w:rPr/>
            <w:t>A/C.3/72/SR.23</w:t>
          </w:r>
        </w:hyperlink>
      </w:r>
      <w:r>
        <w:br/>
      </w:r>
    </w:p>
    <w:p>
      <w:pPr>
        <w:pStyle w:val="itshead"/>
        <w:keepNext/>
        <w:keepLines/>
      </w:pPr>
      <w:r>
        <w:t>UN. Human Rights Council. Special Rapporteur on the Promotion and Protection of Human Rights and Fundamental Freedoms while Countering Terrorism</w:t>
      </w:r>
    </w:p>
    <w:p>
      <w:pPr>
        <w:pStyle w:val="itssubhead"/>
        <w:keepNext/>
        <w:keepLines/>
        <w:spacing w:after="0"/>
      </w:pPr>
      <w:r>
        <w:t>TERRORISM--HUMAN RIGHTS (Agenda Item 72b)</w:t>
      </w:r>
    </w:p>
    <w:p>
      <w:pPr>
        <w:pStyle w:val="itsentry"/>
        <w:keepNext/>
        <w:keepLines/>
        <w:spacing w:after="0"/>
      </w:pPr>
      <w:r>
        <w:t>Ní Aoláin, Fionnuala</w:t>
      </w:r>
      <w:r>
        <w:t xml:space="preserve"> - </w:t>
      </w:r>
      <w:r>
        <w:rPr>
          <w:color w:val="000000" w:themeColor="hyperlink"/>
          <w:u w:val="single"/>
        </w:rPr>
        <w:hyperlink r:id="rId124">
          <w:r>
            <w:rPr/>
            <w:t>A/C.3/72/SR.23</w:t>
          </w:r>
        </w:hyperlink>
      </w:r>
      <w:r>
        <w:br/>
      </w:r>
    </w:p>
    <w:p>
      <w:pPr>
        <w:pStyle w:val="itshead"/>
        <w:keepNext/>
        <w:keepLines/>
      </w:pPr>
      <w:r>
        <w:t>UN. Human Rights Council. Special Rapporteur on the Promotion and Protection of the Right to Freedom of Opinion and Expression</w:t>
      </w:r>
    </w:p>
    <w:p>
      <w:pPr>
        <w:pStyle w:val="itssubhead"/>
        <w:keepNext/>
        <w:keepLines/>
        <w:spacing w:after="0"/>
      </w:pPr>
      <w:r>
        <w:t>FREEDOM OF EXPRESSION (Agenda Item 72b)</w:t>
      </w:r>
    </w:p>
    <w:p>
      <w:pPr>
        <w:pStyle w:val="itsentry"/>
        <w:keepNext/>
        <w:keepLines/>
        <w:spacing w:after="0"/>
      </w:pPr>
      <w:r>
        <w:t>Kaye, David</w:t>
      </w:r>
      <w:r>
        <w:t xml:space="preserve"> - </w:t>
      </w:r>
      <w:r>
        <w:rPr>
          <w:color w:val="000000" w:themeColor="hyperlink"/>
          <w:u w:val="single"/>
        </w:rPr>
        <w:hyperlink r:id="rId90">
          <w:r>
            <w:rPr/>
            <w:t>A/C.3/72/SR.29</w:t>
          </w:r>
        </w:hyperlink>
      </w:r>
      <w:r>
        <w:br/>
      </w:r>
    </w:p>
    <w:p>
      <w:pPr>
        <w:pStyle w:val="itshead"/>
        <w:keepNext/>
        <w:keepLines/>
      </w:pPr>
      <w:r>
        <w:t>UN. Human Rights Council. Special Rapporteur on the Promotion of Truth, Justice, Reparation and Guarantees of Non-Recurrence</w:t>
      </w:r>
    </w:p>
    <w:p>
      <w:pPr>
        <w:pStyle w:val="itssubhead"/>
        <w:keepNext/>
        <w:keepLines/>
        <w:spacing w:after="0"/>
      </w:pPr>
      <w:r>
        <w:t>RIGHT TO THE TRUTH (Agenda Item 72b)</w:t>
      </w:r>
    </w:p>
    <w:p>
      <w:pPr>
        <w:pStyle w:val="itsentry"/>
        <w:keepNext/>
        <w:keepLines/>
        <w:spacing w:after="0"/>
      </w:pPr>
      <w:r>
        <w:t>De Greiff, Pablo</w:t>
      </w:r>
      <w:r>
        <w:t xml:space="preserve"> - </w:t>
      </w:r>
      <w:r>
        <w:rPr>
          <w:color w:val="000000" w:themeColor="hyperlink"/>
          <w:u w:val="single"/>
        </w:rPr>
        <w:hyperlink r:id="rId86">
          <w:r>
            <w:rPr/>
            <w:t>A/C.3/72/SR.34</w:t>
          </w:r>
        </w:hyperlink>
      </w:r>
      <w:r>
        <w:br/>
      </w:r>
    </w:p>
    <w:p>
      <w:pPr>
        <w:pStyle w:val="itshead"/>
        <w:keepNext/>
        <w:keepLines/>
      </w:pPr>
      <w:r>
        <w:t>UN. Human Rights Council. Special Rapporteur on the Right of Everyone to the Enjoyment of the Highest Attainable Standard of Physical and Mental Health</w:t>
      </w:r>
    </w:p>
    <w:p>
      <w:pPr>
        <w:pStyle w:val="itssubhead"/>
        <w:keepNext/>
        <w:keepLines/>
        <w:spacing w:after="0"/>
      </w:pPr>
      <w:r>
        <w:t>RIGHT TO HEALTH (Agenda Item 72b)</w:t>
      </w:r>
    </w:p>
    <w:p>
      <w:pPr>
        <w:pStyle w:val="itsentry"/>
        <w:keepNext/>
        <w:keepLines/>
        <w:spacing w:after="0"/>
      </w:pPr>
      <w:r>
        <w:t>Puras, Dainius</w:t>
      </w:r>
      <w:r>
        <w:t xml:space="preserve"> - </w:t>
      </w:r>
      <w:r>
        <w:rPr>
          <w:color w:val="000000" w:themeColor="hyperlink"/>
          <w:u w:val="single"/>
        </w:rPr>
        <w:hyperlink r:id="rId246">
          <w:r>
            <w:rPr/>
            <w:t>A/C.3/72/SR.27</w:t>
          </w:r>
        </w:hyperlink>
      </w:r>
      <w:r>
        <w:br/>
      </w:r>
    </w:p>
    <w:p>
      <w:pPr>
        <w:pStyle w:val="itshead"/>
        <w:keepNext/>
        <w:keepLines/>
      </w:pPr>
      <w:r>
        <w:t>UN. Human Rights Council. Special Rapporteur on the Right to Development</w:t>
      </w:r>
    </w:p>
    <w:p>
      <w:pPr>
        <w:pStyle w:val="itssubhead"/>
        <w:keepNext/>
        <w:keepLines/>
        <w:spacing w:after="0"/>
      </w:pPr>
      <w:r>
        <w:t>RIGHT TO DEVELOPMENT (Agenda Item 72b)</w:t>
      </w:r>
    </w:p>
    <w:p>
      <w:pPr>
        <w:pStyle w:val="itsentry"/>
        <w:keepNext/>
        <w:keepLines/>
        <w:spacing w:after="0"/>
      </w:pPr>
      <w:r>
        <w:t>Alfarargi, Saad</w:t>
      </w:r>
      <w:r>
        <w:t xml:space="preserve"> - </w:t>
      </w:r>
      <w:r>
        <w:rPr>
          <w:color w:val="000000" w:themeColor="hyperlink"/>
          <w:u w:val="single"/>
        </w:rPr>
        <w:hyperlink r:id="rId271">
          <w:r>
            <w:rPr/>
            <w:t>A/C.3/72/SR.22</w:t>
          </w:r>
        </w:hyperlink>
      </w:r>
      <w:r>
        <w:br/>
      </w:r>
    </w:p>
    <w:p>
      <w:pPr>
        <w:pStyle w:val="itshead"/>
        <w:keepNext/>
        <w:keepLines/>
      </w:pPr>
      <w:r>
        <w:t>UN. Human Rights Council. Special Rapporteur on the Right to Education</w:t>
      </w:r>
    </w:p>
    <w:p>
      <w:pPr>
        <w:pStyle w:val="itssubhead"/>
        <w:keepNext/>
        <w:keepLines/>
        <w:spacing w:after="0"/>
      </w:pPr>
      <w:r>
        <w:t>RIGHT TO EDUCATION (Agenda Item 72b)</w:t>
      </w:r>
    </w:p>
    <w:p>
      <w:pPr>
        <w:pStyle w:val="itsentry"/>
        <w:keepNext/>
        <w:keepLines/>
        <w:spacing w:after="0"/>
      </w:pPr>
      <w:r>
        <w:t>Boly Barry, Koumbou</w:t>
      </w:r>
      <w:r>
        <w:t xml:space="preserve"> - </w:t>
      </w:r>
      <w:r>
        <w:rPr>
          <w:color w:val="000000" w:themeColor="hyperlink"/>
          <w:u w:val="single"/>
        </w:rPr>
        <w:hyperlink r:id="rId255">
          <w:r>
            <w:rPr/>
            <w:t>A/C.3/72/SR.26</w:t>
          </w:r>
        </w:hyperlink>
      </w:r>
      <w:r>
        <w:br/>
      </w:r>
    </w:p>
    <w:p>
      <w:pPr>
        <w:pStyle w:val="itshead"/>
        <w:keepNext/>
        <w:keepLines/>
      </w:pPr>
      <w:r>
        <w:t>UN. Human Rights Council. Special Rapporteur on the Right to Food</w:t>
      </w:r>
    </w:p>
    <w:p>
      <w:pPr>
        <w:pStyle w:val="itssubhead"/>
        <w:keepNext/>
        <w:keepLines/>
        <w:spacing w:after="0"/>
      </w:pPr>
      <w:r>
        <w:t>RIGHT TO FOOD (Agenda Item 72b)</w:t>
      </w:r>
    </w:p>
    <w:p>
      <w:pPr>
        <w:pStyle w:val="itsentry"/>
        <w:keepNext/>
        <w:keepLines/>
        <w:spacing w:after="0"/>
      </w:pPr>
      <w:r>
        <w:t>Elver, Hilal</w:t>
      </w:r>
      <w:r>
        <w:t xml:space="preserve"> - </w:t>
      </w:r>
      <w:r>
        <w:rPr>
          <w:color w:val="000000" w:themeColor="hyperlink"/>
          <w:u w:val="single"/>
        </w:rPr>
        <w:hyperlink r:id="rId255">
          <w:r>
            <w:rPr/>
            <w:t>A/C.3/72/SR.26</w:t>
          </w:r>
        </w:hyperlink>
      </w:r>
      <w:r>
        <w:br/>
      </w:r>
    </w:p>
    <w:p>
      <w:pPr>
        <w:pStyle w:val="itshead"/>
        <w:keepNext/>
        <w:keepLines/>
      </w:pPr>
      <w:r>
        <w:t>UN. Human Rights Council. Special Rapporteur on the Right to Privacy</w:t>
      </w:r>
    </w:p>
    <w:p>
      <w:pPr>
        <w:pStyle w:val="itssubhead"/>
        <w:keepNext/>
        <w:keepLines/>
        <w:spacing w:after="0"/>
      </w:pPr>
      <w:r>
        <w:t>RIGHT TO PRIVACY (Agenda Item 72b)</w:t>
      </w:r>
    </w:p>
    <w:p>
      <w:pPr>
        <w:pStyle w:val="itsentry"/>
        <w:keepNext/>
        <w:keepLines/>
        <w:spacing w:after="0"/>
      </w:pPr>
      <w:r>
        <w:t>Cannataci, Joseph A.</w:t>
      </w:r>
      <w:r>
        <w:t xml:space="preserve"> - </w:t>
      </w:r>
      <w:r>
        <w:rPr>
          <w:color w:val="000000" w:themeColor="hyperlink"/>
          <w:u w:val="single"/>
        </w:rPr>
        <w:hyperlink r:id="rId250">
          <w:r>
            <w:rPr/>
            <w:t>A/C.3/72/SR.25</w:t>
          </w:r>
        </w:hyperlink>
      </w:r>
      <w:r>
        <w:br/>
      </w:r>
    </w:p>
    <w:p>
      <w:pPr>
        <w:pStyle w:val="itshead"/>
        <w:keepNext/>
        <w:keepLines/>
      </w:pPr>
      <w:r>
        <w:t>UN. Human Rights Council. Special Rapporteur on the Rights of Persons with Disabilities</w:t>
      </w:r>
    </w:p>
    <w:p>
      <w:pPr>
        <w:pStyle w:val="itssubhead"/>
        <w:keepNext/>
        <w:keepLines/>
        <w:spacing w:after="0"/>
      </w:pPr>
      <w:r>
        <w:t>PERSONS WITH DISABILITIES--HUMAN RIGHTS (Agenda Item 72a)</w:t>
      </w:r>
    </w:p>
    <w:p>
      <w:pPr>
        <w:pStyle w:val="itsentry"/>
        <w:keepNext/>
        <w:keepLines/>
        <w:spacing w:after="0"/>
      </w:pPr>
      <w:r>
        <w:t>Devandas-Aguilar, Catalina</w:t>
      </w:r>
      <w:r>
        <w:t xml:space="preserve"> - </w:t>
      </w:r>
      <w:r>
        <w:rPr>
          <w:color w:val="000000" w:themeColor="hyperlink"/>
          <w:u w:val="single"/>
        </w:rPr>
        <w:hyperlink r:id="rId167">
          <w:r>
            <w:rPr/>
            <w:t>A/C.3/72/SR.28</w:t>
          </w:r>
        </w:hyperlink>
      </w:r>
      <w:r>
        <w:br/>
      </w:r>
    </w:p>
    <w:p>
      <w:pPr>
        <w:pStyle w:val="itshead"/>
        <w:keepNext/>
        <w:keepLines/>
      </w:pPr>
      <w:r>
        <w:t>UN. Human Rights Council. Special Rapporteur on the Sale and Sexual Exploitation of Children, including Child Prostitution, Child Pornography and Other Child Sexual Abuse Material</w:t>
      </w:r>
    </w:p>
    <w:p>
      <w:pPr>
        <w:pStyle w:val="itssubhead"/>
        <w:keepNext/>
        <w:keepLines/>
        <w:spacing w:after="0"/>
      </w:pPr>
      <w:r>
        <w:t>TRAFFICKING IN PERSONS (Agenda Item 72b)</w:t>
      </w:r>
    </w:p>
    <w:p>
      <w:pPr>
        <w:pStyle w:val="itsentry"/>
        <w:keepNext/>
        <w:keepLines/>
        <w:spacing w:after="0"/>
      </w:pPr>
      <w:r>
        <w:t>Buquicchio-de Boer, Maud</w:t>
      </w:r>
      <w:r>
        <w:t xml:space="preserve"> - </w:t>
      </w:r>
      <w:r>
        <w:rPr>
          <w:color w:val="000000" w:themeColor="hyperlink"/>
          <w:u w:val="single"/>
        </w:rPr>
        <w:hyperlink r:id="rId29">
          <w:r>
            <w:rPr/>
            <w:t>A/C.3/72/SR.12</w:t>
          </w:r>
        </w:hyperlink>
      </w:r>
    </w:p>
    <w:p>
      <w:pPr>
        <w:pStyle w:val="itssubhead"/>
        <w:keepNext/>
        <w:keepLines/>
        <w:spacing w:after="0"/>
      </w:pPr>
      <w:r>
        <w:t>RIGHTS OF THE CHILD (Agenda Item 68a)</w:t>
      </w:r>
    </w:p>
    <w:p>
      <w:pPr>
        <w:pStyle w:val="itsentry"/>
        <w:keepNext/>
        <w:keepLines/>
        <w:spacing w:after="0"/>
      </w:pPr>
      <w:r>
        <w:t>Buquicchio-de Boer, Maud</w:t>
      </w:r>
      <w:r>
        <w:t xml:space="preserve"> - </w:t>
      </w:r>
      <w:r>
        <w:rPr>
          <w:color w:val="000000" w:themeColor="hyperlink"/>
          <w:u w:val="single"/>
        </w:rPr>
        <w:hyperlink r:id="rId29">
          <w:r>
            <w:rPr/>
            <w:t>A/C.3/72/SR.12</w:t>
          </w:r>
        </w:hyperlink>
      </w:r>
      <w:r>
        <w:br/>
      </w:r>
    </w:p>
    <w:p>
      <w:pPr>
        <w:pStyle w:val="itshead"/>
        <w:keepNext/>
        <w:keepLines/>
      </w:pPr>
      <w:r>
        <w:t>UN. Human Rights Council. Special Rapporteur on the Situation of Human Rights Defenders</w:t>
      </w:r>
    </w:p>
    <w:p>
      <w:pPr>
        <w:pStyle w:val="itssubhead"/>
        <w:keepNext/>
        <w:keepLines/>
        <w:spacing w:after="0"/>
      </w:pPr>
      <w:r>
        <w:t>HUMAN RIGHTS ACTIVISTS (Agenda Item 72b)</w:t>
      </w:r>
    </w:p>
    <w:p>
      <w:pPr>
        <w:pStyle w:val="itsentry"/>
        <w:keepNext/>
        <w:keepLines/>
        <w:spacing w:after="0"/>
      </w:pPr>
      <w:r>
        <w:t>Forst, Michel</w:t>
      </w:r>
      <w:r>
        <w:t xml:space="preserve"> - </w:t>
      </w:r>
      <w:r>
        <w:rPr>
          <w:color w:val="000000" w:themeColor="hyperlink"/>
          <w:u w:val="single"/>
        </w:rPr>
        <w:hyperlink r:id="rId203">
          <w:r>
            <w:rPr/>
            <w:t>A/C.3/72/SR.30</w:t>
          </w:r>
        </w:hyperlink>
      </w:r>
      <w:r>
        <w:br/>
      </w:r>
    </w:p>
    <w:p>
      <w:pPr>
        <w:pStyle w:val="itshead"/>
        <w:keepNext/>
        <w:keepLines/>
      </w:pPr>
      <w:r>
        <w:t>UN. Human Rights Council. Special Rapporteur on the Situation of Human Rights in Belarus</w:t>
      </w:r>
    </w:p>
    <w:p>
      <w:pPr>
        <w:pStyle w:val="itssubhead"/>
        <w:keepNext/>
        <w:keepLines/>
        <w:spacing w:after="0"/>
      </w:pPr>
      <w:r>
        <w:t>HUMAN RIGHTS--BELARUS (Agenda Item 72c)</w:t>
      </w:r>
    </w:p>
    <w:p>
      <w:pPr>
        <w:pStyle w:val="itsentry"/>
        <w:keepNext/>
        <w:keepLines/>
        <w:spacing w:after="0"/>
      </w:pPr>
      <w:r>
        <w:t>Haraszti, Miklos</w:t>
      </w:r>
      <w:r>
        <w:t xml:space="preserve"> - </w:t>
      </w:r>
      <w:r>
        <w:rPr>
          <w:color w:val="000000" w:themeColor="hyperlink"/>
          <w:u w:val="single"/>
        </w:rPr>
        <w:hyperlink r:id="rId126">
          <w:r>
            <w:rPr/>
            <w:t>A/C.3/72/SR.32</w:t>
          </w:r>
        </w:hyperlink>
      </w:r>
      <w:r>
        <w:br/>
      </w:r>
    </w:p>
    <w:p>
      <w:pPr>
        <w:pStyle w:val="itshead"/>
        <w:keepNext/>
        <w:keepLines/>
      </w:pPr>
      <w:r>
        <w:t>UN. Human Rights Council. Special Rapporteur on the Situation of Human Rights in Eritrea</w:t>
      </w:r>
    </w:p>
    <w:p>
      <w:pPr>
        <w:pStyle w:val="itssubhead"/>
        <w:keepNext/>
        <w:keepLines/>
        <w:spacing w:after="0"/>
      </w:pPr>
      <w:r>
        <w:t>HUMAN RIGHTS--ERITREA (Agenda Item 72c)</w:t>
      </w:r>
    </w:p>
    <w:p>
      <w:pPr>
        <w:pStyle w:val="itsentry"/>
        <w:keepNext/>
        <w:keepLines/>
        <w:spacing w:after="0"/>
      </w:pPr>
      <w:r>
        <w:t>Keetharuth, Sheila B.</w:t>
      </w:r>
      <w:r>
        <w:t xml:space="preserve"> - </w:t>
      </w:r>
      <w:r>
        <w:rPr>
          <w:color w:val="000000" w:themeColor="hyperlink"/>
          <w:u w:val="single"/>
        </w:rPr>
        <w:hyperlink r:id="rId126">
          <w:r>
            <w:rPr/>
            <w:t>A/C.3/72/SR.32</w:t>
          </w:r>
        </w:hyperlink>
      </w:r>
      <w:r>
        <w:br/>
      </w:r>
    </w:p>
    <w:p>
      <w:pPr>
        <w:pStyle w:val="itshead"/>
        <w:keepNext/>
        <w:keepLines/>
      </w:pPr>
      <w:r>
        <w:t>UN. Human Rights Council. Special Rapporteur on the Situation of Human Rights in Myanmar</w:t>
      </w:r>
    </w:p>
    <w:p>
      <w:pPr>
        <w:pStyle w:val="itssubhead"/>
        <w:keepNext/>
        <w:keepLines/>
        <w:spacing w:after="0"/>
      </w:pPr>
      <w:r>
        <w:t>HUMAN RIGHTS--MYANMAR (Agenda Item 72c)</w:t>
      </w:r>
    </w:p>
    <w:p>
      <w:pPr>
        <w:pStyle w:val="itsentry"/>
        <w:keepNext/>
        <w:keepLines/>
        <w:spacing w:after="0"/>
      </w:pPr>
      <w:r>
        <w:t>Lee, Yanghee</w:t>
      </w:r>
      <w:r>
        <w:t xml:space="preserve"> - </w:t>
      </w:r>
      <w:r>
        <w:rPr>
          <w:color w:val="000000" w:themeColor="hyperlink"/>
          <w:u w:val="single"/>
        </w:rPr>
        <w:hyperlink r:id="rId195">
          <w:r>
            <w:rPr/>
            <w:t>A/C.3/72/SR.31</w:t>
          </w:r>
        </w:hyperlink>
      </w:r>
      <w:r>
        <w:br/>
      </w:r>
    </w:p>
    <w:p>
      <w:pPr>
        <w:pStyle w:val="itshead"/>
        <w:keepNext/>
        <w:keepLines/>
      </w:pPr>
      <w:r>
        <w:t>UN. Human Rights Council. Special Rapporteur on the Situation of Human Rights in the Democratic People's Republic of Korea</w:t>
      </w:r>
    </w:p>
    <w:p>
      <w:pPr>
        <w:pStyle w:val="itssubhead"/>
        <w:keepNext/>
        <w:keepLines/>
        <w:spacing w:after="0"/>
      </w:pPr>
      <w:r>
        <w:t>HUMAN RIGHTS--DEMOCRATIC PEOPLE'S REPUBLIC OF KOREA (Agenda Item 72c)</w:t>
      </w:r>
    </w:p>
    <w:p>
      <w:pPr>
        <w:pStyle w:val="itsentry"/>
        <w:keepNext/>
        <w:keepLines/>
        <w:spacing w:after="0"/>
      </w:pPr>
      <w:r>
        <w:t>Ojea Quintana, Tomás</w:t>
      </w:r>
      <w:r>
        <w:t xml:space="preserve"> - </w:t>
      </w:r>
      <w:r>
        <w:rPr>
          <w:color w:val="000000" w:themeColor="hyperlink"/>
          <w:u w:val="single"/>
        </w:rPr>
        <w:hyperlink r:id="rId126">
          <w:r>
            <w:rPr/>
            <w:t>A/C.3/72/SR.32</w:t>
          </w:r>
        </w:hyperlink>
      </w:r>
      <w:r>
        <w:br/>
      </w:r>
    </w:p>
    <w:p>
      <w:pPr>
        <w:pStyle w:val="itshead"/>
        <w:keepNext/>
        <w:keepLines/>
      </w:pPr>
      <w:r>
        <w:t>UN. Human Rights Council. Special Rapporteur on the Situation of Human Rights in the Islamic Republic of Iran</w:t>
      </w:r>
    </w:p>
    <w:p>
      <w:pPr>
        <w:pStyle w:val="itssubhead"/>
        <w:keepNext/>
        <w:keepLines/>
        <w:spacing w:after="0"/>
      </w:pPr>
      <w:r>
        <w:t>RELIGIOUS INTOLERANCE (Agenda Item 72b)</w:t>
      </w:r>
    </w:p>
    <w:p>
      <w:pPr>
        <w:pStyle w:val="itsentry"/>
        <w:keepNext/>
        <w:keepLines/>
        <w:spacing w:after="0"/>
      </w:pPr>
      <w:r>
        <w:t>Shaheed, Farida</w:t>
      </w:r>
      <w:r>
        <w:t xml:space="preserve"> - </w:t>
      </w:r>
      <w:r>
        <w:rPr>
          <w:color w:val="000000" w:themeColor="hyperlink"/>
          <w:u w:val="single"/>
        </w:rPr>
        <w:hyperlink r:id="rId90">
          <w:r>
            <w:rPr/>
            <w:t>A/C.3/72/SR.29</w:t>
          </w:r>
        </w:hyperlink>
      </w:r>
    </w:p>
    <w:p>
      <w:pPr>
        <w:pStyle w:val="itssubhead"/>
        <w:keepNext/>
        <w:keepLines/>
        <w:spacing w:after="0"/>
      </w:pPr>
      <w:r>
        <w:t>HUMAN RIGHTS--IRAN (ISLAMIC REPUBLIC OF) (Agenda Item 72c)</w:t>
      </w:r>
    </w:p>
    <w:p>
      <w:pPr>
        <w:pStyle w:val="itsentry"/>
        <w:keepNext/>
        <w:keepLines/>
        <w:spacing w:after="0"/>
      </w:pPr>
      <w:r>
        <w:t>Jahangir, Asma</w:t>
      </w:r>
      <w:r>
        <w:t xml:space="preserve"> - </w:t>
      </w:r>
      <w:r>
        <w:rPr>
          <w:color w:val="000000" w:themeColor="hyperlink"/>
          <w:u w:val="single"/>
        </w:rPr>
        <w:hyperlink r:id="rId195">
          <w:r>
            <w:rPr/>
            <w:t>A/C.3/72/SR.31</w:t>
          </w:r>
        </w:hyperlink>
      </w:r>
      <w:r>
        <w:br/>
      </w:r>
    </w:p>
    <w:p>
      <w:pPr>
        <w:pStyle w:val="itshead"/>
        <w:keepNext/>
        <w:keepLines/>
      </w:pPr>
      <w:r>
        <w:t>UN. Human Rights Council. Special Rapporteur on the Situation of Human Rights in the Palestinian Territories Occupied since 1967</w:t>
      </w:r>
    </w:p>
    <w:p>
      <w:pPr>
        <w:pStyle w:val="itssubhead"/>
        <w:keepNext/>
        <w:keepLines/>
        <w:spacing w:after="0"/>
      </w:pPr>
      <w:r>
        <w:t>HUMAN RIGHTS--TERRITORIES OCCUPIED BY ISRAEL (Agenda Item 72c)</w:t>
      </w:r>
    </w:p>
    <w:p>
      <w:pPr>
        <w:pStyle w:val="itsentry"/>
        <w:keepNext/>
        <w:keepLines/>
        <w:spacing w:after="0"/>
      </w:pPr>
      <w:r>
        <w:t>Lynk, Michael</w:t>
      </w:r>
      <w:r>
        <w:t xml:space="preserve"> - </w:t>
      </w:r>
      <w:r>
        <w:rPr>
          <w:color w:val="000000" w:themeColor="hyperlink"/>
          <w:u w:val="single"/>
        </w:rPr>
        <w:hyperlink r:id="rId86">
          <w:r>
            <w:rPr/>
            <w:t>A/C.3/72/SR.34</w:t>
          </w:r>
        </w:hyperlink>
      </w:r>
      <w:r>
        <w:br/>
      </w:r>
    </w:p>
    <w:p>
      <w:pPr>
        <w:pStyle w:val="itshead"/>
        <w:keepNext/>
        <w:keepLines/>
      </w:pPr>
      <w:r>
        <w:t>UN. Human Rights Council. Working Group of Experts on People of African Descent. Chair</w:t>
      </w:r>
    </w:p>
    <w:p>
      <w:pPr>
        <w:pStyle w:val="itssubhead"/>
        <w:keepNext/>
        <w:keepLines/>
        <w:spacing w:after="0"/>
      </w:pPr>
      <w:r>
        <w:t>RACIAL DISCRIMINATION--PROGRAMME IMPLEMENTATION (Agenda Item 70b)</w:t>
      </w:r>
    </w:p>
    <w:p>
      <w:pPr>
        <w:pStyle w:val="itsentry"/>
        <w:keepNext/>
        <w:keepLines/>
        <w:spacing w:after="0"/>
      </w:pPr>
      <w:r>
        <w:t>Gumedze, Sabelo</w:t>
      </w:r>
      <w:r>
        <w:t xml:space="preserve"> - </w:t>
      </w:r>
      <w:r>
        <w:rPr>
          <w:color w:val="000000" w:themeColor="hyperlink"/>
          <w:u w:val="single"/>
        </w:rPr>
        <w:hyperlink r:id="rId245">
          <w:r>
            <w:rPr/>
            <w:t>A/C.3/72/SR.37</w:t>
          </w:r>
        </w:hyperlink>
      </w:r>
      <w:r>
        <w:br/>
      </w:r>
    </w:p>
    <w:p>
      <w:pPr>
        <w:pStyle w:val="itshead"/>
        <w:keepNext/>
        <w:keepLines/>
      </w:pPr>
      <w:r>
        <w:t>UN. Human Rights Council. Working Group on Enforced or Involuntary Disappearances. Chair</w:t>
      </w:r>
    </w:p>
    <w:p>
      <w:pPr>
        <w:pStyle w:val="itssubhead"/>
        <w:keepNext/>
        <w:keepLines/>
        <w:spacing w:after="0"/>
      </w:pPr>
      <w:r>
        <w:t>DISAPPEARANCE OF PERSONS (Agenda Item 72b)</w:t>
      </w:r>
    </w:p>
    <w:p>
      <w:pPr>
        <w:pStyle w:val="itsentry"/>
        <w:keepNext/>
        <w:keepLines/>
        <w:spacing w:after="0"/>
      </w:pPr>
      <w:r>
        <w:t>Duhaime, Bernard</w:t>
      </w:r>
      <w:r>
        <w:t xml:space="preserve"> - </w:t>
      </w:r>
      <w:r>
        <w:rPr>
          <w:color w:val="000000" w:themeColor="hyperlink"/>
          <w:u w:val="single"/>
        </w:rPr>
        <w:hyperlink r:id="rId61">
          <w:r>
            <w:rPr/>
            <w:t>A/C.3/72/SR.24</w:t>
          </w:r>
        </w:hyperlink>
      </w:r>
      <w:r>
        <w:br/>
      </w:r>
    </w:p>
    <w:p>
      <w:pPr>
        <w:pStyle w:val="itshead"/>
        <w:keepNext/>
        <w:keepLines/>
      </w:pPr>
      <w:r>
        <w:t>UN. Human Rights Council. Working Group on the Issue of Human Rights and Transnational Corporations and Other Business Enterprises. Chair</w:t>
      </w:r>
    </w:p>
    <w:p>
      <w:pPr>
        <w:pStyle w:val="itssubhead"/>
        <w:keepNext/>
        <w:keepLines/>
        <w:spacing w:after="0"/>
      </w:pPr>
      <w:r>
        <w:t>TRANSNATIONAL CORPORATIONS--HUMAN RIGHTS (Agenda Item 72b)</w:t>
      </w:r>
    </w:p>
    <w:p>
      <w:pPr>
        <w:pStyle w:val="itsentry"/>
        <w:keepNext/>
        <w:keepLines/>
        <w:spacing w:after="0"/>
      </w:pPr>
      <w:r>
        <w:t>Deva, Surya</w:t>
      </w:r>
      <w:r>
        <w:t xml:space="preserve"> - </w:t>
      </w:r>
      <w:r>
        <w:rPr>
          <w:color w:val="000000" w:themeColor="hyperlink"/>
          <w:u w:val="single"/>
        </w:rPr>
        <w:hyperlink r:id="rId20">
          <w:r>
            <w:rPr/>
            <w:t>A/C.3/72/SR.21</w:t>
          </w:r>
        </w:hyperlink>
      </w:r>
      <w:r>
        <w:br/>
      </w:r>
    </w:p>
    <w:p>
      <w:pPr>
        <w:pStyle w:val="itshead"/>
        <w:keepNext/>
        <w:keepLines/>
      </w:pPr>
      <w:r>
        <w:t>UN. Human Rights Council. Working Group on the Right to Development. Chair</w:t>
      </w:r>
    </w:p>
    <w:p>
      <w:pPr>
        <w:pStyle w:val="itssubhead"/>
        <w:keepNext/>
        <w:keepLines/>
        <w:spacing w:after="0"/>
      </w:pPr>
      <w:r>
        <w:t>RIGHT TO DEVELOPMENT (Agenda Item 72b)</w:t>
      </w:r>
    </w:p>
    <w:p>
      <w:pPr>
        <w:pStyle w:val="itsentry"/>
        <w:keepNext/>
        <w:keepLines/>
        <w:spacing w:after="0"/>
      </w:pPr>
      <w:r>
        <w:t>Akram, Zamir</w:t>
      </w:r>
      <w:r>
        <w:t xml:space="preserve"> - </w:t>
      </w:r>
      <w:r>
        <w:rPr>
          <w:color w:val="000000" w:themeColor="hyperlink"/>
          <w:u w:val="single"/>
        </w:rPr>
        <w:hyperlink r:id="rId271">
          <w:r>
            <w:rPr/>
            <w:t>A/C.3/72/SR.22</w:t>
          </w:r>
        </w:hyperlink>
      </w:r>
      <w:r>
        <w:br/>
      </w:r>
    </w:p>
    <w:p>
      <w:pPr>
        <w:pStyle w:val="itshead"/>
        <w:keepNext/>
        <w:keepLines/>
      </w:pPr>
      <w:r>
        <w:t>UN. Human Rights Council. Working Group on the Use of Mercenaries as a Means of Violating Human Rights and Impeding the Exercise of the Right of Peoples to Self-Determination. Chair-Rapporteur</w:t>
      </w:r>
    </w:p>
    <w:p>
      <w:pPr>
        <w:pStyle w:val="itssubhead"/>
        <w:keepNext/>
        <w:keepLines/>
        <w:spacing w:after="0"/>
      </w:pPr>
      <w:r>
        <w:t>MERCENARIES (Agenda Item 71)</w:t>
      </w:r>
    </w:p>
    <w:p>
      <w:pPr>
        <w:pStyle w:val="itsentry"/>
        <w:keepNext/>
        <w:keepLines/>
        <w:spacing w:after="0"/>
      </w:pPr>
      <w:r>
        <w:t>Rona, Gabor</w:t>
      </w:r>
      <w:r>
        <w:t xml:space="preserve"> - </w:t>
      </w:r>
      <w:r>
        <w:rPr>
          <w:color w:val="000000" w:themeColor="hyperlink"/>
          <w:u w:val="single"/>
        </w:rPr>
        <w:hyperlink r:id="rId245">
          <w:r>
            <w:rPr/>
            <w:t>A/C.3/72/SR.37</w:t>
          </w:r>
        </w:hyperlink>
      </w:r>
      <w:r>
        <w:br/>
      </w:r>
    </w:p>
    <w:p>
      <w:pPr>
        <w:pStyle w:val="itshead"/>
        <w:keepNext/>
        <w:keepLines/>
      </w:pPr>
      <w:r>
        <w:t>UN. Independent Audit Advisory Committee. Chair</w:t>
      </w:r>
    </w:p>
    <w:p>
      <w:pPr>
        <w:pStyle w:val="itssubhead"/>
        <w:keepNext/>
        <w:keepLines/>
        <w:spacing w:after="0"/>
      </w:pPr>
      <w:r>
        <w:t>UN--ADMINISTRATION (Agenda Item 134)</w:t>
      </w:r>
    </w:p>
    <w:p>
      <w:pPr>
        <w:pStyle w:val="itsentry"/>
        <w:keepNext/>
        <w:keepLines/>
        <w:spacing w:after="0"/>
      </w:pPr>
      <w:r>
        <w:t>Pulido Tan, Maria Gracia</w:t>
      </w:r>
      <w:r>
        <w:t xml:space="preserve"> - </w:t>
      </w:r>
      <w:r>
        <w:rPr>
          <w:color w:val="000000" w:themeColor="hyperlink"/>
          <w:u w:val="single"/>
        </w:rPr>
        <w:hyperlink r:id="rId304">
          <w:r>
            <w:rPr/>
            <w:t>A/C.5/72/SR.2</w:t>
          </w:r>
        </w:hyperlink>
      </w:r>
      <w:r>
        <w:br/>
      </w:r>
    </w:p>
    <w:p>
      <w:pPr>
        <w:pStyle w:val="itshead"/>
        <w:keepNext/>
        <w:keepLines/>
      </w:pPr>
      <w:r>
        <w:t>UN. Independent Expert for the Global Study on Children Deprived of Liberty</w:t>
      </w:r>
    </w:p>
    <w:p>
      <w:pPr>
        <w:pStyle w:val="itssubhead"/>
        <w:keepNext/>
        <w:keepLines/>
        <w:spacing w:after="0"/>
      </w:pPr>
      <w:r>
        <w:t>RIGHTS OF THE CHILD (Agenda Item 68a)</w:t>
      </w:r>
    </w:p>
    <w:p>
      <w:pPr>
        <w:pStyle w:val="itsentry"/>
        <w:keepNext/>
        <w:keepLines/>
        <w:spacing w:after="0"/>
      </w:pPr>
      <w:r>
        <w:t>Nowak, Manfred</w:t>
      </w:r>
      <w:r>
        <w:t xml:space="preserve"> - </w:t>
      </w:r>
      <w:r>
        <w:rPr>
          <w:color w:val="000000" w:themeColor="hyperlink"/>
          <w:u w:val="single"/>
        </w:rPr>
        <w:hyperlink r:id="rId68">
          <w:r>
            <w:rPr/>
            <w:t>A/C.3/72/SR.13</w:t>
          </w:r>
        </w:hyperlink>
      </w:r>
    </w:p>
    <w:p>
      <w:pPr>
        <w:pStyle w:val="itssubhead"/>
        <w:keepNext/>
        <w:keepLines/>
        <w:spacing w:after="0"/>
      </w:pPr>
      <w:r>
        <w:t>CHILDREN--UN. GENERAL ASSEMBLY (27TH SPECIAL SESS. : 2002) (Agenda Item 68b)</w:t>
      </w:r>
    </w:p>
    <w:p>
      <w:pPr>
        <w:pStyle w:val="itsentry"/>
        <w:keepNext/>
        <w:keepLines/>
        <w:spacing w:after="0"/>
      </w:pPr>
      <w:r>
        <w:t>Nowak, Manfred</w:t>
      </w:r>
      <w:r>
        <w:t xml:space="preserve"> - </w:t>
      </w:r>
      <w:r>
        <w:rPr>
          <w:color w:val="000000" w:themeColor="hyperlink"/>
          <w:u w:val="single"/>
        </w:rPr>
        <w:hyperlink r:id="rId68">
          <w:r>
            <w:rPr/>
            <w:t>A/C.3/72/SR.13</w:t>
          </w:r>
        </w:hyperlink>
      </w:r>
      <w:r>
        <w:br/>
      </w:r>
    </w:p>
    <w:p>
      <w:pPr>
        <w:pStyle w:val="itshead"/>
        <w:keepNext/>
        <w:keepLines/>
      </w:pPr>
      <w:r>
        <w:t>UN. International Law Commission. Chair</w:t>
      </w:r>
    </w:p>
    <w:p>
      <w:pPr>
        <w:pStyle w:val="itssubhead"/>
        <w:keepNext/>
        <w:keepLines/>
        <w:spacing w:after="0"/>
      </w:pPr>
      <w:r>
        <w:t>INTERNATIONAL LAW (Agenda Item 81)</w:t>
      </w:r>
    </w:p>
    <w:p>
      <w:pPr>
        <w:pStyle w:val="itsentry"/>
        <w:keepNext/>
        <w:keepLines/>
        <w:spacing w:after="0"/>
      </w:pPr>
      <w:r>
        <w:t>Nolte, Georg</w:t>
      </w:r>
      <w:r>
        <w:t xml:space="preserve"> - </w:t>
      </w:r>
      <w:r>
        <w:rPr>
          <w:color w:val="000000" w:themeColor="hyperlink"/>
          <w:u w:val="single"/>
        </w:rPr>
        <w:hyperlink r:id="rId189">
          <w:r>
            <w:rPr/>
            <w:t>A/C.6/72/SR.18</w:t>
          </w:r>
        </w:hyperlink>
      </w:r>
      <w:r>
        <w:t xml:space="preserve">; </w:t>
      </w:r>
      <w:r>
        <w:rPr>
          <w:color w:val="000000" w:themeColor="hyperlink"/>
          <w:u w:val="single"/>
        </w:rPr>
        <w:hyperlink r:id="rId190">
          <w:r>
            <w:rPr/>
            <w:t>A/C.6/72/SR.22</w:t>
          </w:r>
        </w:hyperlink>
      </w:r>
      <w:r>
        <w:t xml:space="preserve">; </w:t>
      </w:r>
      <w:r>
        <w:rPr>
          <w:color w:val="000000" w:themeColor="hyperlink"/>
          <w:u w:val="single"/>
        </w:rPr>
        <w:hyperlink r:id="rId205">
          <w:r>
            <w:rPr/>
            <w:t>A/C.6/72/SR.25</w:t>
          </w:r>
        </w:hyperlink>
      </w:r>
      <w:r>
        <w:t xml:space="preserve">; </w:t>
      </w:r>
      <w:r>
        <w:rPr>
          <w:color w:val="000000" w:themeColor="hyperlink"/>
          <w:u w:val="single"/>
        </w:rPr>
        <w:hyperlink r:id="rId155">
          <w:r>
            <w:rPr/>
            <w:t>A/C.6/72/SR.26</w:t>
          </w:r>
        </w:hyperlink>
      </w:r>
      <w:r>
        <w:br/>
      </w:r>
    </w:p>
    <w:p>
      <w:pPr>
        <w:pStyle w:val="itshead"/>
        <w:keepNext/>
        <w:keepLines/>
      </w:pPr>
      <w:r>
        <w:t>UN. International Law Commission. Special Rapporteur on Crimes Against Humanity</w:t>
      </w:r>
    </w:p>
    <w:p>
      <w:pPr>
        <w:pStyle w:val="itssubhead"/>
        <w:keepNext/>
        <w:keepLines/>
        <w:spacing w:after="0"/>
      </w:pPr>
      <w:r>
        <w:t>INTERNATIONAL LAW (Agenda Item 81)</w:t>
      </w:r>
    </w:p>
    <w:p>
      <w:pPr>
        <w:pStyle w:val="itsentry"/>
        <w:keepNext/>
        <w:keepLines/>
        <w:spacing w:after="0"/>
      </w:pPr>
      <w:r>
        <w:t>Murphy, Sean D.</w:t>
      </w:r>
      <w:r>
        <w:t xml:space="preserve"> - </w:t>
      </w:r>
      <w:r>
        <w:rPr>
          <w:color w:val="000000" w:themeColor="hyperlink"/>
          <w:u w:val="single"/>
        </w:rPr>
        <w:hyperlink r:id="rId190">
          <w:r>
            <w:rPr/>
            <w:t>A/C.6/72/SR.22</w:t>
          </w:r>
        </w:hyperlink>
      </w:r>
      <w:r>
        <w:br/>
      </w:r>
    </w:p>
    <w:p>
      <w:pPr>
        <w:pStyle w:val="itshead"/>
        <w:keepNext/>
        <w:keepLines/>
      </w:pPr>
      <w:r>
        <w:t>UN. International Law Commission. Special Rapporteur on the Immunity of State Officials from Foreign Criminal Jurisdiction</w:t>
      </w:r>
    </w:p>
    <w:p>
      <w:pPr>
        <w:pStyle w:val="itssubhead"/>
        <w:keepNext/>
        <w:keepLines/>
        <w:spacing w:after="0"/>
      </w:pPr>
      <w:r>
        <w:t>INTERNATIONAL LAW (Agenda Item 81)</w:t>
      </w:r>
    </w:p>
    <w:p>
      <w:pPr>
        <w:pStyle w:val="itsentry"/>
        <w:keepNext/>
        <w:keepLines/>
        <w:spacing w:after="0"/>
      </w:pPr>
      <w:r>
        <w:t>Escobar Hernández, Concepción</w:t>
      </w:r>
      <w:r>
        <w:t xml:space="preserve"> - </w:t>
      </w:r>
      <w:r>
        <w:rPr>
          <w:color w:val="000000" w:themeColor="hyperlink"/>
          <w:u w:val="single"/>
        </w:rPr>
        <w:hyperlink r:id="rId205">
          <w:r>
            <w:rPr/>
            <w:t>A/C.6/72/SR.25</w:t>
          </w:r>
        </w:hyperlink>
      </w:r>
      <w:r>
        <w:br/>
      </w:r>
    </w:p>
    <w:p>
      <w:pPr>
        <w:pStyle w:val="itshead"/>
        <w:keepNext/>
        <w:keepLines/>
      </w:pPr>
      <w:r>
        <w:t>UN. Legal Counsel</w:t>
      </w:r>
    </w:p>
    <w:p>
      <w:pPr>
        <w:pStyle w:val="itssubhead"/>
        <w:keepNext/>
        <w:keepLines/>
        <w:spacing w:after="0"/>
      </w:pPr>
      <w:r>
        <w:t>INTERNATIONAL LAW (Agenda Item 81)</w:t>
      </w:r>
    </w:p>
    <w:p>
      <w:pPr>
        <w:pStyle w:val="itsentry"/>
        <w:keepNext/>
        <w:keepLines/>
        <w:spacing w:after="0"/>
      </w:pPr>
      <w:r>
        <w:t>Serpa Soares, Miguel</w:t>
      </w:r>
      <w:r>
        <w:t xml:space="preserve"> - </w:t>
      </w:r>
      <w:r>
        <w:rPr>
          <w:color w:val="000000" w:themeColor="hyperlink"/>
          <w:u w:val="single"/>
        </w:rPr>
        <w:hyperlink r:id="rId189">
          <w:r>
            <w:rPr/>
            <w:t>A/C.6/72/SR.18</w:t>
          </w:r>
        </w:hyperlink>
      </w:r>
      <w:r>
        <w:br/>
      </w:r>
    </w:p>
    <w:p>
      <w:pPr>
        <w:pStyle w:val="itshead"/>
        <w:keepNext/>
        <w:keepLines/>
      </w:pPr>
      <w:r>
        <w:t>UN. Office for Disarmament Affairs (Mar. 2007- )</w:t>
      </w:r>
    </w:p>
    <w:p>
      <w:pPr>
        <w:pStyle w:val="itssubhead"/>
        <w:keepNext/>
        <w:keepLines/>
        <w:spacing w:after="0"/>
      </w:pPr>
      <w:r>
        <w:t>OUTER SPACE--PEACEFUL USES--INTERNATIONAL COOPERATION (Agenda Item 52a)</w:t>
      </w:r>
    </w:p>
    <w:p>
      <w:pPr>
        <w:pStyle w:val="itsentry"/>
        <w:keepNext/>
        <w:keepLines/>
        <w:spacing w:after="0"/>
      </w:pPr>
      <w:r>
        <w:t>Markram, Thomas</w:t>
      </w:r>
      <w:r>
        <w:t xml:space="preserve"> - </w:t>
      </w:r>
      <w:r>
        <w:rPr>
          <w:color w:val="000000" w:themeColor="hyperlink"/>
          <w:u w:val="single"/>
        </w:rPr>
        <w:hyperlink r:id="rId83">
          <w:r>
            <w:rPr/>
            <w:t>A/C.1/72/PV.11</w:t>
          </w:r>
        </w:hyperlink>
      </w:r>
      <w:r>
        <w:t xml:space="preserve">; </w:t>
      </w:r>
      <w:r>
        <w:rPr>
          <w:color w:val="000000" w:themeColor="hyperlink"/>
          <w:u w:val="single"/>
        </w:rPr>
        <w:hyperlink r:id="rId84">
          <w:r>
            <w:rPr/>
            <w:t>A/C.1/72/SR.11</w:t>
          </w:r>
        </w:hyperlink>
      </w:r>
      <w:r>
        <w:t xml:space="preserve">; </w:t>
      </w:r>
      <w:r>
        <w:rPr>
          <w:color w:val="000000" w:themeColor="hyperlink"/>
          <w:u w:val="single"/>
        </w:rPr>
        <w:hyperlink r:id="rId85">
          <w:r>
            <w:rPr/>
            <w:t>A/C.4/72/SR.11</w:t>
          </w:r>
        </w:hyperlink>
      </w:r>
    </w:p>
    <w:p>
      <w:pPr>
        <w:pStyle w:val="itssubhead"/>
        <w:keepNext/>
        <w:keepLines/>
        <w:spacing w:after="0"/>
      </w:pPr>
      <w:r>
        <w:t>SPACE SECURITY (Agenda Item 52b)</w:t>
      </w:r>
    </w:p>
    <w:p>
      <w:pPr>
        <w:pStyle w:val="itsentry"/>
        <w:keepNext/>
        <w:keepLines/>
        <w:spacing w:after="0"/>
      </w:pPr>
      <w:r>
        <w:t>Markram, Thomas</w:t>
      </w:r>
      <w:r>
        <w:t xml:space="preserve"> - </w:t>
      </w:r>
      <w:r>
        <w:rPr>
          <w:color w:val="000000" w:themeColor="hyperlink"/>
          <w:u w:val="single"/>
        </w:rPr>
        <w:hyperlink r:id="rId83">
          <w:r>
            <w:rPr/>
            <w:t>A/C.1/72/PV.11</w:t>
          </w:r>
        </w:hyperlink>
      </w:r>
      <w:r>
        <w:t xml:space="preserve">; </w:t>
      </w:r>
      <w:r>
        <w:rPr>
          <w:color w:val="000000" w:themeColor="hyperlink"/>
          <w:u w:val="single"/>
        </w:rPr>
        <w:hyperlink r:id="rId84">
          <w:r>
            <w:rPr/>
            <w:t>A/C.1/72/SR.11</w:t>
          </w:r>
        </w:hyperlink>
      </w:r>
      <w:r>
        <w:t xml:space="preserve">; </w:t>
      </w:r>
      <w:r>
        <w:rPr>
          <w:color w:val="000000" w:themeColor="hyperlink"/>
          <w:u w:val="single"/>
        </w:rPr>
        <w:hyperlink r:id="rId85">
          <w:r>
            <w:rPr/>
            <w:t>A/C.4/72/SR.11</w:t>
          </w:r>
        </w:hyperlink>
      </w:r>
      <w:r>
        <w:br/>
      </w:r>
    </w:p>
    <w:p>
      <w:pPr>
        <w:pStyle w:val="itshead"/>
        <w:keepNext/>
        <w:keepLines/>
      </w:pPr>
      <w:r>
        <w:t>UN. Office for ECOSOC Support and Coordination. Chief</w:t>
      </w:r>
    </w:p>
    <w:p>
      <w:pPr>
        <w:pStyle w:val="itssubhead"/>
        <w:keepNext/>
        <w:keepLines/>
        <w:spacing w:after="0"/>
      </w:pPr>
      <w:r>
        <w:t>GLOBALIZATION--UN (Agenda Item 21a)</w:t>
      </w:r>
    </w:p>
    <w:p>
      <w:pPr>
        <w:pStyle w:val="itsentry"/>
        <w:keepNext/>
        <w:keepLines/>
        <w:spacing w:after="0"/>
      </w:pPr>
      <w:r>
        <w:t>Pierre, Neil Orin</w:t>
      </w:r>
      <w:r>
        <w:t xml:space="preserve"> - </w:t>
      </w:r>
      <w:r>
        <w:rPr>
          <w:color w:val="000000" w:themeColor="hyperlink"/>
          <w:u w:val="single"/>
        </w:rPr>
        <w:hyperlink r:id="rId51">
          <w:r>
            <w:rPr/>
            <w:t>A/C.2/72/SR.14</w:t>
          </w:r>
        </w:hyperlink>
      </w:r>
      <w:r>
        <w:br/>
      </w:r>
    </w:p>
    <w:p>
      <w:pPr>
        <w:pStyle w:val="itshead"/>
        <w:keepNext/>
        <w:keepLines/>
      </w:pPr>
      <w:r>
        <w:t>UN. Office for ECOSOC Support and Coordination. Director</w:t>
      </w:r>
    </w:p>
    <w:p>
      <w:pPr>
        <w:pStyle w:val="itssubhead"/>
        <w:keepNext/>
        <w:keepLines/>
        <w:spacing w:after="0"/>
      </w:pPr>
      <w:r>
        <w:t>HUMAN RESOURCES DEVELOPMENT (Agenda Item 23c)</w:t>
      </w:r>
    </w:p>
    <w:p>
      <w:pPr>
        <w:pStyle w:val="itsentry"/>
        <w:keepNext/>
        <w:keepLines/>
        <w:spacing w:after="0"/>
      </w:pPr>
      <w:r>
        <w:t>Hanif, Navid</w:t>
      </w:r>
      <w:r>
        <w:t xml:space="preserve"> - </w:t>
      </w:r>
      <w:r>
        <w:rPr>
          <w:color w:val="000000" w:themeColor="hyperlink"/>
          <w:u w:val="single"/>
        </w:rPr>
        <w:hyperlink r:id="rId43">
          <w:r>
            <w:rPr/>
            <w:t>A/C.2/72/SR.12</w:t>
          </w:r>
        </w:hyperlink>
      </w:r>
    </w:p>
    <w:p>
      <w:pPr>
        <w:pStyle w:val="itssubhead"/>
        <w:keepNext/>
        <w:keepLines/>
        <w:spacing w:after="0"/>
      </w:pPr>
      <w:r>
        <w:t>OPERATIONAL ACTIVITIES--UN SYSTEM (Agenda Item 24a)</w:t>
      </w:r>
    </w:p>
    <w:p>
      <w:pPr>
        <w:pStyle w:val="itsentry"/>
        <w:keepNext/>
        <w:keepLines/>
        <w:spacing w:after="0"/>
      </w:pPr>
      <w:r>
        <w:t>Hanif, Navid</w:t>
      </w:r>
      <w:r>
        <w:t xml:space="preserve"> - </w:t>
      </w:r>
      <w:r>
        <w:rPr>
          <w:color w:val="000000" w:themeColor="hyperlink"/>
          <w:u w:val="single"/>
        </w:rPr>
        <w:hyperlink r:id="rId30">
          <w:r>
            <w:rPr/>
            <w:t>A/C.2/72/SR.22</w:t>
          </w:r>
        </w:hyperlink>
      </w:r>
      <w:r>
        <w:br/>
      </w:r>
    </w:p>
    <w:p>
      <w:pPr>
        <w:pStyle w:val="itshead"/>
        <w:keepNext/>
        <w:keepLines/>
      </w:pPr>
      <w:r>
        <w:t>UN. Office for Outer Space Affairs. Director</w:t>
      </w:r>
    </w:p>
    <w:p>
      <w:pPr>
        <w:pStyle w:val="itssubhead"/>
        <w:keepNext/>
        <w:keepLines/>
        <w:spacing w:after="0"/>
      </w:pPr>
      <w:r>
        <w:t>SPACE SECURITY (Agenda Item 52b)</w:t>
      </w:r>
    </w:p>
    <w:p>
      <w:pPr>
        <w:pStyle w:val="itsentry"/>
        <w:keepNext/>
        <w:keepLines/>
        <w:spacing w:after="0"/>
      </w:pPr>
      <w:r>
        <w:t>Di Pippo, Simonetta</w:t>
      </w:r>
      <w:r>
        <w:t xml:space="preserve"> - </w:t>
      </w:r>
      <w:r>
        <w:rPr>
          <w:color w:val="000000" w:themeColor="hyperlink"/>
          <w:u w:val="single"/>
        </w:rPr>
        <w:hyperlink r:id="rId83">
          <w:r>
            <w:rPr/>
            <w:t>A/C.1/72/PV.11</w:t>
          </w:r>
        </w:hyperlink>
      </w:r>
      <w:r>
        <w:t xml:space="preserve">; </w:t>
      </w:r>
      <w:r>
        <w:rPr>
          <w:color w:val="000000" w:themeColor="hyperlink"/>
          <w:u w:val="single"/>
        </w:rPr>
        <w:hyperlink r:id="rId84">
          <w:r>
            <w:rPr/>
            <w:t>A/C.1/72/SR.11</w:t>
          </w:r>
        </w:hyperlink>
      </w:r>
      <w:r>
        <w:t xml:space="preserve">; </w:t>
      </w:r>
      <w:r>
        <w:rPr>
          <w:color w:val="000000" w:themeColor="hyperlink"/>
          <w:u w:val="single"/>
        </w:rPr>
        <w:hyperlink r:id="rId85">
          <w:r>
            <w:rPr/>
            <w:t>A/C.4/72/SR.11</w:t>
          </w:r>
        </w:hyperlink>
      </w:r>
    </w:p>
    <w:p>
      <w:pPr>
        <w:pStyle w:val="itssubhead"/>
        <w:keepNext/>
        <w:keepLines/>
        <w:spacing w:after="0"/>
      </w:pPr>
      <w:r>
        <w:t>OUTER SPACE--PEACEFUL USES--INTERNATIONAL COOPERATION (Agenda Item 52a)</w:t>
      </w:r>
    </w:p>
    <w:p>
      <w:pPr>
        <w:pStyle w:val="itsentry"/>
        <w:keepNext/>
        <w:keepLines/>
        <w:spacing w:after="0"/>
      </w:pPr>
      <w:r>
        <w:t>Di Pippo, Simonetta</w:t>
      </w:r>
      <w:r>
        <w:t xml:space="preserve"> - </w:t>
      </w:r>
      <w:r>
        <w:rPr>
          <w:color w:val="000000" w:themeColor="hyperlink"/>
          <w:u w:val="single"/>
        </w:rPr>
        <w:hyperlink r:id="rId83">
          <w:r>
            <w:rPr/>
            <w:t>A/C.1/72/PV.11</w:t>
          </w:r>
        </w:hyperlink>
      </w:r>
      <w:r>
        <w:t xml:space="preserve">; </w:t>
      </w:r>
      <w:r>
        <w:rPr>
          <w:color w:val="000000" w:themeColor="hyperlink"/>
          <w:u w:val="single"/>
        </w:rPr>
        <w:hyperlink r:id="rId84">
          <w:r>
            <w:rPr/>
            <w:t>A/C.1/72/SR.11</w:t>
          </w:r>
        </w:hyperlink>
      </w:r>
      <w:r>
        <w:t xml:space="preserve">; </w:t>
      </w:r>
      <w:r>
        <w:rPr>
          <w:color w:val="000000" w:themeColor="hyperlink"/>
          <w:u w:val="single"/>
        </w:rPr>
        <w:hyperlink r:id="rId45">
          <w:r>
            <w:rPr/>
            <w:t>A/C.4/72/SR.10</w:t>
          </w:r>
        </w:hyperlink>
      </w:r>
      <w:r>
        <w:t xml:space="preserve">; </w:t>
      </w:r>
      <w:r>
        <w:rPr>
          <w:color w:val="000000" w:themeColor="hyperlink"/>
          <w:u w:val="single"/>
        </w:rPr>
        <w:hyperlink r:id="rId85">
          <w:r>
            <w:rPr/>
            <w:t>A/C.4/72/SR.11</w:t>
          </w:r>
        </w:hyperlink>
      </w:r>
      <w:r>
        <w:br/>
      </w:r>
    </w:p>
    <w:p>
      <w:pPr>
        <w:pStyle w:val="itshead"/>
        <w:keepNext/>
        <w:keepLines/>
      </w:pPr>
      <w:r>
        <w:t>UN. Office for South-South Cooperation. Director</w:t>
      </w:r>
    </w:p>
    <w:p>
      <w:pPr>
        <w:pStyle w:val="itssubhead"/>
        <w:keepNext/>
        <w:keepLines/>
        <w:spacing w:after="0"/>
      </w:pPr>
      <w:r>
        <w:t>ECONOMIC COOPERATION AMONG DEVELOPING COUNTRIES (Agenda Item 24b)</w:t>
      </w:r>
    </w:p>
    <w:p>
      <w:pPr>
        <w:pStyle w:val="itsentry"/>
        <w:keepNext/>
        <w:keepLines/>
        <w:spacing w:after="0"/>
      </w:pPr>
      <w:r>
        <w:t>Chediek, Jorge</w:t>
      </w:r>
      <w:r>
        <w:t xml:space="preserve"> - </w:t>
      </w:r>
      <w:r>
        <w:rPr>
          <w:color w:val="000000" w:themeColor="hyperlink"/>
          <w:u w:val="single"/>
        </w:rPr>
        <w:hyperlink r:id="rId30">
          <w:r>
            <w:rPr/>
            <w:t>A/C.2/72/SR.22</w:t>
          </w:r>
        </w:hyperlink>
      </w:r>
      <w:r>
        <w:br/>
      </w:r>
    </w:p>
    <w:p>
      <w:pPr>
        <w:pStyle w:val="itshead"/>
        <w:keepNext/>
        <w:keepLines/>
      </w:pPr>
      <w:r>
        <w:t>UN. Office of Central Support Services</w:t>
      </w:r>
    </w:p>
    <w:p>
      <w:pPr>
        <w:pStyle w:val="itssubhead"/>
        <w:keepNext/>
        <w:keepLines/>
        <w:spacing w:after="0"/>
      </w:pPr>
      <w:r>
        <w:t>UN--BUDGET (2018-2019) (Agenda Item 136)</w:t>
      </w:r>
    </w:p>
    <w:p>
      <w:pPr>
        <w:pStyle w:val="itsentry"/>
        <w:keepNext/>
        <w:keepLines/>
        <w:spacing w:after="0"/>
      </w:pPr>
      <w:r>
        <w:t>Dovgopoly, Dmitri</w:t>
      </w:r>
      <w:r>
        <w:t xml:space="preserve"> - </w:t>
      </w:r>
      <w:r>
        <w:rPr>
          <w:color w:val="000000" w:themeColor="hyperlink"/>
          <w:u w:val="single"/>
        </w:rPr>
        <w:hyperlink r:id="rId306">
          <w:r>
            <w:rPr/>
            <w:t>A/C.5/72/SR.13</w:t>
          </w:r>
        </w:hyperlink>
      </w:r>
      <w:r>
        <w:br/>
      </w:r>
    </w:p>
    <w:p>
      <w:pPr>
        <w:pStyle w:val="itshead"/>
        <w:keepNext/>
        <w:keepLines/>
      </w:pPr>
      <w:r>
        <w:t>UN. Office of Human Resources Management</w:t>
      </w:r>
    </w:p>
    <w:p>
      <w:pPr>
        <w:pStyle w:val="itssubhead"/>
        <w:keepNext/>
        <w:keepLines/>
        <w:spacing w:after="0"/>
      </w:pPr>
      <w:r>
        <w:t>PEACEKEEPING OPERATIONS--FINANCING (Agenda Item 149)</w:t>
      </w:r>
    </w:p>
    <w:p>
      <w:pPr>
        <w:pStyle w:val="itsentry"/>
        <w:keepNext/>
        <w:keepLines/>
        <w:spacing w:after="0"/>
      </w:pPr>
      <w:r>
        <w:t>Kisob, Victor</w:t>
      </w:r>
      <w:r>
        <w:t xml:space="preserve"> - </w:t>
      </w:r>
      <w:r>
        <w:rPr>
          <w:color w:val="000000" w:themeColor="hyperlink"/>
          <w:u w:val="single"/>
        </w:rPr>
        <w:hyperlink r:id="rId201">
          <w:r>
            <w:rPr/>
            <w:t>A/C.5/72/SR.39</w:t>
          </w:r>
        </w:hyperlink>
      </w:r>
      <w:r>
        <w:br/>
      </w:r>
    </w:p>
    <w:p>
      <w:pPr>
        <w:pStyle w:val="itshead"/>
        <w:keepNext/>
        <w:keepLines/>
      </w:pPr>
      <w:r>
        <w:t>UN. Office of Information and Communications Technology</w:t>
      </w:r>
    </w:p>
    <w:p>
      <w:pPr>
        <w:pStyle w:val="itssubhead"/>
        <w:keepNext/>
        <w:keepLines/>
        <w:spacing w:after="0"/>
      </w:pPr>
      <w:r>
        <w:t>UN--BUDGET (2018-2019) (Agenda Item 136)</w:t>
      </w:r>
    </w:p>
    <w:p>
      <w:pPr>
        <w:pStyle w:val="itsentry"/>
        <w:keepNext/>
        <w:keepLines/>
        <w:spacing w:after="0"/>
      </w:pPr>
      <w:r>
        <w:t>Avan, Salem</w:t>
      </w:r>
      <w:r>
        <w:t xml:space="preserve"> - </w:t>
      </w:r>
      <w:r>
        <w:rPr>
          <w:color w:val="000000" w:themeColor="hyperlink"/>
          <w:u w:val="single"/>
        </w:rPr>
        <w:hyperlink r:id="rId289">
          <w:r>
            <w:rPr/>
            <w:t>A/C.5/72/SR.47</w:t>
          </w:r>
        </w:hyperlink>
      </w:r>
      <w:r>
        <w:br/>
      </w:r>
    </w:p>
    <w:p>
      <w:pPr>
        <w:pStyle w:val="itshead"/>
        <w:keepNext/>
        <w:keepLines/>
      </w:pPr>
      <w:r>
        <w:t>UN. Office of Internal Oversight Services. Assistant Secretary-General</w:t>
      </w:r>
    </w:p>
    <w:p>
      <w:pPr>
        <w:pStyle w:val="itssubhead"/>
        <w:keepNext/>
        <w:keepLines/>
        <w:spacing w:after="0"/>
      </w:pPr>
      <w:r>
        <w:t>PEACEKEEPING OPERATIONS--FINANCING (Agenda Item 149)</w:t>
      </w:r>
    </w:p>
    <w:p>
      <w:pPr>
        <w:pStyle w:val="itsentry"/>
        <w:keepNext/>
        <w:keepLines/>
        <w:spacing w:after="0"/>
      </w:pPr>
      <w:r>
        <w:t>Kanja, David</w:t>
      </w:r>
      <w:r>
        <w:t xml:space="preserve"> - </w:t>
      </w:r>
      <w:r>
        <w:rPr>
          <w:color w:val="000000" w:themeColor="hyperlink"/>
          <w:u w:val="single"/>
        </w:rPr>
        <w:hyperlink r:id="rId201">
          <w:r>
            <w:rPr/>
            <w:t>A/C.5/72/SR.39</w:t>
          </w:r>
        </w:hyperlink>
      </w:r>
      <w:r>
        <w:br/>
      </w:r>
    </w:p>
    <w:p>
      <w:pPr>
        <w:pStyle w:val="itshead"/>
        <w:keepNext/>
        <w:keepLines/>
      </w:pPr>
      <w:r>
        <w:t>UN. Office of Programme Planning, Budget and Accounts. Contributions and Policy Coordination Service. Chief</w:t>
      </w:r>
    </w:p>
    <w:p>
      <w:pPr>
        <w:pStyle w:val="itssubhead"/>
        <w:keepNext/>
        <w:keepLines/>
        <w:spacing w:after="0"/>
      </w:pPr>
      <w:r>
        <w:t>UN--BUDGET CONTRIBUTIONS (Agenda Item 140)</w:t>
      </w:r>
    </w:p>
    <w:p>
      <w:pPr>
        <w:pStyle w:val="itsentry"/>
        <w:keepNext/>
        <w:keepLines/>
        <w:spacing w:after="0"/>
      </w:pPr>
      <w:r>
        <w:t>Berridge, Lionelito</w:t>
      </w:r>
      <w:r>
        <w:t xml:space="preserve"> - </w:t>
      </w:r>
      <w:r>
        <w:rPr>
          <w:color w:val="000000" w:themeColor="hyperlink"/>
          <w:u w:val="single"/>
        </w:rPr>
        <w:hyperlink r:id="rId59">
          <w:r>
            <w:rPr/>
            <w:t>A/C.5/72/SR.1</w:t>
          </w:r>
        </w:hyperlink>
      </w:r>
      <w:r>
        <w:br/>
      </w:r>
    </w:p>
    <w:p>
      <w:pPr>
        <w:pStyle w:val="itshead"/>
        <w:keepNext/>
        <w:keepLines/>
      </w:pPr>
      <w:r>
        <w:t>UN. Office of Programme Planning, Budget and Accounts. Peacekeeping Financing Division. Director</w:t>
      </w:r>
    </w:p>
    <w:p>
      <w:pPr>
        <w:pStyle w:val="itssubhead"/>
        <w:keepNext/>
        <w:keepLines/>
        <w:spacing w:after="0"/>
      </w:pPr>
      <w:r>
        <w:t>UN MISSION FOR JUSTICE SUPPORT IN HAITI--FINANCING (Agenda Item 165)</w:t>
      </w:r>
    </w:p>
    <w:p>
      <w:pPr>
        <w:pStyle w:val="itsentry"/>
        <w:keepNext/>
        <w:keepLines/>
        <w:spacing w:after="0"/>
      </w:pPr>
      <w:r>
        <w:t>Costa, Maria</w:t>
      </w:r>
      <w:r>
        <w:t xml:space="preserve"> - </w:t>
      </w:r>
      <w:r>
        <w:rPr>
          <w:color w:val="000000" w:themeColor="hyperlink"/>
          <w:u w:val="single"/>
        </w:rPr>
        <w:hyperlink r:id="rId143">
          <w:r>
            <w:rPr/>
            <w:t>A/C.5/72/SR.26</w:t>
          </w:r>
        </w:hyperlink>
      </w:r>
      <w:r>
        <w:t xml:space="preserve">; </w:t>
      </w:r>
      <w:r>
        <w:rPr>
          <w:color w:val="000000" w:themeColor="hyperlink"/>
          <w:u w:val="single"/>
        </w:rPr>
        <w:hyperlink r:id="rId244">
          <w:r>
            <w:rPr/>
            <w:t>A/C.5/72/SR.40</w:t>
          </w:r>
        </w:hyperlink>
      </w:r>
    </w:p>
    <w:p>
      <w:pPr>
        <w:pStyle w:val="itssubhead"/>
        <w:keepNext/>
        <w:keepLines/>
        <w:spacing w:after="0"/>
      </w:pPr>
      <w:r>
        <w:t>UN OPERATION IN CÔTE D'IVOIRE--FINANCING (Agenda Item 152)</w:t>
      </w:r>
    </w:p>
    <w:p>
      <w:pPr>
        <w:pStyle w:val="itsentry"/>
        <w:keepNext/>
        <w:keepLines/>
        <w:spacing w:after="0"/>
      </w:pPr>
      <w:r>
        <w:t>Costa, Maria</w:t>
      </w:r>
      <w:r>
        <w:t xml:space="preserve"> - </w:t>
      </w:r>
      <w:r>
        <w:rPr>
          <w:color w:val="000000" w:themeColor="hyperlink"/>
          <w:u w:val="single"/>
        </w:rPr>
        <w:hyperlink r:id="rId244">
          <w:r>
            <w:rPr/>
            <w:t>A/C.5/72/SR.40</w:t>
          </w:r>
        </w:hyperlink>
      </w:r>
    </w:p>
    <w:p>
      <w:pPr>
        <w:pStyle w:val="itssubhead"/>
        <w:keepNext/>
        <w:keepLines/>
        <w:spacing w:after="0"/>
      </w:pPr>
      <w:r>
        <w:t>UN MISSION IN SOUTH SUDAN--FINANCING (Agenda Item 161)</w:t>
      </w:r>
    </w:p>
    <w:p>
      <w:pPr>
        <w:pStyle w:val="itsentry"/>
        <w:keepNext/>
        <w:keepLines/>
        <w:spacing w:after="0"/>
      </w:pPr>
      <w:r>
        <w:t>Costa, Maria</w:t>
      </w:r>
      <w:r>
        <w:t xml:space="preserve"> - </w:t>
      </w:r>
      <w:r>
        <w:rPr>
          <w:color w:val="000000" w:themeColor="hyperlink"/>
          <w:u w:val="single"/>
        </w:rPr>
        <w:hyperlink r:id="rId244">
          <w:r>
            <w:rPr/>
            <w:t>A/C.5/72/SR.40</w:t>
          </w:r>
        </w:hyperlink>
      </w:r>
    </w:p>
    <w:p>
      <w:pPr>
        <w:pStyle w:val="itssubhead"/>
        <w:keepNext/>
        <w:keepLines/>
        <w:spacing w:after="0"/>
      </w:pPr>
      <w:r>
        <w:t>UN STABILIZATION MISSION IN HAITI--FINANCING (Agenda Item 156)</w:t>
      </w:r>
    </w:p>
    <w:p>
      <w:pPr>
        <w:pStyle w:val="itsentry"/>
        <w:keepNext/>
        <w:keepLines/>
        <w:spacing w:after="0"/>
      </w:pPr>
      <w:r>
        <w:t>Costa, Maria</w:t>
      </w:r>
      <w:r>
        <w:t xml:space="preserve"> - </w:t>
      </w:r>
      <w:r>
        <w:rPr>
          <w:color w:val="000000" w:themeColor="hyperlink"/>
          <w:u w:val="single"/>
        </w:rPr>
        <w:hyperlink r:id="rId244">
          <w:r>
            <w:rPr/>
            <w:t>A/C.5/72/SR.40</w:t>
          </w:r>
        </w:hyperlink>
      </w:r>
    </w:p>
    <w:p>
      <w:pPr>
        <w:pStyle w:val="itssubhead"/>
        <w:keepNext/>
        <w:keepLines/>
        <w:spacing w:after="0"/>
      </w:pPr>
      <w:r>
        <w:t>UN MULTIDIMENSIONAL INTEGRATED STABILIZATION MISSION IN THE CENTRAL AFRICAN REPUBLIC--FINANCING (Agenda Item 151)</w:t>
      </w:r>
    </w:p>
    <w:p>
      <w:pPr>
        <w:pStyle w:val="itsentry"/>
        <w:keepNext/>
        <w:keepLines/>
        <w:spacing w:after="0"/>
      </w:pPr>
      <w:r>
        <w:t>Costa, Maria</w:t>
      </w:r>
      <w:r>
        <w:t xml:space="preserve"> - </w:t>
      </w:r>
      <w:r>
        <w:rPr>
          <w:color w:val="000000" w:themeColor="hyperlink"/>
          <w:u w:val="single"/>
        </w:rPr>
        <w:hyperlink r:id="rId244">
          <w:r>
            <w:rPr/>
            <w:t>A/C.5/72/SR.40</w:t>
          </w:r>
        </w:hyperlink>
      </w:r>
    </w:p>
    <w:p>
      <w:pPr>
        <w:pStyle w:val="itssubhead"/>
        <w:keepNext/>
        <w:keepLines/>
        <w:spacing w:after="0"/>
      </w:pPr>
      <w:r>
        <w:t>AU-UN HYBRID OPERATION IN DARFUR--FINANCING (Agenda Item 163)</w:t>
      </w:r>
    </w:p>
    <w:p>
      <w:pPr>
        <w:pStyle w:val="itsentry"/>
        <w:keepNext/>
        <w:keepLines/>
        <w:spacing w:after="0"/>
      </w:pPr>
      <w:r>
        <w:t>Costa, Maria</w:t>
      </w:r>
      <w:r>
        <w:t xml:space="preserve"> - </w:t>
      </w:r>
      <w:r>
        <w:rPr>
          <w:color w:val="000000" w:themeColor="hyperlink"/>
          <w:u w:val="single"/>
        </w:rPr>
        <w:hyperlink r:id="rId244">
          <w:r>
            <w:rPr/>
            <w:t>A/C.5/72/SR.40</w:t>
          </w:r>
        </w:hyperlink>
      </w:r>
      <w:r>
        <w:br/>
      </w:r>
    </w:p>
    <w:p>
      <w:pPr>
        <w:pStyle w:val="itshead"/>
        <w:keepNext/>
        <w:keepLines/>
      </w:pPr>
      <w:r>
        <w:t>UN. Office of the Administration of Justice. Executive Director</w:t>
      </w:r>
    </w:p>
    <w:p>
      <w:pPr>
        <w:pStyle w:val="itssubhead"/>
        <w:keepNext/>
        <w:keepLines/>
        <w:spacing w:after="0"/>
      </w:pPr>
      <w:r>
        <w:t>ADMINISTRATION OF JUSTICE (Agenda Item 146)</w:t>
      </w:r>
    </w:p>
    <w:p>
      <w:pPr>
        <w:pStyle w:val="itsentry"/>
        <w:keepNext/>
        <w:keepLines/>
        <w:spacing w:after="0"/>
      </w:pPr>
      <w:r>
        <w:t>Frankson-Wallace, Alayne</w:t>
      </w:r>
      <w:r>
        <w:t xml:space="preserve"> - </w:t>
      </w:r>
      <w:r>
        <w:rPr>
          <w:color w:val="000000" w:themeColor="hyperlink"/>
          <w:u w:val="single"/>
        </w:rPr>
        <w:hyperlink r:id="rId293">
          <w:r>
            <w:rPr/>
            <w:t>A/C.5/72/SR.14</w:t>
          </w:r>
        </w:hyperlink>
      </w:r>
      <w:r>
        <w:br/>
      </w:r>
    </w:p>
    <w:p>
      <w:pPr>
        <w:pStyle w:val="itshead"/>
        <w:keepNext/>
        <w:keepLines/>
      </w:pPr>
      <w:r>
        <w:t>UN. Office of the High Commissioner for Human Rights. New York Office. Assistant Secretary-General</w:t>
      </w:r>
    </w:p>
    <w:p>
      <w:pPr>
        <w:pStyle w:val="itssubhead"/>
        <w:keepNext/>
        <w:keepLines/>
        <w:spacing w:after="0"/>
      </w:pPr>
      <w:r>
        <w:t>TERRITORIES OCCUPIED BY ISRAEL--HUMAN RIGHTS (Agenda Item 54)</w:t>
      </w:r>
    </w:p>
    <w:p>
      <w:pPr>
        <w:pStyle w:val="itsentry"/>
        <w:keepNext/>
        <w:keepLines/>
        <w:spacing w:after="0"/>
      </w:pPr>
      <w:r>
        <w:t>Mokhiber, Craig</w:t>
      </w:r>
      <w:r>
        <w:t xml:space="preserve"> - </w:t>
      </w:r>
      <w:r>
        <w:rPr>
          <w:color w:val="000000" w:themeColor="hyperlink"/>
          <w:u w:val="single"/>
        </w:rPr>
        <w:hyperlink r:id="rId106">
          <w:r>
            <w:rPr/>
            <w:t>A/C.4/72/SR.26</w:t>
          </w:r>
        </w:hyperlink>
      </w:r>
      <w:r>
        <w:br/>
      </w:r>
    </w:p>
    <w:p>
      <w:pPr>
        <w:pStyle w:val="itshead"/>
        <w:keepNext/>
        <w:keepLines/>
      </w:pPr>
      <w:r>
        <w:t>UN. Office of the High Commissioner for Human Rights. New York Office. Intergovernmental and Outreach Section. Chief</w:t>
      </w:r>
    </w:p>
    <w:p>
      <w:pPr>
        <w:pStyle w:val="itssubhead"/>
        <w:keepNext/>
        <w:keepLines/>
        <w:spacing w:after="0"/>
      </w:pPr>
      <w:r>
        <w:t>RACIAL DISCRIMINATION--PROGRAMME IMPLEMENTATION (Agenda Item 70b)</w:t>
      </w:r>
    </w:p>
    <w:p>
      <w:pPr>
        <w:pStyle w:val="itsentry"/>
        <w:keepNext/>
        <w:keepLines/>
        <w:spacing w:after="0"/>
      </w:pPr>
      <w:r>
        <w:t>Lu, Hui</w:t>
      </w:r>
      <w:r>
        <w:t xml:space="preserve"> - </w:t>
      </w:r>
      <w:r>
        <w:rPr>
          <w:color w:val="000000" w:themeColor="hyperlink"/>
          <w:u w:val="single"/>
        </w:rPr>
        <w:hyperlink r:id="rId245">
          <w:r>
            <w:rPr/>
            <w:t>A/C.3/72/SR.37</w:t>
          </w:r>
        </w:hyperlink>
      </w:r>
    </w:p>
    <w:p>
      <w:pPr>
        <w:pStyle w:val="itssubhead"/>
        <w:keepNext/>
        <w:keepLines/>
        <w:spacing w:after="0"/>
      </w:pPr>
      <w:r>
        <w:t>GLOBALIZATION--HUMAN RIGHTS (Agenda Item 72b)</w:t>
      </w:r>
    </w:p>
    <w:p>
      <w:pPr>
        <w:pStyle w:val="itsentry"/>
        <w:keepNext/>
        <w:keepLines/>
        <w:spacing w:after="0"/>
      </w:pPr>
      <w:r>
        <w:t>Lu, Hui</w:t>
      </w:r>
      <w:r>
        <w:t xml:space="preserve"> - </w:t>
      </w:r>
      <w:r>
        <w:rPr>
          <w:color w:val="000000" w:themeColor="hyperlink"/>
          <w:u w:val="single"/>
        </w:rPr>
        <w:hyperlink r:id="rId20">
          <w:r>
            <w:rPr/>
            <w:t>A/C.3/72/SR.21</w:t>
          </w:r>
        </w:hyperlink>
      </w:r>
    </w:p>
    <w:p>
      <w:pPr>
        <w:pStyle w:val="itssubhead"/>
        <w:keepNext/>
        <w:keepLines/>
        <w:spacing w:after="0"/>
      </w:pPr>
      <w:r>
        <w:t>RIGHT TO DEVELOPMENT (Agenda Item 72b)</w:t>
      </w:r>
    </w:p>
    <w:p>
      <w:pPr>
        <w:pStyle w:val="itsentry"/>
        <w:keepNext/>
        <w:keepLines/>
        <w:spacing w:after="0"/>
      </w:pPr>
      <w:r>
        <w:t>Lu, Hui</w:t>
      </w:r>
      <w:r>
        <w:t xml:space="preserve"> - </w:t>
      </w:r>
      <w:r>
        <w:rPr>
          <w:color w:val="000000" w:themeColor="hyperlink"/>
          <w:u w:val="single"/>
        </w:rPr>
        <w:hyperlink r:id="rId20">
          <w:r>
            <w:rPr/>
            <w:t>A/C.3/72/SR.21</w:t>
          </w:r>
        </w:hyperlink>
      </w:r>
    </w:p>
    <w:p>
      <w:pPr>
        <w:pStyle w:val="itssubhead"/>
        <w:keepNext/>
        <w:keepLines/>
        <w:spacing w:after="0"/>
      </w:pPr>
      <w:r>
        <w:t>HUMAN RIGHTS ADVANCEMENT (Agenda Item 72b)</w:t>
      </w:r>
    </w:p>
    <w:p>
      <w:pPr>
        <w:pStyle w:val="itsentry"/>
        <w:keepNext/>
        <w:keepLines/>
        <w:spacing w:after="0"/>
      </w:pPr>
      <w:r>
        <w:t>Lu, Hui</w:t>
      </w:r>
      <w:r>
        <w:t xml:space="preserve"> - </w:t>
      </w:r>
      <w:r>
        <w:rPr>
          <w:color w:val="000000" w:themeColor="hyperlink"/>
          <w:u w:val="single"/>
        </w:rPr>
        <w:hyperlink r:id="rId20">
          <w:r>
            <w:rPr/>
            <w:t>A/C.3/72/SR.21</w:t>
          </w:r>
        </w:hyperlink>
      </w:r>
    </w:p>
    <w:p>
      <w:pPr>
        <w:pStyle w:val="itssubhead"/>
        <w:keepNext/>
        <w:keepLines/>
        <w:spacing w:after="0"/>
      </w:pPr>
      <w:r>
        <w:t>TERRORISM--HUMAN RIGHTS (Agenda Item 72b)</w:t>
      </w:r>
    </w:p>
    <w:p>
      <w:pPr>
        <w:pStyle w:val="itsentry"/>
        <w:keepNext/>
        <w:keepLines/>
        <w:spacing w:after="0"/>
      </w:pPr>
      <w:r>
        <w:t>Lu, Hui</w:t>
      </w:r>
      <w:r>
        <w:t xml:space="preserve"> - </w:t>
      </w:r>
      <w:r>
        <w:rPr>
          <w:color w:val="000000" w:themeColor="hyperlink"/>
          <w:u w:val="single"/>
        </w:rPr>
        <w:hyperlink r:id="rId20">
          <w:r>
            <w:rPr/>
            <w:t>A/C.3/72/SR.21</w:t>
          </w:r>
        </w:hyperlink>
      </w:r>
    </w:p>
    <w:p>
      <w:pPr>
        <w:pStyle w:val="itssubhead"/>
        <w:keepNext/>
        <w:keepLines/>
        <w:spacing w:after="0"/>
      </w:pPr>
      <w:r>
        <w:t>MINORITIES (Agenda Item 72b)</w:t>
      </w:r>
    </w:p>
    <w:p>
      <w:pPr>
        <w:pStyle w:val="itsentry"/>
        <w:keepNext/>
        <w:keepLines/>
        <w:spacing w:after="0"/>
      </w:pPr>
      <w:r>
        <w:t>Lu, Hui</w:t>
      </w:r>
      <w:r>
        <w:t xml:space="preserve"> - </w:t>
      </w:r>
      <w:r>
        <w:rPr>
          <w:color w:val="000000" w:themeColor="hyperlink"/>
          <w:u w:val="single"/>
        </w:rPr>
        <w:hyperlink r:id="rId20">
          <w:r>
            <w:rPr/>
            <w:t>A/C.3/72/SR.21</w:t>
          </w:r>
        </w:hyperlink>
      </w:r>
    </w:p>
    <w:p>
      <w:pPr>
        <w:pStyle w:val="itssubhead"/>
        <w:keepNext/>
        <w:keepLines/>
        <w:spacing w:after="0"/>
      </w:pPr>
      <w:r>
        <w:t>RELIGIOUS INTOLERANCE (Agenda Item 72b)</w:t>
      </w:r>
    </w:p>
    <w:p>
      <w:pPr>
        <w:pStyle w:val="itsentry"/>
        <w:keepNext/>
        <w:keepLines/>
        <w:spacing w:after="0"/>
      </w:pPr>
      <w:r>
        <w:t>Lu, Hui</w:t>
      </w:r>
      <w:r>
        <w:t xml:space="preserve"> - </w:t>
      </w:r>
      <w:r>
        <w:rPr>
          <w:color w:val="000000" w:themeColor="hyperlink"/>
          <w:u w:val="single"/>
        </w:rPr>
        <w:hyperlink r:id="rId20">
          <w:r>
            <w:rPr/>
            <w:t>A/C.3/72/SR.21</w:t>
          </w:r>
        </w:hyperlink>
      </w:r>
    </w:p>
    <w:p>
      <w:pPr>
        <w:pStyle w:val="itssubhead"/>
        <w:keepNext/>
        <w:keepLines/>
        <w:spacing w:after="0"/>
      </w:pPr>
      <w:r>
        <w:t>NATIONAL INSTITUTIONS--HUMAN RIGHTS (Agenda Item 72b)</w:t>
      </w:r>
    </w:p>
    <w:p>
      <w:pPr>
        <w:pStyle w:val="itsentry"/>
        <w:keepNext/>
        <w:keepLines/>
        <w:spacing w:after="0"/>
      </w:pPr>
      <w:r>
        <w:t>Lu, Hui</w:t>
      </w:r>
      <w:r>
        <w:t xml:space="preserve"> - </w:t>
      </w:r>
      <w:r>
        <w:rPr>
          <w:color w:val="000000" w:themeColor="hyperlink"/>
          <w:u w:val="single"/>
        </w:rPr>
        <w:hyperlink r:id="rId20">
          <w:r>
            <w:rPr/>
            <w:t>A/C.3/72/SR.21</w:t>
          </w:r>
        </w:hyperlink>
      </w:r>
      <w:r>
        <w:br/>
      </w:r>
    </w:p>
    <w:p>
      <w:pPr>
        <w:pStyle w:val="itshead"/>
        <w:keepNext/>
        <w:keepLines/>
      </w:pPr>
      <w:r>
        <w:t>UN. Office of the High Representative for the Least Developed Countries, Landlocked Developing Countries and Small Island Developing States</w:t>
      </w:r>
    </w:p>
    <w:p>
      <w:pPr>
        <w:pStyle w:val="itssubhead"/>
        <w:keepNext/>
        <w:keepLines/>
        <w:spacing w:after="0"/>
      </w:pPr>
      <w:r>
        <w:t>LEAST DEVELOPED COUNTRIES--CONFERENCE (4TH : 2011 : ISTANBUL) (Agenda Item 22a)</w:t>
      </w:r>
    </w:p>
    <w:p>
      <w:pPr>
        <w:pStyle w:val="itsentry"/>
        <w:keepNext/>
        <w:keepLines/>
        <w:spacing w:after="0"/>
      </w:pPr>
      <w:r>
        <w:t>Erdenebileg, Sandagdorj</w:t>
      </w:r>
      <w:r>
        <w:t xml:space="preserve"> - </w:t>
      </w:r>
      <w:r>
        <w:rPr>
          <w:color w:val="000000" w:themeColor="hyperlink"/>
          <w:u w:val="single"/>
        </w:rPr>
        <w:hyperlink r:id="rId22">
          <w:r>
            <w:rPr/>
            <w:t>A/C.2/72/SR.18</w:t>
          </w:r>
        </w:hyperlink>
      </w:r>
    </w:p>
    <w:p>
      <w:pPr>
        <w:pStyle w:val="itssubhead"/>
        <w:keepNext/>
        <w:keepLines/>
        <w:spacing w:after="0"/>
      </w:pPr>
      <w:r>
        <w:t>LANDLOCKED DEVELOPING COUNTRIES--CONFERENCE (2ND : 2014 : VIENNA) (Agenda Item 22b)</w:t>
      </w:r>
    </w:p>
    <w:p>
      <w:pPr>
        <w:pStyle w:val="itsentry"/>
        <w:keepNext/>
        <w:keepLines/>
        <w:spacing w:after="0"/>
      </w:pPr>
      <w:r>
        <w:t>Erdenebileg, Sandagdorj</w:t>
      </w:r>
      <w:r>
        <w:t xml:space="preserve"> - </w:t>
      </w:r>
      <w:r>
        <w:rPr>
          <w:color w:val="000000" w:themeColor="hyperlink"/>
          <w:u w:val="single"/>
        </w:rPr>
        <w:hyperlink r:id="rId22">
          <w:r>
            <w:rPr/>
            <w:t>A/C.2/72/SR.18</w:t>
          </w:r>
        </w:hyperlink>
      </w:r>
      <w:r>
        <w:br/>
      </w:r>
    </w:p>
    <w:p>
      <w:pPr>
        <w:pStyle w:val="itshead"/>
        <w:keepNext/>
        <w:keepLines/>
      </w:pPr>
      <w:r>
        <w:t>UN. Peacebuilding Commission. Chair</w:t>
      </w:r>
    </w:p>
    <w:p>
      <w:pPr>
        <w:pStyle w:val="itssubhead"/>
        <w:keepNext/>
        <w:keepLines/>
        <w:spacing w:after="0"/>
      </w:pPr>
      <w:r>
        <w:t>PEACEBUILDING (Agenda Item 65)</w:t>
      </w:r>
    </w:p>
    <w:p>
      <w:pPr>
        <w:pStyle w:val="itsentry"/>
        <w:keepNext/>
        <w:keepLines/>
        <w:spacing w:after="0"/>
      </w:pPr>
      <w:r>
        <w:t>Jinga, Ion  (Romania)</w:t>
      </w:r>
      <w:r>
        <w:t xml:space="preserve"> - </w:t>
      </w:r>
      <w:r>
        <w:rPr>
          <w:color w:val="000000" w:themeColor="hyperlink"/>
          <w:u w:val="single"/>
        </w:rPr>
        <w:hyperlink r:id="rId217">
          <w:r>
            <w:rPr/>
            <w:t>A/72/PV.90</w:t>
          </w:r>
        </w:hyperlink>
      </w:r>
    </w:p>
    <w:p>
      <w:pPr>
        <w:pStyle w:val="itssubhead"/>
        <w:keepNext/>
        <w:keepLines/>
        <w:spacing w:after="0"/>
      </w:pPr>
      <w:r>
        <w:t>UN. PEACEBUILDING FUND (Agenda Item 111)</w:t>
      </w:r>
    </w:p>
    <w:p>
      <w:pPr>
        <w:pStyle w:val="itsentry"/>
        <w:keepNext/>
        <w:keepLines/>
        <w:spacing w:after="0"/>
      </w:pPr>
      <w:r>
        <w:t>Jinga, Ion  (Romania)</w:t>
      </w:r>
      <w:r>
        <w:t xml:space="preserve"> - </w:t>
      </w:r>
      <w:r>
        <w:rPr>
          <w:color w:val="000000" w:themeColor="hyperlink"/>
          <w:u w:val="single"/>
        </w:rPr>
        <w:hyperlink r:id="rId217">
          <w:r>
            <w:rPr/>
            <w:t>A/72/PV.90</w:t>
          </w:r>
        </w:hyperlink>
      </w:r>
    </w:p>
    <w:p>
      <w:pPr>
        <w:pStyle w:val="itssubhead"/>
        <w:keepNext/>
        <w:keepLines/>
        <w:spacing w:after="0"/>
      </w:pPr>
      <w:r>
        <w:t>UN. PEACEBUILDING COMMISSION--REPORTS (2016-2017) (Agenda Item 30)</w:t>
      </w:r>
    </w:p>
    <w:p>
      <w:pPr>
        <w:pStyle w:val="itsentry"/>
        <w:keepNext/>
        <w:keepLines/>
        <w:spacing w:after="0"/>
      </w:pPr>
      <w:r>
        <w:t>Jinga, Ion  (Romania)</w:t>
      </w:r>
      <w:r>
        <w:t xml:space="preserve"> - </w:t>
      </w:r>
      <w:r>
        <w:rPr>
          <w:color w:val="000000" w:themeColor="hyperlink"/>
          <w:u w:val="single"/>
        </w:rPr>
        <w:hyperlink r:id="rId217">
          <w:r>
            <w:rPr/>
            <w:t>A/72/PV.90</w:t>
          </w:r>
        </w:hyperlink>
      </w:r>
    </w:p>
    <w:p>
      <w:pPr>
        <w:pStyle w:val="itsentry"/>
        <w:keepNext/>
        <w:keepLines/>
        <w:spacing w:after="0"/>
      </w:pPr>
      <w:r>
        <w:t>Cho, Tae-Yul  (Republic of Korea)</w:t>
      </w:r>
      <w:r>
        <w:t xml:space="preserve"> - </w:t>
      </w:r>
      <w:r>
        <w:rPr>
          <w:color w:val="000000" w:themeColor="hyperlink"/>
          <w:u w:val="single"/>
        </w:rPr>
        <w:hyperlink r:id="rId217">
          <w:r>
            <w:rPr/>
            <w:t>A/72/PV.90</w:t>
          </w:r>
        </w:hyperlink>
      </w:r>
      <w:r>
        <w:br/>
      </w:r>
    </w:p>
    <w:p>
      <w:pPr>
        <w:pStyle w:val="itshead"/>
        <w:keepNext/>
        <w:keepLines/>
      </w:pPr>
      <w:r>
        <w:t>UN. Programme Planning and Budget Division. Director</w:t>
      </w:r>
    </w:p>
    <w:p>
      <w:pPr>
        <w:pStyle w:val="itssubhead"/>
        <w:keepNext/>
        <w:keepLines/>
        <w:spacing w:after="0"/>
      </w:pPr>
      <w:r>
        <w:t>PERSONNEL QUESTIONS--UN SYSTEM (Agenda Item 143)</w:t>
      </w:r>
    </w:p>
    <w:p>
      <w:pPr>
        <w:pStyle w:val="itsentry"/>
        <w:keepNext/>
        <w:keepLines/>
        <w:spacing w:after="0"/>
      </w:pPr>
      <w:r>
        <w:t>Huisman, Johannes</w:t>
      </w:r>
      <w:r>
        <w:t xml:space="preserve"> - </w:t>
      </w:r>
      <w:r>
        <w:rPr>
          <w:color w:val="000000" w:themeColor="hyperlink"/>
          <w:u w:val="single"/>
        </w:rPr>
        <w:hyperlink r:id="rId281">
          <w:r>
            <w:rPr/>
            <w:t>A/C.5/72/SR.15</w:t>
          </w:r>
        </w:hyperlink>
      </w:r>
    </w:p>
    <w:p>
      <w:pPr>
        <w:pStyle w:val="itssubhead"/>
        <w:keepNext/>
        <w:keepLines/>
        <w:spacing w:after="0"/>
      </w:pPr>
      <w:r>
        <w:t>UN--BUDGET (2018-2019) (Agenda Item 136)</w:t>
      </w:r>
    </w:p>
    <w:p>
      <w:pPr>
        <w:pStyle w:val="itsentry"/>
        <w:keepNext/>
        <w:keepLines/>
        <w:spacing w:after="0"/>
      </w:pPr>
      <w:r>
        <w:t>Huisman, Johannes</w:t>
      </w:r>
      <w:r>
        <w:t xml:space="preserve"> - </w:t>
      </w:r>
      <w:r>
        <w:rPr>
          <w:color w:val="000000" w:themeColor="hyperlink"/>
          <w:u w:val="single"/>
        </w:rPr>
        <w:hyperlink r:id="rId293">
          <w:r>
            <w:rPr/>
            <w:t>A/C.5/72/SR.14</w:t>
          </w:r>
        </w:hyperlink>
      </w:r>
      <w:r>
        <w:t xml:space="preserve">; </w:t>
      </w:r>
      <w:r>
        <w:rPr>
          <w:color w:val="000000" w:themeColor="hyperlink"/>
          <w:u w:val="single"/>
        </w:rPr>
        <w:hyperlink r:id="rId326">
          <w:r>
            <w:rPr/>
            <w:t>A/C.5/72/SR.21</w:t>
          </w:r>
        </w:hyperlink>
      </w:r>
      <w:r>
        <w:t xml:space="preserve">; </w:t>
      </w:r>
      <w:r>
        <w:rPr>
          <w:color w:val="000000" w:themeColor="hyperlink"/>
          <w:u w:val="single"/>
        </w:rPr>
        <w:hyperlink r:id="rId46">
          <w:r>
            <w:rPr/>
            <w:t>A/C.5/72/SR.25</w:t>
          </w:r>
        </w:hyperlink>
      </w:r>
      <w:r>
        <w:t xml:space="preserve">; </w:t>
      </w:r>
      <w:r>
        <w:rPr>
          <w:color w:val="000000" w:themeColor="hyperlink"/>
          <w:u w:val="single"/>
        </w:rPr>
        <w:hyperlink r:id="rId143">
          <w:r>
            <w:rPr/>
            <w:t>A/C.5/72/SR.26</w:t>
          </w:r>
        </w:hyperlink>
      </w:r>
      <w:r>
        <w:br/>
      </w:r>
    </w:p>
    <w:p>
      <w:pPr>
        <w:pStyle w:val="itshead"/>
        <w:keepNext/>
        <w:keepLines/>
      </w:pPr>
      <w:r>
        <w:t>UN. Secretary-General</w:t>
      </w:r>
    </w:p>
    <w:p>
      <w:pPr>
        <w:pStyle w:val="itssubhead"/>
        <w:keepNext/>
        <w:keepLines/>
        <w:spacing w:after="0"/>
      </w:pPr>
      <w:r>
        <w:t>SLAVERY--MEMORIALS (Agenda Item 119)</w:t>
      </w:r>
    </w:p>
    <w:p>
      <w:pPr>
        <w:pStyle w:val="itsentry"/>
        <w:keepNext/>
        <w:keepLines/>
        <w:spacing w:after="0"/>
      </w:pPr>
      <w:r>
        <w:t>Guterres, António, 1949-</w:t>
      </w:r>
      <w:r>
        <w:t xml:space="preserve"> - </w:t>
      </w:r>
      <w:r>
        <w:rPr>
          <w:color w:val="000000" w:themeColor="hyperlink"/>
          <w:u w:val="single"/>
        </w:rPr>
        <w:hyperlink r:id="rId11">
          <w:r>
            <w:rPr/>
            <w:t>A/72/PV.80</w:t>
          </w:r>
        </w:hyperlink>
      </w:r>
    </w:p>
    <w:p>
      <w:pPr>
        <w:pStyle w:val="itssubhead"/>
        <w:keepNext/>
        <w:keepLines/>
        <w:spacing w:after="0"/>
      </w:pPr>
      <w:r>
        <w:t>UN--ORGANIZATIONAL REFORM (Agenda Item 124)</w:t>
      </w:r>
    </w:p>
    <w:p>
      <w:pPr>
        <w:pStyle w:val="itsentry"/>
        <w:keepNext/>
        <w:keepLines/>
        <w:spacing w:after="0"/>
      </w:pPr>
      <w:r>
        <w:t>Guterres, António, 1949-</w:t>
      </w:r>
      <w:r>
        <w:t xml:space="preserve"> - </w:t>
      </w:r>
      <w:r>
        <w:rPr>
          <w:color w:val="000000" w:themeColor="hyperlink"/>
          <w:u w:val="single"/>
        </w:rPr>
        <w:hyperlink r:id="rId337">
          <w:r>
            <w:rPr/>
            <w:t>A/72/PV.1</w:t>
          </w:r>
        </w:hyperlink>
      </w:r>
      <w:r>
        <w:t xml:space="preserve">; </w:t>
      </w:r>
      <w:r>
        <w:rPr>
          <w:color w:val="000000" w:themeColor="hyperlink"/>
          <w:u w:val="single"/>
        </w:rPr>
        <w:hyperlink r:id="rId334">
          <w:r>
            <w:rPr/>
            <w:t>A/72/PV.117</w:t>
          </w:r>
        </w:hyperlink>
      </w:r>
    </w:p>
    <w:p>
      <w:pPr>
        <w:pStyle w:val="itssubhead"/>
        <w:keepNext/>
        <w:keepLines/>
        <w:spacing w:after="0"/>
      </w:pPr>
      <w:r>
        <w:t>RACIAL DISCRIMINATION--PROGRAMME IMPLEMENTATION (Agenda Item 70b)</w:t>
      </w:r>
    </w:p>
    <w:p>
      <w:pPr>
        <w:pStyle w:val="itsentry"/>
        <w:keepNext/>
        <w:keepLines/>
        <w:spacing w:after="0"/>
      </w:pPr>
      <w:r>
        <w:t>Guterres, António, 1949-</w:t>
      </w:r>
      <w:r>
        <w:t xml:space="preserve"> - </w:t>
      </w:r>
      <w:r>
        <w:rPr>
          <w:color w:val="000000" w:themeColor="hyperlink"/>
          <w:u w:val="single"/>
        </w:rPr>
        <w:hyperlink r:id="rId282">
          <w:r>
            <w:rPr/>
            <w:t>A/72/PV.79</w:t>
          </w:r>
        </w:hyperlink>
      </w:r>
    </w:p>
    <w:p>
      <w:pPr>
        <w:pStyle w:val="itssubhead"/>
        <w:keepNext/>
        <w:keepLines/>
        <w:spacing w:after="0"/>
      </w:pPr>
      <w:r>
        <w:t>DISARMAMENT--GENERAL AND COMPLETE (Agenda Item 99)</w:t>
      </w:r>
    </w:p>
    <w:p>
      <w:pPr>
        <w:pStyle w:val="itsentry"/>
        <w:keepNext/>
        <w:keepLines/>
        <w:spacing w:after="0"/>
      </w:pPr>
      <w:r>
        <w:t>Guterres, António, 1949-</w:t>
      </w:r>
      <w:r>
        <w:t xml:space="preserve"> - </w:t>
      </w:r>
      <w:r>
        <w:rPr>
          <w:color w:val="000000" w:themeColor="hyperlink"/>
          <w:u w:val="single"/>
        </w:rPr>
        <w:hyperlink r:id="rId21">
          <w:r>
            <w:rPr/>
            <w:t>A/72/PV.112</w:t>
          </w:r>
        </w:hyperlink>
      </w:r>
    </w:p>
    <w:p>
      <w:pPr>
        <w:pStyle w:val="itssubhead"/>
        <w:keepNext/>
        <w:keepLines/>
        <w:spacing w:after="0"/>
      </w:pPr>
      <w:r>
        <w:t>UN. GENERAL ASSEMBLY (72ND SESS. : 2017-2018)--CLOSING (Agenda Item )</w:t>
      </w:r>
    </w:p>
    <w:p>
      <w:pPr>
        <w:pStyle w:val="itsentry"/>
        <w:keepNext/>
        <w:keepLines/>
        <w:spacing w:after="0"/>
      </w:pPr>
      <w:r>
        <w:t>Guterres, António, 1949-</w:t>
      </w:r>
      <w:r>
        <w:t xml:space="preserve"> - </w:t>
      </w:r>
      <w:r>
        <w:rPr>
          <w:color w:val="000000" w:themeColor="hyperlink"/>
          <w:u w:val="single"/>
        </w:rPr>
        <w:hyperlink r:id="rId334">
          <w:r>
            <w:rPr/>
            <w:t>A/72/PV.117</w:t>
          </w:r>
        </w:hyperlink>
      </w:r>
    </w:p>
    <w:p>
      <w:pPr>
        <w:pStyle w:val="itssubhead"/>
        <w:keepNext/>
        <w:keepLines/>
        <w:spacing w:after="0"/>
      </w:pPr>
      <w:r>
        <w:t>UN--ADMINISTRATION (Agenda Item 134)</w:t>
      </w:r>
    </w:p>
    <w:p>
      <w:pPr>
        <w:pStyle w:val="itsentry"/>
        <w:keepNext/>
        <w:keepLines/>
        <w:spacing w:after="0"/>
      </w:pPr>
      <w:r>
        <w:t>Guterres, António, 1949-</w:t>
      </w:r>
      <w:r>
        <w:t xml:space="preserve"> - </w:t>
      </w:r>
      <w:r>
        <w:rPr>
          <w:color w:val="000000" w:themeColor="hyperlink"/>
          <w:u w:val="single"/>
        </w:rPr>
        <w:hyperlink r:id="rId31">
          <w:r>
            <w:rPr/>
            <w:t>A/C.5/72/SR.19</w:t>
          </w:r>
        </w:hyperlink>
      </w:r>
    </w:p>
    <w:p>
      <w:pPr>
        <w:pStyle w:val="itssubhead"/>
        <w:keepNext/>
        <w:keepLines/>
        <w:spacing w:after="0"/>
      </w:pPr>
      <w:r>
        <w:t>OPERATIONAL ACTIVITIES--UN SYSTEM (Agenda Item 24a)</w:t>
      </w:r>
    </w:p>
    <w:p>
      <w:pPr>
        <w:pStyle w:val="itsentry"/>
        <w:keepNext/>
        <w:keepLines/>
        <w:spacing w:after="0"/>
      </w:pPr>
      <w:r>
        <w:t>Guterres, António, 1949-</w:t>
      </w:r>
      <w:r>
        <w:t xml:space="preserve"> - </w:t>
      </w:r>
      <w:r>
        <w:rPr>
          <w:color w:val="000000" w:themeColor="hyperlink"/>
          <w:u w:val="single"/>
        </w:rPr>
        <w:hyperlink r:id="rId334">
          <w:r>
            <w:rPr/>
            <w:t>A/72/PV.117</w:t>
          </w:r>
        </w:hyperlink>
      </w:r>
      <w:r>
        <w:t xml:space="preserve">; </w:t>
      </w:r>
      <w:r>
        <w:rPr>
          <w:color w:val="000000" w:themeColor="hyperlink"/>
          <w:u w:val="single"/>
        </w:rPr>
        <w:hyperlink r:id="rId123">
          <w:r>
            <w:rPr/>
            <w:t>A/72/PV.91</w:t>
          </w:r>
        </w:hyperlink>
      </w:r>
    </w:p>
    <w:p>
      <w:pPr>
        <w:pStyle w:val="itssubhead"/>
        <w:keepNext/>
        <w:keepLines/>
        <w:spacing w:after="0"/>
      </w:pPr>
      <w:r>
        <w:t>UN. SECRETARY-GENERAL--REPORTS (2016-2017) (Agenda Item 110)</w:t>
      </w:r>
    </w:p>
    <w:p>
      <w:pPr>
        <w:pStyle w:val="itsentry"/>
        <w:keepNext/>
        <w:keepLines/>
        <w:spacing w:after="0"/>
      </w:pPr>
      <w:r>
        <w:t>Guterres, António, 1949-</w:t>
      </w:r>
      <w:r>
        <w:t xml:space="preserve"> - </w:t>
      </w:r>
      <w:r>
        <w:rPr>
          <w:color w:val="000000" w:themeColor="hyperlink"/>
          <w:u w:val="single"/>
        </w:rPr>
        <w:hyperlink r:id="rId252">
          <w:r>
            <w:rPr/>
            <w:t>A/72/PV.3</w:t>
          </w:r>
        </w:hyperlink>
      </w:r>
    </w:p>
    <w:p>
      <w:pPr>
        <w:pStyle w:val="itssubhead"/>
        <w:keepNext/>
        <w:keepLines/>
        <w:spacing w:after="0"/>
      </w:pPr>
      <w:r>
        <w:t>UN--BUDGET (2018-2019) (Agenda Item 136)</w:t>
      </w:r>
    </w:p>
    <w:p>
      <w:pPr>
        <w:pStyle w:val="itsentry"/>
        <w:keepNext/>
        <w:keepLines/>
        <w:spacing w:after="0"/>
      </w:pPr>
      <w:r>
        <w:t>Guterres, António, 1949-</w:t>
      </w:r>
      <w:r>
        <w:t xml:space="preserve"> - </w:t>
      </w:r>
      <w:r>
        <w:rPr>
          <w:color w:val="000000" w:themeColor="hyperlink"/>
          <w:u w:val="single"/>
        </w:rPr>
        <w:hyperlink r:id="rId47">
          <w:r>
            <w:rPr/>
            <w:t>A/C.5/72/SR.4</w:t>
          </w:r>
        </w:hyperlink>
      </w:r>
    </w:p>
    <w:p>
      <w:pPr>
        <w:pStyle w:val="itssubhead"/>
        <w:keepNext/>
        <w:keepLines/>
        <w:spacing w:after="0"/>
      </w:pPr>
      <w:r>
        <w:t>PEACEBUILDING (Agenda Item 65)</w:t>
      </w:r>
    </w:p>
    <w:p>
      <w:pPr>
        <w:pStyle w:val="itsentry"/>
        <w:keepNext/>
        <w:keepLines/>
        <w:spacing w:after="0"/>
      </w:pPr>
      <w:r>
        <w:t>Guterres, António, 1949-</w:t>
      </w:r>
      <w:r>
        <w:t xml:space="preserve"> - </w:t>
      </w:r>
      <w:r>
        <w:rPr>
          <w:color w:val="000000" w:themeColor="hyperlink"/>
          <w:u w:val="single"/>
        </w:rPr>
        <w:hyperlink r:id="rId72">
          <w:r>
            <w:rPr/>
            <w:t>A/72/PV.83</w:t>
          </w:r>
        </w:hyperlink>
      </w:r>
    </w:p>
    <w:p>
      <w:pPr>
        <w:pStyle w:val="itssubhead"/>
        <w:keepNext/>
        <w:keepLines/>
        <w:spacing w:after="0"/>
      </w:pPr>
      <w:r>
        <w:t>HIV/AIDS--DECLARATIONS (Agenda Item 10)</w:t>
      </w:r>
    </w:p>
    <w:p>
      <w:pPr>
        <w:pStyle w:val="itsentry"/>
        <w:keepNext/>
        <w:keepLines/>
        <w:spacing w:after="0"/>
      </w:pPr>
      <w:r>
        <w:t>Guterres, António, 1949-</w:t>
      </w:r>
      <w:r>
        <w:t xml:space="preserve"> - </w:t>
      </w:r>
      <w:r>
        <w:rPr>
          <w:color w:val="000000" w:themeColor="hyperlink"/>
          <w:u w:val="single"/>
        </w:rPr>
        <w:hyperlink r:id="rId160">
          <w:r>
            <w:rPr/>
            <w:t>A/72/PV.94</w:t>
          </w:r>
        </w:hyperlink>
      </w:r>
    </w:p>
    <w:p>
      <w:pPr>
        <w:pStyle w:val="itssubhead"/>
        <w:keepNext/>
        <w:keepLines/>
        <w:spacing w:after="0"/>
      </w:pPr>
      <w:r>
        <w:t>CRIME PREVENTION (Agenda Item 107)</w:t>
      </w:r>
    </w:p>
    <w:p>
      <w:pPr>
        <w:pStyle w:val="itsentry"/>
        <w:keepNext/>
        <w:keepLines/>
        <w:spacing w:after="0"/>
      </w:pPr>
      <w:r>
        <w:t>Guterres, António, 1949-</w:t>
      </w:r>
      <w:r>
        <w:t xml:space="preserve"> - </w:t>
      </w:r>
      <w:r>
        <w:rPr>
          <w:color w:val="000000" w:themeColor="hyperlink"/>
          <w:u w:val="single"/>
        </w:rPr>
        <w:hyperlink r:id="rId16">
          <w:r>
            <w:rPr/>
            <w:t>A/72/PV.24</w:t>
          </w:r>
        </w:hyperlink>
      </w:r>
    </w:p>
    <w:p>
      <w:pPr>
        <w:pStyle w:val="itssubhead"/>
        <w:keepNext/>
        <w:keepLines/>
        <w:spacing w:after="0"/>
      </w:pPr>
      <w:r>
        <w:t>WOMEN'S ADVANCEMENT (Agenda Item 28a)</w:t>
      </w:r>
    </w:p>
    <w:p>
      <w:pPr>
        <w:pStyle w:val="itsentry"/>
        <w:keepNext/>
        <w:keepLines/>
        <w:spacing w:after="0"/>
      </w:pPr>
      <w:r>
        <w:t>Guterres, António, 1949-</w:t>
      </w:r>
      <w:r>
        <w:t xml:space="preserve"> - </w:t>
      </w:r>
      <w:r>
        <w:rPr>
          <w:color w:val="000000" w:themeColor="hyperlink"/>
          <w:u w:val="single"/>
        </w:rPr>
        <w:hyperlink r:id="rId337">
          <w:r>
            <w:rPr/>
            <w:t>A/72/PV.1</w:t>
          </w:r>
        </w:hyperlink>
      </w:r>
    </w:p>
    <w:p>
      <w:pPr>
        <w:pStyle w:val="itssubhead"/>
        <w:keepNext/>
        <w:keepLines/>
        <w:spacing w:after="0"/>
      </w:pPr>
      <w:r>
        <w:t>UN. GENERAL ASSEMBLY (72ND SESS. : 2017-2018). PRESIDENT (Agenda Item 4)</w:t>
      </w:r>
    </w:p>
    <w:p>
      <w:pPr>
        <w:pStyle w:val="itsentry"/>
        <w:keepNext/>
        <w:keepLines/>
        <w:spacing w:after="0"/>
      </w:pPr>
      <w:r>
        <w:t>Guterres, António, 1949-</w:t>
      </w:r>
      <w:r>
        <w:t xml:space="preserve"> - </w:t>
      </w:r>
      <w:r>
        <w:rPr>
          <w:color w:val="000000" w:themeColor="hyperlink"/>
          <w:u w:val="single"/>
        </w:rPr>
        <w:hyperlink r:id="rId288">
          <w:r>
            <w:rPr/>
            <w:t>A/72/PV.92</w:t>
          </w:r>
        </w:hyperlink>
      </w:r>
    </w:p>
    <w:p>
      <w:pPr>
        <w:pStyle w:val="itssubhead"/>
        <w:keepNext/>
        <w:keepLines/>
        <w:spacing w:after="0"/>
      </w:pPr>
      <w:r>
        <w:t>RESPONSIBILITY TO PROTECT (Agenda Item 132)</w:t>
      </w:r>
    </w:p>
    <w:p>
      <w:pPr>
        <w:pStyle w:val="itsentry"/>
        <w:keepNext/>
        <w:keepLines/>
        <w:spacing w:after="0"/>
      </w:pPr>
      <w:r>
        <w:t>Guterres, António, 1949-</w:t>
      </w:r>
      <w:r>
        <w:t xml:space="preserve"> - </w:t>
      </w:r>
      <w:r>
        <w:rPr>
          <w:color w:val="000000" w:themeColor="hyperlink"/>
          <w:u w:val="single"/>
        </w:rPr>
        <w:hyperlink r:id="rId187">
          <w:r>
            <w:rPr/>
            <w:t>A/72/PV.99</w:t>
          </w:r>
        </w:hyperlink>
      </w:r>
      <w:r>
        <w:br/>
      </w:r>
    </w:p>
    <w:p>
      <w:pPr>
        <w:pStyle w:val="itshead"/>
        <w:keepNext/>
        <w:keepLines/>
      </w:pPr>
      <w:r>
        <w:t>UN. Security Council Practices and Charter Research Branch</w:t>
      </w:r>
    </w:p>
    <w:p>
      <w:pPr>
        <w:pStyle w:val="itssubhead"/>
        <w:keepNext/>
        <w:keepLines/>
        <w:spacing w:after="0"/>
      </w:pPr>
      <w:r>
        <w:t>UN--CHARTER (Agenda Item 83)</w:t>
      </w:r>
    </w:p>
    <w:p>
      <w:pPr>
        <w:pStyle w:val="itsentry"/>
        <w:keepNext/>
        <w:keepLines/>
        <w:spacing w:after="0"/>
      </w:pPr>
      <w:r>
        <w:t>Blanco, Yvette</w:t>
      </w:r>
      <w:r>
        <w:t xml:space="preserve"> - </w:t>
      </w:r>
      <w:r>
        <w:rPr>
          <w:color w:val="000000" w:themeColor="hyperlink"/>
          <w:u w:val="single"/>
        </w:rPr>
        <w:hyperlink r:id="rId218">
          <w:r>
            <w:rPr/>
            <w:t>A/C.6/72/SR.12</w:t>
          </w:r>
        </w:hyperlink>
      </w:r>
      <w:r>
        <w:br/>
      </w:r>
    </w:p>
    <w:p>
      <w:pPr>
        <w:pStyle w:val="itshead"/>
        <w:keepNext/>
        <w:keepLines/>
      </w:pPr>
      <w:r>
        <w:t>UN. Special Committee of 24. Rapporteur</w:t>
      </w:r>
    </w:p>
    <w:p>
      <w:pPr>
        <w:pStyle w:val="itssubhead"/>
        <w:keepNext/>
        <w:keepLines/>
        <w:spacing w:after="0"/>
      </w:pPr>
      <w:r>
        <w:t>NON-SELF-GOVERNING TERRITORIES--ECONOMIC INTERESTS (Agenda Item 59)</w:t>
      </w:r>
    </w:p>
    <w:p>
      <w:pPr>
        <w:pStyle w:val="itsentry"/>
        <w:keepNext/>
        <w:keepLines/>
        <w:spacing w:after="0"/>
      </w:pPr>
      <w:r>
        <w:t>Ja'afari, Bashar (Syrian Arab Republic)</w:t>
      </w:r>
      <w:r>
        <w:t xml:space="preserve"> - </w:t>
      </w:r>
      <w:r>
        <w:rPr>
          <w:color w:val="000000" w:themeColor="hyperlink"/>
          <w:u w:val="single"/>
        </w:rPr>
        <w:hyperlink r:id="rId149">
          <w:r>
            <w:rPr/>
            <w:t>A/C.4/72/SR.2</w:t>
          </w:r>
        </w:hyperlink>
      </w:r>
    </w:p>
    <w:p>
      <w:pPr>
        <w:pStyle w:val="itssubhead"/>
        <w:keepNext/>
        <w:keepLines/>
        <w:spacing w:after="0"/>
      </w:pPr>
      <w:r>
        <w:t>NON-SELF-GOVERNING TERRITORIES--FELLOWSHIPS (Agenda Item 61)</w:t>
      </w:r>
    </w:p>
    <w:p>
      <w:pPr>
        <w:pStyle w:val="itsentry"/>
        <w:keepNext/>
        <w:keepLines/>
        <w:spacing w:after="0"/>
      </w:pPr>
      <w:r>
        <w:t>Ja'afari, Bashar (Syrian Arab Republic)</w:t>
      </w:r>
      <w:r>
        <w:t xml:space="preserve"> - </w:t>
      </w:r>
      <w:r>
        <w:rPr>
          <w:color w:val="000000" w:themeColor="hyperlink"/>
          <w:u w:val="single"/>
        </w:rPr>
        <w:hyperlink r:id="rId149">
          <w:r>
            <w:rPr/>
            <w:t>A/C.4/72/SR.2</w:t>
          </w:r>
        </w:hyperlink>
      </w:r>
    </w:p>
    <w:p>
      <w:pPr>
        <w:pStyle w:val="itssubhead"/>
        <w:keepNext/>
        <w:keepLines/>
        <w:spacing w:after="0"/>
      </w:pPr>
      <w:r>
        <w:t>DECOLONIZATION--UN SYSTEM (Agenda Item 60)</w:t>
      </w:r>
    </w:p>
    <w:p>
      <w:pPr>
        <w:pStyle w:val="itsentry"/>
        <w:keepNext/>
        <w:keepLines/>
        <w:spacing w:after="0"/>
      </w:pPr>
      <w:r>
        <w:t>Ja'afari, Bashar (Syrian Arab Republic)</w:t>
      </w:r>
      <w:r>
        <w:t xml:space="preserve"> - </w:t>
      </w:r>
      <w:r>
        <w:rPr>
          <w:color w:val="000000" w:themeColor="hyperlink"/>
          <w:u w:val="single"/>
        </w:rPr>
        <w:hyperlink r:id="rId149">
          <w:r>
            <w:rPr/>
            <w:t>A/C.4/72/SR.2</w:t>
          </w:r>
        </w:hyperlink>
      </w:r>
    </w:p>
    <w:p>
      <w:pPr>
        <w:pStyle w:val="itssubhead"/>
        <w:keepNext/>
        <w:keepLines/>
        <w:spacing w:after="0"/>
      </w:pPr>
      <w:r>
        <w:t>DECOLONIZATION (Agenda Item 62)</w:t>
      </w:r>
    </w:p>
    <w:p>
      <w:pPr>
        <w:pStyle w:val="itsentry"/>
        <w:keepNext/>
        <w:keepLines/>
        <w:spacing w:after="0"/>
      </w:pPr>
      <w:r>
        <w:t>Ja'afari, Bashar (Syrian Arab Republic)</w:t>
      </w:r>
      <w:r>
        <w:t xml:space="preserve"> - </w:t>
      </w:r>
      <w:r>
        <w:rPr>
          <w:color w:val="000000" w:themeColor="hyperlink"/>
          <w:u w:val="single"/>
        </w:rPr>
        <w:hyperlink r:id="rId149">
          <w:r>
            <w:rPr/>
            <w:t>A/C.4/72/SR.2</w:t>
          </w:r>
        </w:hyperlink>
      </w:r>
    </w:p>
    <w:p>
      <w:pPr>
        <w:pStyle w:val="itssubhead"/>
        <w:keepNext/>
        <w:keepLines/>
        <w:spacing w:after="0"/>
      </w:pPr>
      <w:r>
        <w:t>NON-SELF-GOVERNING TERRITORIES--REPORTS (Agenda Item 58)</w:t>
      </w:r>
    </w:p>
    <w:p>
      <w:pPr>
        <w:pStyle w:val="itsentry"/>
        <w:keepNext/>
        <w:keepLines/>
        <w:spacing w:after="0"/>
      </w:pPr>
      <w:r>
        <w:t>Ja'afari, Bashar (Syrian Arab Republic)</w:t>
      </w:r>
      <w:r>
        <w:t xml:space="preserve"> - </w:t>
      </w:r>
      <w:r>
        <w:rPr>
          <w:color w:val="000000" w:themeColor="hyperlink"/>
          <w:u w:val="single"/>
        </w:rPr>
        <w:hyperlink r:id="rId149">
          <w:r>
            <w:rPr/>
            <w:t>A/C.4/72/SR.2</w:t>
          </w:r>
        </w:hyperlink>
      </w:r>
      <w:r>
        <w:br/>
      </w:r>
    </w:p>
    <w:p>
      <w:pPr>
        <w:pStyle w:val="itshead"/>
        <w:keepNext/>
        <w:keepLines/>
      </w:pPr>
      <w:r>
        <w:t>UN. Special Committee of 24. Vice-Chair</w:t>
      </w:r>
    </w:p>
    <w:p>
      <w:pPr>
        <w:pStyle w:val="itssubhead"/>
        <w:keepNext/>
        <w:keepLines/>
        <w:spacing w:after="0"/>
      </w:pPr>
      <w:r>
        <w:t>NON-SELF-GOVERNING TERRITORIES--FELLOWSHIPS (Agenda Item 61)</w:t>
      </w:r>
    </w:p>
    <w:p>
      <w:pPr>
        <w:pStyle w:val="itsentry"/>
        <w:keepNext/>
        <w:keepLines/>
        <w:spacing w:after="0"/>
      </w:pPr>
      <w:r>
        <w:t>Rodríguez Camejo, Anayansi  (Cuba)</w:t>
      </w:r>
      <w:r>
        <w:t xml:space="preserve"> - </w:t>
      </w:r>
      <w:r>
        <w:rPr>
          <w:color w:val="000000" w:themeColor="hyperlink"/>
          <w:u w:val="single"/>
        </w:rPr>
        <w:hyperlink r:id="rId149">
          <w:r>
            <w:rPr/>
            <w:t>A/C.4/72/SR.2</w:t>
          </w:r>
        </w:hyperlink>
      </w:r>
    </w:p>
    <w:p>
      <w:pPr>
        <w:pStyle w:val="itssubhead"/>
        <w:keepNext/>
        <w:keepLines/>
        <w:spacing w:after="0"/>
      </w:pPr>
      <w:r>
        <w:t>NON-SELF-GOVERNING TERRITORIES--ECONOMIC INTERESTS (Agenda Item 59)</w:t>
      </w:r>
    </w:p>
    <w:p>
      <w:pPr>
        <w:pStyle w:val="itsentry"/>
        <w:keepNext/>
        <w:keepLines/>
        <w:spacing w:after="0"/>
      </w:pPr>
      <w:r>
        <w:t>Rodríguez Camejo, Anayansi  (Cuba)</w:t>
      </w:r>
      <w:r>
        <w:t xml:space="preserve"> - </w:t>
      </w:r>
      <w:r>
        <w:rPr>
          <w:color w:val="000000" w:themeColor="hyperlink"/>
          <w:u w:val="single"/>
        </w:rPr>
        <w:hyperlink r:id="rId149">
          <w:r>
            <w:rPr/>
            <w:t>A/C.4/72/SR.2</w:t>
          </w:r>
        </w:hyperlink>
      </w:r>
    </w:p>
    <w:p>
      <w:pPr>
        <w:pStyle w:val="itssubhead"/>
        <w:keepNext/>
        <w:keepLines/>
        <w:spacing w:after="0"/>
      </w:pPr>
      <w:r>
        <w:t>DECOLONIZATION (Agenda Item 62)</w:t>
      </w:r>
    </w:p>
    <w:p>
      <w:pPr>
        <w:pStyle w:val="itsentry"/>
        <w:keepNext/>
        <w:keepLines/>
        <w:spacing w:after="0"/>
      </w:pPr>
      <w:r>
        <w:t>Rodríguez Camejo, Anayansi  (Cuba)</w:t>
      </w:r>
      <w:r>
        <w:t xml:space="preserve"> - </w:t>
      </w:r>
      <w:r>
        <w:rPr>
          <w:color w:val="000000" w:themeColor="hyperlink"/>
          <w:u w:val="single"/>
        </w:rPr>
        <w:hyperlink r:id="rId149">
          <w:r>
            <w:rPr/>
            <w:t>A/C.4/72/SR.2</w:t>
          </w:r>
        </w:hyperlink>
      </w:r>
    </w:p>
    <w:p>
      <w:pPr>
        <w:pStyle w:val="itssubhead"/>
        <w:keepNext/>
        <w:keepLines/>
        <w:spacing w:after="0"/>
      </w:pPr>
      <w:r>
        <w:t>NON-SELF-GOVERNING TERRITORIES--REPORTS (Agenda Item 58)</w:t>
      </w:r>
    </w:p>
    <w:p>
      <w:pPr>
        <w:pStyle w:val="itsentry"/>
        <w:keepNext/>
        <w:keepLines/>
        <w:spacing w:after="0"/>
      </w:pPr>
      <w:r>
        <w:t>Rodríguez Camejo, Anayansi  (Cuba)</w:t>
      </w:r>
      <w:r>
        <w:t xml:space="preserve"> - </w:t>
      </w:r>
      <w:r>
        <w:rPr>
          <w:color w:val="000000" w:themeColor="hyperlink"/>
          <w:u w:val="single"/>
        </w:rPr>
        <w:hyperlink r:id="rId149">
          <w:r>
            <w:rPr/>
            <w:t>A/C.4/72/SR.2</w:t>
          </w:r>
        </w:hyperlink>
      </w:r>
    </w:p>
    <w:p>
      <w:pPr>
        <w:pStyle w:val="itssubhead"/>
        <w:keepNext/>
        <w:keepLines/>
        <w:spacing w:after="0"/>
      </w:pPr>
      <w:r>
        <w:t>DECOLONIZATION--UN SYSTEM (Agenda Item 60)</w:t>
      </w:r>
    </w:p>
    <w:p>
      <w:pPr>
        <w:pStyle w:val="itsentry"/>
        <w:keepNext/>
        <w:keepLines/>
        <w:spacing w:after="0"/>
      </w:pPr>
      <w:r>
        <w:t>Rodríguez Camejo, Anayansi  (Cuba)</w:t>
      </w:r>
      <w:r>
        <w:t xml:space="preserve"> - </w:t>
      </w:r>
      <w:r>
        <w:rPr>
          <w:color w:val="000000" w:themeColor="hyperlink"/>
          <w:u w:val="single"/>
        </w:rPr>
        <w:hyperlink r:id="rId149">
          <w:r>
            <w:rPr/>
            <w:t>A/C.4/72/SR.2</w:t>
          </w:r>
        </w:hyperlink>
      </w:r>
      <w:r>
        <w:br/>
      </w:r>
    </w:p>
    <w:p>
      <w:pPr>
        <w:pStyle w:val="itshead"/>
        <w:keepNext/>
        <w:keepLines/>
      </w:pPr>
      <w:r>
        <w:t>UN. Special Committee on Peacekeeping Operations. Rapporteur</w:t>
      </w:r>
    </w:p>
    <w:p>
      <w:pPr>
        <w:pStyle w:val="itssubhead"/>
        <w:keepNext/>
        <w:keepLines/>
        <w:spacing w:after="0"/>
      </w:pPr>
      <w:r>
        <w:t>UN. GENERAL ASSEMBLY (72ND SESS. : 2017-2018)--OFFICERS (Agenda Item 5)</w:t>
      </w:r>
    </w:p>
    <w:p>
      <w:pPr>
        <w:pStyle w:val="itsentry"/>
        <w:keepNext/>
        <w:keepLines/>
        <w:spacing w:after="0"/>
      </w:pPr>
      <w:r>
        <w:t>Aboulwafa, Mohammad Helmy Ahmad  (Egypt)</w:t>
      </w:r>
      <w:r>
        <w:t xml:space="preserve"> - </w:t>
      </w:r>
      <w:r>
        <w:rPr>
          <w:color w:val="000000" w:themeColor="hyperlink"/>
          <w:u w:val="single"/>
        </w:rPr>
        <w:hyperlink r:id="rId345">
          <w:r>
            <w:rPr/>
            <w:t>A/C.4/72/SR.30</w:t>
          </w:r>
        </w:hyperlink>
      </w:r>
      <w:r>
        <w:br/>
      </w:r>
    </w:p>
    <w:p>
      <w:pPr>
        <w:pStyle w:val="itshead"/>
        <w:keepNext/>
        <w:keepLines/>
      </w:pPr>
      <w:r>
        <w:t>UN. Special Committee to Investigate Israeli Practices affecting the Human Rights of the Palestinian People and Other Arabs of the Occupied Territories. Chair</w:t>
      </w:r>
    </w:p>
    <w:p>
      <w:pPr>
        <w:pStyle w:val="itssubhead"/>
        <w:keepNext/>
        <w:keepLines/>
        <w:spacing w:after="0"/>
      </w:pPr>
      <w:r>
        <w:t>TERRITORIES OCCUPIED BY ISRAEL--HUMAN RIGHTS (Agenda Item 54)</w:t>
      </w:r>
    </w:p>
    <w:p>
      <w:pPr>
        <w:pStyle w:val="itsentry"/>
        <w:keepNext/>
        <w:keepLines/>
        <w:spacing w:after="0"/>
      </w:pPr>
      <w:r>
        <w:t>Khan, A. Sabarullah (Sri Lanka)</w:t>
      </w:r>
      <w:r>
        <w:t xml:space="preserve"> - </w:t>
      </w:r>
      <w:r>
        <w:rPr>
          <w:color w:val="000000" w:themeColor="hyperlink"/>
          <w:u w:val="single"/>
        </w:rPr>
        <w:hyperlink r:id="rId106">
          <w:r>
            <w:rPr/>
            <w:t>A/C.4/72/SR.26</w:t>
          </w:r>
        </w:hyperlink>
      </w:r>
      <w:r>
        <w:br/>
      </w:r>
    </w:p>
    <w:p>
      <w:pPr>
        <w:pStyle w:val="itshead"/>
        <w:keepNext/>
        <w:keepLines/>
      </w:pPr>
      <w:r>
        <w:t>UN. Special Coordinator on Improving the United Nations Response to Sexual Exploitation and Abuse</w:t>
      </w:r>
    </w:p>
    <w:p>
      <w:pPr>
        <w:pStyle w:val="itssubhead"/>
        <w:keepNext/>
        <w:keepLines/>
        <w:spacing w:after="0"/>
      </w:pPr>
      <w:r>
        <w:t>PEACEKEEPING OPERATIONS--FINANCING (Agenda Item 149)</w:t>
      </w:r>
    </w:p>
    <w:p>
      <w:pPr>
        <w:pStyle w:val="itsentry"/>
        <w:keepNext/>
        <w:keepLines/>
        <w:spacing w:after="0"/>
      </w:pPr>
      <w:r>
        <w:t>Lute, Jane Holl</w:t>
      </w:r>
      <w:r>
        <w:t xml:space="preserve"> - </w:t>
      </w:r>
      <w:r>
        <w:rPr>
          <w:color w:val="000000" w:themeColor="hyperlink"/>
          <w:u w:val="single"/>
        </w:rPr>
        <w:hyperlink r:id="rId201">
          <w:r>
            <w:rPr/>
            <w:t>A/C.5/72/SR.39</w:t>
          </w:r>
        </w:hyperlink>
      </w:r>
      <w:r>
        <w:br/>
      </w:r>
    </w:p>
    <w:p>
      <w:pPr>
        <w:pStyle w:val="itshead"/>
        <w:keepNext/>
        <w:keepLines/>
      </w:pPr>
      <w:r>
        <w:t>UN. Special Rapporteur on the Human Rights of Internally Displaced Persons</w:t>
      </w:r>
    </w:p>
    <w:p>
      <w:pPr>
        <w:pStyle w:val="itssubhead"/>
        <w:keepNext/>
        <w:keepLines/>
        <w:spacing w:after="0"/>
      </w:pPr>
      <w:r>
        <w:t>DISPLACED PERSONS (Agenda Item 72b)</w:t>
      </w:r>
    </w:p>
    <w:p>
      <w:pPr>
        <w:pStyle w:val="itsentry"/>
        <w:keepNext/>
        <w:keepLines/>
        <w:spacing w:after="0"/>
      </w:pPr>
      <w:r>
        <w:t>Jiménez-Damary, Cecilia</w:t>
      </w:r>
      <w:r>
        <w:t xml:space="preserve"> - </w:t>
      </w:r>
      <w:r>
        <w:rPr>
          <w:color w:val="000000" w:themeColor="hyperlink"/>
          <w:u w:val="single"/>
        </w:rPr>
        <w:hyperlink r:id="rId61">
          <w:r>
            <w:rPr/>
            <w:t>A/C.3/72/SR.24</w:t>
          </w:r>
        </w:hyperlink>
      </w:r>
      <w:r>
        <w:br/>
      </w:r>
    </w:p>
    <w:p>
      <w:pPr>
        <w:pStyle w:val="itshead"/>
        <w:keepNext/>
        <w:keepLines/>
      </w:pPr>
      <w:r>
        <w:t>UN. Special Representative of the Secretary-General for Children and Armed Conflict</w:t>
      </w:r>
    </w:p>
    <w:p>
      <w:pPr>
        <w:pStyle w:val="itssubhead"/>
        <w:keepNext/>
        <w:keepLines/>
        <w:spacing w:after="0"/>
      </w:pPr>
      <w:r>
        <w:t>RIGHTS OF THE CHILD (Agenda Item 68a)</w:t>
      </w:r>
    </w:p>
    <w:p>
      <w:pPr>
        <w:pStyle w:val="itsentry"/>
        <w:keepNext/>
        <w:keepLines/>
        <w:spacing w:after="0"/>
      </w:pPr>
      <w:r>
        <w:t>Gamba-Stonehouse, Virginia</w:t>
      </w:r>
      <w:r>
        <w:t xml:space="preserve"> - </w:t>
      </w:r>
      <w:r>
        <w:rPr>
          <w:color w:val="000000" w:themeColor="hyperlink"/>
          <w:u w:val="single"/>
        </w:rPr>
        <w:hyperlink r:id="rId134">
          <w:r>
            <w:rPr/>
            <w:t>A/C.3/72/SR.11</w:t>
          </w:r>
        </w:hyperlink>
      </w:r>
      <w:r>
        <w:br/>
      </w:r>
    </w:p>
    <w:p>
      <w:pPr>
        <w:pStyle w:val="itshead"/>
        <w:keepNext/>
        <w:keepLines/>
      </w:pPr>
      <w:r>
        <w:t>UN. Standing Advisory Committee on Security Questions in Central Africa. Chair</w:t>
      </w:r>
    </w:p>
    <w:p>
      <w:pPr>
        <w:pStyle w:val="itssubhead"/>
        <w:keepNext/>
        <w:keepLines/>
        <w:spacing w:after="0"/>
      </w:pPr>
      <w:r>
        <w:t>CONFIDENCE-BUILDING MEASURES--REGIONAL PROGRAMMES (Agenda Item 100e)</w:t>
      </w:r>
    </w:p>
    <w:p>
      <w:pPr>
        <w:pStyle w:val="itsentry"/>
        <w:keepNext/>
        <w:keepLines/>
        <w:spacing w:after="0"/>
      </w:pPr>
      <w:r>
        <w:t>Tommo Monthe, Michel (Cameroon)</w:t>
      </w:r>
      <w:r>
        <w:t xml:space="preserve"> - </w:t>
      </w:r>
      <w:r>
        <w:rPr>
          <w:color w:val="000000" w:themeColor="hyperlink"/>
          <w:u w:val="single"/>
        </w:rPr>
        <w:hyperlink r:id="rId117">
          <w:r>
            <w:rPr/>
            <w:t>A/C.1/72/PV.21</w:t>
          </w:r>
        </w:hyperlink>
      </w:r>
      <w:r>
        <w:br/>
      </w:r>
    </w:p>
    <w:p>
      <w:pPr>
        <w:pStyle w:val="itshead"/>
        <w:keepNext/>
        <w:keepLines/>
      </w:pPr>
      <w:r>
        <w:t>UN. Subcommittee on Prevention of Torture and Other Cruel, Inhuman or Degrading Treatment or Punishment. Chair</w:t>
      </w:r>
    </w:p>
    <w:p>
      <w:pPr>
        <w:pStyle w:val="itssubhead"/>
        <w:keepNext/>
        <w:keepLines/>
        <w:spacing w:after="0"/>
      </w:pPr>
      <w:r>
        <w:t>TORTURE AND OTHER CRUEL TREATMENT (Agenda Item 72a)</w:t>
      </w:r>
    </w:p>
    <w:p>
      <w:pPr>
        <w:pStyle w:val="itsentry"/>
        <w:keepNext/>
        <w:keepLines/>
        <w:spacing w:after="0"/>
      </w:pPr>
      <w:r>
        <w:t>Evans, Malcolm D.</w:t>
      </w:r>
      <w:r>
        <w:t xml:space="preserve"> - </w:t>
      </w:r>
      <w:r>
        <w:rPr>
          <w:color w:val="000000" w:themeColor="hyperlink"/>
          <w:u w:val="single"/>
        </w:rPr>
        <w:hyperlink r:id="rId236">
          <w:r>
            <w:rPr/>
            <w:t>A/C.3/72/SR.18</w:t>
          </w:r>
        </w:hyperlink>
      </w:r>
      <w:r>
        <w:br/>
      </w:r>
    </w:p>
    <w:p>
      <w:pPr>
        <w:pStyle w:val="itshead"/>
        <w:keepNext/>
        <w:keepLines/>
      </w:pPr>
      <w:r>
        <w:t>UN. Under-Secretary-General and Chef de Cabinet</w:t>
      </w:r>
    </w:p>
    <w:p>
      <w:pPr>
        <w:pStyle w:val="itssubhead"/>
        <w:keepNext/>
        <w:keepLines/>
        <w:spacing w:after="0"/>
      </w:pPr>
      <w:r>
        <w:t>UN--BUDGET (2018-2019) (Agenda Item 136)</w:t>
      </w:r>
    </w:p>
    <w:p>
      <w:pPr>
        <w:pStyle w:val="itsentry"/>
        <w:keepNext/>
        <w:keepLines/>
        <w:spacing w:after="0"/>
      </w:pPr>
      <w:r>
        <w:t>Viotti, Maria Luiza Ribeiro</w:t>
      </w:r>
      <w:r>
        <w:t xml:space="preserve"> - </w:t>
      </w:r>
      <w:r>
        <w:rPr>
          <w:color w:val="000000" w:themeColor="hyperlink"/>
          <w:u w:val="single"/>
        </w:rPr>
        <w:hyperlink r:id="rId201">
          <w:r>
            <w:rPr/>
            <w:t>A/C.5/72/SR.39</w:t>
          </w:r>
        </w:hyperlink>
      </w:r>
    </w:p>
    <w:p>
      <w:pPr>
        <w:pStyle w:val="itssubhead"/>
        <w:keepNext/>
        <w:keepLines/>
        <w:spacing w:after="0"/>
      </w:pPr>
      <w:r>
        <w:t>CAPUTO, DANTE M. (UN. GENERAL ASSEMBLY (43RD SESS. : 1988-1989). PRESIDENT)--TRIBUTES (Agenda Item )</w:t>
      </w:r>
    </w:p>
    <w:p>
      <w:pPr>
        <w:pStyle w:val="itsentry"/>
        <w:keepNext/>
        <w:keepLines/>
        <w:spacing w:after="0"/>
      </w:pPr>
      <w:r>
        <w:t>Viotti, Maria Luiza Ribeiro</w:t>
      </w:r>
      <w:r>
        <w:t xml:space="preserve"> - </w:t>
      </w:r>
      <w:r>
        <w:rPr>
          <w:color w:val="000000" w:themeColor="hyperlink"/>
          <w:u w:val="single"/>
        </w:rPr>
        <w:hyperlink r:id="rId159">
          <w:r>
            <w:rPr/>
            <w:t>A/72/PV.108</w:t>
          </w:r>
        </w:hyperlink>
      </w:r>
    </w:p>
    <w:p>
      <w:pPr>
        <w:pStyle w:val="itssubhead"/>
        <w:keepNext/>
        <w:keepLines/>
        <w:spacing w:after="0"/>
      </w:pPr>
      <w:r>
        <w:t>GURIRAB, THEO-BEN (UN. GENERAL ASSEMBLY (54TH SESS. : 1999-2000). PRESIDENT)--TRIBUTES (Agenda Item )</w:t>
      </w:r>
    </w:p>
    <w:p>
      <w:pPr>
        <w:pStyle w:val="itsentry"/>
        <w:keepNext/>
        <w:keepLines/>
        <w:spacing w:after="0"/>
      </w:pPr>
      <w:r>
        <w:t>Viotti, Maria Luiza Ribeiro</w:t>
      </w:r>
      <w:r>
        <w:t xml:space="preserve"> - </w:t>
      </w:r>
      <w:r>
        <w:rPr>
          <w:color w:val="000000" w:themeColor="hyperlink"/>
          <w:u w:val="single"/>
        </w:rPr>
        <w:hyperlink r:id="rId159">
          <w:r>
            <w:rPr/>
            <w:t>A/72/PV.108</w:t>
          </w:r>
        </w:hyperlink>
      </w:r>
    </w:p>
    <w:p>
      <w:pPr>
        <w:pStyle w:val="itssubhead"/>
        <w:keepNext/>
        <w:keepLines/>
        <w:spacing w:after="0"/>
      </w:pPr>
      <w:r>
        <w:t>UN--ADMINISTRATION (Agenda Item 134)</w:t>
      </w:r>
    </w:p>
    <w:p>
      <w:pPr>
        <w:pStyle w:val="itsentry"/>
        <w:keepNext/>
        <w:keepLines/>
        <w:spacing w:after="0"/>
      </w:pPr>
      <w:r>
        <w:t>Viotti, Maria Luiza Ribeiro</w:t>
      </w:r>
      <w:r>
        <w:t xml:space="preserve"> - </w:t>
      </w:r>
      <w:r>
        <w:rPr>
          <w:color w:val="000000" w:themeColor="hyperlink"/>
          <w:u w:val="single"/>
        </w:rPr>
        <w:hyperlink r:id="rId32">
          <w:r>
            <w:rPr/>
            <w:t>A/C.5/72/SR.43</w:t>
          </w:r>
        </w:hyperlink>
      </w:r>
      <w:r>
        <w:br/>
      </w:r>
    </w:p>
    <w:p>
      <w:pPr>
        <w:pStyle w:val="itshead"/>
        <w:keepNext/>
        <w:keepLines/>
      </w:pPr>
      <w:r>
        <w:t>UN. Under-Secretary-General for Economic and Social Affairs</w:t>
      </w:r>
    </w:p>
    <w:p>
      <w:pPr>
        <w:pStyle w:val="itssubhead"/>
        <w:keepNext/>
        <w:keepLines/>
        <w:spacing w:after="0"/>
      </w:pPr>
      <w:r>
        <w:t>UN. GENERAL ASSEMBLY (72ND SESS. : 2017-2018). 2ND COMMITTEE--GENERAL DEBATE (Agenda Item 8)</w:t>
      </w:r>
    </w:p>
    <w:p>
      <w:pPr>
        <w:pStyle w:val="itsentry"/>
        <w:keepNext/>
        <w:keepLines/>
        <w:spacing w:after="0"/>
      </w:pPr>
      <w:r>
        <w:t>Liu, Zhenmin</w:t>
      </w:r>
      <w:r>
        <w:t xml:space="preserve"> - </w:t>
      </w:r>
      <w:r>
        <w:rPr>
          <w:color w:val="000000" w:themeColor="hyperlink"/>
          <w:u w:val="single"/>
        </w:rPr>
        <w:hyperlink r:id="rId39">
          <w:r>
            <w:rPr/>
            <w:t>A/C.2/72/SR.2</w:t>
          </w:r>
        </w:hyperlink>
      </w:r>
    </w:p>
    <w:p>
      <w:pPr>
        <w:pStyle w:val="itssubhead"/>
        <w:keepNext/>
        <w:keepLines/>
        <w:spacing w:after="0"/>
      </w:pPr>
      <w:r>
        <w:t>SUSTAINABLE DEVELOPMENT (Agenda Item 19)</w:t>
      </w:r>
    </w:p>
    <w:p>
      <w:pPr>
        <w:pStyle w:val="itsentry"/>
        <w:keepNext/>
        <w:keepLines/>
        <w:spacing w:after="0"/>
      </w:pPr>
      <w:r>
        <w:t>Liu, Zhenmin</w:t>
      </w:r>
      <w:r>
        <w:t xml:space="preserve"> - </w:t>
      </w:r>
      <w:r>
        <w:rPr>
          <w:color w:val="000000" w:themeColor="hyperlink"/>
          <w:u w:val="single"/>
        </w:rPr>
        <w:hyperlink r:id="rId10">
          <w:r>
            <w:rPr/>
            <w:t>A/C.2/72/SR.11</w:t>
          </w:r>
        </w:hyperlink>
      </w:r>
      <w:r>
        <w:t xml:space="preserve">; </w:t>
      </w:r>
      <w:r>
        <w:rPr>
          <w:color w:val="000000" w:themeColor="hyperlink"/>
          <w:u w:val="single"/>
        </w:rPr>
        <w:hyperlink r:id="rId28">
          <w:r>
            <w:rPr/>
            <w:t>A/C.2/72/SR.8</w:t>
          </w:r>
        </w:hyperlink>
      </w:r>
    </w:p>
    <w:p>
      <w:pPr>
        <w:pStyle w:val="itssubhead"/>
        <w:keepNext/>
        <w:keepLines/>
        <w:spacing w:after="0"/>
      </w:pPr>
      <w:r>
        <w:t>AGENDA 21--PROGRAMME IMPLEMENTATION (Agenda Item 19a)</w:t>
      </w:r>
    </w:p>
    <w:p>
      <w:pPr>
        <w:pStyle w:val="itsentry"/>
        <w:keepNext/>
        <w:keepLines/>
        <w:spacing w:after="0"/>
      </w:pPr>
      <w:r>
        <w:t>Liu, Zhenmin</w:t>
      </w:r>
      <w:r>
        <w:t xml:space="preserve"> - </w:t>
      </w:r>
      <w:r>
        <w:rPr>
          <w:color w:val="000000" w:themeColor="hyperlink"/>
          <w:u w:val="single"/>
        </w:rPr>
        <w:hyperlink r:id="rId28">
          <w:r>
            <w:rPr/>
            <w:t>A/C.2/72/SR.8</w:t>
          </w:r>
        </w:hyperlink>
      </w:r>
    </w:p>
    <w:p>
      <w:pPr>
        <w:pStyle w:val="itssubhead"/>
        <w:keepNext/>
        <w:keepLines/>
        <w:spacing w:after="0"/>
      </w:pPr>
      <w:r>
        <w:t>SUSTAINABLE DEVELOPMENT--DEVELOPING ISLAND COUNTRIES (Agenda Item 19b)</w:t>
      </w:r>
    </w:p>
    <w:p>
      <w:pPr>
        <w:pStyle w:val="itsentry"/>
        <w:keepNext/>
        <w:keepLines/>
        <w:spacing w:after="0"/>
      </w:pPr>
      <w:r>
        <w:t>Liu, Zhenmin</w:t>
      </w:r>
      <w:r>
        <w:t xml:space="preserve"> - </w:t>
      </w:r>
      <w:r>
        <w:rPr>
          <w:color w:val="000000" w:themeColor="hyperlink"/>
          <w:u w:val="single"/>
        </w:rPr>
        <w:hyperlink r:id="rId28">
          <w:r>
            <w:rPr/>
            <w:t>A/C.2/72/SR.8</w:t>
          </w:r>
        </w:hyperlink>
      </w:r>
    </w:p>
    <w:p>
      <w:pPr>
        <w:pStyle w:val="itssubhead"/>
        <w:keepNext/>
        <w:keepLines/>
        <w:spacing w:after="0"/>
      </w:pPr>
      <w:r>
        <w:t>NATURE (Agenda Item 19h)</w:t>
      </w:r>
    </w:p>
    <w:p>
      <w:pPr>
        <w:pStyle w:val="itsentry"/>
        <w:keepNext/>
        <w:keepLines/>
        <w:spacing w:after="0"/>
      </w:pPr>
      <w:r>
        <w:t>Liu, Zhenmin</w:t>
      </w:r>
      <w:r>
        <w:t xml:space="preserve"> - </w:t>
      </w:r>
      <w:r>
        <w:rPr>
          <w:color w:val="000000" w:themeColor="hyperlink"/>
          <w:u w:val="single"/>
        </w:rPr>
        <w:hyperlink r:id="rId28">
          <w:r>
            <w:rPr/>
            <w:t>A/C.2/72/SR.8</w:t>
          </w:r>
        </w:hyperlink>
      </w:r>
    </w:p>
    <w:p>
      <w:pPr>
        <w:pStyle w:val="itssubhead"/>
        <w:keepNext/>
        <w:keepLines/>
        <w:spacing w:after="0"/>
      </w:pPr>
      <w:r>
        <w:t>SUSTAINABLE ENERGY (Agenda Item 19i)</w:t>
      </w:r>
    </w:p>
    <w:p>
      <w:pPr>
        <w:pStyle w:val="itsentry"/>
        <w:keepNext/>
        <w:keepLines/>
        <w:spacing w:after="0"/>
      </w:pPr>
      <w:r>
        <w:t>Liu, Zhenmin</w:t>
      </w:r>
      <w:r>
        <w:t xml:space="preserve"> - </w:t>
      </w:r>
      <w:r>
        <w:rPr>
          <w:color w:val="000000" w:themeColor="hyperlink"/>
          <w:u w:val="single"/>
        </w:rPr>
        <w:hyperlink r:id="rId28">
          <w:r>
            <w:rPr/>
            <w:t>A/C.2/72/SR.8</w:t>
          </w:r>
        </w:hyperlink>
      </w:r>
    </w:p>
    <w:p>
      <w:pPr>
        <w:pStyle w:val="itssubhead"/>
        <w:keepNext/>
        <w:keepLines/>
        <w:spacing w:after="0"/>
      </w:pPr>
      <w:r>
        <w:t>SCIENCE AND TECHNOLOGY--DEVELOPMENT (Agenda Item 21b)</w:t>
      </w:r>
    </w:p>
    <w:p>
      <w:pPr>
        <w:pStyle w:val="itsentry"/>
        <w:keepNext/>
        <w:keepLines/>
        <w:spacing w:after="0"/>
      </w:pPr>
      <w:r>
        <w:t>Liu, Zhenmin</w:t>
      </w:r>
      <w:r>
        <w:t xml:space="preserve"> - </w:t>
      </w:r>
      <w:r>
        <w:rPr>
          <w:color w:val="000000" w:themeColor="hyperlink"/>
          <w:u w:val="single"/>
        </w:rPr>
        <w:hyperlink r:id="rId10">
          <w:r>
            <w:rPr/>
            <w:t>A/C.2/72/SR.11</w:t>
          </w:r>
        </w:hyperlink>
      </w:r>
    </w:p>
    <w:p>
      <w:pPr>
        <w:pStyle w:val="itssubhead"/>
        <w:keepNext/>
        <w:keepLines/>
        <w:spacing w:after="0"/>
      </w:pPr>
      <w:r>
        <w:t>SOCIAL DEVELOPMENT (Agenda Item 27)</w:t>
      </w:r>
    </w:p>
    <w:p>
      <w:pPr>
        <w:pStyle w:val="itsentry"/>
        <w:keepNext/>
        <w:keepLines/>
        <w:spacing w:after="0"/>
      </w:pPr>
      <w:r>
        <w:t>Liu, Zhenmin</w:t>
      </w:r>
      <w:r>
        <w:t xml:space="preserve"> - </w:t>
      </w:r>
      <w:r>
        <w:rPr>
          <w:color w:val="000000" w:themeColor="hyperlink"/>
          <w:u w:val="single"/>
        </w:rPr>
        <w:hyperlink r:id="rId206">
          <w:r>
            <w:rPr/>
            <w:t>A/C.3/72/SR.1</w:t>
          </w:r>
        </w:hyperlink>
      </w:r>
    </w:p>
    <w:p>
      <w:pPr>
        <w:pStyle w:val="itssubhead"/>
        <w:keepNext/>
        <w:keepLines/>
        <w:spacing w:after="0"/>
      </w:pPr>
      <w:r>
        <w:t>GLOBALIZATION--UN (Agenda Item 21a)</w:t>
      </w:r>
    </w:p>
    <w:p>
      <w:pPr>
        <w:pStyle w:val="itsentry"/>
        <w:keepNext/>
        <w:keepLines/>
        <w:spacing w:after="0"/>
      </w:pPr>
      <w:r>
        <w:t>Liu, Zhenmin</w:t>
      </w:r>
      <w:r>
        <w:t xml:space="preserve"> - </w:t>
      </w:r>
      <w:r>
        <w:rPr>
          <w:color w:val="000000" w:themeColor="hyperlink"/>
          <w:u w:val="single"/>
        </w:rPr>
        <w:hyperlink r:id="rId51">
          <w:r>
            <w:rPr/>
            <w:t>A/C.2/72/SR.14</w:t>
          </w:r>
        </w:hyperlink>
      </w:r>
    </w:p>
    <w:p>
      <w:pPr>
        <w:pStyle w:val="itssubhead"/>
        <w:keepNext/>
        <w:keepLines/>
        <w:spacing w:after="0"/>
      </w:pPr>
      <w:r>
        <w:t>CLIMATE (Agenda Item 19d)</w:t>
      </w:r>
    </w:p>
    <w:p>
      <w:pPr>
        <w:pStyle w:val="itsentry"/>
        <w:keepNext/>
        <w:keepLines/>
        <w:spacing w:after="0"/>
      </w:pPr>
      <w:r>
        <w:t>Liu, Zhenmin</w:t>
      </w:r>
      <w:r>
        <w:t xml:space="preserve"> - </w:t>
      </w:r>
      <w:r>
        <w:rPr>
          <w:color w:val="000000" w:themeColor="hyperlink"/>
          <w:u w:val="single"/>
        </w:rPr>
        <w:hyperlink r:id="rId28">
          <w:r>
            <w:rPr/>
            <w:t>A/C.2/72/SR.8</w:t>
          </w:r>
        </w:hyperlink>
      </w:r>
      <w:r>
        <w:br/>
      </w:r>
    </w:p>
    <w:p>
      <w:pPr>
        <w:pStyle w:val="itshead"/>
        <w:keepNext/>
        <w:keepLines/>
      </w:pPr>
      <w:r>
        <w:t>UN. Under-Secretary-General for General Assembly and Conference Management</w:t>
      </w:r>
    </w:p>
    <w:p>
      <w:pPr>
        <w:pStyle w:val="itssubhead"/>
        <w:keepNext/>
        <w:keepLines/>
        <w:spacing w:after="0"/>
      </w:pPr>
      <w:r>
        <w:t>OPERATIONAL ACTIVITIES--UN SYSTEM (Agenda Item 24a)</w:t>
      </w:r>
    </w:p>
    <w:p>
      <w:pPr>
        <w:pStyle w:val="itsentry"/>
        <w:keepNext/>
        <w:keepLines/>
        <w:spacing w:after="0"/>
      </w:pPr>
      <w:r>
        <w:t>Pollard, Catherine</w:t>
      </w:r>
      <w:r>
        <w:t xml:space="preserve"> - </w:t>
      </w:r>
      <w:r>
        <w:rPr>
          <w:color w:val="000000" w:themeColor="hyperlink"/>
          <w:u w:val="single"/>
        </w:rPr>
        <w:hyperlink r:id="rId123">
          <w:r>
            <w:rPr/>
            <w:t>A/72/PV.91</w:t>
          </w:r>
        </w:hyperlink>
      </w:r>
    </w:p>
    <w:p>
      <w:pPr>
        <w:pStyle w:val="itssubhead"/>
        <w:keepNext/>
        <w:keepLines/>
        <w:spacing w:after="0"/>
      </w:pPr>
      <w:r>
        <w:t>UN--CALENDAR OF MEETINGS (2017-2018) (Agenda Item 139)</w:t>
      </w:r>
    </w:p>
    <w:p>
      <w:pPr>
        <w:pStyle w:val="itsentry"/>
        <w:keepNext/>
        <w:keepLines/>
        <w:spacing w:after="0"/>
      </w:pPr>
      <w:r>
        <w:t>Pollard, Catherine</w:t>
      </w:r>
      <w:r>
        <w:t xml:space="preserve"> - </w:t>
      </w:r>
      <w:r>
        <w:rPr>
          <w:color w:val="000000" w:themeColor="hyperlink"/>
          <w:u w:val="single"/>
        </w:rPr>
        <w:hyperlink r:id="rId298">
          <w:r>
            <w:rPr/>
            <w:t>A/C.5/72/SR.12</w:t>
          </w:r>
        </w:hyperlink>
      </w:r>
      <w:r>
        <w:br/>
      </w:r>
    </w:p>
    <w:p>
      <w:pPr>
        <w:pStyle w:val="itshead"/>
        <w:keepNext/>
        <w:keepLines/>
      </w:pPr>
      <w:r>
        <w:t>UN. Under-Secretary-General for Global Communications</w:t>
      </w:r>
    </w:p>
    <w:p>
      <w:pPr>
        <w:pStyle w:val="itssubhead"/>
        <w:keepNext/>
        <w:keepLines/>
        <w:spacing w:after="0"/>
      </w:pPr>
      <w:r>
        <w:t>INFORMATION (Agenda Item 57)</w:t>
      </w:r>
    </w:p>
    <w:p>
      <w:pPr>
        <w:pStyle w:val="itsentry"/>
        <w:keepNext/>
        <w:keepLines/>
        <w:spacing w:after="0"/>
      </w:pPr>
      <w:r>
        <w:t>Smale, Alison</w:t>
      </w:r>
      <w:r>
        <w:t xml:space="preserve"> - </w:t>
      </w:r>
      <w:r>
        <w:rPr>
          <w:color w:val="000000" w:themeColor="hyperlink"/>
          <w:u w:val="single"/>
        </w:rPr>
        <w:hyperlink r:id="rId26">
          <w:r>
            <w:rPr/>
            <w:t>A/C.4/72/SR.14</w:t>
          </w:r>
        </w:hyperlink>
      </w:r>
      <w:r>
        <w:br/>
      </w:r>
    </w:p>
    <w:p>
      <w:pPr>
        <w:pStyle w:val="itshead"/>
        <w:keepNext/>
        <w:keepLines/>
      </w:pPr>
      <w:r>
        <w:t>UN. Under-Secretary-General for Internal Oversight Services</w:t>
      </w:r>
    </w:p>
    <w:p>
      <w:pPr>
        <w:pStyle w:val="itssubhead"/>
        <w:keepNext/>
        <w:keepLines/>
        <w:spacing w:after="0"/>
      </w:pPr>
      <w:r>
        <w:t>UN. OFFICE OF INTERNAL OVERSIGHT SERVICES--ACTIVITIES (Agenda Item 145)</w:t>
      </w:r>
    </w:p>
    <w:p>
      <w:pPr>
        <w:pStyle w:val="itsentry"/>
        <w:keepNext/>
        <w:keepLines/>
        <w:spacing w:after="0"/>
      </w:pPr>
      <w:r>
        <w:t>Mendoza, Heidi</w:t>
      </w:r>
      <w:r>
        <w:t xml:space="preserve"> - </w:t>
      </w:r>
      <w:r>
        <w:rPr>
          <w:color w:val="000000" w:themeColor="hyperlink"/>
          <w:u w:val="single"/>
        </w:rPr>
        <w:hyperlink r:id="rId304">
          <w:r>
            <w:rPr/>
            <w:t>A/C.5/72/SR.2</w:t>
          </w:r>
        </w:hyperlink>
      </w:r>
      <w:r>
        <w:br/>
      </w:r>
    </w:p>
    <w:p>
      <w:pPr>
        <w:pStyle w:val="itshead"/>
        <w:keepNext/>
        <w:keepLines/>
      </w:pPr>
      <w:r>
        <w:t>UN. Under-Secretary-General for Management</w:t>
      </w:r>
    </w:p>
    <w:p>
      <w:pPr>
        <w:pStyle w:val="itssubhead"/>
        <w:keepNext/>
        <w:keepLines/>
        <w:spacing w:after="0"/>
      </w:pPr>
      <w:r>
        <w:t>UN--FINANCIAL SITUATION (Agenda Item 138)</w:t>
      </w:r>
    </w:p>
    <w:p>
      <w:pPr>
        <w:pStyle w:val="itsentry"/>
        <w:keepNext/>
        <w:keepLines/>
        <w:spacing w:after="0"/>
      </w:pPr>
      <w:r>
        <w:t>Beagle, Jan</w:t>
      </w:r>
      <w:r>
        <w:t xml:space="preserve"> - </w:t>
      </w:r>
      <w:r>
        <w:rPr>
          <w:color w:val="000000" w:themeColor="hyperlink"/>
          <w:u w:val="single"/>
        </w:rPr>
        <w:hyperlink r:id="rId302">
          <w:r>
            <w:rPr/>
            <w:t>A/C.5/72/SR.3</w:t>
          </w:r>
        </w:hyperlink>
      </w:r>
      <w:r>
        <w:t xml:space="preserve">; </w:t>
      </w:r>
      <w:r>
        <w:rPr>
          <w:color w:val="000000" w:themeColor="hyperlink"/>
          <w:u w:val="single"/>
        </w:rPr>
        <w:hyperlink r:id="rId351">
          <w:r>
            <w:rPr/>
            <w:t>A/C.5/72/SR.37</w:t>
          </w:r>
        </w:hyperlink>
      </w:r>
      <w:r>
        <w:t xml:space="preserve">; </w:t>
      </w:r>
      <w:r>
        <w:rPr>
          <w:color w:val="000000" w:themeColor="hyperlink"/>
          <w:u w:val="single"/>
        </w:rPr>
        <w:hyperlink r:id="rId269">
          <w:r>
            <w:rPr/>
            <w:t>A/C.5/72/SR.41</w:t>
          </w:r>
        </w:hyperlink>
      </w:r>
    </w:p>
    <w:p>
      <w:pPr>
        <w:pStyle w:val="itssubhead"/>
        <w:keepNext/>
        <w:keepLines/>
        <w:spacing w:after="0"/>
      </w:pPr>
      <w:r>
        <w:t>UN. GENERAL ASSEMBLY (72ND SESS. : 2017-2018). 5TH COMMITTEE--WORK ORGANIZATION (Agenda Item 7)</w:t>
      </w:r>
    </w:p>
    <w:p>
      <w:pPr>
        <w:pStyle w:val="itsentry"/>
        <w:keepNext/>
        <w:keepLines/>
        <w:spacing w:after="0"/>
      </w:pPr>
      <w:r>
        <w:t>Beagle, Jan</w:t>
      </w:r>
      <w:r>
        <w:t xml:space="preserve"> - </w:t>
      </w:r>
      <w:r>
        <w:rPr>
          <w:color w:val="000000" w:themeColor="hyperlink"/>
          <w:u w:val="single"/>
        </w:rPr>
        <w:hyperlink r:id="rId202">
          <w:r>
            <w:rPr/>
            <w:t>A/C.5/72/SR.48</w:t>
          </w:r>
        </w:hyperlink>
      </w:r>
    </w:p>
    <w:p>
      <w:pPr>
        <w:pStyle w:val="itssubhead"/>
        <w:keepNext/>
        <w:keepLines/>
        <w:spacing w:after="0"/>
      </w:pPr>
      <w:r>
        <w:t>UN--BUDGET (2018-2019) (Agenda Item 136)</w:t>
      </w:r>
    </w:p>
    <w:p>
      <w:pPr>
        <w:pStyle w:val="itsentry"/>
        <w:keepNext/>
        <w:keepLines/>
        <w:spacing w:after="0"/>
      </w:pPr>
      <w:r>
        <w:t>Beagle, Jan</w:t>
      </w:r>
      <w:r>
        <w:t xml:space="preserve"> - </w:t>
      </w:r>
      <w:r>
        <w:rPr>
          <w:color w:val="000000" w:themeColor="hyperlink"/>
          <w:u w:val="single"/>
        </w:rPr>
        <w:hyperlink r:id="rId299">
          <w:r>
            <w:rPr/>
            <w:t>A/C.5/72/SR.27</w:t>
          </w:r>
        </w:hyperlink>
      </w:r>
      <w:r>
        <w:br/>
      </w:r>
    </w:p>
    <w:p>
      <w:pPr>
        <w:pStyle w:val="itshead"/>
        <w:keepNext/>
        <w:keepLines/>
      </w:pPr>
      <w:r>
        <w:t>UN. Working Group on the Financing of the United Nations Relief and Works Agency for Palestine Refugees in the Near East. Rapporteur</w:t>
      </w:r>
    </w:p>
    <w:p>
      <w:pPr>
        <w:pStyle w:val="itssubhead"/>
        <w:keepNext/>
        <w:keepLines/>
        <w:spacing w:after="0"/>
      </w:pPr>
      <w:r>
        <w:t>UNRWA--ACTIVITIES (Agenda Item 53)</w:t>
      </w:r>
    </w:p>
    <w:p>
      <w:pPr>
        <w:pStyle w:val="itsentry"/>
        <w:keepNext/>
        <w:keepLines/>
        <w:spacing w:after="0"/>
      </w:pPr>
      <w:r>
        <w:t>Halvorsen, Kjetil J.  (Norway)</w:t>
      </w:r>
      <w:r>
        <w:t xml:space="preserve"> - </w:t>
      </w:r>
      <w:r>
        <w:rPr>
          <w:color w:val="000000" w:themeColor="hyperlink"/>
          <w:u w:val="single"/>
        </w:rPr>
        <w:hyperlink r:id="rId214">
          <w:r>
            <w:rPr/>
            <w:t>A/C.4/72/SR.24</w:t>
          </w:r>
        </w:hyperlink>
      </w:r>
      <w:r>
        <w:br/>
      </w:r>
    </w:p>
    <w:p>
      <w:pPr>
        <w:pStyle w:val="itshead"/>
        <w:keepNext/>
        <w:keepLines/>
      </w:pPr>
      <w:r>
        <w:t>UNASUR</w:t>
      </w:r>
    </w:p>
    <w:p>
      <w:pPr>
        <w:pStyle w:val="itssubhead"/>
        <w:keepNext/>
        <w:keepLines/>
        <w:spacing w:after="0"/>
      </w:pPr>
      <w:r>
        <w:t>WESTERN SAHARA QUESTION (Agenda Item 62)</w:t>
      </w:r>
    </w:p>
    <w:p>
      <w:pPr>
        <w:pStyle w:val="itsentry"/>
        <w:keepNext/>
        <w:keepLines/>
        <w:spacing w:after="0"/>
      </w:pPr>
      <w:r>
        <w:t>Rosselli, Elbio (Uruguay)</w:t>
      </w:r>
      <w:r>
        <w:t xml:space="preserve"> - </w:t>
      </w:r>
      <w:r>
        <w:rPr>
          <w:color w:val="000000" w:themeColor="hyperlink"/>
          <w:u w:val="single"/>
        </w:rPr>
        <w:hyperlink r:id="rId149">
          <w:r>
            <w:rPr/>
            <w:t>A/C.4/72/SR.2</w:t>
          </w:r>
        </w:hyperlink>
      </w:r>
    </w:p>
    <w:p>
      <w:pPr>
        <w:pStyle w:val="itssubhead"/>
        <w:keepNext/>
        <w:keepLines/>
        <w:spacing w:after="0"/>
      </w:pPr>
      <w:r>
        <w:t>DECOLONIZATION (Agenda Item 62)</w:t>
      </w:r>
    </w:p>
    <w:p>
      <w:pPr>
        <w:pStyle w:val="itsentry"/>
        <w:keepNext/>
        <w:keepLines/>
        <w:spacing w:after="0"/>
      </w:pPr>
      <w:r>
        <w:t>Rosselli, Elbio (Uruguay)</w:t>
      </w:r>
      <w:r>
        <w:t xml:space="preserve"> - </w:t>
      </w:r>
      <w:r>
        <w:rPr>
          <w:color w:val="000000" w:themeColor="hyperlink"/>
          <w:u w:val="single"/>
        </w:rPr>
        <w:hyperlink r:id="rId149">
          <w:r>
            <w:rPr/>
            <w:t>A/C.4/72/SR.2</w:t>
          </w:r>
        </w:hyperlink>
      </w:r>
    </w:p>
    <w:p>
      <w:pPr>
        <w:pStyle w:val="itssubhead"/>
        <w:keepNext/>
        <w:keepLines/>
        <w:spacing w:after="0"/>
      </w:pPr>
      <w:r>
        <w:t>NUCLEAR-WEAPON-FREE ZONE--SOUTHERN HEMISPHERE (Agenda Item 99i)</w:t>
      </w:r>
    </w:p>
    <w:p>
      <w:pPr>
        <w:pStyle w:val="itsentry"/>
        <w:keepNext/>
        <w:keepLines/>
        <w:spacing w:after="0"/>
      </w:pPr>
      <w:r>
        <w:t>García Moritán, Martín (Argentina)</w:t>
      </w:r>
      <w:r>
        <w:t xml:space="preserve"> - </w:t>
      </w:r>
      <w:r>
        <w:rPr>
          <w:color w:val="000000" w:themeColor="hyperlink"/>
          <w:u w:val="single"/>
        </w:rPr>
        <w:hyperlink r:id="rId24">
          <w:r>
            <w:rPr/>
            <w:t>A/C.1/72/PV.10</w:t>
          </w:r>
        </w:hyperlink>
      </w:r>
    </w:p>
    <w:p>
      <w:pPr>
        <w:pStyle w:val="itssubhead"/>
        <w:keepNext/>
        <w:keepLines/>
        <w:spacing w:after="0"/>
      </w:pPr>
      <w:r>
        <w:t>NON-SELF-GOVERNING TERRITORIES--ECONOMIC INTERESTS (Agenda Item 59)</w:t>
      </w:r>
    </w:p>
    <w:p>
      <w:pPr>
        <w:pStyle w:val="itsentry"/>
        <w:keepNext/>
        <w:keepLines/>
        <w:spacing w:after="0"/>
      </w:pPr>
      <w:r>
        <w:t>Rosselli, Elbio (Uruguay)</w:t>
      </w:r>
      <w:r>
        <w:t xml:space="preserve"> - </w:t>
      </w:r>
      <w:r>
        <w:rPr>
          <w:color w:val="000000" w:themeColor="hyperlink"/>
          <w:u w:val="single"/>
        </w:rPr>
        <w:hyperlink r:id="rId149">
          <w:r>
            <w:rPr/>
            <w:t>A/C.4/72/SR.2</w:t>
          </w:r>
        </w:hyperlink>
      </w:r>
    </w:p>
    <w:p>
      <w:pPr>
        <w:pStyle w:val="itssubhead"/>
        <w:keepNext/>
        <w:keepLines/>
        <w:spacing w:after="0"/>
      </w:pPr>
      <w:r>
        <w:t>NON-SELF-GOVERNING TERRITORIES--REPORTS (Agenda Item 58)</w:t>
      </w:r>
    </w:p>
    <w:p>
      <w:pPr>
        <w:pStyle w:val="itsentry"/>
        <w:keepNext/>
        <w:keepLines/>
        <w:spacing w:after="0"/>
      </w:pPr>
      <w:r>
        <w:t>Rosselli, Elbio (Uruguay)</w:t>
      </w:r>
      <w:r>
        <w:t xml:space="preserve"> - </w:t>
      </w:r>
      <w:r>
        <w:rPr>
          <w:color w:val="000000" w:themeColor="hyperlink"/>
          <w:u w:val="single"/>
        </w:rPr>
        <w:hyperlink r:id="rId149">
          <w:r>
            <w:rPr/>
            <w:t>A/C.4/72/SR.2</w:t>
          </w:r>
        </w:hyperlink>
      </w:r>
    </w:p>
    <w:p>
      <w:pPr>
        <w:pStyle w:val="itssubhead"/>
        <w:keepNext/>
        <w:keepLines/>
        <w:spacing w:after="0"/>
      </w:pPr>
      <w:r>
        <w:t>DECOLONIZATION--UN SYSTEM (Agenda Item 60)</w:t>
      </w:r>
    </w:p>
    <w:p>
      <w:pPr>
        <w:pStyle w:val="itsentry"/>
        <w:keepNext/>
        <w:keepLines/>
        <w:spacing w:after="0"/>
      </w:pPr>
      <w:r>
        <w:t>Rosselli, Elbio (Uruguay)</w:t>
      </w:r>
      <w:r>
        <w:t xml:space="preserve"> - </w:t>
      </w:r>
      <w:r>
        <w:rPr>
          <w:color w:val="000000" w:themeColor="hyperlink"/>
          <w:u w:val="single"/>
        </w:rPr>
        <w:hyperlink r:id="rId149">
          <w:r>
            <w:rPr/>
            <w:t>A/C.4/72/SR.2</w:t>
          </w:r>
        </w:hyperlink>
      </w:r>
    </w:p>
    <w:p>
      <w:pPr>
        <w:pStyle w:val="itssubhead"/>
        <w:keepNext/>
        <w:keepLines/>
        <w:spacing w:after="0"/>
      </w:pPr>
      <w:r>
        <w:t>NUCLEAR NON-PROLIFERATION--INTERNATIONAL OBLIGATIONS (Agenda Item 99w)</w:t>
      </w:r>
    </w:p>
    <w:p>
      <w:pPr>
        <w:pStyle w:val="itsentry"/>
        <w:keepNext/>
        <w:keepLines/>
        <w:spacing w:after="0"/>
      </w:pPr>
      <w:r>
        <w:t>García Moritán, Martín (Argentina)</w:t>
      </w:r>
      <w:r>
        <w:t xml:space="preserve"> - </w:t>
      </w:r>
      <w:r>
        <w:rPr>
          <w:color w:val="000000" w:themeColor="hyperlink"/>
          <w:u w:val="single"/>
        </w:rPr>
        <w:hyperlink r:id="rId24">
          <w:r>
            <w:rPr/>
            <w:t>A/C.1/72/PV.10</w:t>
          </w:r>
        </w:hyperlink>
      </w:r>
    </w:p>
    <w:p>
      <w:pPr>
        <w:pStyle w:val="itssubhead"/>
        <w:keepNext/>
        <w:keepLines/>
        <w:spacing w:after="0"/>
      </w:pPr>
      <w:r>
        <w:t>FALKLAND ISLANDS (MALVINAS) QUESTION (Agenda Item 46)</w:t>
      </w:r>
    </w:p>
    <w:p>
      <w:pPr>
        <w:pStyle w:val="itsentry"/>
        <w:keepNext/>
        <w:keepLines/>
        <w:spacing w:after="0"/>
      </w:pPr>
      <w:r>
        <w:t>Rosselli, Elbio (Uruguay)</w:t>
      </w:r>
      <w:r>
        <w:t xml:space="preserve"> - </w:t>
      </w:r>
      <w:r>
        <w:rPr>
          <w:color w:val="000000" w:themeColor="hyperlink"/>
          <w:u w:val="single"/>
        </w:rPr>
        <w:hyperlink r:id="rId149">
          <w:r>
            <w:rPr/>
            <w:t>A/C.4/72/SR.2</w:t>
          </w:r>
        </w:hyperlink>
      </w:r>
    </w:p>
    <w:p>
      <w:pPr>
        <w:pStyle w:val="itssubhead"/>
        <w:keepNext/>
        <w:keepLines/>
        <w:spacing w:after="0"/>
      </w:pPr>
      <w:r>
        <w:t>NUCLEAR DISARMAMENT (Agenda Item 99b)</w:t>
      </w:r>
    </w:p>
    <w:p>
      <w:pPr>
        <w:pStyle w:val="itsentry"/>
        <w:keepNext/>
        <w:keepLines/>
        <w:spacing w:after="0"/>
      </w:pPr>
      <w:r>
        <w:t>García Moritán, Martín (Argentina)</w:t>
      </w:r>
      <w:r>
        <w:t xml:space="preserve"> - </w:t>
      </w:r>
      <w:r>
        <w:rPr>
          <w:color w:val="000000" w:themeColor="hyperlink"/>
          <w:u w:val="single"/>
        </w:rPr>
        <w:hyperlink r:id="rId24">
          <w:r>
            <w:rPr/>
            <w:t>A/C.1/72/PV.10</w:t>
          </w:r>
        </w:hyperlink>
      </w:r>
    </w:p>
    <w:p>
      <w:pPr>
        <w:pStyle w:val="itssubhead"/>
        <w:keepNext/>
        <w:keepLines/>
        <w:spacing w:after="0"/>
      </w:pPr>
      <w:r>
        <w:t>NON-SELF-GOVERNING TERRITORIES--FELLOWSHIPS (Agenda Item 61)</w:t>
      </w:r>
    </w:p>
    <w:p>
      <w:pPr>
        <w:pStyle w:val="itsentry"/>
        <w:keepNext/>
        <w:keepLines/>
        <w:spacing w:after="0"/>
      </w:pPr>
      <w:r>
        <w:t>Rosselli, Elbio (Uruguay)</w:t>
      </w:r>
      <w:r>
        <w:t xml:space="preserve"> - </w:t>
      </w:r>
      <w:r>
        <w:rPr>
          <w:color w:val="000000" w:themeColor="hyperlink"/>
          <w:u w:val="single"/>
        </w:rPr>
        <w:hyperlink r:id="rId149">
          <w:r>
            <w:rPr/>
            <w:t>A/C.4/72/SR.2</w:t>
          </w:r>
        </w:hyperlink>
      </w:r>
      <w:r>
        <w:br/>
      </w:r>
    </w:p>
    <w:p>
      <w:pPr>
        <w:pStyle w:val="itshead"/>
        <w:keepNext/>
        <w:keepLines/>
      </w:pPr>
      <w:r>
        <w:t>UNCTAD</w:t>
      </w:r>
    </w:p>
    <w:p>
      <w:pPr>
        <w:pStyle w:val="itssubhead"/>
        <w:keepNext/>
        <w:keepLines/>
        <w:spacing w:after="0"/>
      </w:pPr>
      <w:r>
        <w:t>INFORMATION TECHNOLOGY--DEVELOPMENT (Agenda Item 16)</w:t>
      </w:r>
    </w:p>
    <w:p>
      <w:pPr>
        <w:pStyle w:val="itsentry"/>
        <w:keepNext/>
        <w:keepLines/>
        <w:spacing w:after="0"/>
      </w:pPr>
      <w:r>
        <w:t>Sirimanne, Shamika</w:t>
      </w:r>
      <w:r>
        <w:t xml:space="preserve"> - </w:t>
      </w:r>
      <w:r>
        <w:rPr>
          <w:color w:val="000000" w:themeColor="hyperlink"/>
          <w:u w:val="single"/>
        </w:rPr>
        <w:hyperlink r:id="rId54">
          <w:r>
            <w:rPr/>
            <w:t>A/C.2/72/SR.15</w:t>
          </w:r>
        </w:hyperlink>
      </w:r>
    </w:p>
    <w:p>
      <w:pPr>
        <w:pStyle w:val="itssubhead"/>
        <w:keepNext/>
        <w:keepLines/>
        <w:spacing w:after="0"/>
      </w:pPr>
      <w:r>
        <w:t>SCIENCE AND TECHNOLOGY--DEVELOPMENT (Agenda Item 21b)</w:t>
      </w:r>
    </w:p>
    <w:p>
      <w:pPr>
        <w:pStyle w:val="itsentry"/>
        <w:keepNext/>
        <w:keepLines/>
        <w:spacing w:after="0"/>
      </w:pPr>
      <w:r>
        <w:t>Sirimanne, Shamika</w:t>
      </w:r>
      <w:r>
        <w:t xml:space="preserve"> - </w:t>
      </w:r>
      <w:r>
        <w:rPr>
          <w:color w:val="000000" w:themeColor="hyperlink"/>
          <w:u w:val="single"/>
        </w:rPr>
        <w:hyperlink r:id="rId51">
          <w:r>
            <w:rPr/>
            <w:t>A/C.2/72/SR.14</w:t>
          </w:r>
        </w:hyperlink>
      </w:r>
    </w:p>
    <w:p>
      <w:pPr>
        <w:pStyle w:val="itssubhead"/>
        <w:keepNext/>
        <w:keepLines/>
        <w:spacing w:after="0"/>
      </w:pPr>
      <w:r>
        <w:t>EXTERNAL DEBT (Agenda Item 17c)</w:t>
      </w:r>
    </w:p>
    <w:p>
      <w:pPr>
        <w:pStyle w:val="itsentry"/>
        <w:keepNext/>
        <w:keepLines/>
        <w:spacing w:after="0"/>
      </w:pPr>
      <w:r>
        <w:t>Blankenburg, Stephanie</w:t>
      </w:r>
      <w:r>
        <w:t xml:space="preserve"> - </w:t>
      </w:r>
      <w:r>
        <w:rPr>
          <w:color w:val="000000" w:themeColor="hyperlink"/>
          <w:u w:val="single"/>
        </w:rPr>
        <w:hyperlink r:id="rId25">
          <w:r>
            <w:rPr/>
            <w:t>A/C.2/72/SR.6</w:t>
          </w:r>
        </w:hyperlink>
      </w:r>
    </w:p>
    <w:p>
      <w:pPr>
        <w:pStyle w:val="itssubhead"/>
        <w:keepNext/>
        <w:keepLines/>
        <w:spacing w:after="0"/>
      </w:pPr>
      <w:r>
        <w:t>COMMODITIES (Agenda Item 17d)</w:t>
      </w:r>
    </w:p>
    <w:p>
      <w:pPr>
        <w:pStyle w:val="itsentry"/>
        <w:keepNext/>
        <w:keepLines/>
        <w:spacing w:after="0"/>
      </w:pPr>
      <w:r>
        <w:t>Díaz-Henderson, Marisa</w:t>
      </w:r>
      <w:r>
        <w:t xml:space="preserve"> - </w:t>
      </w:r>
      <w:r>
        <w:rPr>
          <w:color w:val="000000" w:themeColor="hyperlink"/>
          <w:u w:val="single"/>
        </w:rPr>
        <w:hyperlink r:id="rId25">
          <w:r>
            <w:rPr/>
            <w:t>A/C.2/72/SR.6</w:t>
          </w:r>
        </w:hyperlink>
      </w:r>
    </w:p>
    <w:p>
      <w:pPr>
        <w:pStyle w:val="itssubhead"/>
        <w:keepNext/>
        <w:keepLines/>
        <w:spacing w:after="0"/>
      </w:pPr>
      <w:r>
        <w:t>DEVELOPMENT FINANCE--CONFERENCES (Agenda Item 18)</w:t>
      </w:r>
    </w:p>
    <w:p>
      <w:pPr>
        <w:pStyle w:val="itsentry"/>
        <w:keepNext/>
        <w:keepLines/>
        <w:spacing w:after="0"/>
      </w:pPr>
      <w:r>
        <w:t>Carpentier, Chantal Line</w:t>
      </w:r>
      <w:r>
        <w:t xml:space="preserve"> - </w:t>
      </w:r>
      <w:r>
        <w:rPr>
          <w:color w:val="000000" w:themeColor="hyperlink"/>
          <w:u w:val="single"/>
        </w:rPr>
        <w:hyperlink r:id="rId188">
          <w:r>
            <w:rPr/>
            <w:t>A/C.2/72/SR.29</w:t>
          </w:r>
        </w:hyperlink>
      </w:r>
    </w:p>
    <w:p>
      <w:pPr>
        <w:pStyle w:val="itssubhead"/>
        <w:keepNext/>
        <w:keepLines/>
        <w:spacing w:after="0"/>
      </w:pPr>
      <w:r>
        <w:t>INTERNATIONAL TRADE (Agenda Item 17a)</w:t>
      </w:r>
    </w:p>
    <w:p>
      <w:pPr>
        <w:pStyle w:val="itsentry"/>
        <w:keepNext/>
        <w:keepLines/>
        <w:spacing w:after="0"/>
      </w:pPr>
      <w:r>
        <w:t>Díaz-Henderson, Marisa</w:t>
      </w:r>
      <w:r>
        <w:t xml:space="preserve"> - </w:t>
      </w:r>
      <w:r>
        <w:rPr>
          <w:color w:val="000000" w:themeColor="hyperlink"/>
          <w:u w:val="single"/>
        </w:rPr>
        <w:hyperlink r:id="rId25">
          <w:r>
            <w:rPr/>
            <w:t>A/C.2/72/SR.6</w:t>
          </w:r>
        </w:hyperlink>
      </w:r>
      <w:r>
        <w:br/>
      </w:r>
    </w:p>
    <w:p>
      <w:pPr>
        <w:pStyle w:val="itshead"/>
        <w:keepNext/>
        <w:keepLines/>
      </w:pPr>
      <w:r>
        <w:t>UNCTAD. Trade and Development Board. President</w:t>
      </w:r>
    </w:p>
    <w:p>
      <w:pPr>
        <w:pStyle w:val="itssubhead"/>
        <w:keepNext/>
        <w:keepLines/>
        <w:spacing w:after="0"/>
      </w:pPr>
      <w:r>
        <w:t>INTERNATIONAL TRADE (Agenda Item 17a)</w:t>
      </w:r>
    </w:p>
    <w:p>
      <w:pPr>
        <w:pStyle w:val="itsentry"/>
        <w:keepNext/>
        <w:keepLines/>
        <w:spacing w:after="0"/>
      </w:pPr>
      <w:r>
        <w:t>Ulianovschi, Tudor</w:t>
      </w:r>
      <w:r>
        <w:t xml:space="preserve"> - </w:t>
      </w:r>
      <w:r>
        <w:rPr>
          <w:color w:val="000000" w:themeColor="hyperlink"/>
          <w:u w:val="single"/>
        </w:rPr>
        <w:hyperlink r:id="rId25">
          <w:r>
            <w:rPr/>
            <w:t>A/C.2/72/SR.6</w:t>
          </w:r>
        </w:hyperlink>
      </w:r>
      <w:r>
        <w:br/>
      </w:r>
    </w:p>
    <w:p>
      <w:pPr>
        <w:pStyle w:val="itshead"/>
        <w:keepNext/>
        <w:keepLines/>
      </w:pPr>
      <w:r>
        <w:t>UNDP. Europe and the Commonwealth of Independent States. Assistant Administrator and Regional Director</w:t>
      </w:r>
    </w:p>
    <w:p>
      <w:pPr>
        <w:pStyle w:val="itssubhead"/>
        <w:keepNext/>
        <w:keepLines/>
        <w:spacing w:after="0"/>
      </w:pPr>
      <w:r>
        <w:t>SUSTAINABLE DEVELOPMENT (Agenda Item 19)</w:t>
      </w:r>
    </w:p>
    <w:p>
      <w:pPr>
        <w:pStyle w:val="itsentry"/>
        <w:keepNext/>
        <w:keepLines/>
        <w:spacing w:after="0"/>
      </w:pPr>
      <w:r>
        <w:t>Sultanoglu, Ayse Cihan</w:t>
      </w:r>
      <w:r>
        <w:t xml:space="preserve"> - </w:t>
      </w:r>
      <w:r>
        <w:rPr>
          <w:color w:val="000000" w:themeColor="hyperlink"/>
          <w:u w:val="single"/>
        </w:rPr>
        <w:hyperlink r:id="rId28">
          <w:r>
            <w:rPr/>
            <w:t>A/C.2/72/SR.8</w:t>
          </w:r>
        </w:hyperlink>
      </w:r>
      <w:r>
        <w:br/>
      </w:r>
    </w:p>
    <w:p>
      <w:pPr>
        <w:pStyle w:val="itshead"/>
        <w:keepNext/>
        <w:keepLines/>
      </w:pPr>
      <w:r>
        <w:t>UNDP. Goodwill Ambassador</w:t>
      </w:r>
    </w:p>
    <w:p>
      <w:pPr>
        <w:pStyle w:val="itssubhead"/>
        <w:keepNext/>
        <w:keepLines/>
        <w:spacing w:after="0"/>
      </w:pPr>
      <w:r>
        <w:t>PEACEBUILDING (Agenda Item 65)</w:t>
      </w:r>
    </w:p>
    <w:p>
      <w:pPr>
        <w:pStyle w:val="itsentry"/>
        <w:keepNext/>
        <w:keepLines/>
        <w:spacing w:after="0"/>
      </w:pPr>
      <w:r>
        <w:t>Yeoh, Michelle</w:t>
      </w:r>
      <w:r>
        <w:t xml:space="preserve"> - </w:t>
      </w:r>
      <w:r>
        <w:rPr>
          <w:color w:val="000000" w:themeColor="hyperlink"/>
          <w:u w:val="single"/>
        </w:rPr>
        <w:hyperlink r:id="rId72">
          <w:r>
            <w:rPr/>
            <w:t>A/72/PV.83</w:t>
          </w:r>
        </w:hyperlink>
      </w:r>
      <w:r>
        <w:br/>
      </w:r>
    </w:p>
    <w:p>
      <w:pPr>
        <w:pStyle w:val="itshead"/>
        <w:keepNext/>
        <w:keepLines/>
      </w:pPr>
      <w:r>
        <w:t>UNDP. Regional Bureau for Arab States. Assistant Administrator and Regional Director</w:t>
      </w:r>
    </w:p>
    <w:p>
      <w:pPr>
        <w:pStyle w:val="itssubhead"/>
        <w:keepNext/>
        <w:keepLines/>
        <w:spacing w:after="0"/>
      </w:pPr>
      <w:r>
        <w:t>SUSTAINABLE DEVELOPMENT (Agenda Item 19)</w:t>
      </w:r>
    </w:p>
    <w:p>
      <w:pPr>
        <w:pStyle w:val="itsentry"/>
        <w:keepNext/>
        <w:keepLines/>
        <w:spacing w:after="0"/>
      </w:pPr>
      <w:r>
        <w:t>De Caen, Sophie</w:t>
      </w:r>
      <w:r>
        <w:t xml:space="preserve"> - </w:t>
      </w:r>
      <w:r>
        <w:rPr>
          <w:color w:val="000000" w:themeColor="hyperlink"/>
          <w:u w:val="single"/>
        </w:rPr>
        <w:hyperlink r:id="rId28">
          <w:r>
            <w:rPr/>
            <w:t>A/C.2/72/SR.8</w:t>
          </w:r>
        </w:hyperlink>
      </w:r>
      <w:r>
        <w:br/>
      </w:r>
    </w:p>
    <w:p>
      <w:pPr>
        <w:pStyle w:val="itshead"/>
        <w:keepNext/>
        <w:keepLines/>
      </w:pPr>
      <w:r>
        <w:t>UNEP</w:t>
      </w:r>
    </w:p>
    <w:p>
      <w:pPr>
        <w:pStyle w:val="itssubhead"/>
        <w:keepNext/>
        <w:keepLines/>
        <w:spacing w:after="0"/>
      </w:pPr>
      <w:r>
        <w:t>AGENDA 21--PROGRAMME IMPLEMENTATION (Agenda Item 19a)</w:t>
      </w:r>
    </w:p>
    <w:p>
      <w:pPr>
        <w:pStyle w:val="itsentry"/>
        <w:keepNext/>
        <w:keepLines/>
        <w:spacing w:after="0"/>
      </w:pPr>
      <w:r>
        <w:t>Murillo-Correa, Mara Angélica</w:t>
      </w:r>
      <w:r>
        <w:t xml:space="preserve"> - </w:t>
      </w:r>
      <w:r>
        <w:rPr>
          <w:color w:val="000000" w:themeColor="hyperlink"/>
          <w:u w:val="single"/>
        </w:rPr>
        <w:hyperlink r:id="rId113">
          <w:r>
            <w:rPr/>
            <w:t>A/C.2/72/SR.10</w:t>
          </w:r>
        </w:hyperlink>
      </w:r>
    </w:p>
    <w:p>
      <w:pPr>
        <w:pStyle w:val="itssubhead"/>
        <w:keepNext/>
        <w:keepLines/>
        <w:spacing w:after="0"/>
      </w:pPr>
      <w:r>
        <w:t>CLIMATE (Agenda Item 19d)</w:t>
      </w:r>
    </w:p>
    <w:p>
      <w:pPr>
        <w:pStyle w:val="itsentry"/>
        <w:keepNext/>
        <w:keepLines/>
        <w:spacing w:after="0"/>
      </w:pPr>
      <w:r>
        <w:t>Murillo-Correa, Mara Angélica</w:t>
      </w:r>
      <w:r>
        <w:t xml:space="preserve"> - </w:t>
      </w:r>
      <w:r>
        <w:rPr>
          <w:color w:val="000000" w:themeColor="hyperlink"/>
          <w:u w:val="single"/>
        </w:rPr>
        <w:hyperlink r:id="rId113">
          <w:r>
            <w:rPr/>
            <w:t>A/C.2/72/SR.10</w:t>
          </w:r>
        </w:hyperlink>
      </w:r>
      <w:r>
        <w:br/>
      </w:r>
    </w:p>
    <w:p>
      <w:pPr>
        <w:pStyle w:val="itshead"/>
        <w:keepNext/>
        <w:keepLines/>
      </w:pPr>
      <w:r>
        <w:t>UNEP. New York Office</w:t>
      </w:r>
    </w:p>
    <w:p>
      <w:pPr>
        <w:pStyle w:val="itssubhead"/>
        <w:keepNext/>
        <w:keepLines/>
        <w:spacing w:after="0"/>
      </w:pPr>
      <w:r>
        <w:t>UN. GENERAL ASSEMBLY (72ND SESS. : 2017-2018). 2ND COMMITTEE--GENERAL DEBATE (Agenda Item 8)</w:t>
      </w:r>
    </w:p>
    <w:p>
      <w:pPr>
        <w:pStyle w:val="itsentry"/>
        <w:keepNext/>
        <w:keepLines/>
        <w:spacing w:after="0"/>
      </w:pPr>
      <w:r>
        <w:t>Ahmad, Jamil</w:t>
      </w:r>
      <w:r>
        <w:t xml:space="preserve"> - </w:t>
      </w:r>
      <w:r>
        <w:rPr>
          <w:color w:val="000000" w:themeColor="hyperlink"/>
          <w:u w:val="single"/>
        </w:rPr>
        <w:hyperlink r:id="rId73">
          <w:r>
            <w:rPr/>
            <w:t>A/C.2/72/SR.5</w:t>
          </w:r>
        </w:hyperlink>
      </w:r>
      <w:r>
        <w:br/>
      </w:r>
    </w:p>
    <w:p>
      <w:pPr>
        <w:pStyle w:val="itshead"/>
        <w:keepNext/>
        <w:keepLines/>
      </w:pPr>
      <w:r>
        <w:t>UNICEF</w:t>
      </w:r>
    </w:p>
    <w:p>
      <w:pPr>
        <w:pStyle w:val="itssubhead"/>
        <w:keepNext/>
        <w:keepLines/>
        <w:spacing w:after="0"/>
      </w:pPr>
      <w:r>
        <w:t>PERSONS WITH DISABILITIES--HUMAN RIGHTS (Agenda Item 72a)</w:t>
      </w:r>
    </w:p>
    <w:p>
      <w:pPr>
        <w:pStyle w:val="itsentry"/>
        <w:keepNext/>
        <w:keepLines/>
        <w:spacing w:after="0"/>
      </w:pPr>
      <w:r>
        <w:t>Tucker, Megan</w:t>
      </w:r>
      <w:r>
        <w:t xml:space="preserve"> - </w:t>
      </w:r>
      <w:r>
        <w:rPr>
          <w:color w:val="000000" w:themeColor="hyperlink"/>
          <w:u w:val="single"/>
        </w:rPr>
        <w:hyperlink r:id="rId167">
          <w:r>
            <w:rPr/>
            <w:t>A/C.3/72/SR.28</w:t>
          </w:r>
        </w:hyperlink>
      </w:r>
      <w:r>
        <w:br/>
      </w:r>
    </w:p>
    <w:p>
      <w:pPr>
        <w:pStyle w:val="itshead"/>
        <w:keepNext/>
        <w:keepLines/>
      </w:pPr>
      <w:r>
        <w:t>UNICEF. Advocate for Children Affected by War</w:t>
      </w:r>
    </w:p>
    <w:p>
      <w:pPr>
        <w:pStyle w:val="itssubhead"/>
        <w:keepNext/>
        <w:keepLines/>
        <w:spacing w:after="0"/>
      </w:pPr>
      <w:r>
        <w:t>PEACEBUILDING (Agenda Item 65)</w:t>
      </w:r>
    </w:p>
    <w:p>
      <w:pPr>
        <w:pStyle w:val="itsentry"/>
        <w:keepNext/>
        <w:keepLines/>
        <w:spacing w:after="0"/>
      </w:pPr>
      <w:r>
        <w:t>Beah, Ishmael</w:t>
      </w:r>
      <w:r>
        <w:t xml:space="preserve"> - </w:t>
      </w:r>
      <w:r>
        <w:rPr>
          <w:color w:val="000000" w:themeColor="hyperlink"/>
          <w:u w:val="single"/>
        </w:rPr>
        <w:hyperlink r:id="rId72">
          <w:r>
            <w:rPr/>
            <w:t>A/72/PV.83</w:t>
          </w:r>
        </w:hyperlink>
      </w:r>
      <w:r>
        <w:br/>
      </w:r>
    </w:p>
    <w:p>
      <w:pPr>
        <w:pStyle w:val="itshead"/>
        <w:keepNext/>
        <w:keepLines/>
      </w:pPr>
      <w:r>
        <w:t>UNICEF. Deputy Executive Director</w:t>
      </w:r>
    </w:p>
    <w:p>
      <w:pPr>
        <w:pStyle w:val="itssubhead"/>
        <w:keepNext/>
        <w:keepLines/>
        <w:spacing w:after="0"/>
      </w:pPr>
      <w:r>
        <w:t>RIGHTS OF THE CHILD (Agenda Item 68a)</w:t>
      </w:r>
    </w:p>
    <w:p>
      <w:pPr>
        <w:pStyle w:val="itsentry"/>
        <w:keepNext/>
        <w:keepLines/>
        <w:spacing w:after="0"/>
      </w:pPr>
      <w:r>
        <w:t>Forsyth, Justin</w:t>
      </w:r>
      <w:r>
        <w:t xml:space="preserve"> - </w:t>
      </w:r>
      <w:r>
        <w:rPr>
          <w:color w:val="000000" w:themeColor="hyperlink"/>
          <w:u w:val="single"/>
        </w:rPr>
        <w:hyperlink r:id="rId134">
          <w:r>
            <w:rPr/>
            <w:t>A/C.3/72/SR.11</w:t>
          </w:r>
        </w:hyperlink>
      </w:r>
    </w:p>
    <w:p>
      <w:pPr>
        <w:pStyle w:val="itssubhead"/>
        <w:keepNext/>
        <w:keepLines/>
        <w:spacing w:after="0"/>
      </w:pPr>
      <w:r>
        <w:t>CHILDREN--UN. GENERAL ASSEMBLY (27TH SPECIAL SESS. : 2002) (Agenda Item 68b)</w:t>
      </w:r>
    </w:p>
    <w:p>
      <w:pPr>
        <w:pStyle w:val="itsentry"/>
        <w:keepNext/>
        <w:keepLines/>
        <w:spacing w:after="0"/>
      </w:pPr>
      <w:r>
        <w:t>Forsyth, Justin</w:t>
      </w:r>
      <w:r>
        <w:t xml:space="preserve"> - </w:t>
      </w:r>
      <w:r>
        <w:rPr>
          <w:color w:val="000000" w:themeColor="hyperlink"/>
          <w:u w:val="single"/>
        </w:rPr>
        <w:hyperlink r:id="rId134">
          <w:r>
            <w:rPr/>
            <w:t>A/C.3/72/SR.11</w:t>
          </w:r>
        </w:hyperlink>
      </w:r>
      <w:r>
        <w:br/>
      </w:r>
    </w:p>
    <w:p>
      <w:pPr>
        <w:pStyle w:val="itshead"/>
        <w:keepNext/>
        <w:keepLines/>
      </w:pPr>
      <w:r>
        <w:t>UNIDO</w:t>
      </w:r>
    </w:p>
    <w:p>
      <w:pPr>
        <w:pStyle w:val="itssubhead"/>
        <w:keepNext/>
        <w:keepLines/>
        <w:spacing w:after="0"/>
      </w:pPr>
      <w:r>
        <w:t>POVERTY--INTERNATIONAL DECADE (2008-2017) (Agenda Item 23a)</w:t>
      </w:r>
    </w:p>
    <w:p>
      <w:pPr>
        <w:pStyle w:val="itsentry"/>
        <w:keepNext/>
        <w:keepLines/>
        <w:spacing w:after="0"/>
      </w:pPr>
      <w:r>
        <w:t>Maseli, Paul</w:t>
      </w:r>
      <w:r>
        <w:t xml:space="preserve"> - </w:t>
      </w:r>
      <w:r>
        <w:rPr>
          <w:color w:val="000000" w:themeColor="hyperlink"/>
          <w:u w:val="single"/>
        </w:rPr>
        <w:hyperlink r:id="rId213">
          <w:r>
            <w:rPr/>
            <w:t>A/C.2/72/SR.13</w:t>
          </w:r>
        </w:hyperlink>
      </w:r>
    </w:p>
    <w:p>
      <w:pPr>
        <w:pStyle w:val="itssubhead"/>
        <w:keepNext/>
        <w:keepLines/>
        <w:spacing w:after="0"/>
      </w:pPr>
      <w:r>
        <w:t>HUMAN RESOURCES DEVELOPMENT (Agenda Item 23c)</w:t>
      </w:r>
    </w:p>
    <w:p>
      <w:pPr>
        <w:pStyle w:val="itsentry"/>
        <w:keepNext/>
        <w:keepLines/>
        <w:spacing w:after="0"/>
      </w:pPr>
      <w:r>
        <w:t>Maseli, Paul</w:t>
      </w:r>
      <w:r>
        <w:t xml:space="preserve"> - </w:t>
      </w:r>
      <w:r>
        <w:rPr>
          <w:color w:val="000000" w:themeColor="hyperlink"/>
          <w:u w:val="single"/>
        </w:rPr>
        <w:hyperlink r:id="rId213">
          <w:r>
            <w:rPr/>
            <w:t>A/C.2/72/SR.13</w:t>
          </w:r>
        </w:hyperlink>
      </w:r>
      <w:r>
        <w:br/>
      </w:r>
    </w:p>
    <w:p>
      <w:pPr>
        <w:pStyle w:val="itshead"/>
        <w:keepNext/>
        <w:keepLines/>
      </w:pPr>
      <w:r>
        <w:t>UNRWA. Advisory Commission. Chair</w:t>
      </w:r>
    </w:p>
    <w:p>
      <w:pPr>
        <w:pStyle w:val="itssubhead"/>
        <w:keepNext/>
        <w:keepLines/>
        <w:spacing w:after="0"/>
      </w:pPr>
      <w:r>
        <w:t>UNRWA--ACTIVITIES (Agenda Item 53)</w:t>
      </w:r>
    </w:p>
    <w:p>
      <w:pPr>
        <w:pStyle w:val="itsentry"/>
        <w:keepNext/>
        <w:keepLines/>
        <w:spacing w:after="0"/>
      </w:pPr>
      <w:r>
        <w:t>Elshandawily, Ahmed (Egypt)</w:t>
      </w:r>
      <w:r>
        <w:t xml:space="preserve"> - </w:t>
      </w:r>
      <w:r>
        <w:rPr>
          <w:color w:val="000000" w:themeColor="hyperlink"/>
          <w:u w:val="single"/>
        </w:rPr>
        <w:hyperlink r:id="rId214">
          <w:r>
            <w:rPr/>
            <w:t>A/C.4/72/SR.24</w:t>
          </w:r>
        </w:hyperlink>
      </w:r>
      <w:r>
        <w:br/>
      </w:r>
    </w:p>
    <w:p>
      <w:pPr>
        <w:pStyle w:val="itshead"/>
        <w:keepNext/>
        <w:keepLines/>
      </w:pPr>
      <w:r>
        <w:t>UNRWA. Commissioner-General</w:t>
      </w:r>
    </w:p>
    <w:p>
      <w:pPr>
        <w:pStyle w:val="itssubhead"/>
        <w:keepNext/>
        <w:keepLines/>
        <w:spacing w:after="0"/>
      </w:pPr>
      <w:r>
        <w:t>UNRWA--ACTIVITIES (Agenda Item 53)</w:t>
      </w:r>
    </w:p>
    <w:p>
      <w:pPr>
        <w:pStyle w:val="itsentry"/>
        <w:keepNext/>
        <w:keepLines/>
        <w:spacing w:after="0"/>
      </w:pPr>
      <w:r>
        <w:t>Krähenbühl, Pierre</w:t>
      </w:r>
      <w:r>
        <w:t xml:space="preserve"> - </w:t>
      </w:r>
      <w:r>
        <w:rPr>
          <w:color w:val="000000" w:themeColor="hyperlink"/>
          <w:u w:val="single"/>
        </w:rPr>
        <w:hyperlink r:id="rId214">
          <w:r>
            <w:rPr/>
            <w:t>A/C.4/72/SR.24</w:t>
          </w:r>
        </w:hyperlink>
      </w:r>
      <w:r>
        <w:t xml:space="preserve">; </w:t>
      </w:r>
      <w:r>
        <w:rPr>
          <w:color w:val="000000" w:themeColor="hyperlink"/>
          <w:u w:val="single"/>
        </w:rPr>
        <w:hyperlink r:id="rId103">
          <w:r>
            <w:rPr/>
            <w:t>A/C.4/72/SR.25</w:t>
          </w:r>
        </w:hyperlink>
      </w:r>
      <w:r>
        <w:br/>
      </w:r>
    </w:p>
    <w:p>
      <w:pPr>
        <w:pStyle w:val="itshead"/>
        <w:keepNext/>
        <w:keepLines/>
      </w:pPr>
      <w:r>
        <w:t>Uganda</w:t>
      </w:r>
    </w:p>
    <w:p>
      <w:pPr>
        <w:pStyle w:val="itssubhead"/>
        <w:keepNext/>
        <w:keepLines/>
        <w:spacing w:after="0"/>
      </w:pPr>
      <w:r>
        <w:t>UN--BUDGET (2018-2019) (Agenda Item 136)</w:t>
      </w:r>
    </w:p>
    <w:p>
      <w:pPr>
        <w:pStyle w:val="itsentry"/>
        <w:keepNext/>
        <w:keepLines/>
        <w:spacing w:after="0"/>
      </w:pPr>
      <w:r>
        <w:t>Ayebare, Adonia</w:t>
      </w:r>
      <w:r>
        <w:t xml:space="preserve"> - </w:t>
      </w:r>
      <w:r>
        <w:rPr>
          <w:color w:val="000000" w:themeColor="hyperlink"/>
          <w:u w:val="single"/>
        </w:rPr>
        <w:hyperlink r:id="rId277">
          <w:r>
            <w:rPr/>
            <w:t>A/C.5/72/SR.46</w:t>
          </w:r>
        </w:hyperlink>
      </w:r>
    </w:p>
    <w:p>
      <w:pPr>
        <w:pStyle w:val="itssubhead"/>
        <w:keepNext/>
        <w:keepLines/>
        <w:spacing w:after="0"/>
      </w:pPr>
      <w:r>
        <w:t>WESTERN SAHARA QUESTION (Agenda Item 62)</w:t>
      </w:r>
    </w:p>
    <w:p>
      <w:pPr>
        <w:pStyle w:val="itsentry"/>
        <w:keepNext/>
        <w:keepLines/>
        <w:spacing w:after="0"/>
      </w:pPr>
      <w:r>
        <w:t>Nyago, Kintu</w:t>
      </w:r>
      <w:r>
        <w:t xml:space="preserve"> - </w:t>
      </w:r>
      <w:r>
        <w:rPr>
          <w:color w:val="000000" w:themeColor="hyperlink"/>
          <w:u w:val="single"/>
        </w:rPr>
        <w:hyperlink r:id="rId151">
          <w:r>
            <w:rPr/>
            <w:t>A/C.4/72/SR.6</w:t>
          </w:r>
        </w:hyperlink>
      </w:r>
    </w:p>
    <w:p>
      <w:pPr>
        <w:pStyle w:val="itssubhead"/>
        <w:keepNext/>
        <w:keepLines/>
        <w:spacing w:after="0"/>
      </w:pPr>
      <w:r>
        <w:t>REFUGEES (Agenda Item 64)</w:t>
      </w:r>
    </w:p>
    <w:p>
      <w:pPr>
        <w:pStyle w:val="itsentry"/>
        <w:keepNext/>
        <w:keepLines/>
        <w:spacing w:after="0"/>
      </w:pPr>
      <w:r>
        <w:t>Nyago, Kintu</w:t>
      </w:r>
      <w:r>
        <w:t xml:space="preserve"> - </w:t>
      </w:r>
      <w:r>
        <w:rPr>
          <w:color w:val="000000" w:themeColor="hyperlink"/>
          <w:u w:val="single"/>
        </w:rPr>
        <w:hyperlink r:id="rId125">
          <w:r>
            <w:rPr/>
            <w:t>A/C.3/72/SR.41</w:t>
          </w:r>
        </w:hyperlink>
      </w:r>
    </w:p>
    <w:p>
      <w:pPr>
        <w:pStyle w:val="itssubhead"/>
        <w:keepNext/>
        <w:keepLines/>
        <w:spacing w:after="0"/>
      </w:pPr>
      <w:r>
        <w:t>ICJ--MEMBERS (Agenda Item 113c)</w:t>
      </w:r>
    </w:p>
    <w:p>
      <w:pPr>
        <w:pStyle w:val="itsentry"/>
        <w:keepNext/>
        <w:keepLines/>
        <w:spacing w:after="0"/>
      </w:pPr>
      <w:r>
        <w:t>Muhumuza, Duncan Laki</w:t>
      </w:r>
      <w:r>
        <w:t xml:space="preserve"> - </w:t>
      </w:r>
      <w:r>
        <w:rPr>
          <w:color w:val="000000" w:themeColor="hyperlink"/>
          <w:u w:val="single"/>
        </w:rPr>
        <w:hyperlink r:id="rId327">
          <w:r>
            <w:rPr/>
            <w:t>A/72/PV.51</w:t>
          </w:r>
        </w:hyperlink>
      </w:r>
    </w:p>
    <w:p>
      <w:pPr>
        <w:pStyle w:val="itssubhead"/>
        <w:keepNext/>
        <w:keepLines/>
        <w:spacing w:after="0"/>
      </w:pPr>
      <w:r>
        <w:t>TERRORISM (Agenda Item 109)</w:t>
      </w:r>
    </w:p>
    <w:p>
      <w:pPr>
        <w:pStyle w:val="itsentry"/>
        <w:keepNext/>
        <w:keepLines/>
        <w:spacing w:after="0"/>
      </w:pPr>
      <w:r>
        <w:t>Ayebare, Adonia</w:t>
      </w:r>
      <w:r>
        <w:t xml:space="preserve"> - </w:t>
      </w:r>
      <w:r>
        <w:rPr>
          <w:color w:val="000000" w:themeColor="hyperlink"/>
          <w:u w:val="single"/>
        </w:rPr>
        <w:hyperlink r:id="rId110">
          <w:r>
            <w:rPr/>
            <w:t>A/C.6/72/SR.4</w:t>
          </w:r>
        </w:hyperlink>
      </w:r>
    </w:p>
    <w:p>
      <w:pPr>
        <w:pStyle w:val="itssubhead"/>
        <w:keepNext/>
        <w:keepLines/>
        <w:spacing w:after="0"/>
      </w:pPr>
      <w:r>
        <w:t>UN. GENERAL ASSEMBLY (72ND SESS. : 2017-2018). 5TH COMMITTEE--WORK ORGANIZATION (Agenda Item 7)</w:t>
      </w:r>
    </w:p>
    <w:p>
      <w:pPr>
        <w:pStyle w:val="itsentry"/>
        <w:keepNext/>
        <w:keepLines/>
        <w:spacing w:after="0"/>
      </w:pPr>
      <w:r>
        <w:t>Nalwanga, Caroline</w:t>
      </w:r>
      <w:r>
        <w:t xml:space="preserve"> - </w:t>
      </w:r>
      <w:r>
        <w:rPr>
          <w:color w:val="000000" w:themeColor="hyperlink"/>
          <w:u w:val="single"/>
        </w:rPr>
        <w:hyperlink r:id="rId202">
          <w:r>
            <w:rPr/>
            <w:t>A/C.5/72/SR.48</w:t>
          </w:r>
        </w:hyperlink>
      </w:r>
      <w:r>
        <w:br/>
      </w:r>
    </w:p>
    <w:p>
      <w:pPr>
        <w:pStyle w:val="itshead"/>
        <w:keepNext/>
        <w:keepLines/>
      </w:pPr>
      <w:r>
        <w:t>Uganda. President</w:t>
      </w:r>
    </w:p>
    <w:p>
      <w:pPr>
        <w:pStyle w:val="itssubhead"/>
        <w:keepNext/>
        <w:keepLines/>
        <w:spacing w:after="0"/>
      </w:pPr>
      <w:r>
        <w:t>UN. GENERAL ASSEMBLY (72ND SESS. : 2017-2018)--SPECIAL STATEMENTS (Agenda Item )</w:t>
      </w:r>
    </w:p>
    <w:p>
      <w:pPr>
        <w:pStyle w:val="itsentry"/>
        <w:keepNext/>
        <w:keepLines/>
        <w:spacing w:after="0"/>
      </w:pPr>
      <w:r>
        <w:t>Museveni, Yoweri</w:t>
      </w:r>
      <w:r>
        <w:t xml:space="preserve"> - </w:t>
      </w:r>
      <w:r>
        <w:rPr>
          <w:color w:val="000000" w:themeColor="hyperlink"/>
          <w:u w:val="single"/>
        </w:rPr>
        <w:hyperlink r:id="rId185">
          <w:r>
            <w:rPr/>
            <w:t>A/72/PV.5</w:t>
          </w:r>
        </w:hyperlink>
      </w:r>
    </w:p>
    <w:p>
      <w:pPr>
        <w:pStyle w:val="itssubhead"/>
        <w:keepNext/>
        <w:keepLines/>
        <w:spacing w:after="0"/>
      </w:pPr>
      <w:r>
        <w:t>UN. GENERAL ASSEMBLY (72ND SESS. : 2017-2018)--GENERAL DEBATE (Agenda Item 8)</w:t>
      </w:r>
    </w:p>
    <w:p>
      <w:pPr>
        <w:pStyle w:val="itsentry"/>
        <w:keepNext/>
        <w:keepLines/>
        <w:spacing w:after="0"/>
      </w:pPr>
      <w:r>
        <w:t>Museveni, Yoweri</w:t>
      </w:r>
      <w:r>
        <w:t xml:space="preserve"> - </w:t>
      </w:r>
      <w:r>
        <w:rPr>
          <w:color w:val="000000" w:themeColor="hyperlink"/>
          <w:u w:val="single"/>
        </w:rPr>
        <w:hyperlink r:id="rId185">
          <w:r>
            <w:rPr/>
            <w:t>A/72/PV.5</w:t>
          </w:r>
        </w:hyperlink>
      </w:r>
      <w:r>
        <w:br/>
      </w:r>
    </w:p>
    <w:p>
      <w:pPr>
        <w:pStyle w:val="itshead"/>
        <w:keepNext/>
        <w:keepLines/>
      </w:pPr>
      <w:r>
        <w:t>Ukraine</w:t>
      </w:r>
    </w:p>
    <w:p>
      <w:pPr>
        <w:pStyle w:val="itssubhead"/>
        <w:keepNext/>
        <w:keepLines/>
        <w:spacing w:after="0"/>
      </w:pPr>
      <w:r>
        <w:t>SELF-DETERMINATION OF PEOPLES (Agenda Item 71)</w:t>
      </w:r>
    </w:p>
    <w:p>
      <w:pPr>
        <w:pStyle w:val="itsentry"/>
        <w:keepNext/>
        <w:keepLines/>
        <w:spacing w:after="0"/>
      </w:pPr>
      <w:r>
        <w:t>Horbachova, Daryna</w:t>
      </w:r>
      <w:r>
        <w:t xml:space="preserve"> - </w:t>
      </w:r>
      <w:r>
        <w:rPr>
          <w:color w:val="000000" w:themeColor="hyperlink"/>
          <w:u w:val="single"/>
        </w:rPr>
        <w:hyperlink r:id="rId102">
          <w:r>
            <w:rPr/>
            <w:t>A/C.3/72/SR.39</w:t>
          </w:r>
        </w:hyperlink>
      </w:r>
    </w:p>
    <w:p>
      <w:pPr>
        <w:pStyle w:val="itssubhead"/>
        <w:keepNext/>
        <w:keepLines/>
        <w:spacing w:after="0"/>
      </w:pPr>
      <w:r>
        <w:t>PEACEBUILDING (Agenda Item 65)</w:t>
      </w:r>
    </w:p>
    <w:p>
      <w:pPr>
        <w:pStyle w:val="itsentry"/>
        <w:keepNext/>
        <w:keepLines/>
        <w:spacing w:after="0"/>
      </w:pPr>
      <w:r>
        <w:t>Kyslytsya, Sergiy</w:t>
      </w:r>
      <w:r>
        <w:t xml:space="preserve"> - </w:t>
      </w:r>
      <w:r>
        <w:rPr>
          <w:color w:val="000000" w:themeColor="hyperlink"/>
          <w:u w:val="single"/>
        </w:rPr>
        <w:hyperlink r:id="rId221">
          <w:r>
            <w:rPr/>
            <w:t>A/72/PV.84</w:t>
          </w:r>
        </w:hyperlink>
      </w:r>
    </w:p>
    <w:p>
      <w:pPr>
        <w:pStyle w:val="itssubhead"/>
        <w:keepNext/>
        <w:keepLines/>
        <w:spacing w:after="0"/>
      </w:pPr>
      <w:r>
        <w:t>HUMAN RIGHTS--UKRAINE (Agenda Item 72c)</w:t>
      </w:r>
    </w:p>
    <w:p>
      <w:pPr>
        <w:pStyle w:val="itsentry"/>
        <w:keepNext/>
        <w:keepLines/>
        <w:spacing w:after="0"/>
      </w:pPr>
      <w:r>
        <w:t>Kyslytsya, Sergiy</w:t>
      </w:r>
      <w:r>
        <w:t xml:space="preserve"> - </w:t>
      </w:r>
      <w:r>
        <w:rPr>
          <w:color w:val="000000" w:themeColor="hyperlink"/>
          <w:u w:val="single"/>
        </w:rPr>
        <w:hyperlink r:id="rId273">
          <w:r>
            <w:rPr/>
            <w:t>A/72/PV.73</w:t>
          </w:r>
        </w:hyperlink>
      </w:r>
      <w:r>
        <w:t xml:space="preserve">; </w:t>
      </w:r>
      <w:r>
        <w:rPr>
          <w:color w:val="000000" w:themeColor="hyperlink"/>
          <w:u w:val="single"/>
        </w:rPr>
        <w:hyperlink r:id="rId191">
          <w:r>
            <w:rPr/>
            <w:t>A/C.3/72/SR.45</w:t>
          </w:r>
        </w:hyperlink>
      </w:r>
    </w:p>
    <w:p>
      <w:pPr>
        <w:pStyle w:val="itsentry"/>
        <w:keepNext/>
        <w:keepLines/>
        <w:spacing w:after="0"/>
      </w:pPr>
      <w:r>
        <w:t>Yaremenko, Ihor</w:t>
      </w:r>
      <w:r>
        <w:t xml:space="preserve"> - </w:t>
      </w:r>
      <w:r>
        <w:rPr>
          <w:color w:val="000000" w:themeColor="hyperlink"/>
          <w:u w:val="single"/>
        </w:rPr>
        <w:hyperlink r:id="rId208">
          <w:r>
            <w:rPr/>
            <w:t>A/C.3/72/SR.36</w:t>
          </w:r>
        </w:hyperlink>
      </w:r>
    </w:p>
    <w:p>
      <w:pPr>
        <w:pStyle w:val="itssubhead"/>
        <w:keepNext/>
        <w:keepLines/>
        <w:spacing w:after="0"/>
      </w:pPr>
      <w:r>
        <w:t>RULE OF LAW (Agenda Item 84)</w:t>
      </w:r>
    </w:p>
    <w:p>
      <w:pPr>
        <w:pStyle w:val="itsentry"/>
        <w:keepNext/>
        <w:keepLines/>
        <w:spacing w:after="0"/>
      </w:pPr>
      <w:r>
        <w:t>Bondiuk, Igor</w:t>
      </w:r>
      <w:r>
        <w:t xml:space="preserve"> - </w:t>
      </w:r>
      <w:r>
        <w:rPr>
          <w:color w:val="000000" w:themeColor="hyperlink"/>
          <w:u w:val="single"/>
        </w:rPr>
        <w:hyperlink r:id="rId176">
          <w:r>
            <w:rPr/>
            <w:t>A/C.6/72/SR.7</w:t>
          </w:r>
        </w:hyperlink>
      </w:r>
    </w:p>
    <w:p>
      <w:pPr>
        <w:pStyle w:val="itsentry"/>
        <w:keepNext/>
        <w:keepLines/>
        <w:spacing w:after="0"/>
      </w:pPr>
      <w:r>
        <w:t>Yaremenko, Ihor</w:t>
      </w:r>
      <w:r>
        <w:t xml:space="preserve"> - </w:t>
      </w:r>
      <w:r>
        <w:rPr>
          <w:color w:val="000000" w:themeColor="hyperlink"/>
          <w:u w:val="single"/>
        </w:rPr>
        <w:hyperlink r:id="rId209">
          <w:r>
            <w:rPr/>
            <w:t>A/C.6/72/SR.8</w:t>
          </w:r>
        </w:hyperlink>
      </w:r>
    </w:p>
    <w:p>
      <w:pPr>
        <w:pStyle w:val="itssubhead"/>
        <w:keepNext/>
        <w:keepLines/>
        <w:spacing w:after="0"/>
      </w:pPr>
      <w:r>
        <w:t>PEACEKEEPING OPERATIONS (Agenda Item 55)</w:t>
      </w:r>
    </w:p>
    <w:p>
      <w:pPr>
        <w:pStyle w:val="itsentry"/>
        <w:keepNext/>
        <w:keepLines/>
        <w:spacing w:after="0"/>
      </w:pPr>
      <w:r>
        <w:t>Mialkovskyi, Volodymyr</w:t>
      </w:r>
      <w:r>
        <w:t xml:space="preserve"> - </w:t>
      </w:r>
      <w:r>
        <w:rPr>
          <w:color w:val="000000" w:themeColor="hyperlink"/>
          <w:u w:val="single"/>
        </w:rPr>
        <w:hyperlink r:id="rId157">
          <w:r>
            <w:rPr/>
            <w:t>A/C.4/72/SR.18</w:t>
          </w:r>
        </w:hyperlink>
      </w:r>
    </w:p>
    <w:p>
      <w:pPr>
        <w:pStyle w:val="itssubhead"/>
        <w:keepNext/>
        <w:keepLines/>
        <w:spacing w:after="0"/>
      </w:pPr>
      <w:r>
        <w:t>CLIMATE (Agenda Item 19d)</w:t>
      </w:r>
    </w:p>
    <w:p>
      <w:pPr>
        <w:pStyle w:val="itsentry"/>
        <w:keepNext/>
        <w:keepLines/>
        <w:spacing w:after="0"/>
      </w:pPr>
      <w:r>
        <w:t>Bilan, Vitalii</w:t>
      </w:r>
      <w:r>
        <w:t xml:space="preserve"> - </w:t>
      </w:r>
      <w:r>
        <w:rPr>
          <w:color w:val="000000" w:themeColor="hyperlink"/>
          <w:u w:val="single"/>
        </w:rPr>
        <w:hyperlink r:id="rId229">
          <w:r>
            <w:rPr/>
            <w:t>A/C.2/72/SR.9</w:t>
          </w:r>
        </w:hyperlink>
      </w:r>
    </w:p>
    <w:p>
      <w:pPr>
        <w:pStyle w:val="itssubhead"/>
        <w:keepNext/>
        <w:keepLines/>
        <w:spacing w:after="0"/>
      </w:pPr>
      <w:r>
        <w:t>EMERGENCY ASSISTANCE (Agenda Item 73a)</w:t>
      </w:r>
    </w:p>
    <w:p>
      <w:pPr>
        <w:pStyle w:val="itsentry"/>
        <w:keepNext/>
        <w:keepLines/>
        <w:spacing w:after="0"/>
      </w:pPr>
      <w:r>
        <w:t>Vitrenko, Yuriy</w:t>
      </w:r>
      <w:r>
        <w:t xml:space="preserve"> - </w:t>
      </w:r>
      <w:r>
        <w:rPr>
          <w:color w:val="000000" w:themeColor="hyperlink"/>
          <w:u w:val="single"/>
        </w:rPr>
        <w:hyperlink r:id="rId56">
          <w:r>
            <w:rPr/>
            <w:t>A/72/PV.69</w:t>
          </w:r>
        </w:hyperlink>
      </w:r>
    </w:p>
    <w:p>
      <w:pPr>
        <w:pStyle w:val="itssubhead"/>
        <w:keepNext/>
        <w:keepLines/>
        <w:spacing w:after="0"/>
      </w:pPr>
      <w:r>
        <w:t>DISARMAMENT--GENERAL AND COMPLETE (Agenda Item 99)</w:t>
      </w:r>
    </w:p>
    <w:p>
      <w:pPr>
        <w:pStyle w:val="itsentry"/>
        <w:keepNext/>
        <w:keepLines/>
        <w:spacing w:after="0"/>
      </w:pPr>
      <w:r>
        <w:t>Tsymbaliuk, Andriy</w:t>
      </w:r>
      <w:r>
        <w:t xml:space="preserve"> - </w:t>
      </w:r>
      <w:r>
        <w:rPr>
          <w:color w:val="000000" w:themeColor="hyperlink"/>
          <w:u w:val="single"/>
        </w:rPr>
        <w:hyperlink r:id="rId117">
          <w:r>
            <w:rPr/>
            <w:t>A/C.1/72/PV.21</w:t>
          </w:r>
        </w:hyperlink>
      </w:r>
    </w:p>
    <w:p>
      <w:pPr>
        <w:pStyle w:val="itssubhead"/>
        <w:keepNext/>
        <w:keepLines/>
        <w:spacing w:after="0"/>
      </w:pPr>
      <w:r>
        <w:t>WEAPONS--OUTER SPACE (Agenda Item 97b)</w:t>
      </w:r>
    </w:p>
    <w:p>
      <w:pPr>
        <w:pStyle w:val="itsentry"/>
        <w:keepNext/>
        <w:keepLines/>
        <w:spacing w:after="0"/>
      </w:pPr>
      <w:r>
        <w:t>Bila, Kateryna</w:t>
      </w:r>
      <w:r>
        <w:t xml:space="preserve"> - </w:t>
      </w:r>
      <w:r>
        <w:rPr>
          <w:color w:val="000000" w:themeColor="hyperlink"/>
          <w:u w:val="single"/>
        </w:rPr>
        <w:hyperlink r:id="rId158">
          <w:r>
            <w:rPr/>
            <w:t>A/C.1/72/PV.25</w:t>
          </w:r>
        </w:hyperlink>
      </w:r>
    </w:p>
    <w:p>
      <w:pPr>
        <w:pStyle w:val="itssubhead"/>
        <w:keepNext/>
        <w:keepLines/>
        <w:spacing w:after="0"/>
      </w:pPr>
      <w:r>
        <w:t>LAW OF THE SEA (Agenda Item 77a)</w:t>
      </w:r>
    </w:p>
    <w:p>
      <w:pPr>
        <w:pStyle w:val="itsentry"/>
        <w:keepNext/>
        <w:keepLines/>
        <w:spacing w:after="0"/>
      </w:pPr>
      <w:r>
        <w:t>Vassylenko, Volodymyr A.</w:t>
      </w:r>
      <w:r>
        <w:t xml:space="preserve"> - </w:t>
      </w:r>
      <w:r>
        <w:rPr>
          <w:color w:val="000000" w:themeColor="hyperlink"/>
          <w:u w:val="single"/>
        </w:rPr>
        <w:hyperlink r:id="rId172">
          <w:r>
            <w:rPr/>
            <w:t>A/72/PV.64</w:t>
          </w:r>
        </w:hyperlink>
      </w:r>
    </w:p>
    <w:p>
      <w:pPr>
        <w:pStyle w:val="itssubhead"/>
        <w:keepNext/>
        <w:keepLines/>
        <w:spacing w:after="0"/>
      </w:pPr>
      <w:r>
        <w:t>AGENDA 21--PROGRAMME IMPLEMENTATION (Agenda Item 19a)</w:t>
      </w:r>
    </w:p>
    <w:p>
      <w:pPr>
        <w:pStyle w:val="itsentry"/>
        <w:keepNext/>
        <w:keepLines/>
        <w:spacing w:after="0"/>
      </w:pPr>
      <w:r>
        <w:t>Bilan, Vitalii</w:t>
      </w:r>
      <w:r>
        <w:t xml:space="preserve"> - </w:t>
      </w:r>
      <w:r>
        <w:rPr>
          <w:color w:val="000000" w:themeColor="hyperlink"/>
          <w:u w:val="single"/>
        </w:rPr>
        <w:hyperlink r:id="rId229">
          <w:r>
            <w:rPr/>
            <w:t>A/C.2/72/SR.9</w:t>
          </w:r>
        </w:hyperlink>
      </w:r>
    </w:p>
    <w:p>
      <w:pPr>
        <w:pStyle w:val="itssubhead"/>
        <w:keepNext/>
        <w:keepLines/>
        <w:spacing w:after="0"/>
      </w:pPr>
      <w:r>
        <w:t>ICJ--REPORTS (2016-2017) (Agenda Item 74)</w:t>
      </w:r>
    </w:p>
    <w:p>
      <w:pPr>
        <w:pStyle w:val="itsentry"/>
        <w:keepNext/>
        <w:keepLines/>
        <w:spacing w:after="0"/>
      </w:pPr>
      <w:r>
        <w:t>Yel'chenko, Volodymyr</w:t>
      </w:r>
      <w:r>
        <w:t xml:space="preserve"> - </w:t>
      </w:r>
      <w:r>
        <w:rPr>
          <w:color w:val="000000" w:themeColor="hyperlink"/>
          <w:u w:val="single"/>
        </w:rPr>
        <w:hyperlink r:id="rId239">
          <w:r>
            <w:rPr/>
            <w:t>A/72/PV.35</w:t>
          </w:r>
        </w:hyperlink>
      </w:r>
    </w:p>
    <w:p>
      <w:pPr>
        <w:pStyle w:val="itssubhead"/>
        <w:keepNext/>
        <w:keepLines/>
        <w:spacing w:after="0"/>
      </w:pPr>
      <w:r>
        <w:t>SOCIAL DEVELOPMENT (Agenda Item 27)</w:t>
      </w:r>
    </w:p>
    <w:p>
      <w:pPr>
        <w:pStyle w:val="itsentry"/>
        <w:keepNext/>
        <w:keepLines/>
        <w:spacing w:after="0"/>
      </w:pPr>
      <w:r>
        <w:t>Horbachova, Daryna</w:t>
      </w:r>
      <w:r>
        <w:t xml:space="preserve"> - </w:t>
      </w:r>
      <w:r>
        <w:rPr>
          <w:color w:val="000000" w:themeColor="hyperlink"/>
          <w:u w:val="single"/>
        </w:rPr>
        <w:hyperlink r:id="rId100">
          <w:r>
            <w:rPr/>
            <w:t>A/C.3/72/SR.3</w:t>
          </w:r>
        </w:hyperlink>
      </w:r>
    </w:p>
    <w:p>
      <w:pPr>
        <w:pStyle w:val="itssubhead"/>
        <w:keepNext/>
        <w:keepLines/>
        <w:spacing w:after="0"/>
      </w:pPr>
      <w:r>
        <w:t>IAEA--REPORTS (2016) (Agenda Item 89)</w:t>
      </w:r>
    </w:p>
    <w:p>
      <w:pPr>
        <w:pStyle w:val="itsentry"/>
        <w:keepNext/>
        <w:keepLines/>
        <w:spacing w:after="0"/>
      </w:pPr>
      <w:r>
        <w:t>Leschenko, Volodymyr</w:t>
      </w:r>
      <w:r>
        <w:t xml:space="preserve"> - </w:t>
      </w:r>
      <w:r>
        <w:rPr>
          <w:color w:val="000000" w:themeColor="hyperlink"/>
          <w:u w:val="single"/>
        </w:rPr>
        <w:hyperlink r:id="rId127">
          <w:r>
            <w:rPr/>
            <w:t>A/72/PV.46</w:t>
          </w:r>
        </w:hyperlink>
      </w:r>
    </w:p>
    <w:p>
      <w:pPr>
        <w:pStyle w:val="itssubhead"/>
        <w:keepNext/>
        <w:keepLines/>
        <w:spacing w:after="0"/>
      </w:pPr>
      <w:r>
        <w:t>INTERNATIONAL LAW (Agenda Item 81)</w:t>
      </w:r>
    </w:p>
    <w:p>
      <w:pPr>
        <w:pStyle w:val="itsentry"/>
        <w:keepNext/>
        <w:keepLines/>
        <w:spacing w:after="0"/>
      </w:pPr>
      <w:r>
        <w:t>Pavlichenko, Oleksandr</w:t>
      </w:r>
      <w:r>
        <w:t xml:space="preserve"> - </w:t>
      </w:r>
      <w:r>
        <w:rPr>
          <w:color w:val="000000" w:themeColor="hyperlink"/>
          <w:u w:val="single"/>
        </w:rPr>
        <w:hyperlink r:id="rId190">
          <w:r>
            <w:rPr/>
            <w:t>A/C.6/72/SR.22</w:t>
          </w:r>
        </w:hyperlink>
      </w:r>
    </w:p>
    <w:p>
      <w:pPr>
        <w:pStyle w:val="itssubhead"/>
        <w:keepNext/>
        <w:keepLines/>
        <w:spacing w:after="0"/>
      </w:pPr>
      <w:r>
        <w:t>WOMEN'S ADVANCEMENT--CONFERENCES (Agenda Item 28b)</w:t>
      </w:r>
    </w:p>
    <w:p>
      <w:pPr>
        <w:pStyle w:val="itsentry"/>
        <w:keepNext/>
        <w:keepLines/>
        <w:spacing w:after="0"/>
      </w:pPr>
      <w:r>
        <w:t>Horbachova, Daryna</w:t>
      </w:r>
      <w:r>
        <w:t xml:space="preserve"> - </w:t>
      </w:r>
      <w:r>
        <w:rPr>
          <w:color w:val="000000" w:themeColor="hyperlink"/>
          <w:u w:val="single"/>
        </w:rPr>
        <w:hyperlink r:id="rId121">
          <w:r>
            <w:rPr/>
            <w:t>A/C.3/72/SR.10</w:t>
          </w:r>
        </w:hyperlink>
      </w:r>
    </w:p>
    <w:p>
      <w:pPr>
        <w:pStyle w:val="itssubhead"/>
        <w:keepNext/>
        <w:keepLines/>
        <w:spacing w:after="0"/>
      </w:pPr>
      <w:r>
        <w:t>UN. HUMAN RIGHTS COUNCIL--REPORTS (Agenda Item 67)</w:t>
      </w:r>
    </w:p>
    <w:p>
      <w:pPr>
        <w:pStyle w:val="itsentry"/>
        <w:keepNext/>
        <w:keepLines/>
        <w:spacing w:after="0"/>
      </w:pPr>
      <w:r>
        <w:t>Yaremenko, Ihor</w:t>
      </w:r>
      <w:r>
        <w:t xml:space="preserve"> - </w:t>
      </w:r>
      <w:r>
        <w:rPr>
          <w:color w:val="000000" w:themeColor="hyperlink"/>
          <w:u w:val="single"/>
        </w:rPr>
        <w:hyperlink r:id="rId111">
          <w:r>
            <w:rPr/>
            <w:t>A/C.3/72/SR.42</w:t>
          </w:r>
        </w:hyperlink>
      </w:r>
    </w:p>
    <w:p>
      <w:pPr>
        <w:pStyle w:val="itssubhead"/>
        <w:keepNext/>
        <w:keepLines/>
        <w:spacing w:after="0"/>
      </w:pPr>
      <w:r>
        <w:t>RACIAL DISCRIMINATION--PROGRAMME IMPLEMENTATION (Agenda Item 70b)</w:t>
      </w:r>
    </w:p>
    <w:p>
      <w:pPr>
        <w:pStyle w:val="itsentry"/>
        <w:keepNext/>
        <w:keepLines/>
        <w:spacing w:after="0"/>
      </w:pPr>
      <w:r>
        <w:t>Horbachova, Daryna</w:t>
      </w:r>
      <w:r>
        <w:t xml:space="preserve"> - </w:t>
      </w:r>
      <w:r>
        <w:rPr>
          <w:color w:val="000000" w:themeColor="hyperlink"/>
          <w:u w:val="single"/>
        </w:rPr>
        <w:hyperlink r:id="rId102">
          <w:r>
            <w:rPr/>
            <w:t>A/C.3/72/SR.39</w:t>
          </w:r>
        </w:hyperlink>
      </w:r>
    </w:p>
    <w:p>
      <w:pPr>
        <w:pStyle w:val="itssubhead"/>
        <w:keepNext/>
        <w:keepLines/>
        <w:spacing w:after="0"/>
      </w:pPr>
      <w:r>
        <w:t>SCIENCE AND TECHNOLOGY--DEVELOPMENT (Agenda Item 21b)</w:t>
      </w:r>
    </w:p>
    <w:p>
      <w:pPr>
        <w:pStyle w:val="itsentry"/>
        <w:keepNext/>
        <w:keepLines/>
        <w:spacing w:after="0"/>
      </w:pPr>
      <w:r>
        <w:t>Bilan, Vitalii</w:t>
      </w:r>
      <w:r>
        <w:t xml:space="preserve"> - </w:t>
      </w:r>
      <w:r>
        <w:rPr>
          <w:color w:val="000000" w:themeColor="hyperlink"/>
          <w:u w:val="single"/>
        </w:rPr>
        <w:hyperlink r:id="rId54">
          <w:r>
            <w:rPr/>
            <w:t>A/C.2/72/SR.15</w:t>
          </w:r>
        </w:hyperlink>
      </w:r>
    </w:p>
    <w:p>
      <w:pPr>
        <w:pStyle w:val="itssubhead"/>
        <w:keepNext/>
        <w:keepLines/>
        <w:spacing w:after="0"/>
      </w:pPr>
      <w:r>
        <w:t>CONVENTIONAL ARMS--REGIONAL PROGRAMMES (Agenda Item 99g)</w:t>
      </w:r>
    </w:p>
    <w:p>
      <w:pPr>
        <w:pStyle w:val="itsentry"/>
        <w:keepNext/>
        <w:keepLines/>
        <w:spacing w:after="0"/>
      </w:pPr>
      <w:r>
        <w:t>Bila, Kateryna</w:t>
      </w:r>
      <w:r>
        <w:t xml:space="preserve"> - </w:t>
      </w:r>
      <w:r>
        <w:rPr>
          <w:color w:val="000000" w:themeColor="hyperlink"/>
          <w:u w:val="single"/>
        </w:rPr>
        <w:hyperlink r:id="rId112">
          <w:r>
            <w:rPr/>
            <w:t>A/C.1/72/PV.24</w:t>
          </w:r>
        </w:hyperlink>
      </w:r>
    </w:p>
    <w:p>
      <w:pPr>
        <w:pStyle w:val="itsentry"/>
        <w:keepNext/>
        <w:keepLines/>
        <w:spacing w:after="0"/>
      </w:pPr>
      <w:r>
        <w:t>Tsymbaliuk, Andriy</w:t>
      </w:r>
      <w:r>
        <w:t xml:space="preserve"> - </w:t>
      </w:r>
      <w:r>
        <w:rPr>
          <w:color w:val="000000" w:themeColor="hyperlink"/>
          <w:u w:val="single"/>
        </w:rPr>
        <w:hyperlink r:id="rId117">
          <w:r>
            <w:rPr/>
            <w:t>A/C.1/72/PV.21</w:t>
          </w:r>
        </w:hyperlink>
      </w:r>
    </w:p>
    <w:p>
      <w:pPr>
        <w:pStyle w:val="itssubhead"/>
        <w:keepNext/>
        <w:keepLines/>
        <w:spacing w:after="0"/>
      </w:pPr>
      <w:r>
        <w:t>RADIATION EFFECTS (Agenda Item 51)</w:t>
      </w:r>
    </w:p>
    <w:p>
      <w:pPr>
        <w:pStyle w:val="itsentry"/>
        <w:keepNext/>
        <w:keepLines/>
        <w:spacing w:after="0"/>
      </w:pPr>
      <w:r>
        <w:t>Leschenko, Volodymyr</w:t>
      </w:r>
      <w:r>
        <w:t xml:space="preserve"> - </w:t>
      </w:r>
      <w:r>
        <w:rPr>
          <w:color w:val="000000" w:themeColor="hyperlink"/>
          <w:u w:val="single"/>
        </w:rPr>
        <w:hyperlink r:id="rId98">
          <w:r>
            <w:rPr/>
            <w:t>A/C.4/72/SR.23</w:t>
          </w:r>
        </w:hyperlink>
      </w:r>
    </w:p>
    <w:p>
      <w:pPr>
        <w:pStyle w:val="itssubhead"/>
        <w:keepNext/>
        <w:keepLines/>
        <w:spacing w:after="0"/>
      </w:pPr>
      <w:r>
        <w:t>SOCIAL SITUATION (Agenda Item 27b)</w:t>
      </w:r>
    </w:p>
    <w:p>
      <w:pPr>
        <w:pStyle w:val="itsentry"/>
        <w:keepNext/>
        <w:keepLines/>
        <w:spacing w:after="0"/>
      </w:pPr>
      <w:r>
        <w:t>Horbachova, Daryna</w:t>
      </w:r>
      <w:r>
        <w:t xml:space="preserve"> - </w:t>
      </w:r>
      <w:r>
        <w:rPr>
          <w:color w:val="000000" w:themeColor="hyperlink"/>
          <w:u w:val="single"/>
        </w:rPr>
        <w:hyperlink r:id="rId223">
          <w:r>
            <w:rPr/>
            <w:t>A/C.3/72/SR.4</w:t>
          </w:r>
        </w:hyperlink>
      </w:r>
    </w:p>
    <w:p>
      <w:pPr>
        <w:pStyle w:val="itssubhead"/>
        <w:keepNext/>
        <w:keepLines/>
        <w:spacing w:after="0"/>
      </w:pPr>
      <w:r>
        <w:t>REFUGEES (Agenda Item 64)</w:t>
      </w:r>
    </w:p>
    <w:p>
      <w:pPr>
        <w:pStyle w:val="itsentry"/>
        <w:keepNext/>
        <w:keepLines/>
        <w:spacing w:after="0"/>
      </w:pPr>
      <w:r>
        <w:t>Yaremenko, Ihor</w:t>
      </w:r>
      <w:r>
        <w:t xml:space="preserve"> - </w:t>
      </w:r>
      <w:r>
        <w:rPr>
          <w:color w:val="000000" w:themeColor="hyperlink"/>
          <w:u w:val="single"/>
        </w:rPr>
        <w:hyperlink r:id="rId125">
          <w:r>
            <w:rPr/>
            <w:t>A/C.3/72/SR.41</w:t>
          </w:r>
        </w:hyperlink>
      </w:r>
    </w:p>
    <w:p>
      <w:pPr>
        <w:pStyle w:val="itssubhead"/>
        <w:keepNext/>
        <w:keepLines/>
        <w:spacing w:after="0"/>
      </w:pPr>
      <w:r>
        <w:t>ORGANIZATION FOR DEMOCRACY AND ECONOMIC DEVELOPMENT--GUAM (Agenda Item 35)</w:t>
      </w:r>
    </w:p>
    <w:p>
      <w:pPr>
        <w:pStyle w:val="itsentry"/>
        <w:keepNext/>
        <w:keepLines/>
        <w:spacing w:after="0"/>
      </w:pPr>
      <w:r>
        <w:t>Yel'chenko, Volodymyr</w:t>
      </w:r>
      <w:r>
        <w:t xml:space="preserve"> - </w:t>
      </w:r>
      <w:r>
        <w:rPr>
          <w:color w:val="000000" w:themeColor="hyperlink"/>
          <w:u w:val="single"/>
        </w:rPr>
        <w:hyperlink r:id="rId233">
          <w:r>
            <w:rPr/>
            <w:t>A/72/PV.95</w:t>
          </w:r>
        </w:hyperlink>
      </w:r>
      <w:r>
        <w:t xml:space="preserve">; </w:t>
      </w:r>
      <w:r>
        <w:rPr>
          <w:color w:val="000000" w:themeColor="hyperlink"/>
          <w:u w:val="single"/>
        </w:rPr>
        <w:hyperlink r:id="rId235">
          <w:r>
            <w:rPr/>
            <w:t>A/72/PV.98</w:t>
          </w:r>
        </w:hyperlink>
      </w:r>
    </w:p>
    <w:p>
      <w:pPr>
        <w:pStyle w:val="itssubhead"/>
        <w:keepNext/>
        <w:keepLines/>
        <w:spacing w:after="0"/>
      </w:pPr>
      <w:r>
        <w:t>ARMS RACE--OUTER SPACE (Agenda Item 97a)</w:t>
      </w:r>
    </w:p>
    <w:p>
      <w:pPr>
        <w:pStyle w:val="itsentry"/>
        <w:keepNext/>
        <w:keepLines/>
        <w:spacing w:after="0"/>
      </w:pPr>
      <w:r>
        <w:t>Bila, Kateryna</w:t>
      </w:r>
      <w:r>
        <w:t xml:space="preserve"> - </w:t>
      </w:r>
      <w:r>
        <w:rPr>
          <w:color w:val="000000" w:themeColor="hyperlink"/>
          <w:u w:val="single"/>
        </w:rPr>
        <w:hyperlink r:id="rId158">
          <w:r>
            <w:rPr/>
            <w:t>A/C.1/72/PV.25</w:t>
          </w:r>
        </w:hyperlink>
      </w:r>
    </w:p>
    <w:p>
      <w:pPr>
        <w:pStyle w:val="itssubhead"/>
        <w:keepNext/>
        <w:keepLines/>
        <w:spacing w:after="0"/>
      </w:pPr>
      <w:r>
        <w:t>WOMEN'S ADVANCEMENT (Agenda Item 28a)</w:t>
      </w:r>
    </w:p>
    <w:p>
      <w:pPr>
        <w:pStyle w:val="itsentry"/>
        <w:keepNext/>
        <w:keepLines/>
        <w:spacing w:after="0"/>
      </w:pPr>
      <w:r>
        <w:t>Horbachova, Daryna</w:t>
      </w:r>
      <w:r>
        <w:t xml:space="preserve"> - </w:t>
      </w:r>
      <w:r>
        <w:rPr>
          <w:color w:val="000000" w:themeColor="hyperlink"/>
          <w:u w:val="single"/>
        </w:rPr>
        <w:hyperlink r:id="rId121">
          <w:r>
            <w:rPr/>
            <w:t>A/C.3/72/SR.10</w:t>
          </w:r>
        </w:hyperlink>
      </w:r>
    </w:p>
    <w:p>
      <w:pPr>
        <w:pStyle w:val="itssubhead"/>
        <w:keepNext/>
        <w:keepLines/>
        <w:spacing w:after="0"/>
      </w:pPr>
      <w:r>
        <w:t>CHEMICAL WEAPONS--TREATY (1993) (Agenda Item 99l)</w:t>
      </w:r>
    </w:p>
    <w:p>
      <w:pPr>
        <w:pStyle w:val="itsentry"/>
        <w:keepNext/>
        <w:keepLines/>
        <w:spacing w:after="0"/>
      </w:pPr>
      <w:r>
        <w:t>Leschenko, Volodymyr</w:t>
      </w:r>
      <w:r>
        <w:t xml:space="preserve"> - </w:t>
      </w:r>
      <w:r>
        <w:rPr>
          <w:color w:val="000000" w:themeColor="hyperlink"/>
          <w:u w:val="single"/>
        </w:rPr>
        <w:hyperlink r:id="rId232">
          <w:r>
            <w:rPr/>
            <w:t>A/C.1/72/PV.27</w:t>
          </w:r>
        </w:hyperlink>
      </w:r>
    </w:p>
    <w:p>
      <w:pPr>
        <w:pStyle w:val="itssubhead"/>
        <w:keepNext/>
        <w:keepLines/>
        <w:spacing w:after="0"/>
      </w:pPr>
      <w:r>
        <w:t>REGIONAL DISARMAMENT (Agenda Item 99f)</w:t>
      </w:r>
    </w:p>
    <w:p>
      <w:pPr>
        <w:pStyle w:val="itsentry"/>
        <w:keepNext/>
        <w:keepLines/>
        <w:spacing w:after="0"/>
      </w:pPr>
      <w:r>
        <w:t>Tsymbaliuk, Andriy</w:t>
      </w:r>
      <w:r>
        <w:t xml:space="preserve"> - </w:t>
      </w:r>
      <w:r>
        <w:rPr>
          <w:color w:val="000000" w:themeColor="hyperlink"/>
          <w:u w:val="single"/>
        </w:rPr>
        <w:hyperlink r:id="rId117">
          <w:r>
            <w:rPr/>
            <w:t>A/C.1/72/PV.21</w:t>
          </w:r>
        </w:hyperlink>
      </w:r>
    </w:p>
    <w:p>
      <w:pPr>
        <w:pStyle w:val="itssubhead"/>
        <w:keepNext/>
        <w:keepLines/>
        <w:spacing w:after="0"/>
      </w:pPr>
      <w:r>
        <w:t>LANDMINES--TREATIES (1997) (Agenda Item 99m)</w:t>
      </w:r>
    </w:p>
    <w:p>
      <w:pPr>
        <w:pStyle w:val="itsentry"/>
        <w:keepNext/>
        <w:keepLines/>
        <w:spacing w:after="0"/>
      </w:pPr>
      <w:r>
        <w:t>Tsymbaliuk, Andriy</w:t>
      </w:r>
      <w:r>
        <w:t xml:space="preserve"> - </w:t>
      </w:r>
      <w:r>
        <w:rPr>
          <w:color w:val="000000" w:themeColor="hyperlink"/>
          <w:u w:val="single"/>
        </w:rPr>
        <w:hyperlink r:id="rId36">
          <w:r>
            <w:rPr/>
            <w:t>A/C.1/72/PV.18</w:t>
          </w:r>
        </w:hyperlink>
      </w:r>
    </w:p>
    <w:p>
      <w:pPr>
        <w:pStyle w:val="itssubhead"/>
        <w:keepNext/>
        <w:keepLines/>
        <w:spacing w:after="0"/>
      </w:pPr>
      <w:r>
        <w:t>CONVENTIONAL WEAPONS--TREATY (1980) (Agenda Item 103)</w:t>
      </w:r>
    </w:p>
    <w:p>
      <w:pPr>
        <w:pStyle w:val="itsentry"/>
        <w:keepNext/>
        <w:keepLines/>
        <w:spacing w:after="0"/>
      </w:pPr>
      <w:r>
        <w:t>Tsymbaliuk, Andriy</w:t>
      </w:r>
      <w:r>
        <w:t xml:space="preserve"> - </w:t>
      </w:r>
      <w:r>
        <w:rPr>
          <w:color w:val="000000" w:themeColor="hyperlink"/>
          <w:u w:val="single"/>
        </w:rPr>
        <w:hyperlink r:id="rId36">
          <w:r>
            <w:rPr/>
            <w:t>A/C.1/72/PV.18</w:t>
          </w:r>
        </w:hyperlink>
      </w:r>
    </w:p>
    <w:p>
      <w:pPr>
        <w:pStyle w:val="itssubhead"/>
        <w:keepNext/>
        <w:keepLines/>
        <w:spacing w:after="0"/>
      </w:pPr>
      <w:r>
        <w:t>HUMAN RIGHTS ADVANCEMENT (Agenda Item 72b)</w:t>
      </w:r>
    </w:p>
    <w:p>
      <w:pPr>
        <w:pStyle w:val="itsentry"/>
        <w:keepNext/>
        <w:keepLines/>
        <w:spacing w:after="0"/>
      </w:pPr>
      <w:r>
        <w:t>Yaremenko, Ihor</w:t>
      </w:r>
      <w:r>
        <w:t xml:space="preserve"> - </w:t>
      </w:r>
      <w:r>
        <w:rPr>
          <w:color w:val="000000" w:themeColor="hyperlink"/>
          <w:u w:val="single"/>
        </w:rPr>
        <w:hyperlink r:id="rId170">
          <w:r>
            <w:rPr/>
            <w:t>A/C.3/72/SR.20</w:t>
          </w:r>
        </w:hyperlink>
      </w:r>
    </w:p>
    <w:p>
      <w:pPr>
        <w:pStyle w:val="itssubhead"/>
        <w:keepNext/>
        <w:keepLines/>
        <w:spacing w:after="0"/>
      </w:pPr>
      <w:r>
        <w:t>RIGHT TO EDUCATION (Agenda Item 72b)</w:t>
      </w:r>
    </w:p>
    <w:p>
      <w:pPr>
        <w:pStyle w:val="itsentry"/>
        <w:keepNext/>
        <w:keepLines/>
        <w:spacing w:after="0"/>
      </w:pPr>
      <w:r>
        <w:t>Yaremenko, Ihor</w:t>
      </w:r>
      <w:r>
        <w:t xml:space="preserve"> - </w:t>
      </w:r>
      <w:r>
        <w:rPr>
          <w:color w:val="000000" w:themeColor="hyperlink"/>
          <w:u w:val="single"/>
        </w:rPr>
        <w:hyperlink r:id="rId255">
          <w:r>
            <w:rPr/>
            <w:t>A/C.3/72/SR.26</w:t>
          </w:r>
        </w:hyperlink>
      </w:r>
    </w:p>
    <w:p>
      <w:pPr>
        <w:pStyle w:val="itssubhead"/>
        <w:keepNext/>
        <w:keepLines/>
        <w:spacing w:after="0"/>
      </w:pPr>
      <w:r>
        <w:t>INDIGENOUS PEOPLES (Agenda Item 69a)</w:t>
      </w:r>
    </w:p>
    <w:p>
      <w:pPr>
        <w:pStyle w:val="itsentry"/>
        <w:keepNext/>
        <w:keepLines/>
        <w:spacing w:after="0"/>
      </w:pPr>
      <w:r>
        <w:t>Yaremenko, Ihor</w:t>
      </w:r>
      <w:r>
        <w:t xml:space="preserve"> - </w:t>
      </w:r>
      <w:r>
        <w:rPr>
          <w:color w:val="000000" w:themeColor="hyperlink"/>
          <w:u w:val="single"/>
        </w:rPr>
        <w:hyperlink r:id="rId199">
          <w:r>
            <w:rPr/>
            <w:t>A/C.3/72/SR.16</w:t>
          </w:r>
        </w:hyperlink>
      </w:r>
      <w:r>
        <w:t xml:space="preserve">; </w:t>
      </w:r>
      <w:r>
        <w:rPr>
          <w:color w:val="000000" w:themeColor="hyperlink"/>
          <w:u w:val="single"/>
        </w:rPr>
        <w:hyperlink r:id="rId276">
          <w:r>
            <w:rPr/>
            <w:t>A/C.3/72/SR.17</w:t>
          </w:r>
        </w:hyperlink>
      </w:r>
    </w:p>
    <w:p>
      <w:pPr>
        <w:pStyle w:val="itssubhead"/>
        <w:keepNext/>
        <w:keepLines/>
        <w:spacing w:after="0"/>
      </w:pPr>
      <w:r>
        <w:t>NUCLEAR DISARMAMENT (Agenda Item 99b)</w:t>
      </w:r>
    </w:p>
    <w:p>
      <w:pPr>
        <w:pStyle w:val="itsentry"/>
        <w:keepNext/>
        <w:keepLines/>
        <w:spacing w:after="0"/>
      </w:pPr>
      <w:r>
        <w:t>Bila, Kateryna</w:t>
      </w:r>
      <w:r>
        <w:t xml:space="preserve"> - </w:t>
      </w:r>
      <w:r>
        <w:rPr>
          <w:color w:val="000000" w:themeColor="hyperlink"/>
          <w:u w:val="single"/>
        </w:rPr>
        <w:hyperlink r:id="rId112">
          <w:r>
            <w:rPr/>
            <w:t>A/C.1/72/PV.24</w:t>
          </w:r>
        </w:hyperlink>
      </w:r>
    </w:p>
    <w:p>
      <w:pPr>
        <w:pStyle w:val="itssubhead"/>
        <w:keepNext/>
        <w:keepLines/>
        <w:spacing w:after="0"/>
      </w:pPr>
      <w:r>
        <w:t>FOOD SECURITY (Agenda Item 25)</w:t>
      </w:r>
    </w:p>
    <w:p>
      <w:pPr>
        <w:pStyle w:val="itsentry"/>
        <w:keepNext/>
        <w:keepLines/>
        <w:spacing w:after="0"/>
      </w:pPr>
      <w:r>
        <w:t>Bilan, Vitalii</w:t>
      </w:r>
      <w:r>
        <w:t xml:space="preserve"> - </w:t>
      </w:r>
      <w:r>
        <w:rPr>
          <w:color w:val="000000" w:themeColor="hyperlink"/>
          <w:u w:val="single"/>
        </w:rPr>
        <w:hyperlink r:id="rId37">
          <w:r>
            <w:rPr/>
            <w:t>A/C.2/72/SR.16</w:t>
          </w:r>
        </w:hyperlink>
      </w:r>
    </w:p>
    <w:p>
      <w:pPr>
        <w:pStyle w:val="itssubhead"/>
        <w:keepNext/>
        <w:keepLines/>
        <w:spacing w:after="0"/>
      </w:pPr>
      <w:r>
        <w:t>UN. GENERAL ASSEMBLY (72ND SESS. : 2017-2018)--GENERAL DEBATE--RIGHT OF REPLY (Agenda Item 8)</w:t>
      </w:r>
    </w:p>
    <w:p>
      <w:pPr>
        <w:pStyle w:val="itsentry"/>
        <w:keepNext/>
        <w:keepLines/>
        <w:spacing w:after="0"/>
      </w:pPr>
      <w:r>
        <w:t>Pavlichenko, Oleksandr</w:t>
      </w:r>
      <w:r>
        <w:t xml:space="preserve"> - </w:t>
      </w:r>
      <w:r>
        <w:rPr>
          <w:color w:val="000000" w:themeColor="hyperlink"/>
          <w:u w:val="single"/>
        </w:rPr>
        <w:hyperlink r:id="rId77">
          <w:r>
            <w:rPr/>
            <w:t>A/72/PV.14</w:t>
          </w:r>
        </w:hyperlink>
      </w:r>
    </w:p>
    <w:p>
      <w:pPr>
        <w:pStyle w:val="itssubhead"/>
        <w:keepNext/>
        <w:keepLines/>
        <w:spacing w:after="0"/>
      </w:pPr>
      <w:r>
        <w:t>OUTER SPACE--PEACEFUL USES--INTERNATIONAL COOPERATION (Agenda Item 52a)</w:t>
      </w:r>
    </w:p>
    <w:p>
      <w:pPr>
        <w:pStyle w:val="itsentry"/>
        <w:keepNext/>
        <w:keepLines/>
        <w:spacing w:after="0"/>
      </w:pPr>
      <w:r>
        <w:t>Ilnytskyi, Oleksiy</w:t>
      </w:r>
      <w:r>
        <w:t xml:space="preserve"> - </w:t>
      </w:r>
      <w:r>
        <w:rPr>
          <w:color w:val="000000" w:themeColor="hyperlink"/>
          <w:u w:val="single"/>
        </w:rPr>
        <w:hyperlink r:id="rId96">
          <w:r>
            <w:rPr/>
            <w:t>A/C.4/72/SR.12</w:t>
          </w:r>
        </w:hyperlink>
      </w:r>
    </w:p>
    <w:p>
      <w:pPr>
        <w:pStyle w:val="itssubhead"/>
        <w:keepNext/>
        <w:keepLines/>
        <w:spacing w:after="0"/>
      </w:pPr>
      <w:r>
        <w:t>RIGHTS OF THE CHILD (Agenda Item 68a)</w:t>
      </w:r>
    </w:p>
    <w:p>
      <w:pPr>
        <w:pStyle w:val="itsentry"/>
        <w:keepNext/>
        <w:keepLines/>
        <w:spacing w:after="0"/>
      </w:pPr>
      <w:r>
        <w:t>Halchenko, Hanna</w:t>
      </w:r>
      <w:r>
        <w:t xml:space="preserve"> - </w:t>
      </w:r>
      <w:r>
        <w:rPr>
          <w:color w:val="000000" w:themeColor="hyperlink"/>
          <w:u w:val="single"/>
        </w:rPr>
        <w:hyperlink r:id="rId122">
          <w:r>
            <w:rPr/>
            <w:t>A/C.3/72/SR.15</w:t>
          </w:r>
        </w:hyperlink>
      </w:r>
    </w:p>
    <w:p>
      <w:pPr>
        <w:pStyle w:val="itssubhead"/>
        <w:keepNext/>
        <w:keepLines/>
        <w:spacing w:after="0"/>
      </w:pPr>
      <w:r>
        <w:t>CHILDREN--UN. GENERAL ASSEMBLY (27TH SPECIAL SESS. : 2002) (Agenda Item 68b)</w:t>
      </w:r>
    </w:p>
    <w:p>
      <w:pPr>
        <w:pStyle w:val="itsentry"/>
        <w:keepNext/>
        <w:keepLines/>
        <w:spacing w:after="0"/>
      </w:pPr>
      <w:r>
        <w:t>Halchenko, Hanna</w:t>
      </w:r>
      <w:r>
        <w:t xml:space="preserve"> - </w:t>
      </w:r>
      <w:r>
        <w:rPr>
          <w:color w:val="000000" w:themeColor="hyperlink"/>
          <w:u w:val="single"/>
        </w:rPr>
        <w:hyperlink r:id="rId122">
          <w:r>
            <w:rPr/>
            <w:t>A/C.3/72/SR.15</w:t>
          </w:r>
        </w:hyperlink>
      </w:r>
    </w:p>
    <w:p>
      <w:pPr>
        <w:pStyle w:val="itssubhead"/>
        <w:keepNext/>
        <w:keepLines/>
        <w:spacing w:after="0"/>
      </w:pPr>
      <w:r>
        <w:t>UN. SECURITY COUNCIL--MEMBERSHIP (Agenda Item 122)</w:t>
      </w:r>
    </w:p>
    <w:p>
      <w:pPr>
        <w:pStyle w:val="itsentry"/>
        <w:keepNext/>
        <w:keepLines/>
        <w:spacing w:after="0"/>
      </w:pPr>
      <w:r>
        <w:t>Vitrenko, Yuriy</w:t>
      </w:r>
      <w:r>
        <w:t xml:space="preserve"> - </w:t>
      </w:r>
      <w:r>
        <w:rPr>
          <w:color w:val="000000" w:themeColor="hyperlink"/>
          <w:u w:val="single"/>
        </w:rPr>
        <w:hyperlink r:id="rId254">
          <w:r>
            <w:rPr/>
            <w:t>A/72/PV.42</w:t>
          </w:r>
        </w:hyperlink>
      </w:r>
    </w:p>
    <w:p>
      <w:pPr>
        <w:pStyle w:val="itssubhead"/>
        <w:keepNext/>
        <w:keepLines/>
        <w:spacing w:after="0"/>
      </w:pPr>
      <w:r>
        <w:t>INFORMATION (Agenda Item 57)</w:t>
      </w:r>
    </w:p>
    <w:p>
      <w:pPr>
        <w:pStyle w:val="itsentry"/>
        <w:keepNext/>
        <w:keepLines/>
        <w:spacing w:after="0"/>
      </w:pPr>
      <w:r>
        <w:t>Nikolenko, Oleg</w:t>
      </w:r>
      <w:r>
        <w:t xml:space="preserve"> - </w:t>
      </w:r>
      <w:r>
        <w:rPr>
          <w:color w:val="000000" w:themeColor="hyperlink"/>
          <w:u w:val="single"/>
        </w:rPr>
        <w:hyperlink r:id="rId132">
          <w:r>
            <w:rPr/>
            <w:t>A/C.4/72/SR.15</w:t>
          </w:r>
        </w:hyperlink>
      </w:r>
    </w:p>
    <w:p>
      <w:pPr>
        <w:pStyle w:val="itssubhead"/>
        <w:keepNext/>
        <w:keepLines/>
        <w:spacing w:after="0"/>
      </w:pPr>
      <w:r>
        <w:t>EXPLOSIVES (Agenda Item 99dd)</w:t>
      </w:r>
    </w:p>
    <w:p>
      <w:pPr>
        <w:pStyle w:val="itsentry"/>
        <w:keepNext/>
        <w:keepLines/>
        <w:spacing w:after="0"/>
      </w:pPr>
      <w:r>
        <w:t>Tsymbaliuk, Andriy</w:t>
      </w:r>
      <w:r>
        <w:t xml:space="preserve"> - </w:t>
      </w:r>
      <w:r>
        <w:rPr>
          <w:color w:val="000000" w:themeColor="hyperlink"/>
          <w:u w:val="single"/>
        </w:rPr>
        <w:hyperlink r:id="rId36">
          <w:r>
            <w:rPr/>
            <w:t>A/C.1/72/PV.18</w:t>
          </w:r>
        </w:hyperlink>
      </w:r>
    </w:p>
    <w:p>
      <w:pPr>
        <w:pStyle w:val="itssubhead"/>
        <w:keepNext/>
        <w:keepLines/>
        <w:spacing w:after="0"/>
      </w:pPr>
      <w:r>
        <w:t>TERRORISM (Agenda Item 109)</w:t>
      </w:r>
    </w:p>
    <w:p>
      <w:pPr>
        <w:pStyle w:val="itsentry"/>
        <w:keepNext/>
        <w:keepLines/>
        <w:spacing w:after="0"/>
      </w:pPr>
      <w:r>
        <w:t>Lisuchenko, Yevgen</w:t>
      </w:r>
      <w:r>
        <w:t xml:space="preserve"> - </w:t>
      </w:r>
      <w:r>
        <w:rPr>
          <w:color w:val="000000" w:themeColor="hyperlink"/>
          <w:u w:val="single"/>
        </w:rPr>
        <w:hyperlink r:id="rId256">
          <w:r>
            <w:rPr/>
            <w:t>A/C.6/72/SR.2</w:t>
          </w:r>
        </w:hyperlink>
      </w:r>
      <w:r>
        <w:t xml:space="preserve">; </w:t>
      </w:r>
      <w:r>
        <w:rPr>
          <w:color w:val="000000" w:themeColor="hyperlink"/>
          <w:u w:val="single"/>
        </w:rPr>
        <w:hyperlink r:id="rId65">
          <w:r>
            <w:rPr/>
            <w:t>A/C.6/72/SR.3</w:t>
          </w:r>
        </w:hyperlink>
      </w:r>
    </w:p>
    <w:p>
      <w:pPr>
        <w:pStyle w:val="itssubhead"/>
        <w:keepNext/>
        <w:keepLines/>
        <w:spacing w:after="0"/>
      </w:pPr>
      <w:r>
        <w:t>STRADDLING FISH STOCKS (Agenda Item 77b)</w:t>
      </w:r>
    </w:p>
    <w:p>
      <w:pPr>
        <w:pStyle w:val="itsentry"/>
        <w:keepNext/>
        <w:keepLines/>
        <w:spacing w:after="0"/>
      </w:pPr>
      <w:r>
        <w:t>Vassylenko, Volodymyr A.</w:t>
      </w:r>
      <w:r>
        <w:t xml:space="preserve"> - </w:t>
      </w:r>
      <w:r>
        <w:rPr>
          <w:color w:val="000000" w:themeColor="hyperlink"/>
          <w:u w:val="single"/>
        </w:rPr>
        <w:hyperlink r:id="rId172">
          <w:r>
            <w:rPr/>
            <w:t>A/72/PV.64</w:t>
          </w:r>
        </w:hyperlink>
      </w:r>
    </w:p>
    <w:p>
      <w:pPr>
        <w:pStyle w:val="itssubhead"/>
        <w:keepNext/>
        <w:keepLines/>
        <w:spacing w:after="0"/>
      </w:pPr>
      <w:r>
        <w:t>UN. GENERAL ASSEMBLY (72ND SESS. : 2017-2018). 1ST COMMITTEE--GENERAL DEBATE (Agenda Item 8)</w:t>
      </w:r>
    </w:p>
    <w:p>
      <w:pPr>
        <w:pStyle w:val="itsentry"/>
        <w:keepNext/>
        <w:keepLines/>
        <w:spacing w:after="0"/>
      </w:pPr>
      <w:r>
        <w:t>Shutenko, Serhiy</w:t>
      </w:r>
      <w:r>
        <w:t xml:space="preserve"> - </w:t>
      </w:r>
      <w:r>
        <w:rPr>
          <w:color w:val="000000" w:themeColor="hyperlink"/>
          <w:u w:val="single"/>
        </w:rPr>
        <w:hyperlink r:id="rId249">
          <w:r>
            <w:rPr/>
            <w:t>A/C.1/72/PV.4</w:t>
          </w:r>
        </w:hyperlink>
      </w:r>
    </w:p>
    <w:p>
      <w:pPr>
        <w:pStyle w:val="itssubhead"/>
        <w:keepNext/>
        <w:keepLines/>
        <w:spacing w:after="0"/>
      </w:pPr>
      <w:r>
        <w:t>INTER-PARLIAMENTARY UNION--UN (Agenda Item 126)</w:t>
      </w:r>
    </w:p>
    <w:p>
      <w:pPr>
        <w:pStyle w:val="itsentry"/>
        <w:keepNext/>
        <w:keepLines/>
        <w:spacing w:after="0"/>
      </w:pPr>
      <w:r>
        <w:t>Vitrenko, Yuriy</w:t>
      </w:r>
      <w:r>
        <w:t xml:space="preserve"> - </w:t>
      </w:r>
      <w:r>
        <w:rPr>
          <w:color w:val="000000" w:themeColor="hyperlink"/>
          <w:u w:val="single"/>
        </w:rPr>
        <w:hyperlink r:id="rId130">
          <w:r>
            <w:rPr/>
            <w:t>A/72/PV.89</w:t>
          </w:r>
        </w:hyperlink>
      </w:r>
    </w:p>
    <w:p>
      <w:pPr>
        <w:pStyle w:val="itssubhead"/>
        <w:keepNext/>
        <w:keepLines/>
        <w:spacing w:after="0"/>
      </w:pPr>
      <w:r>
        <w:t>UKRAINE--POLITICAL CONDITIONS (Agenda Item )</w:t>
      </w:r>
    </w:p>
    <w:p>
      <w:pPr>
        <w:pStyle w:val="itsentry"/>
        <w:keepNext/>
        <w:keepLines/>
        <w:spacing w:after="0"/>
      </w:pPr>
      <w:r>
        <w:t>Leschenko, Volodymyr</w:t>
      </w:r>
      <w:r>
        <w:t xml:space="preserve"> - </w:t>
      </w:r>
      <w:r>
        <w:rPr>
          <w:color w:val="000000" w:themeColor="hyperlink"/>
          <w:u w:val="single"/>
        </w:rPr>
        <w:hyperlink r:id="rId36">
          <w:r>
            <w:rPr/>
            <w:t>A/C.1/72/PV.18</w:t>
          </w:r>
        </w:hyperlink>
      </w:r>
    </w:p>
    <w:p>
      <w:pPr>
        <w:pStyle w:val="itssubhead"/>
        <w:keepNext/>
        <w:keepLines/>
        <w:spacing w:after="0"/>
      </w:pPr>
      <w:r>
        <w:t>INTERNATIONAL CRIMINAL COURT--REPORTS (Agenda Item 76)</w:t>
      </w:r>
    </w:p>
    <w:p>
      <w:pPr>
        <w:pStyle w:val="itsentry"/>
        <w:keepNext/>
        <w:keepLines/>
        <w:spacing w:after="0"/>
      </w:pPr>
      <w:r>
        <w:t>Kyslytsya, Sergiy</w:t>
      </w:r>
      <w:r>
        <w:t xml:space="preserve"> - </w:t>
      </w:r>
      <w:r>
        <w:rPr>
          <w:color w:val="000000" w:themeColor="hyperlink"/>
          <w:u w:val="single"/>
        </w:rPr>
        <w:hyperlink r:id="rId226">
          <w:r>
            <w:rPr/>
            <w:t>A/72/PV.37</w:t>
          </w:r>
        </w:hyperlink>
      </w:r>
    </w:p>
    <w:p>
      <w:pPr>
        <w:pStyle w:val="itssubhead"/>
        <w:keepNext/>
        <w:keepLines/>
        <w:spacing w:after="0"/>
      </w:pPr>
      <w:r>
        <w:t>CRIME PREVENTION (Agenda Item 107)</w:t>
      </w:r>
    </w:p>
    <w:p>
      <w:pPr>
        <w:pStyle w:val="itsentry"/>
        <w:keepNext/>
        <w:keepLines/>
        <w:spacing w:after="0"/>
      </w:pPr>
      <w:r>
        <w:t>Fedorovych, Natalia</w:t>
      </w:r>
      <w:r>
        <w:t xml:space="preserve"> - </w:t>
      </w:r>
      <w:r>
        <w:rPr>
          <w:color w:val="000000" w:themeColor="hyperlink"/>
          <w:u w:val="single"/>
        </w:rPr>
        <w:hyperlink r:id="rId16">
          <w:r>
            <w:rPr/>
            <w:t>A/72/PV.24</w:t>
          </w:r>
        </w:hyperlink>
      </w:r>
    </w:p>
    <w:p>
      <w:pPr>
        <w:pStyle w:val="itsentry"/>
        <w:keepNext/>
        <w:keepLines/>
        <w:spacing w:after="0"/>
      </w:pPr>
      <w:r>
        <w:t>Horbachova, Daryna</w:t>
      </w:r>
      <w:r>
        <w:t xml:space="preserve"> - </w:t>
      </w:r>
      <w:r>
        <w:rPr>
          <w:color w:val="000000" w:themeColor="hyperlink"/>
          <w:u w:val="single"/>
        </w:rPr>
        <w:hyperlink r:id="rId93">
          <w:r>
            <w:rPr/>
            <w:t>A/C.3/72/SR.6</w:t>
          </w:r>
        </w:hyperlink>
      </w:r>
    </w:p>
    <w:p>
      <w:pPr>
        <w:pStyle w:val="itssubhead"/>
        <w:keepNext/>
        <w:keepLines/>
        <w:spacing w:after="0"/>
      </w:pPr>
      <w:r>
        <w:t>HUMAN RIGHTS--PROGRAMMES OF ACTION (1993) (Agenda Item 72d)</w:t>
      </w:r>
    </w:p>
    <w:p>
      <w:pPr>
        <w:pStyle w:val="itsentry"/>
        <w:keepNext/>
        <w:keepLines/>
        <w:spacing w:after="0"/>
      </w:pPr>
      <w:r>
        <w:t>Yaremenko, Ihor</w:t>
      </w:r>
      <w:r>
        <w:t xml:space="preserve"> - </w:t>
      </w:r>
      <w:r>
        <w:rPr>
          <w:color w:val="000000" w:themeColor="hyperlink"/>
          <w:u w:val="single"/>
        </w:rPr>
        <w:hyperlink r:id="rId64">
          <w:r>
            <w:rPr/>
            <w:t>A/C.3/72/SR.19</w:t>
          </w:r>
        </w:hyperlink>
      </w:r>
    </w:p>
    <w:p>
      <w:pPr>
        <w:pStyle w:val="itssubhead"/>
        <w:keepNext/>
        <w:keepLines/>
        <w:spacing w:after="0"/>
      </w:pPr>
      <w:r>
        <w:t>MINORITIES (Agenda Item 72b)</w:t>
      </w:r>
    </w:p>
    <w:p>
      <w:pPr>
        <w:pStyle w:val="itsentry"/>
        <w:keepNext/>
        <w:keepLines/>
        <w:spacing w:after="0"/>
      </w:pPr>
      <w:r>
        <w:t>Yaremenko, Ihor</w:t>
      </w:r>
      <w:r>
        <w:t xml:space="preserve"> - </w:t>
      </w:r>
      <w:r>
        <w:rPr>
          <w:color w:val="000000" w:themeColor="hyperlink"/>
          <w:u w:val="single"/>
        </w:rPr>
        <w:hyperlink r:id="rId203">
          <w:r>
            <w:rPr/>
            <w:t>A/C.3/72/SR.30</w:t>
          </w:r>
        </w:hyperlink>
      </w:r>
    </w:p>
    <w:p>
      <w:pPr>
        <w:pStyle w:val="itssubhead"/>
        <w:keepNext/>
        <w:keepLines/>
        <w:spacing w:after="0"/>
      </w:pPr>
      <w:r>
        <w:t>INDIGENOUS PEOPLES--CONFERENCE (2014 : NEW YORK) (Agenda Item 69b)</w:t>
      </w:r>
    </w:p>
    <w:p>
      <w:pPr>
        <w:pStyle w:val="itsentry"/>
        <w:keepNext/>
        <w:keepLines/>
        <w:spacing w:after="0"/>
      </w:pPr>
      <w:r>
        <w:t>Yaremenko, Ihor</w:t>
      </w:r>
      <w:r>
        <w:t xml:space="preserve"> - </w:t>
      </w:r>
      <w:r>
        <w:rPr>
          <w:color w:val="000000" w:themeColor="hyperlink"/>
          <w:u w:val="single"/>
        </w:rPr>
        <w:hyperlink r:id="rId276">
          <w:r>
            <w:rPr/>
            <w:t>A/C.3/72/SR.17</w:t>
          </w:r>
        </w:hyperlink>
      </w:r>
    </w:p>
    <w:p>
      <w:pPr>
        <w:pStyle w:val="itssubhead"/>
        <w:keepNext/>
        <w:keepLines/>
        <w:spacing w:after="0"/>
      </w:pPr>
      <w:r>
        <w:t>COUNTER-TERRORISM (Agenda Item 118)</w:t>
      </w:r>
    </w:p>
    <w:p>
      <w:pPr>
        <w:pStyle w:val="itsentry"/>
        <w:keepNext/>
        <w:keepLines/>
        <w:spacing w:after="0"/>
      </w:pPr>
      <w:r>
        <w:t>Shutenko, Serhiy</w:t>
      </w:r>
      <w:r>
        <w:t xml:space="preserve"> - </w:t>
      </w:r>
      <w:r>
        <w:rPr>
          <w:color w:val="000000" w:themeColor="hyperlink"/>
          <w:u w:val="single"/>
        </w:rPr>
        <w:hyperlink r:id="rId74">
          <w:r>
            <w:rPr/>
            <w:t>A/72/PV.102</w:t>
          </w:r>
        </w:hyperlink>
      </w:r>
    </w:p>
    <w:p>
      <w:pPr>
        <w:pStyle w:val="itssubhead"/>
        <w:keepNext/>
        <w:keepLines/>
        <w:spacing w:after="0"/>
      </w:pPr>
      <w:r>
        <w:t>NARCOTIC DRUGS (Agenda Item 108)</w:t>
      </w:r>
    </w:p>
    <w:p>
      <w:pPr>
        <w:pStyle w:val="itsentry"/>
        <w:keepNext/>
        <w:keepLines/>
        <w:spacing w:after="0"/>
      </w:pPr>
      <w:r>
        <w:t>Horbachova, Daryna</w:t>
      </w:r>
      <w:r>
        <w:t xml:space="preserve"> - </w:t>
      </w:r>
      <w:r>
        <w:rPr>
          <w:color w:val="000000" w:themeColor="hyperlink"/>
          <w:u w:val="single"/>
        </w:rPr>
        <w:hyperlink r:id="rId93">
          <w:r>
            <w:rPr/>
            <w:t>A/C.3/72/SR.6</w:t>
          </w:r>
        </w:hyperlink>
      </w:r>
    </w:p>
    <w:p>
      <w:pPr>
        <w:pStyle w:val="itssubhead"/>
        <w:keepNext/>
        <w:keepLines/>
        <w:spacing w:after="0"/>
      </w:pPr>
      <w:r>
        <w:t>RACIAL DISCRIMINATION--ELIMINATION (Agenda Item 70a)</w:t>
      </w:r>
    </w:p>
    <w:p>
      <w:pPr>
        <w:pStyle w:val="itsentry"/>
        <w:keepNext/>
        <w:keepLines/>
        <w:spacing w:after="0"/>
      </w:pPr>
      <w:r>
        <w:t>Horbachova, Daryna</w:t>
      </w:r>
      <w:r>
        <w:t xml:space="preserve"> - </w:t>
      </w:r>
      <w:r>
        <w:rPr>
          <w:color w:val="000000" w:themeColor="hyperlink"/>
          <w:u w:val="single"/>
        </w:rPr>
        <w:hyperlink r:id="rId102">
          <w:r>
            <w:rPr/>
            <w:t>A/C.3/72/SR.39</w:t>
          </w:r>
        </w:hyperlink>
      </w:r>
    </w:p>
    <w:p>
      <w:pPr>
        <w:pStyle w:val="itsentry"/>
        <w:keepNext/>
        <w:keepLines/>
        <w:spacing w:after="0"/>
      </w:pPr>
      <w:r>
        <w:t>Yaremenko, Ihor</w:t>
      </w:r>
      <w:r>
        <w:t xml:space="preserve"> - </w:t>
      </w:r>
      <w:r>
        <w:rPr>
          <w:color w:val="000000" w:themeColor="hyperlink"/>
          <w:u w:val="single"/>
        </w:rPr>
        <w:hyperlink r:id="rId141">
          <w:r>
            <w:rPr/>
            <w:t>A/C.3/72/SR.48</w:t>
          </w:r>
        </w:hyperlink>
      </w:r>
    </w:p>
    <w:p>
      <w:pPr>
        <w:pStyle w:val="itssubhead"/>
        <w:keepNext/>
        <w:keepLines/>
        <w:spacing w:after="0"/>
      </w:pPr>
      <w:r>
        <w:t>SMALL ARMS--ILLICIT TRAFFIC (Agenda Item 99p)</w:t>
      </w:r>
    </w:p>
    <w:p>
      <w:pPr>
        <w:pStyle w:val="itsentry"/>
        <w:keepNext/>
        <w:keepLines/>
        <w:spacing w:after="0"/>
      </w:pPr>
      <w:r>
        <w:t>Tsymbaliuk, Andriy</w:t>
      </w:r>
      <w:r>
        <w:t xml:space="preserve"> - </w:t>
      </w:r>
      <w:r>
        <w:rPr>
          <w:color w:val="000000" w:themeColor="hyperlink"/>
          <w:u w:val="single"/>
        </w:rPr>
        <w:hyperlink r:id="rId36">
          <w:r>
            <w:rPr/>
            <w:t>A/C.1/72/PV.18</w:t>
          </w:r>
        </w:hyperlink>
      </w:r>
      <w:r>
        <w:br/>
      </w:r>
    </w:p>
    <w:p>
      <w:pPr>
        <w:pStyle w:val="itshead"/>
        <w:keepNext/>
        <w:keepLines/>
      </w:pPr>
      <w:r>
        <w:t>Ukraine. President</w:t>
      </w:r>
    </w:p>
    <w:p>
      <w:pPr>
        <w:pStyle w:val="itssubhead"/>
        <w:keepNext/>
        <w:keepLines/>
        <w:spacing w:after="0"/>
      </w:pPr>
      <w:r>
        <w:t>UN. GENERAL ASSEMBLY (72ND SESS. : 2017-2018)--GENERAL DEBATE (Agenda Item 8)</w:t>
      </w:r>
    </w:p>
    <w:p>
      <w:pPr>
        <w:pStyle w:val="itsentry"/>
        <w:keepNext/>
        <w:keepLines/>
        <w:spacing w:after="0"/>
      </w:pPr>
      <w:r>
        <w:t>Poroshenko, Petro</w:t>
      </w:r>
      <w:r>
        <w:t xml:space="preserve"> - </w:t>
      </w:r>
      <w:r>
        <w:rPr>
          <w:color w:val="000000" w:themeColor="hyperlink"/>
          <w:u w:val="single"/>
        </w:rPr>
        <w:hyperlink r:id="rId285">
          <w:r>
            <w:rPr/>
            <w:t>A/72/PV.8</w:t>
          </w:r>
        </w:hyperlink>
      </w:r>
    </w:p>
    <w:p>
      <w:pPr>
        <w:pStyle w:val="itssubhead"/>
        <w:keepNext/>
        <w:keepLines/>
        <w:spacing w:after="0"/>
      </w:pPr>
      <w:r>
        <w:t>UN. GENERAL ASSEMBLY (72ND SESS. : 2017-2018)--SPECIAL STATEMENTS (Agenda Item )</w:t>
      </w:r>
    </w:p>
    <w:p>
      <w:pPr>
        <w:pStyle w:val="itsentry"/>
        <w:keepNext/>
        <w:keepLines/>
        <w:spacing w:after="0"/>
      </w:pPr>
      <w:r>
        <w:t>Poroshenko, Petro</w:t>
      </w:r>
      <w:r>
        <w:t xml:space="preserve"> - </w:t>
      </w:r>
      <w:r>
        <w:rPr>
          <w:color w:val="000000" w:themeColor="hyperlink"/>
          <w:u w:val="single"/>
        </w:rPr>
        <w:hyperlink r:id="rId285">
          <w:r>
            <w:rPr/>
            <w:t>A/72/PV.8</w:t>
          </w:r>
        </w:hyperlink>
      </w:r>
      <w:r>
        <w:br/>
      </w:r>
    </w:p>
    <w:p>
      <w:pPr>
        <w:pStyle w:val="itshead"/>
        <w:keepNext/>
        <w:keepLines/>
      </w:pPr>
      <w:r>
        <w:t>Unesco. New York Office</w:t>
      </w:r>
    </w:p>
    <w:p>
      <w:pPr>
        <w:pStyle w:val="itssubhead"/>
        <w:keepNext/>
        <w:keepLines/>
        <w:spacing w:after="0"/>
      </w:pPr>
      <w:r>
        <w:t>RIGHT TO EDUCATION (Agenda Item 72b)</w:t>
      </w:r>
    </w:p>
    <w:p>
      <w:pPr>
        <w:pStyle w:val="itsentry"/>
        <w:keepNext/>
        <w:keepLines/>
        <w:spacing w:after="0"/>
      </w:pPr>
      <w:r>
        <w:t>Gray, Lily</w:t>
      </w:r>
      <w:r>
        <w:t xml:space="preserve"> - </w:t>
      </w:r>
      <w:r>
        <w:rPr>
          <w:color w:val="000000" w:themeColor="hyperlink"/>
          <w:u w:val="single"/>
        </w:rPr>
        <w:hyperlink r:id="rId255">
          <w:r>
            <w:rPr/>
            <w:t>A/C.3/72/SR.26</w:t>
          </w:r>
        </w:hyperlink>
      </w:r>
    </w:p>
    <w:p>
      <w:pPr>
        <w:pStyle w:val="itssubhead"/>
        <w:keepNext/>
        <w:keepLines/>
        <w:spacing w:after="0"/>
      </w:pPr>
      <w:r>
        <w:t>DEVELOPMENT EDUCATION (Agenda Item 19g)</w:t>
      </w:r>
    </w:p>
    <w:p>
      <w:pPr>
        <w:pStyle w:val="itsentry"/>
        <w:keepNext/>
        <w:keepLines/>
        <w:spacing w:after="0"/>
      </w:pPr>
      <w:r>
        <w:t>Gray, Lily</w:t>
      </w:r>
      <w:r>
        <w:t xml:space="preserve"> - </w:t>
      </w:r>
      <w:r>
        <w:rPr>
          <w:color w:val="000000" w:themeColor="hyperlink"/>
          <w:u w:val="single"/>
        </w:rPr>
        <w:hyperlink r:id="rId28">
          <w:r>
            <w:rPr/>
            <w:t>A/C.2/72/SR.8</w:t>
          </w:r>
        </w:hyperlink>
      </w:r>
      <w:r>
        <w:br/>
      </w:r>
    </w:p>
    <w:p>
      <w:pPr>
        <w:pStyle w:val="itshead"/>
        <w:keepNext/>
        <w:keepLines/>
      </w:pPr>
      <w:r>
        <w:t>Unesco. New York Office. Director</w:t>
      </w:r>
    </w:p>
    <w:p>
      <w:pPr>
        <w:pStyle w:val="itssubhead"/>
        <w:keepNext/>
        <w:keepLines/>
        <w:spacing w:after="0"/>
      </w:pPr>
      <w:r>
        <w:t>CULTURE--DEVELOPMENT (Agenda Item 21c)</w:t>
      </w:r>
    </w:p>
    <w:p>
      <w:pPr>
        <w:pStyle w:val="itsentry"/>
        <w:keepNext/>
        <w:keepLines/>
        <w:spacing w:after="0"/>
      </w:pPr>
      <w:r>
        <w:t>Roudil, Marie-Paule</w:t>
      </w:r>
      <w:r>
        <w:t xml:space="preserve"> - </w:t>
      </w:r>
      <w:r>
        <w:rPr>
          <w:color w:val="000000" w:themeColor="hyperlink"/>
          <w:u w:val="single"/>
        </w:rPr>
        <w:hyperlink r:id="rId51">
          <w:r>
            <w:rPr/>
            <w:t>A/C.2/72/SR.14</w:t>
          </w:r>
        </w:hyperlink>
      </w:r>
      <w:r>
        <w:br/>
      </w:r>
    </w:p>
    <w:p>
      <w:pPr>
        <w:pStyle w:val="itshead"/>
        <w:keepNext/>
        <w:keepLines/>
      </w:pPr>
      <w:r>
        <w:t>Union of Concerned Scientists (Cambridge, Mass.)</w:t>
      </w:r>
    </w:p>
    <w:p>
      <w:pPr>
        <w:pStyle w:val="itssubhead"/>
        <w:keepNext/>
        <w:keepLines/>
        <w:spacing w:after="0"/>
      </w:pPr>
      <w:r>
        <w:t>SPACE SECURITY (Agenda Item 52b)</w:t>
      </w:r>
    </w:p>
    <w:p>
      <w:pPr>
        <w:pStyle w:val="itsentry"/>
        <w:keepNext/>
        <w:keepLines/>
        <w:spacing w:after="0"/>
      </w:pPr>
      <w:r>
        <w:t>Grego, Laura</w:t>
      </w:r>
      <w:r>
        <w:t xml:space="preserve"> - </w:t>
      </w:r>
      <w:r>
        <w:rPr>
          <w:color w:val="000000" w:themeColor="hyperlink"/>
          <w:u w:val="single"/>
        </w:rPr>
        <w:hyperlink r:id="rId83">
          <w:r>
            <w:rPr/>
            <w:t>A/C.1/72/PV.11</w:t>
          </w:r>
        </w:hyperlink>
      </w:r>
      <w:r>
        <w:t xml:space="preserve">; </w:t>
      </w:r>
      <w:r>
        <w:rPr>
          <w:color w:val="000000" w:themeColor="hyperlink"/>
          <w:u w:val="single"/>
        </w:rPr>
        <w:hyperlink r:id="rId84">
          <w:r>
            <w:rPr/>
            <w:t>A/C.1/72/SR.11</w:t>
          </w:r>
        </w:hyperlink>
      </w:r>
      <w:r>
        <w:t xml:space="preserve">; </w:t>
      </w:r>
      <w:r>
        <w:rPr>
          <w:color w:val="000000" w:themeColor="hyperlink"/>
          <w:u w:val="single"/>
        </w:rPr>
        <w:hyperlink r:id="rId85">
          <w:r>
            <w:rPr/>
            <w:t>A/C.4/72/SR.11</w:t>
          </w:r>
        </w:hyperlink>
      </w:r>
    </w:p>
    <w:p>
      <w:pPr>
        <w:pStyle w:val="itssubhead"/>
        <w:keepNext/>
        <w:keepLines/>
        <w:spacing w:after="0"/>
      </w:pPr>
      <w:r>
        <w:t>OUTER SPACE--PEACEFUL USES--INTERNATIONAL COOPERATION (Agenda Item 52a)</w:t>
      </w:r>
    </w:p>
    <w:p>
      <w:pPr>
        <w:pStyle w:val="itsentry"/>
        <w:keepNext/>
        <w:keepLines/>
        <w:spacing w:after="0"/>
      </w:pPr>
      <w:r>
        <w:t>Grego, Laura</w:t>
      </w:r>
      <w:r>
        <w:t xml:space="preserve"> - </w:t>
      </w:r>
      <w:r>
        <w:rPr>
          <w:color w:val="000000" w:themeColor="hyperlink"/>
          <w:u w:val="single"/>
        </w:rPr>
        <w:hyperlink r:id="rId83">
          <w:r>
            <w:rPr/>
            <w:t>A/C.1/72/PV.11</w:t>
          </w:r>
        </w:hyperlink>
      </w:r>
      <w:r>
        <w:t xml:space="preserve">; </w:t>
      </w:r>
      <w:r>
        <w:rPr>
          <w:color w:val="000000" w:themeColor="hyperlink"/>
          <w:u w:val="single"/>
        </w:rPr>
        <w:hyperlink r:id="rId84">
          <w:r>
            <w:rPr/>
            <w:t>A/C.1/72/SR.11</w:t>
          </w:r>
        </w:hyperlink>
      </w:r>
      <w:r>
        <w:t xml:space="preserve">; </w:t>
      </w:r>
      <w:r>
        <w:rPr>
          <w:color w:val="000000" w:themeColor="hyperlink"/>
          <w:u w:val="single"/>
        </w:rPr>
        <w:hyperlink r:id="rId85">
          <w:r>
            <w:rPr/>
            <w:t>A/C.4/72/SR.11</w:t>
          </w:r>
        </w:hyperlink>
      </w:r>
      <w:r>
        <w:br/>
      </w:r>
    </w:p>
    <w:p>
      <w:pPr>
        <w:pStyle w:val="itshead"/>
        <w:keepNext/>
        <w:keepLines/>
      </w:pPr>
      <w:r>
        <w:t>Union pour la démocratie (Saint Martin)</w:t>
      </w:r>
    </w:p>
    <w:p>
      <w:pPr>
        <w:pStyle w:val="itssubhead"/>
        <w:keepNext/>
        <w:keepLines/>
        <w:spacing w:after="0"/>
      </w:pPr>
      <w:r>
        <w:t>FRENCH POLYNESIA QUESTION (Agenda Item 62)</w:t>
      </w:r>
    </w:p>
    <w:p>
      <w:pPr>
        <w:pStyle w:val="itsentry"/>
        <w:keepNext/>
        <w:keepLines/>
        <w:spacing w:after="0"/>
      </w:pPr>
      <w:r>
        <w:t>Géros, Antony</w:t>
      </w:r>
      <w:r>
        <w:t xml:space="preserve"> - </w:t>
      </w:r>
      <w:r>
        <w:rPr>
          <w:color w:val="000000" w:themeColor="hyperlink"/>
          <w:u w:val="single"/>
        </w:rPr>
        <w:hyperlink r:id="rId12">
          <w:r>
            <w:rPr/>
            <w:t>A/C.4/72/SR.3</w:t>
          </w:r>
        </w:hyperlink>
      </w:r>
      <w:r>
        <w:br/>
      </w:r>
    </w:p>
    <w:p>
      <w:pPr>
        <w:pStyle w:val="itshead"/>
        <w:keepNext/>
        <w:keepLines/>
      </w:pPr>
      <w:r>
        <w:t>United Arab Emirates</w:t>
      </w:r>
    </w:p>
    <w:p>
      <w:pPr>
        <w:pStyle w:val="itssubhead"/>
        <w:keepNext/>
        <w:keepLines/>
        <w:spacing w:after="0"/>
      </w:pPr>
      <w:r>
        <w:t>EMERGENCY ASSISTANCE (Agenda Item 73a)</w:t>
      </w:r>
    </w:p>
    <w:p>
      <w:pPr>
        <w:pStyle w:val="itsentry"/>
        <w:keepNext/>
        <w:keepLines/>
        <w:spacing w:after="0"/>
      </w:pPr>
      <w:r>
        <w:t>AlAteibi, Hessa Muncer</w:t>
      </w:r>
      <w:r>
        <w:t xml:space="preserve"> - </w:t>
      </w:r>
      <w:r>
        <w:rPr>
          <w:color w:val="000000" w:themeColor="hyperlink"/>
          <w:u w:val="single"/>
        </w:rPr>
        <w:hyperlink r:id="rId56">
          <w:r>
            <w:rPr/>
            <w:t>A/72/PV.69</w:t>
          </w:r>
        </w:hyperlink>
      </w:r>
    </w:p>
    <w:p>
      <w:pPr>
        <w:pStyle w:val="itssubhead"/>
        <w:keepNext/>
        <w:keepLines/>
        <w:spacing w:after="0"/>
      </w:pPr>
      <w:r>
        <w:t>UNRWA--ACTIVITIES (Agenda Item 53)</w:t>
      </w:r>
    </w:p>
    <w:p>
      <w:pPr>
        <w:pStyle w:val="itsentry"/>
        <w:keepNext/>
        <w:keepLines/>
        <w:spacing w:after="0"/>
      </w:pPr>
      <w:r>
        <w:t>Almatrooshi, Maysoun Hassan Salim Aldah</w:t>
      </w:r>
      <w:r>
        <w:t xml:space="preserve"> - </w:t>
      </w:r>
      <w:r>
        <w:rPr>
          <w:color w:val="000000" w:themeColor="hyperlink"/>
          <w:u w:val="single"/>
        </w:rPr>
        <w:hyperlink r:id="rId103">
          <w:r>
            <w:rPr/>
            <w:t>A/C.4/72/SR.25</w:t>
          </w:r>
        </w:hyperlink>
      </w:r>
    </w:p>
    <w:p>
      <w:pPr>
        <w:pStyle w:val="itssubhead"/>
        <w:keepNext/>
        <w:keepLines/>
        <w:spacing w:after="0"/>
      </w:pPr>
      <w:r>
        <w:t>NUCLEAR NON-PROLIFERATION--INTERNATIONAL OBLIGATIONS (Agenda Item 99w)</w:t>
      </w:r>
    </w:p>
    <w:p>
      <w:pPr>
        <w:pStyle w:val="itsentry"/>
        <w:keepNext/>
        <w:keepLines/>
        <w:spacing w:after="0"/>
      </w:pPr>
      <w:r>
        <w:t>Oweida, Sandra Hasan</w:t>
      </w:r>
      <w:r>
        <w:t xml:space="preserve"> - </w:t>
      </w:r>
      <w:r>
        <w:rPr>
          <w:color w:val="000000" w:themeColor="hyperlink"/>
          <w:u w:val="single"/>
        </w:rPr>
        <w:hyperlink r:id="rId117">
          <w:r>
            <w:rPr/>
            <w:t>A/C.1/72/PV.21</w:t>
          </w:r>
        </w:hyperlink>
      </w:r>
    </w:p>
    <w:p>
      <w:pPr>
        <w:pStyle w:val="itssubhead"/>
        <w:keepNext/>
        <w:keepLines/>
        <w:spacing w:after="0"/>
      </w:pPr>
      <w:r>
        <w:t>WOMEN IN DEVELOPMENT (Agenda Item 23b)</w:t>
      </w:r>
    </w:p>
    <w:p>
      <w:pPr>
        <w:pStyle w:val="itsentry"/>
        <w:keepNext/>
        <w:keepLines/>
        <w:spacing w:after="0"/>
      </w:pPr>
      <w:r>
        <w:t>AlHashimi, Hana</w:t>
      </w:r>
      <w:r>
        <w:t xml:space="preserve"> - </w:t>
      </w:r>
      <w:r>
        <w:rPr>
          <w:color w:val="000000" w:themeColor="hyperlink"/>
          <w:u w:val="single"/>
        </w:rPr>
        <w:hyperlink r:id="rId262">
          <w:r>
            <w:rPr/>
            <w:t>A/C.2/72/SR.27</w:t>
          </w:r>
        </w:hyperlink>
      </w:r>
    </w:p>
    <w:p>
      <w:pPr>
        <w:pStyle w:val="itssubhead"/>
        <w:keepNext/>
        <w:keepLines/>
        <w:spacing w:after="0"/>
      </w:pPr>
      <w:r>
        <w:t>PALESTINE QUESTION (Agenda Item 38)</w:t>
      </w:r>
    </w:p>
    <w:p>
      <w:pPr>
        <w:pStyle w:val="itsentry"/>
        <w:keepNext/>
        <w:keepLines/>
        <w:spacing w:after="0"/>
      </w:pPr>
      <w:r>
        <w:t>Alhefeiti, Ameirah</w:t>
      </w:r>
      <w:r>
        <w:t xml:space="preserve"> - </w:t>
      </w:r>
      <w:r>
        <w:rPr>
          <w:color w:val="000000" w:themeColor="hyperlink"/>
          <w:u w:val="single"/>
        </w:rPr>
        <w:hyperlink r:id="rId178">
          <w:r>
            <w:rPr/>
            <w:t>A/72/PV.59</w:t>
          </w:r>
        </w:hyperlink>
      </w:r>
    </w:p>
    <w:p>
      <w:pPr>
        <w:pStyle w:val="itssubhead"/>
        <w:keepNext/>
        <w:keepLines/>
        <w:spacing w:after="0"/>
      </w:pPr>
      <w:r>
        <w:t>PERSONS WITH DISABILITIES--HUMAN RIGHTS (Agenda Item 72a)</w:t>
      </w:r>
    </w:p>
    <w:p>
      <w:pPr>
        <w:pStyle w:val="itsentry"/>
        <w:keepNext/>
        <w:keepLines/>
        <w:spacing w:after="0"/>
      </w:pPr>
      <w:r>
        <w:t>Shaheen, Ghasaq Yousif</w:t>
      </w:r>
      <w:r>
        <w:t xml:space="preserve"> - </w:t>
      </w:r>
      <w:r>
        <w:rPr>
          <w:color w:val="000000" w:themeColor="hyperlink"/>
          <w:u w:val="single"/>
        </w:rPr>
        <w:hyperlink r:id="rId64">
          <w:r>
            <w:rPr/>
            <w:t>A/C.3/72/SR.19</w:t>
          </w:r>
        </w:hyperlink>
      </w:r>
    </w:p>
    <w:p>
      <w:pPr>
        <w:pStyle w:val="itssubhead"/>
        <w:keepNext/>
        <w:keepLines/>
        <w:spacing w:after="0"/>
      </w:pPr>
      <w:r>
        <w:t>COUNTER-TERRORISM (Agenda Item 118)</w:t>
      </w:r>
    </w:p>
    <w:p>
      <w:pPr>
        <w:pStyle w:val="itsentry"/>
        <w:keepNext/>
        <w:keepLines/>
        <w:spacing w:after="0"/>
      </w:pPr>
      <w:r>
        <w:t>Al-Zaabi, Salem</w:t>
      </w:r>
      <w:r>
        <w:t xml:space="preserve"> - </w:t>
      </w:r>
      <w:r>
        <w:rPr>
          <w:color w:val="000000" w:themeColor="hyperlink"/>
          <w:u w:val="single"/>
        </w:rPr>
        <w:hyperlink r:id="rId74">
          <w:r>
            <w:rPr/>
            <w:t>A/72/PV.102</w:t>
          </w:r>
        </w:hyperlink>
      </w:r>
    </w:p>
    <w:p>
      <w:pPr>
        <w:pStyle w:val="itssubhead"/>
        <w:keepNext/>
        <w:keepLines/>
        <w:spacing w:after="0"/>
      </w:pPr>
      <w:r>
        <w:t>OUTER SPACE--PEACEFUL USES--INTERNATIONAL COOPERATION (Agenda Item 52a)</w:t>
      </w:r>
    </w:p>
    <w:p>
      <w:pPr>
        <w:pStyle w:val="itsentry"/>
        <w:keepNext/>
        <w:keepLines/>
        <w:spacing w:after="0"/>
      </w:pPr>
      <w:r>
        <w:t>AlSuwaidi, Alia Majied Hilal</w:t>
      </w:r>
      <w:r>
        <w:t xml:space="preserve"> - </w:t>
      </w:r>
      <w:r>
        <w:rPr>
          <w:color w:val="000000" w:themeColor="hyperlink"/>
          <w:u w:val="single"/>
        </w:rPr>
        <w:hyperlink r:id="rId97">
          <w:r>
            <w:rPr/>
            <w:t>A/C.4/72/SR.13</w:t>
          </w:r>
        </w:hyperlink>
      </w:r>
    </w:p>
    <w:p>
      <w:pPr>
        <w:pStyle w:val="itssubhead"/>
        <w:keepNext/>
        <w:keepLines/>
        <w:spacing w:after="0"/>
      </w:pPr>
      <w:r>
        <w:t>IAEA--REPORTS (2016) (Agenda Item 89)</w:t>
      </w:r>
    </w:p>
    <w:p>
      <w:pPr>
        <w:pStyle w:val="itsentry"/>
        <w:keepNext/>
        <w:keepLines/>
        <w:spacing w:after="0"/>
      </w:pPr>
      <w:r>
        <w:t>Almazrouei, Suood Rashed Ali Alwali</w:t>
      </w:r>
      <w:r>
        <w:t xml:space="preserve"> - </w:t>
      </w:r>
      <w:r>
        <w:rPr>
          <w:color w:val="000000" w:themeColor="hyperlink"/>
          <w:u w:val="single"/>
        </w:rPr>
        <w:hyperlink r:id="rId127">
          <w:r>
            <w:rPr/>
            <w:t>A/72/PV.46</w:t>
          </w:r>
        </w:hyperlink>
      </w:r>
    </w:p>
    <w:p>
      <w:pPr>
        <w:pStyle w:val="itssubhead"/>
        <w:keepNext/>
        <w:keepLines/>
        <w:spacing w:after="0"/>
      </w:pPr>
      <w:r>
        <w:t>NUCLEAR DISARMAMENT (Agenda Item 99b)</w:t>
      </w:r>
    </w:p>
    <w:p>
      <w:pPr>
        <w:pStyle w:val="itsentry"/>
        <w:keepNext/>
        <w:keepLines/>
        <w:spacing w:after="0"/>
      </w:pPr>
      <w:r>
        <w:t>Oweida, Sandra Hasan</w:t>
      </w:r>
      <w:r>
        <w:t xml:space="preserve"> - </w:t>
      </w:r>
      <w:r>
        <w:rPr>
          <w:color w:val="000000" w:themeColor="hyperlink"/>
          <w:u w:val="single"/>
        </w:rPr>
        <w:hyperlink r:id="rId117">
          <w:r>
            <w:rPr/>
            <w:t>A/C.1/72/PV.21</w:t>
          </w:r>
        </w:hyperlink>
      </w:r>
    </w:p>
    <w:p>
      <w:pPr>
        <w:pStyle w:val="itsentry"/>
        <w:keepNext/>
        <w:keepLines/>
        <w:spacing w:after="0"/>
      </w:pPr>
      <w:r>
        <w:t>Bouasaibh, Mohamed Essa</w:t>
      </w:r>
      <w:r>
        <w:t xml:space="preserve"> - </w:t>
      </w:r>
      <w:r>
        <w:rPr>
          <w:color w:val="000000" w:themeColor="hyperlink"/>
          <w:u w:val="single"/>
        </w:rPr>
        <w:hyperlink r:id="rId119">
          <w:r>
            <w:rPr/>
            <w:t>A/C.1/72/PV.13</w:t>
          </w:r>
        </w:hyperlink>
      </w:r>
    </w:p>
    <w:p>
      <w:pPr>
        <w:pStyle w:val="itssubhead"/>
        <w:keepNext/>
        <w:keepLines/>
        <w:spacing w:after="0"/>
      </w:pPr>
      <w:r>
        <w:t>TERRITORIES OCCUPIED BY ISRAEL--HUMAN RIGHTS (Agenda Item 54)</w:t>
      </w:r>
    </w:p>
    <w:p>
      <w:pPr>
        <w:pStyle w:val="itsentry"/>
        <w:keepNext/>
        <w:keepLines/>
        <w:spacing w:after="0"/>
      </w:pPr>
      <w:r>
        <w:t>Alhammadi, Yousif Ali</w:t>
      </w:r>
      <w:r>
        <w:t xml:space="preserve"> - </w:t>
      </w:r>
      <w:r>
        <w:rPr>
          <w:color w:val="000000" w:themeColor="hyperlink"/>
          <w:u w:val="single"/>
        </w:rPr>
        <w:hyperlink r:id="rId150">
          <w:r>
            <w:rPr/>
            <w:t>A/C.4/72/SR.27</w:t>
          </w:r>
        </w:hyperlink>
      </w:r>
    </w:p>
    <w:p>
      <w:pPr>
        <w:pStyle w:val="itssubhead"/>
        <w:keepNext/>
        <w:keepLines/>
        <w:spacing w:after="0"/>
      </w:pPr>
      <w:r>
        <w:t>CHILDREN--UN. GENERAL ASSEMBLY (27TH SPECIAL SESS. : 2002) (Agenda Item 68b)</w:t>
      </w:r>
    </w:p>
    <w:p>
      <w:pPr>
        <w:pStyle w:val="itsentry"/>
        <w:keepNext/>
        <w:keepLines/>
        <w:spacing w:after="0"/>
      </w:pPr>
      <w:r>
        <w:t>Aljaberi, Rehab Mohamed Abdullah</w:t>
      </w:r>
      <w:r>
        <w:t xml:space="preserve"> - </w:t>
      </w:r>
      <w:r>
        <w:rPr>
          <w:color w:val="000000" w:themeColor="hyperlink"/>
          <w:u w:val="single"/>
        </w:rPr>
        <w:hyperlink r:id="rId136">
          <w:r>
            <w:rPr/>
            <w:t>A/C.3/72/SR.14</w:t>
          </w:r>
        </w:hyperlink>
      </w:r>
    </w:p>
    <w:p>
      <w:pPr>
        <w:pStyle w:val="itssubhead"/>
        <w:keepNext/>
        <w:keepLines/>
        <w:spacing w:after="0"/>
      </w:pPr>
      <w:r>
        <w:t>FINANCIAL INCLUSION (Agenda Item 17e)</w:t>
      </w:r>
    </w:p>
    <w:p>
      <w:pPr>
        <w:pStyle w:val="itsentry"/>
        <w:keepNext/>
        <w:keepLines/>
        <w:spacing w:after="0"/>
      </w:pPr>
      <w:r>
        <w:t>AlAteibi, Hessa Muncer</w:t>
      </w:r>
      <w:r>
        <w:t xml:space="preserve"> - </w:t>
      </w:r>
      <w:r>
        <w:rPr>
          <w:color w:val="000000" w:themeColor="hyperlink"/>
          <w:u w:val="single"/>
        </w:rPr>
        <w:hyperlink r:id="rId87">
          <w:r>
            <w:rPr/>
            <w:t>A/C.2/72/SR.26</w:t>
          </w:r>
        </w:hyperlink>
      </w:r>
    </w:p>
    <w:p>
      <w:pPr>
        <w:pStyle w:val="itssubhead"/>
        <w:keepNext/>
        <w:keepLines/>
        <w:spacing w:after="0"/>
      </w:pPr>
      <w:r>
        <w:t>UN. GENERAL ASSEMBLY (72ND SESS. : 2017-2018). 2ND COMMITTEE--GENERAL DEBATE (Agenda Item 8)</w:t>
      </w:r>
    </w:p>
    <w:p>
      <w:pPr>
        <w:pStyle w:val="itsentry"/>
        <w:keepNext/>
        <w:keepLines/>
        <w:spacing w:after="0"/>
      </w:pPr>
      <w:r>
        <w:t>Al Dahmani, Ameirah</w:t>
      </w:r>
      <w:r>
        <w:t xml:space="preserve"> - </w:t>
      </w:r>
      <w:r>
        <w:rPr>
          <w:color w:val="000000" w:themeColor="hyperlink"/>
          <w:u w:val="single"/>
        </w:rPr>
        <w:hyperlink r:id="rId73">
          <w:r>
            <w:rPr/>
            <w:t>A/C.2/72/SR.5</w:t>
          </w:r>
        </w:hyperlink>
      </w:r>
    </w:p>
    <w:p>
      <w:pPr>
        <w:pStyle w:val="itssubhead"/>
        <w:keepNext/>
        <w:keepLines/>
        <w:spacing w:after="0"/>
      </w:pPr>
      <w:r>
        <w:t>RACIAL DISCRIMINATION--PROGRAMME IMPLEMENTATION (Agenda Item 70b)</w:t>
      </w:r>
    </w:p>
    <w:p>
      <w:pPr>
        <w:pStyle w:val="itsentry"/>
        <w:keepNext/>
        <w:keepLines/>
        <w:spacing w:after="0"/>
      </w:pPr>
      <w:r>
        <w:t>AlHammadi, Shahad Yousif</w:t>
      </w:r>
      <w:r>
        <w:t xml:space="preserve"> - </w:t>
      </w:r>
      <w:r>
        <w:rPr>
          <w:color w:val="000000" w:themeColor="hyperlink"/>
          <w:u w:val="single"/>
        </w:rPr>
        <w:hyperlink r:id="rId102">
          <w:r>
            <w:rPr/>
            <w:t>A/C.3/72/SR.39</w:t>
          </w:r>
        </w:hyperlink>
      </w:r>
    </w:p>
    <w:p>
      <w:pPr>
        <w:pStyle w:val="itssubhead"/>
        <w:keepNext/>
        <w:keepLines/>
        <w:spacing w:after="0"/>
      </w:pPr>
      <w:r>
        <w:t>SUSTAINABLE ENERGY (Agenda Item 19i)</w:t>
      </w:r>
    </w:p>
    <w:p>
      <w:pPr>
        <w:pStyle w:val="itsentry"/>
        <w:keepNext/>
        <w:keepLines/>
        <w:spacing w:after="0"/>
      </w:pPr>
      <w:r>
        <w:t>Al Dahmani, Ameirah</w:t>
      </w:r>
      <w:r>
        <w:t xml:space="preserve"> - </w:t>
      </w:r>
      <w:r>
        <w:rPr>
          <w:color w:val="000000" w:themeColor="hyperlink"/>
          <w:u w:val="single"/>
        </w:rPr>
        <w:hyperlink r:id="rId113">
          <w:r>
            <w:rPr/>
            <w:t>A/C.2/72/SR.10</w:t>
          </w:r>
        </w:hyperlink>
      </w:r>
    </w:p>
    <w:p>
      <w:pPr>
        <w:pStyle w:val="itssubhead"/>
        <w:keepNext/>
        <w:keepLines/>
        <w:spacing w:after="0"/>
      </w:pPr>
      <w:r>
        <w:t>MINE CLEARANCE (Agenda Item 50)</w:t>
      </w:r>
    </w:p>
    <w:p>
      <w:pPr>
        <w:pStyle w:val="itsentry"/>
        <w:keepNext/>
        <w:keepLines/>
        <w:spacing w:after="0"/>
      </w:pPr>
      <w:r>
        <w:t>Hamadi, Mr.</w:t>
      </w:r>
      <w:r>
        <w:t xml:space="preserve"> - </w:t>
      </w:r>
      <w:r>
        <w:rPr>
          <w:color w:val="000000" w:themeColor="hyperlink"/>
          <w:u w:val="single"/>
        </w:rPr>
        <w:hyperlink r:id="rId114">
          <w:r>
            <w:rPr/>
            <w:t>A/C.4/72/SR.22</w:t>
          </w:r>
        </w:hyperlink>
      </w:r>
    </w:p>
    <w:p>
      <w:pPr>
        <w:pStyle w:val="itssubhead"/>
        <w:keepNext/>
        <w:keepLines/>
        <w:spacing w:after="0"/>
      </w:pPr>
      <w:r>
        <w:t>UN. GENERAL ASSEMBLY (72ND SESS. : 2017-2018). 5TH COMMITTEE--WORK ORGANIZATION (Agenda Item 7)</w:t>
      </w:r>
    </w:p>
    <w:p>
      <w:pPr>
        <w:pStyle w:val="itsentry"/>
        <w:keepNext/>
        <w:keepLines/>
        <w:spacing w:after="0"/>
      </w:pPr>
      <w:r>
        <w:t>Harqoos, Maha Yaqoot Juma Yaqoot</w:t>
      </w:r>
      <w:r>
        <w:t xml:space="preserve"> - </w:t>
      </w:r>
      <w:r>
        <w:rPr>
          <w:color w:val="000000" w:themeColor="hyperlink"/>
          <w:u w:val="single"/>
        </w:rPr>
        <w:hyperlink r:id="rId59">
          <w:r>
            <w:rPr/>
            <w:t>A/C.5/72/SR.1</w:t>
          </w:r>
        </w:hyperlink>
      </w:r>
    </w:p>
    <w:p>
      <w:pPr>
        <w:pStyle w:val="itssubhead"/>
        <w:keepNext/>
        <w:keepLines/>
        <w:spacing w:after="0"/>
      </w:pPr>
      <w:r>
        <w:t>NUCLEAR-WEAPON-FREE ZONE--MIDDLE EAST (Agenda Item 95)</w:t>
      </w:r>
    </w:p>
    <w:p>
      <w:pPr>
        <w:pStyle w:val="itsentry"/>
        <w:keepNext/>
        <w:keepLines/>
        <w:spacing w:after="0"/>
      </w:pPr>
      <w:r>
        <w:t>Oweida, Sandra Hasan</w:t>
      </w:r>
      <w:r>
        <w:t xml:space="preserve"> - </w:t>
      </w:r>
      <w:r>
        <w:rPr>
          <w:color w:val="000000" w:themeColor="hyperlink"/>
          <w:u w:val="single"/>
        </w:rPr>
        <w:hyperlink r:id="rId117">
          <w:r>
            <w:rPr/>
            <w:t>A/C.1/72/PV.21</w:t>
          </w:r>
        </w:hyperlink>
      </w:r>
    </w:p>
    <w:p>
      <w:pPr>
        <w:pStyle w:val="itssubhead"/>
        <w:keepNext/>
        <w:keepLines/>
        <w:spacing w:after="0"/>
      </w:pPr>
      <w:r>
        <w:t>TERRORISM (Agenda Item 109)</w:t>
      </w:r>
    </w:p>
    <w:p>
      <w:pPr>
        <w:pStyle w:val="itsentry"/>
        <w:keepNext/>
        <w:keepLines/>
        <w:spacing w:after="0"/>
      </w:pPr>
      <w:r>
        <w:t xml:space="preserve">Al-Dah, Maisoon </w:t>
      </w:r>
      <w:r>
        <w:t xml:space="preserve"> - </w:t>
      </w:r>
      <w:r>
        <w:rPr>
          <w:color w:val="000000" w:themeColor="hyperlink"/>
          <w:u w:val="single"/>
        </w:rPr>
        <w:hyperlink r:id="rId256">
          <w:r>
            <w:rPr/>
            <w:t>A/C.6/72/SR.2</w:t>
          </w:r>
        </w:hyperlink>
      </w:r>
    </w:p>
    <w:p>
      <w:pPr>
        <w:pStyle w:val="itssubhead"/>
        <w:keepNext/>
        <w:keepLines/>
        <w:spacing w:after="0"/>
      </w:pPr>
      <w:r>
        <w:t>RACIAL DISCRIMINATION--ELIMINATION (Agenda Item 70a)</w:t>
      </w:r>
    </w:p>
    <w:p>
      <w:pPr>
        <w:pStyle w:val="itsentry"/>
        <w:keepNext/>
        <w:keepLines/>
        <w:spacing w:after="0"/>
      </w:pPr>
      <w:r>
        <w:t>AlHammadi, Shahad Yousif</w:t>
      </w:r>
      <w:r>
        <w:t xml:space="preserve"> - </w:t>
      </w:r>
      <w:r>
        <w:rPr>
          <w:color w:val="000000" w:themeColor="hyperlink"/>
          <w:u w:val="single"/>
        </w:rPr>
        <w:hyperlink r:id="rId102">
          <w:r>
            <w:rPr/>
            <w:t>A/C.3/72/SR.39</w:t>
          </w:r>
        </w:hyperlink>
      </w:r>
    </w:p>
    <w:p>
      <w:pPr>
        <w:pStyle w:val="itssubhead"/>
        <w:keepNext/>
        <w:keepLines/>
        <w:spacing w:after="0"/>
      </w:pPr>
      <w:r>
        <w:t>YOUTH (Agenda Item 27b)</w:t>
      </w:r>
    </w:p>
    <w:p>
      <w:pPr>
        <w:pStyle w:val="itsentry"/>
        <w:keepNext/>
        <w:keepLines/>
        <w:spacing w:after="0"/>
      </w:pPr>
      <w:r>
        <w:t>Matar, Shahd Jamal Yousuf</w:t>
      </w:r>
      <w:r>
        <w:t xml:space="preserve"> - </w:t>
      </w:r>
      <w:r>
        <w:rPr>
          <w:color w:val="000000" w:themeColor="hyperlink"/>
          <w:u w:val="single"/>
        </w:rPr>
        <w:hyperlink r:id="rId100">
          <w:r>
            <w:rPr/>
            <w:t>A/C.3/72/SR.3</w:t>
          </w:r>
        </w:hyperlink>
      </w:r>
    </w:p>
    <w:p>
      <w:pPr>
        <w:pStyle w:val="itssubhead"/>
        <w:keepNext/>
        <w:keepLines/>
        <w:spacing w:after="0"/>
      </w:pPr>
      <w:r>
        <w:t>AFGHANISTAN SITUATION (Agenda Item 39)</w:t>
      </w:r>
    </w:p>
    <w:p>
      <w:pPr>
        <w:pStyle w:val="itsentry"/>
        <w:keepNext/>
        <w:keepLines/>
        <w:spacing w:after="0"/>
      </w:pPr>
      <w:r>
        <w:t>Nusseibeh, Lana Zaki</w:t>
      </w:r>
      <w:r>
        <w:t xml:space="preserve"> - </w:t>
      </w:r>
      <w:r>
        <w:rPr>
          <w:color w:val="000000" w:themeColor="hyperlink"/>
          <w:u w:val="single"/>
        </w:rPr>
        <w:hyperlink r:id="rId78">
          <w:r>
            <w:rPr/>
            <w:t>A/72/PV.56</w:t>
          </w:r>
        </w:hyperlink>
      </w:r>
    </w:p>
    <w:p>
      <w:pPr>
        <w:pStyle w:val="itssubhead"/>
        <w:keepNext/>
        <w:keepLines/>
        <w:spacing w:after="0"/>
      </w:pPr>
      <w:r>
        <w:t>WOMEN'S ADVANCEMENT (Agenda Item 28a)</w:t>
      </w:r>
    </w:p>
    <w:p>
      <w:pPr>
        <w:pStyle w:val="itsentry"/>
        <w:keepNext/>
        <w:keepLines/>
        <w:spacing w:after="0"/>
      </w:pPr>
      <w:r>
        <w:t>Aljaberi, Rehab Mohamed Abdullah</w:t>
      </w:r>
      <w:r>
        <w:t xml:space="preserve"> - </w:t>
      </w:r>
      <w:r>
        <w:rPr>
          <w:color w:val="000000" w:themeColor="hyperlink"/>
          <w:u w:val="single"/>
        </w:rPr>
        <w:hyperlink r:id="rId69">
          <w:r>
            <w:rPr/>
            <w:t>A/C.3/72/SR.9</w:t>
          </w:r>
        </w:hyperlink>
      </w:r>
    </w:p>
    <w:p>
      <w:pPr>
        <w:pStyle w:val="itssubhead"/>
        <w:keepNext/>
        <w:keepLines/>
        <w:spacing w:after="0"/>
      </w:pPr>
      <w:r>
        <w:t>WOMEN'S ADVANCEMENT--CONFERENCES (Agenda Item 28b)</w:t>
      </w:r>
    </w:p>
    <w:p>
      <w:pPr>
        <w:pStyle w:val="itsentry"/>
        <w:keepNext/>
        <w:keepLines/>
        <w:spacing w:after="0"/>
      </w:pPr>
      <w:r>
        <w:t>Aljaberi, Rehab Mohamed Abdullah</w:t>
      </w:r>
      <w:r>
        <w:t xml:space="preserve"> - </w:t>
      </w:r>
      <w:r>
        <w:rPr>
          <w:color w:val="000000" w:themeColor="hyperlink"/>
          <w:u w:val="single"/>
        </w:rPr>
        <w:hyperlink r:id="rId69">
          <w:r>
            <w:rPr/>
            <w:t>A/C.3/72/SR.9</w:t>
          </w:r>
        </w:hyperlink>
      </w:r>
    </w:p>
    <w:p>
      <w:pPr>
        <w:pStyle w:val="itssubhead"/>
        <w:keepNext/>
        <w:keepLines/>
        <w:spacing w:after="0"/>
      </w:pPr>
      <w:r>
        <w:t>HUMAN SETTLEMENTS (Agenda Item 20)</w:t>
      </w:r>
    </w:p>
    <w:p>
      <w:pPr>
        <w:pStyle w:val="itsentry"/>
        <w:keepNext/>
        <w:keepLines/>
        <w:spacing w:after="0"/>
      </w:pPr>
      <w:r>
        <w:t>AlSuwaidi, Alia Majied Hilal</w:t>
      </w:r>
      <w:r>
        <w:t xml:space="preserve"> - </w:t>
      </w:r>
      <w:r>
        <w:rPr>
          <w:color w:val="000000" w:themeColor="hyperlink"/>
          <w:u w:val="single"/>
        </w:rPr>
        <w:hyperlink r:id="rId42">
          <w:r>
            <w:rPr/>
            <w:t>A/C.2/72/SR.19</w:t>
          </w:r>
        </w:hyperlink>
      </w:r>
    </w:p>
    <w:p>
      <w:pPr>
        <w:pStyle w:val="itsentry"/>
        <w:keepNext/>
        <w:keepLines/>
        <w:spacing w:after="0"/>
      </w:pPr>
      <w:r>
        <w:t>AlMutawa, Majid Mohammed</w:t>
      </w:r>
      <w:r>
        <w:t xml:space="preserve"> - </w:t>
      </w:r>
      <w:r>
        <w:rPr>
          <w:color w:val="000000" w:themeColor="hyperlink"/>
          <w:u w:val="single"/>
        </w:rPr>
        <w:hyperlink r:id="rId42">
          <w:r>
            <w:rPr/>
            <w:t>A/C.2/72/SR.19</w:t>
          </w:r>
        </w:hyperlink>
      </w:r>
    </w:p>
    <w:p>
      <w:pPr>
        <w:pStyle w:val="itssubhead"/>
        <w:keepNext/>
        <w:keepLines/>
        <w:spacing w:after="0"/>
      </w:pPr>
      <w:r>
        <w:t>RIGHTS OF THE CHILD (Agenda Item 68a)</w:t>
      </w:r>
    </w:p>
    <w:p>
      <w:pPr>
        <w:pStyle w:val="itsentry"/>
        <w:keepNext/>
        <w:keepLines/>
        <w:spacing w:after="0"/>
      </w:pPr>
      <w:r>
        <w:t>Shaheen, Ghasaq Yousif</w:t>
      </w:r>
      <w:r>
        <w:t xml:space="preserve"> - </w:t>
      </w:r>
      <w:r>
        <w:rPr>
          <w:color w:val="000000" w:themeColor="hyperlink"/>
          <w:u w:val="single"/>
        </w:rPr>
        <w:hyperlink r:id="rId134">
          <w:r>
            <w:rPr/>
            <w:t>A/C.3/72/SR.11</w:t>
          </w:r>
        </w:hyperlink>
      </w:r>
    </w:p>
    <w:p>
      <w:pPr>
        <w:pStyle w:val="itsentry"/>
        <w:keepNext/>
        <w:keepLines/>
        <w:spacing w:after="0"/>
      </w:pPr>
      <w:r>
        <w:t>Matar, Shahd Jamal Yousuf</w:t>
      </w:r>
      <w:r>
        <w:t xml:space="preserve"> - </w:t>
      </w:r>
      <w:r>
        <w:rPr>
          <w:color w:val="000000" w:themeColor="hyperlink"/>
          <w:u w:val="single"/>
        </w:rPr>
        <w:hyperlink r:id="rId153">
          <w:r>
            <w:rPr/>
            <w:t>A/C.3/72/SR.52</w:t>
          </w:r>
        </w:hyperlink>
      </w:r>
    </w:p>
    <w:p>
      <w:pPr>
        <w:pStyle w:val="itsentry"/>
        <w:keepNext/>
        <w:keepLines/>
        <w:spacing w:after="0"/>
      </w:pPr>
      <w:r>
        <w:t>Aljaberi, Rehab Mohamed Abdullah</w:t>
      </w:r>
      <w:r>
        <w:t xml:space="preserve"> - </w:t>
      </w:r>
      <w:r>
        <w:rPr>
          <w:color w:val="000000" w:themeColor="hyperlink"/>
          <w:u w:val="single"/>
        </w:rPr>
        <w:hyperlink r:id="rId136">
          <w:r>
            <w:rPr/>
            <w:t>A/C.3/72/SR.14</w:t>
          </w:r>
        </w:hyperlink>
      </w:r>
    </w:p>
    <w:p>
      <w:pPr>
        <w:pStyle w:val="itssubhead"/>
        <w:keepNext/>
        <w:keepLines/>
        <w:spacing w:after="0"/>
      </w:pPr>
      <w:r>
        <w:t>HUMAN RIGHTS--PROGRAMMES OF ACTION (1993) (Agenda Item 72d)</w:t>
      </w:r>
    </w:p>
    <w:p>
      <w:pPr>
        <w:pStyle w:val="itsentry"/>
        <w:keepNext/>
        <w:keepLines/>
        <w:spacing w:after="0"/>
      </w:pPr>
      <w:r>
        <w:t>Shaheen, Ghasaq Yousif</w:t>
      </w:r>
      <w:r>
        <w:t xml:space="preserve"> - </w:t>
      </w:r>
      <w:r>
        <w:rPr>
          <w:color w:val="000000" w:themeColor="hyperlink"/>
          <w:u w:val="single"/>
        </w:rPr>
        <w:hyperlink r:id="rId64">
          <w:r>
            <w:rPr/>
            <w:t>A/C.3/72/SR.19</w:t>
          </w:r>
        </w:hyperlink>
      </w:r>
    </w:p>
    <w:p>
      <w:pPr>
        <w:pStyle w:val="itssubhead"/>
        <w:keepNext/>
        <w:keepLines/>
        <w:spacing w:after="0"/>
      </w:pPr>
      <w:r>
        <w:t>WESTERN SAHARA QUESTION (Agenda Item 62)</w:t>
      </w:r>
    </w:p>
    <w:p>
      <w:pPr>
        <w:pStyle w:val="itsentry"/>
        <w:keepNext/>
        <w:keepLines/>
        <w:spacing w:after="0"/>
      </w:pPr>
      <w:r>
        <w:t>Alhammadi, Yousif Ali</w:t>
      </w:r>
      <w:r>
        <w:t xml:space="preserve"> - </w:t>
      </w:r>
      <w:r>
        <w:rPr>
          <w:color w:val="000000" w:themeColor="hyperlink"/>
          <w:u w:val="single"/>
        </w:rPr>
        <w:hyperlink r:id="rId151">
          <w:r>
            <w:rPr/>
            <w:t>A/C.4/72/SR.6</w:t>
          </w:r>
        </w:hyperlink>
      </w:r>
    </w:p>
    <w:p>
      <w:pPr>
        <w:pStyle w:val="itssubhead"/>
        <w:keepNext/>
        <w:keepLines/>
        <w:spacing w:after="0"/>
      </w:pPr>
      <w:r>
        <w:t>PEACEBUILDING (Agenda Item 65)</w:t>
      </w:r>
    </w:p>
    <w:p>
      <w:pPr>
        <w:pStyle w:val="itsentry"/>
        <w:keepNext/>
        <w:keepLines/>
        <w:spacing w:after="0"/>
      </w:pPr>
      <w:r>
        <w:t>Nusseibeh, Lana Zaki</w:t>
      </w:r>
      <w:r>
        <w:t xml:space="preserve"> - </w:t>
      </w:r>
      <w:r>
        <w:rPr>
          <w:color w:val="000000" w:themeColor="hyperlink"/>
          <w:u w:val="single"/>
        </w:rPr>
        <w:hyperlink r:id="rId221">
          <w:r>
            <w:rPr/>
            <w:t>A/72/PV.84</w:t>
          </w:r>
        </w:hyperlink>
      </w:r>
    </w:p>
    <w:p>
      <w:pPr>
        <w:pStyle w:val="itssubhead"/>
        <w:keepNext/>
        <w:keepLines/>
        <w:spacing w:after="0"/>
      </w:pPr>
      <w:r>
        <w:t>RULE OF LAW (Agenda Item 84)</w:t>
      </w:r>
    </w:p>
    <w:p>
      <w:pPr>
        <w:pStyle w:val="itsentry"/>
        <w:keepNext/>
        <w:keepLines/>
        <w:spacing w:after="0"/>
      </w:pPr>
      <w:r>
        <w:t xml:space="preserve">Alnaqbi, Naser Salem Ali N. Tahnoon </w:t>
      </w:r>
      <w:r>
        <w:t xml:space="preserve"> - </w:t>
      </w:r>
      <w:r>
        <w:rPr>
          <w:color w:val="000000" w:themeColor="hyperlink"/>
          <w:u w:val="single"/>
        </w:rPr>
        <w:hyperlink r:id="rId176">
          <w:r>
            <w:rPr/>
            <w:t>A/C.6/72/SR.7</w:t>
          </w:r>
        </w:hyperlink>
      </w:r>
    </w:p>
    <w:p>
      <w:pPr>
        <w:pStyle w:val="itssubhead"/>
        <w:keepNext/>
        <w:keepLines/>
        <w:spacing w:after="0"/>
      </w:pPr>
      <w:r>
        <w:t>NUCLEAR DISARMAMENT--VERIFICATION (Agenda Item 99ii)</w:t>
      </w:r>
    </w:p>
    <w:p>
      <w:pPr>
        <w:pStyle w:val="itsentry"/>
        <w:keepNext/>
        <w:keepLines/>
        <w:spacing w:after="0"/>
      </w:pPr>
      <w:r>
        <w:t>Bouasaibh, Mohamed Essa</w:t>
      </w:r>
      <w:r>
        <w:t xml:space="preserve"> - </w:t>
      </w:r>
      <w:r>
        <w:rPr>
          <w:color w:val="000000" w:themeColor="hyperlink"/>
          <w:u w:val="single"/>
        </w:rPr>
        <w:hyperlink r:id="rId119">
          <w:r>
            <w:rPr/>
            <w:t>A/C.1/72/PV.13</w:t>
          </w:r>
        </w:hyperlink>
      </w:r>
    </w:p>
    <w:p>
      <w:pPr>
        <w:pStyle w:val="itssubhead"/>
        <w:keepNext/>
        <w:keepLines/>
        <w:spacing w:after="0"/>
      </w:pPr>
      <w:r>
        <w:t>INFORMATION (Agenda Item 57)</w:t>
      </w:r>
    </w:p>
    <w:p>
      <w:pPr>
        <w:pStyle w:val="itsentry"/>
        <w:keepNext/>
        <w:keepLines/>
        <w:spacing w:after="0"/>
      </w:pPr>
      <w:r>
        <w:t>Alhammadi, Yousif Ali</w:t>
      </w:r>
      <w:r>
        <w:t xml:space="preserve"> - </w:t>
      </w:r>
      <w:r>
        <w:rPr>
          <w:color w:val="000000" w:themeColor="hyperlink"/>
          <w:u w:val="single"/>
        </w:rPr>
        <w:hyperlink r:id="rId132">
          <w:r>
            <w:rPr/>
            <w:t>A/C.4/72/SR.15</w:t>
          </w:r>
        </w:hyperlink>
      </w:r>
    </w:p>
    <w:p>
      <w:pPr>
        <w:pStyle w:val="itssubhead"/>
        <w:keepNext/>
        <w:keepLines/>
        <w:spacing w:after="0"/>
      </w:pPr>
      <w:r>
        <w:t>UN. GENERAL ASSEMBLY (72ND SESS. : 2017-2018)--GENERAL DEBATE (Agenda Item 8)</w:t>
      </w:r>
    </w:p>
    <w:p>
      <w:pPr>
        <w:pStyle w:val="itsentry"/>
        <w:keepNext/>
        <w:keepLines/>
        <w:spacing w:after="0"/>
      </w:pPr>
      <w:r>
        <w:t>Al Nahyan, Abdullah bin Zayed</w:t>
      </w:r>
      <w:r>
        <w:t xml:space="preserve"> - </w:t>
      </w:r>
      <w:r>
        <w:rPr>
          <w:color w:val="000000" w:themeColor="hyperlink"/>
          <w:u w:val="single"/>
        </w:rPr>
        <w:hyperlink r:id="rId89">
          <w:r>
            <w:rPr/>
            <w:t>A/72/PV.18</w:t>
          </w:r>
        </w:hyperlink>
      </w:r>
    </w:p>
    <w:p>
      <w:pPr>
        <w:pStyle w:val="itssubhead"/>
        <w:keepNext/>
        <w:keepLines/>
        <w:spacing w:after="0"/>
      </w:pPr>
      <w:r>
        <w:t>NUCLEAR DISARMAMENT NEGOTIATIONS (Agenda Item 99bb)</w:t>
      </w:r>
    </w:p>
    <w:p>
      <w:pPr>
        <w:pStyle w:val="itsentry"/>
        <w:keepNext/>
        <w:keepLines/>
        <w:spacing w:after="0"/>
      </w:pPr>
      <w:r>
        <w:t>Bouasaibh, Mohamed Essa</w:t>
      </w:r>
      <w:r>
        <w:t xml:space="preserve"> - </w:t>
      </w:r>
      <w:r>
        <w:rPr>
          <w:color w:val="000000" w:themeColor="hyperlink"/>
          <w:u w:val="single"/>
        </w:rPr>
        <w:hyperlink r:id="rId119">
          <w:r>
            <w:rPr/>
            <w:t>A/C.1/72/PV.13</w:t>
          </w:r>
        </w:hyperlink>
      </w:r>
    </w:p>
    <w:p>
      <w:pPr>
        <w:pStyle w:val="itssubhead"/>
        <w:keepNext/>
        <w:keepLines/>
        <w:spacing w:after="0"/>
      </w:pPr>
      <w:r>
        <w:t>CLIMATE (Agenda Item 19d)</w:t>
      </w:r>
    </w:p>
    <w:p>
      <w:pPr>
        <w:pStyle w:val="itsentry"/>
        <w:keepNext/>
        <w:keepLines/>
        <w:spacing w:after="0"/>
      </w:pPr>
      <w:r>
        <w:t>Al Dahmani, Ameirah</w:t>
      </w:r>
      <w:r>
        <w:t xml:space="preserve"> - </w:t>
      </w:r>
      <w:r>
        <w:rPr>
          <w:color w:val="000000" w:themeColor="hyperlink"/>
          <w:u w:val="single"/>
        </w:rPr>
        <w:hyperlink r:id="rId113">
          <w:r>
            <w:rPr/>
            <w:t>A/C.2/72/SR.10</w:t>
          </w:r>
        </w:hyperlink>
      </w:r>
    </w:p>
    <w:p>
      <w:pPr>
        <w:pStyle w:val="itssubhead"/>
        <w:keepNext/>
        <w:keepLines/>
        <w:spacing w:after="0"/>
      </w:pPr>
      <w:r>
        <w:t>UN. SECURITY COUNCIL--MEMBERSHIP (Agenda Item 122)</w:t>
      </w:r>
    </w:p>
    <w:p>
      <w:pPr>
        <w:pStyle w:val="itsentry"/>
        <w:keepNext/>
        <w:keepLines/>
        <w:spacing w:after="0"/>
      </w:pPr>
      <w:r>
        <w:t>Nusseibeh, Lana Zaki</w:t>
      </w:r>
      <w:r>
        <w:t xml:space="preserve"> - </w:t>
      </w:r>
      <w:r>
        <w:rPr>
          <w:color w:val="000000" w:themeColor="hyperlink"/>
          <w:u w:val="single"/>
        </w:rPr>
        <w:hyperlink r:id="rId80">
          <w:r>
            <w:rPr/>
            <w:t>A/72/PV.104</w:t>
          </w:r>
        </w:hyperlink>
      </w:r>
    </w:p>
    <w:p>
      <w:pPr>
        <w:pStyle w:val="itssubhead"/>
        <w:keepNext/>
        <w:keepLines/>
        <w:spacing w:after="0"/>
      </w:pPr>
      <w:r>
        <w:t>CRIME PREVENTION (Agenda Item 107)</w:t>
      </w:r>
    </w:p>
    <w:p>
      <w:pPr>
        <w:pStyle w:val="itsentry"/>
        <w:keepNext/>
        <w:keepLines/>
        <w:spacing w:after="0"/>
      </w:pPr>
      <w:r>
        <w:t>Alshamsi, Saud Hamad Ghanem Hamad</w:t>
      </w:r>
      <w:r>
        <w:t xml:space="preserve"> - </w:t>
      </w:r>
      <w:r>
        <w:rPr>
          <w:color w:val="000000" w:themeColor="hyperlink"/>
          <w:u w:val="single"/>
        </w:rPr>
        <w:hyperlink r:id="rId207">
          <w:r>
            <w:rPr/>
            <w:t>A/72/PV.26</w:t>
          </w:r>
        </w:hyperlink>
      </w:r>
    </w:p>
    <w:p>
      <w:pPr>
        <w:pStyle w:val="itssubhead"/>
        <w:keepNext/>
        <w:keepLines/>
        <w:spacing w:after="0"/>
      </w:pPr>
      <w:r>
        <w:t>RESPONSIBILITY TO PROTECT (Agenda Item 132)</w:t>
      </w:r>
    </w:p>
    <w:p>
      <w:pPr>
        <w:pStyle w:val="itsentry"/>
        <w:keepNext/>
        <w:keepLines/>
        <w:spacing w:after="0"/>
      </w:pPr>
      <w:r>
        <w:t>Nusseibeh, Lana Zaki</w:t>
      </w:r>
      <w:r>
        <w:t xml:space="preserve"> - </w:t>
      </w:r>
      <w:r>
        <w:rPr>
          <w:color w:val="000000" w:themeColor="hyperlink"/>
          <w:u w:val="single"/>
        </w:rPr>
        <w:hyperlink r:id="rId88">
          <w:r>
            <w:rPr/>
            <w:t>A/72/PV.105</w:t>
          </w:r>
        </w:hyperlink>
      </w:r>
    </w:p>
    <w:p>
      <w:pPr>
        <w:pStyle w:val="itssubhead"/>
        <w:keepNext/>
        <w:keepLines/>
        <w:spacing w:after="0"/>
      </w:pPr>
      <w:r>
        <w:t>UN. GENERAL ASSEMBLY (72ND SESS. : 2017-2018)--GENERAL DEBATE--RIGHT OF REPLY (Agenda Item 8)</w:t>
      </w:r>
    </w:p>
    <w:p>
      <w:pPr>
        <w:pStyle w:val="itsentry"/>
        <w:keepNext/>
        <w:keepLines/>
        <w:spacing w:after="0"/>
      </w:pPr>
      <w:r>
        <w:t>Al Musharakh, Jamal Jama Ahmed Abdulla</w:t>
      </w:r>
      <w:r>
        <w:t xml:space="preserve"> - </w:t>
      </w:r>
      <w:r>
        <w:rPr>
          <w:color w:val="000000" w:themeColor="hyperlink"/>
          <w:u w:val="single"/>
        </w:rPr>
        <w:hyperlink r:id="rId89">
          <w:r>
            <w:rPr/>
            <w:t>A/72/PV.18</w:t>
          </w:r>
        </w:hyperlink>
      </w:r>
    </w:p>
    <w:p>
      <w:pPr>
        <w:pStyle w:val="itsentry"/>
        <w:keepNext/>
        <w:keepLines/>
        <w:spacing w:after="0"/>
      </w:pPr>
      <w:r>
        <w:t>AlAteibi, Hessa Muncer</w:t>
      </w:r>
      <w:r>
        <w:t xml:space="preserve"> - </w:t>
      </w:r>
      <w:r>
        <w:rPr>
          <w:color w:val="000000" w:themeColor="hyperlink"/>
          <w:u w:val="single"/>
        </w:rPr>
        <w:hyperlink r:id="rId140">
          <w:r>
            <w:rPr/>
            <w:t>A/72/PV.23</w:t>
          </w:r>
        </w:hyperlink>
      </w:r>
    </w:p>
    <w:p>
      <w:pPr>
        <w:pStyle w:val="itssubhead"/>
        <w:keepNext/>
        <w:keepLines/>
        <w:spacing w:after="0"/>
      </w:pPr>
      <w:r>
        <w:t>INFORMATION TECHNOLOGY--DEVELOPMENT (Agenda Item 16)</w:t>
      </w:r>
    </w:p>
    <w:p>
      <w:pPr>
        <w:pStyle w:val="itsentry"/>
        <w:keepNext/>
        <w:keepLines/>
        <w:spacing w:after="0"/>
      </w:pPr>
      <w:r>
        <w:t>Al Awadi, Ms.</w:t>
      </w:r>
      <w:r>
        <w:t xml:space="preserve"> - </w:t>
      </w:r>
      <w:r>
        <w:rPr>
          <w:color w:val="000000" w:themeColor="hyperlink"/>
          <w:u w:val="single"/>
        </w:rPr>
        <w:hyperlink r:id="rId54">
          <w:r>
            <w:rPr/>
            <w:t>A/C.2/72/SR.15</w:t>
          </w:r>
        </w:hyperlink>
      </w:r>
    </w:p>
    <w:p>
      <w:pPr>
        <w:pStyle w:val="itssubhead"/>
        <w:keepNext/>
        <w:keepLines/>
        <w:spacing w:after="0"/>
      </w:pPr>
      <w:r>
        <w:t>TERRITORIES OCCUPIED BY ISRAEL--NATURAL RESOURCES (Agenda Item 63)</w:t>
      </w:r>
    </w:p>
    <w:p>
      <w:pPr>
        <w:pStyle w:val="itsentry"/>
        <w:keepNext/>
        <w:keepLines/>
        <w:spacing w:after="0"/>
      </w:pPr>
      <w:r>
        <w:t>Al Awadi, Ms.</w:t>
      </w:r>
      <w:r>
        <w:t xml:space="preserve"> - </w:t>
      </w:r>
      <w:r>
        <w:rPr>
          <w:color w:val="000000" w:themeColor="hyperlink"/>
          <w:u w:val="single"/>
        </w:rPr>
        <w:hyperlink r:id="rId225">
          <w:r>
            <w:rPr/>
            <w:t>A/C.2/72/SR.21</w:t>
          </w:r>
        </w:hyperlink>
      </w:r>
    </w:p>
    <w:p>
      <w:pPr>
        <w:pStyle w:val="itssubhead"/>
        <w:keepNext/>
        <w:keepLines/>
        <w:spacing w:after="0"/>
      </w:pPr>
      <w:r>
        <w:t>SANCTIONS--INTERNATIONAL RELATIONS (Agenda Item 72b)</w:t>
      </w:r>
    </w:p>
    <w:p>
      <w:pPr>
        <w:pStyle w:val="itsentry"/>
        <w:keepNext/>
        <w:keepLines/>
        <w:spacing w:after="0"/>
      </w:pPr>
      <w:r>
        <w:t>Shaheen, Ghasaq Yousif</w:t>
      </w:r>
      <w:r>
        <w:t xml:space="preserve"> - </w:t>
      </w:r>
      <w:r>
        <w:rPr>
          <w:color w:val="000000" w:themeColor="hyperlink"/>
          <w:u w:val="single"/>
        </w:rPr>
        <w:hyperlink r:id="rId124">
          <w:r>
            <w:rPr/>
            <w:t>A/C.3/72/SR.23</w:t>
          </w:r>
        </w:hyperlink>
      </w:r>
    </w:p>
    <w:p>
      <w:pPr>
        <w:pStyle w:val="itssubhead"/>
        <w:keepNext/>
        <w:keepLines/>
        <w:spacing w:after="0"/>
      </w:pPr>
      <w:r>
        <w:t>FREEDOM OF EXPRESSION (Agenda Item 72b)</w:t>
      </w:r>
    </w:p>
    <w:p>
      <w:pPr>
        <w:pStyle w:val="itsentry"/>
        <w:keepNext/>
        <w:keepLines/>
        <w:spacing w:after="0"/>
      </w:pPr>
      <w:r>
        <w:t>Matar, Shahd Jamal Yousuf</w:t>
      </w:r>
      <w:r>
        <w:t xml:space="preserve"> - </w:t>
      </w:r>
      <w:r>
        <w:rPr>
          <w:color w:val="000000" w:themeColor="hyperlink"/>
          <w:u w:val="single"/>
        </w:rPr>
        <w:hyperlink r:id="rId90">
          <w:r>
            <w:rPr/>
            <w:t>A/C.3/72/SR.29</w:t>
          </w:r>
        </w:hyperlink>
      </w:r>
    </w:p>
    <w:p>
      <w:pPr>
        <w:pStyle w:val="itssubhead"/>
        <w:keepNext/>
        <w:keepLines/>
        <w:spacing w:after="0"/>
      </w:pPr>
      <w:r>
        <w:t>NUCLEAR WEAPON TESTS--TREATY (Agenda Item 105)</w:t>
      </w:r>
    </w:p>
    <w:p>
      <w:pPr>
        <w:pStyle w:val="itsentry"/>
        <w:keepNext/>
        <w:keepLines/>
        <w:spacing w:after="0"/>
      </w:pPr>
      <w:r>
        <w:t>Bouasaibh, Mohamed Essa</w:t>
      </w:r>
      <w:r>
        <w:t xml:space="preserve"> - </w:t>
      </w:r>
      <w:r>
        <w:rPr>
          <w:color w:val="000000" w:themeColor="hyperlink"/>
          <w:u w:val="single"/>
        </w:rPr>
        <w:hyperlink r:id="rId119">
          <w:r>
            <w:rPr/>
            <w:t>A/C.1/72/PV.13</w:t>
          </w:r>
        </w:hyperlink>
      </w:r>
    </w:p>
    <w:p>
      <w:pPr>
        <w:pStyle w:val="itssubhead"/>
        <w:keepNext/>
        <w:keepLines/>
        <w:spacing w:after="0"/>
      </w:pPr>
      <w:r>
        <w:t>AGENDA 21--PROGRAMME IMPLEMENTATION (Agenda Item 19a)</w:t>
      </w:r>
    </w:p>
    <w:p>
      <w:pPr>
        <w:pStyle w:val="itsentry"/>
        <w:keepNext/>
        <w:keepLines/>
        <w:spacing w:after="0"/>
      </w:pPr>
      <w:r>
        <w:t>Al Dahmani, Ameirah</w:t>
      </w:r>
      <w:r>
        <w:t xml:space="preserve"> - </w:t>
      </w:r>
      <w:r>
        <w:rPr>
          <w:color w:val="000000" w:themeColor="hyperlink"/>
          <w:u w:val="single"/>
        </w:rPr>
        <w:hyperlink r:id="rId113">
          <w:r>
            <w:rPr/>
            <w:t>A/C.2/72/SR.10</w:t>
          </w:r>
        </w:hyperlink>
      </w:r>
    </w:p>
    <w:p>
      <w:pPr>
        <w:pStyle w:val="itssubhead"/>
        <w:keepNext/>
        <w:keepLines/>
        <w:spacing w:after="0"/>
      </w:pPr>
      <w:r>
        <w:t>UN. GENERAL ASSEMBLY (72ND SESS. : 2017-2018). 1ST COMMITTEE--GENERAL DEBATE (Agenda Item 8)</w:t>
      </w:r>
    </w:p>
    <w:p>
      <w:pPr>
        <w:pStyle w:val="itsentry"/>
        <w:keepNext/>
        <w:keepLines/>
        <w:spacing w:after="0"/>
      </w:pPr>
      <w:r>
        <w:t>Nusseibeh, Lana Zaki</w:t>
      </w:r>
      <w:r>
        <w:t xml:space="preserve"> - </w:t>
      </w:r>
      <w:r>
        <w:rPr>
          <w:color w:val="000000" w:themeColor="hyperlink"/>
          <w:u w:val="single"/>
        </w:rPr>
        <w:hyperlink r:id="rId138">
          <w:r>
            <w:rPr/>
            <w:t>A/C.1/72/PV.6</w:t>
          </w:r>
        </w:hyperlink>
      </w:r>
      <w:r>
        <w:br/>
      </w:r>
    </w:p>
    <w:p>
      <w:pPr>
        <w:pStyle w:val="itshead"/>
        <w:keepNext/>
        <w:keepLines/>
      </w:pPr>
      <w:r>
        <w:t>United Kingdom</w:t>
      </w:r>
    </w:p>
    <w:p>
      <w:pPr>
        <w:pStyle w:val="itssubhead"/>
        <w:keepNext/>
        <w:keepLines/>
        <w:spacing w:after="0"/>
      </w:pPr>
      <w:r>
        <w:t>NON-CITIZENS--DEPORTATION (Agenda Item 82)</w:t>
      </w:r>
    </w:p>
    <w:p>
      <w:pPr>
        <w:pStyle w:val="itsentry"/>
        <w:keepNext/>
        <w:keepLines/>
        <w:spacing w:after="0"/>
      </w:pPr>
      <w:r>
        <w:t>Smith, Stephen</w:t>
      </w:r>
      <w:r>
        <w:t xml:space="preserve"> - </w:t>
      </w:r>
      <w:r>
        <w:rPr>
          <w:color w:val="000000" w:themeColor="hyperlink"/>
          <w:u w:val="single"/>
        </w:rPr>
        <w:hyperlink r:id="rId177">
          <w:r>
            <w:rPr/>
            <w:t>A/C.6/72/SR.14</w:t>
          </w:r>
        </w:hyperlink>
      </w:r>
    </w:p>
    <w:p>
      <w:pPr>
        <w:pStyle w:val="itssubhead"/>
        <w:keepNext/>
        <w:keepLines/>
        <w:spacing w:after="0"/>
      </w:pPr>
      <w:r>
        <w:t>SEXUAL MINORITIES (Agenda Item 72b)</w:t>
      </w:r>
    </w:p>
    <w:p>
      <w:pPr>
        <w:pStyle w:val="itsentry"/>
        <w:keepNext/>
        <w:keepLines/>
        <w:spacing w:after="0"/>
      </w:pPr>
      <w:r>
        <w:t>Holtz, Aaron</w:t>
      </w:r>
      <w:r>
        <w:t xml:space="preserve"> - </w:t>
      </w:r>
      <w:r>
        <w:rPr>
          <w:color w:val="000000" w:themeColor="hyperlink"/>
          <w:u w:val="single"/>
        </w:rPr>
        <w:hyperlink r:id="rId86">
          <w:r>
            <w:rPr/>
            <w:t>A/C.3/72/SR.34</w:t>
          </w:r>
        </w:hyperlink>
      </w:r>
    </w:p>
    <w:p>
      <w:pPr>
        <w:pStyle w:val="itssubhead"/>
        <w:keepNext/>
        <w:keepLines/>
        <w:spacing w:after="0"/>
      </w:pPr>
      <w:r>
        <w:t>OUTER SPACE--PEACEFUL USES--INTERNATIONAL COOPERATION (Agenda Item 52a)</w:t>
      </w:r>
    </w:p>
    <w:p>
      <w:pPr>
        <w:pStyle w:val="itsentry"/>
        <w:keepNext/>
        <w:keepLines/>
        <w:spacing w:after="0"/>
      </w:pPr>
      <w:r>
        <w:t>Hourmouzios, Natasha</w:t>
      </w:r>
      <w:r>
        <w:t xml:space="preserve"> - </w:t>
      </w:r>
      <w:r>
        <w:rPr>
          <w:color w:val="000000" w:themeColor="hyperlink"/>
          <w:u w:val="single"/>
        </w:rPr>
        <w:hyperlink r:id="rId96">
          <w:r>
            <w:rPr/>
            <w:t>A/C.4/72/SR.12</w:t>
          </w:r>
        </w:hyperlink>
      </w:r>
    </w:p>
    <w:p>
      <w:pPr>
        <w:pStyle w:val="itssubhead"/>
        <w:keepNext/>
        <w:keepLines/>
        <w:spacing w:after="0"/>
      </w:pPr>
      <w:r>
        <w:t>HUMAN RIGHTS--DEMOCRATIC PEOPLE'S REPUBLIC OF KOREA (Agenda Item 72c)</w:t>
      </w:r>
    </w:p>
    <w:p>
      <w:pPr>
        <w:pStyle w:val="itsentry"/>
        <w:keepNext/>
        <w:keepLines/>
        <w:spacing w:after="0"/>
      </w:pPr>
      <w:r>
        <w:t>Jones, Katherine Sarah</w:t>
      </w:r>
      <w:r>
        <w:t xml:space="preserve"> - </w:t>
      </w:r>
      <w:r>
        <w:rPr>
          <w:color w:val="000000" w:themeColor="hyperlink"/>
          <w:u w:val="single"/>
        </w:rPr>
        <w:hyperlink r:id="rId126">
          <w:r>
            <w:rPr/>
            <w:t>A/C.3/72/SR.32</w:t>
          </w:r>
        </w:hyperlink>
      </w:r>
    </w:p>
    <w:p>
      <w:pPr>
        <w:pStyle w:val="itssubhead"/>
        <w:keepNext/>
        <w:keepLines/>
        <w:spacing w:after="0"/>
      </w:pPr>
      <w:r>
        <w:t>SELF-DETERMINATION OF PEOPLES (Agenda Item 71)</w:t>
      </w:r>
    </w:p>
    <w:p>
      <w:pPr>
        <w:pStyle w:val="itsentry"/>
        <w:keepNext/>
        <w:keepLines/>
        <w:spacing w:after="0"/>
      </w:pPr>
      <w:r>
        <w:t>Jones, Katherine Sarah</w:t>
      </w:r>
      <w:r>
        <w:t xml:space="preserve"> - </w:t>
      </w:r>
      <w:r>
        <w:rPr>
          <w:color w:val="000000" w:themeColor="hyperlink"/>
          <w:u w:val="single"/>
        </w:rPr>
        <w:hyperlink r:id="rId141">
          <w:r>
            <w:rPr/>
            <w:t>A/C.3/72/SR.48</w:t>
          </w:r>
        </w:hyperlink>
      </w:r>
    </w:p>
    <w:p>
      <w:pPr>
        <w:pStyle w:val="itssubhead"/>
        <w:keepNext/>
        <w:keepLines/>
        <w:spacing w:after="0"/>
      </w:pPr>
      <w:r>
        <w:t>CHILDREN--UN. GENERAL ASSEMBLY (27TH SPECIAL SESS. : 2002) (Agenda Item 68b)</w:t>
      </w:r>
    </w:p>
    <w:p>
      <w:pPr>
        <w:pStyle w:val="itsentry"/>
        <w:keepNext/>
        <w:keepLines/>
        <w:spacing w:after="0"/>
      </w:pPr>
      <w:r>
        <w:t>Forman, Matthew Simon</w:t>
      </w:r>
      <w:r>
        <w:t xml:space="preserve"> - </w:t>
      </w:r>
      <w:r>
        <w:rPr>
          <w:color w:val="000000" w:themeColor="hyperlink"/>
          <w:u w:val="single"/>
        </w:rPr>
        <w:hyperlink r:id="rId29">
          <w:r>
            <w:rPr/>
            <w:t>A/C.3/72/SR.12</w:t>
          </w:r>
        </w:hyperlink>
      </w:r>
    </w:p>
    <w:p>
      <w:pPr>
        <w:pStyle w:val="itssubhead"/>
        <w:keepNext/>
        <w:keepLines/>
        <w:spacing w:after="0"/>
      </w:pPr>
      <w:r>
        <w:t>WOMEN'S ADVANCEMENT (Agenda Item 28a)</w:t>
      </w:r>
    </w:p>
    <w:p>
      <w:pPr>
        <w:pStyle w:val="itsentry"/>
        <w:keepNext/>
        <w:keepLines/>
        <w:spacing w:after="0"/>
      </w:pPr>
      <w:r>
        <w:t>Holtz, Aaron</w:t>
      </w:r>
      <w:r>
        <w:t xml:space="preserve"> - </w:t>
      </w:r>
      <w:r>
        <w:rPr>
          <w:color w:val="000000" w:themeColor="hyperlink"/>
          <w:u w:val="single"/>
        </w:rPr>
        <w:hyperlink r:id="rId50">
          <w:r>
            <w:rPr/>
            <w:t>A/C.3/72/SR.7</w:t>
          </w:r>
        </w:hyperlink>
      </w:r>
    </w:p>
    <w:p>
      <w:pPr>
        <w:pStyle w:val="itssubhead"/>
        <w:keepNext/>
        <w:keepLines/>
        <w:spacing w:after="0"/>
      </w:pPr>
      <w:r>
        <w:t>UN. GENERAL ASSEMBLY (72ND SESS. : 2017-2018). 1ST COMMITTEE--WORK ORGANIZATION (Agenda Item 7)</w:t>
      </w:r>
    </w:p>
    <w:p>
      <w:pPr>
        <w:pStyle w:val="itsentry"/>
        <w:keepNext/>
        <w:keepLines/>
        <w:spacing w:after="0"/>
      </w:pPr>
      <w:r>
        <w:t>Rowland, Matthew</w:t>
      </w:r>
      <w:r>
        <w:t xml:space="preserve"> - </w:t>
      </w:r>
      <w:r>
        <w:rPr>
          <w:color w:val="000000" w:themeColor="hyperlink"/>
          <w:u w:val="single"/>
        </w:rPr>
        <w:hyperlink r:id="rId104">
          <w:r>
            <w:rPr/>
            <w:t>A/C.1/72/PV.5</w:t>
          </w:r>
        </w:hyperlink>
      </w:r>
    </w:p>
    <w:p>
      <w:pPr>
        <w:pStyle w:val="itssubhead"/>
        <w:keepNext/>
        <w:keepLines/>
        <w:spacing w:after="0"/>
      </w:pPr>
      <w:r>
        <w:t>OUTER SPACE--CONFIDENCE-BUILDING MEASURES (Agenda Item 99v)</w:t>
      </w:r>
    </w:p>
    <w:p>
      <w:pPr>
        <w:pStyle w:val="itsentry"/>
        <w:keepNext/>
        <w:keepLines/>
        <w:spacing w:after="0"/>
      </w:pPr>
      <w:r>
        <w:t>Cleobury, Simon</w:t>
      </w:r>
      <w:r>
        <w:t xml:space="preserve"> - </w:t>
      </w:r>
      <w:r>
        <w:rPr>
          <w:color w:val="000000" w:themeColor="hyperlink"/>
          <w:u w:val="single"/>
        </w:rPr>
        <w:hyperlink r:id="rId95">
          <w:r>
            <w:rPr/>
            <w:t>A/C.1/72/PV.16</w:t>
          </w:r>
        </w:hyperlink>
      </w:r>
    </w:p>
    <w:p>
      <w:pPr>
        <w:pStyle w:val="itssubhead"/>
        <w:keepNext/>
        <w:keepLines/>
        <w:spacing w:after="0"/>
      </w:pPr>
      <w:r>
        <w:t>DECOLONIZATION (Agenda Item 62)</w:t>
      </w:r>
    </w:p>
    <w:p>
      <w:pPr>
        <w:pStyle w:val="itsentry"/>
        <w:keepNext/>
        <w:keepLines/>
        <w:spacing w:after="0"/>
      </w:pPr>
      <w:r>
        <w:t>Hickey, Stephen</w:t>
      </w:r>
      <w:r>
        <w:t xml:space="preserve"> - </w:t>
      </w:r>
      <w:r>
        <w:rPr>
          <w:color w:val="000000" w:themeColor="hyperlink"/>
          <w:u w:val="single"/>
        </w:rPr>
        <w:hyperlink r:id="rId17">
          <w:r>
            <w:rPr/>
            <w:t>A/C.4/72/SR.8</w:t>
          </w:r>
        </w:hyperlink>
      </w:r>
    </w:p>
    <w:p>
      <w:pPr>
        <w:pStyle w:val="itsentry"/>
        <w:keepNext/>
        <w:keepLines/>
        <w:spacing w:after="0"/>
      </w:pPr>
      <w:r>
        <w:t>Hourmouzios, Natasha</w:t>
      </w:r>
      <w:r>
        <w:t xml:space="preserve"> - </w:t>
      </w:r>
      <w:r>
        <w:rPr>
          <w:color w:val="000000" w:themeColor="hyperlink"/>
          <w:u w:val="single"/>
        </w:rPr>
        <w:hyperlink r:id="rId128">
          <w:r>
            <w:rPr/>
            <w:t>A/C.4/72/SR.9</w:t>
          </w:r>
        </w:hyperlink>
      </w:r>
    </w:p>
    <w:p>
      <w:pPr>
        <w:pStyle w:val="itssubhead"/>
        <w:keepNext/>
        <w:keepLines/>
        <w:spacing w:after="0"/>
      </w:pPr>
      <w:r>
        <w:t>SLAVERY (Agenda Item 72a)</w:t>
      </w:r>
    </w:p>
    <w:p>
      <w:pPr>
        <w:pStyle w:val="itsentry"/>
        <w:keepNext/>
        <w:keepLines/>
        <w:spacing w:after="0"/>
      </w:pPr>
      <w:r>
        <w:t>Wheeler, Thomas</w:t>
      </w:r>
      <w:r>
        <w:t xml:space="preserve"> - </w:t>
      </w:r>
      <w:r>
        <w:rPr>
          <w:color w:val="000000" w:themeColor="hyperlink"/>
          <w:u w:val="single"/>
        </w:rPr>
        <w:hyperlink r:id="rId129">
          <w:r>
            <w:rPr/>
            <w:t>A/C.3/72/SR.33</w:t>
          </w:r>
        </w:hyperlink>
      </w:r>
    </w:p>
    <w:p>
      <w:pPr>
        <w:pStyle w:val="itssubhead"/>
        <w:keepNext/>
        <w:keepLines/>
        <w:spacing w:after="0"/>
      </w:pPr>
      <w:r>
        <w:t>PEACEKEEPING OPERATIONS (Agenda Item 55)</w:t>
      </w:r>
    </w:p>
    <w:p>
      <w:pPr>
        <w:pStyle w:val="itsentry"/>
        <w:keepNext/>
        <w:keepLines/>
        <w:spacing w:after="0"/>
      </w:pPr>
      <w:r>
        <w:t>Hickey, Stephen</w:t>
      </w:r>
      <w:r>
        <w:t xml:space="preserve"> - </w:t>
      </w:r>
      <w:r>
        <w:rPr>
          <w:color w:val="000000" w:themeColor="hyperlink"/>
          <w:u w:val="single"/>
        </w:rPr>
        <w:hyperlink r:id="rId157">
          <w:r>
            <w:rPr/>
            <w:t>A/C.4/72/SR.18</w:t>
          </w:r>
        </w:hyperlink>
      </w:r>
    </w:p>
    <w:p>
      <w:pPr>
        <w:pStyle w:val="itssubhead"/>
        <w:keepNext/>
        <w:keepLines/>
        <w:spacing w:after="0"/>
      </w:pPr>
      <w:r>
        <w:t>HUMAN RIGHTS--MYANMAR (Agenda Item 72c)</w:t>
      </w:r>
    </w:p>
    <w:p>
      <w:pPr>
        <w:pStyle w:val="itsentry"/>
        <w:keepNext/>
        <w:keepLines/>
        <w:spacing w:after="0"/>
      </w:pPr>
      <w:r>
        <w:t>Andreyeva, Ruth</w:t>
      </w:r>
      <w:r>
        <w:t xml:space="preserve"> - </w:t>
      </w:r>
      <w:r>
        <w:rPr>
          <w:color w:val="000000" w:themeColor="hyperlink"/>
          <w:u w:val="single"/>
        </w:rPr>
        <w:hyperlink r:id="rId195">
          <w:r>
            <w:rPr/>
            <w:t>A/C.3/72/SR.31</w:t>
          </w:r>
        </w:hyperlink>
      </w:r>
    </w:p>
    <w:p>
      <w:pPr>
        <w:pStyle w:val="itssubhead"/>
        <w:keepNext/>
        <w:keepLines/>
        <w:spacing w:after="0"/>
      </w:pPr>
      <w:r>
        <w:t>INTERNATIONAL LAW (Agenda Item 81)</w:t>
      </w:r>
    </w:p>
    <w:p>
      <w:pPr>
        <w:pStyle w:val="itsentry"/>
        <w:keepNext/>
        <w:keepLines/>
        <w:spacing w:after="0"/>
      </w:pPr>
      <w:r>
        <w:t>Smith, Stephen</w:t>
      </w:r>
      <w:r>
        <w:t xml:space="preserve"> - </w:t>
      </w:r>
      <w:r>
        <w:rPr>
          <w:color w:val="000000" w:themeColor="hyperlink"/>
          <w:u w:val="single"/>
        </w:rPr>
        <w:hyperlink r:id="rId267">
          <w:r>
            <w:rPr/>
            <w:t>A/C.6/72/SR.19</w:t>
          </w:r>
        </w:hyperlink>
      </w:r>
      <w:r>
        <w:t xml:space="preserve">; </w:t>
      </w:r>
      <w:r>
        <w:rPr>
          <w:color w:val="000000" w:themeColor="hyperlink"/>
          <w:u w:val="single"/>
        </w:rPr>
        <w:hyperlink r:id="rId231">
          <w:r>
            <w:rPr/>
            <w:t>A/C.6/72/SR.24</w:t>
          </w:r>
        </w:hyperlink>
      </w:r>
      <w:r>
        <w:t xml:space="preserve">; </w:t>
      </w:r>
      <w:r>
        <w:rPr>
          <w:color w:val="000000" w:themeColor="hyperlink"/>
          <w:u w:val="single"/>
        </w:rPr>
        <w:hyperlink r:id="rId155">
          <w:r>
            <w:rPr/>
            <w:t>A/C.6/72/SR.26</w:t>
          </w:r>
        </w:hyperlink>
      </w:r>
    </w:p>
    <w:p>
      <w:pPr>
        <w:pStyle w:val="itssubhead"/>
        <w:keepNext/>
        <w:keepLines/>
        <w:spacing w:after="0"/>
      </w:pPr>
      <w:r>
        <w:t>NUCLEAR DISARMAMENT (Agenda Item 99b)</w:t>
      </w:r>
    </w:p>
    <w:p>
      <w:pPr>
        <w:pStyle w:val="itsentry"/>
        <w:keepNext/>
        <w:keepLines/>
        <w:spacing w:after="0"/>
      </w:pPr>
      <w:r>
        <w:t>Rowland, Matthew</w:t>
      </w:r>
      <w:r>
        <w:t xml:space="preserve"> - </w:t>
      </w:r>
      <w:r>
        <w:rPr>
          <w:color w:val="000000" w:themeColor="hyperlink"/>
          <w:u w:val="single"/>
        </w:rPr>
        <w:hyperlink r:id="rId253">
          <w:r>
            <w:rPr/>
            <w:t>A/C.1/72/PV.14</w:t>
          </w:r>
        </w:hyperlink>
      </w:r>
    </w:p>
    <w:p>
      <w:pPr>
        <w:pStyle w:val="itssubhead"/>
        <w:keepNext/>
        <w:keepLines/>
        <w:spacing w:after="0"/>
      </w:pPr>
      <w:r>
        <w:t>UN HIGH COMMISSIONER FOR HUMAN RIGHTS (Agenda Item 115h)</w:t>
      </w:r>
    </w:p>
    <w:p>
      <w:pPr>
        <w:pStyle w:val="itsentry"/>
        <w:keepNext/>
        <w:keepLines/>
        <w:spacing w:after="0"/>
      </w:pPr>
      <w:r>
        <w:t>Allen, Jonathan Guy</w:t>
      </w:r>
      <w:r>
        <w:t xml:space="preserve"> - </w:t>
      </w:r>
      <w:r>
        <w:rPr>
          <w:color w:val="000000" w:themeColor="hyperlink"/>
          <w:u w:val="single"/>
        </w:rPr>
        <w:hyperlink r:id="rId268">
          <w:r>
            <w:rPr/>
            <w:t>A/72/PV.111</w:t>
          </w:r>
        </w:hyperlink>
      </w:r>
    </w:p>
    <w:p>
      <w:pPr>
        <w:pStyle w:val="itssubhead"/>
        <w:keepNext/>
        <w:keepLines/>
        <w:spacing w:after="0"/>
      </w:pPr>
      <w:r>
        <w:t>INTERNATIONAL JURISDICTION (Agenda Item 85)</w:t>
      </w:r>
    </w:p>
    <w:p>
      <w:pPr>
        <w:pStyle w:val="itsentry"/>
        <w:keepNext/>
        <w:keepLines/>
        <w:spacing w:after="0"/>
      </w:pPr>
      <w:r>
        <w:t>Smith, Stephen</w:t>
      </w:r>
      <w:r>
        <w:t xml:space="preserve"> - </w:t>
      </w:r>
      <w:r>
        <w:rPr>
          <w:color w:val="000000" w:themeColor="hyperlink"/>
          <w:u w:val="single"/>
        </w:rPr>
        <w:hyperlink r:id="rId177">
          <w:r>
            <w:rPr/>
            <w:t>A/C.6/72/SR.14</w:t>
          </w:r>
        </w:hyperlink>
      </w:r>
    </w:p>
    <w:p>
      <w:pPr>
        <w:pStyle w:val="itssubhead"/>
        <w:keepNext/>
        <w:keepLines/>
        <w:spacing w:after="0"/>
      </w:pPr>
      <w:r>
        <w:t>REFUGEES (Agenda Item 64)</w:t>
      </w:r>
    </w:p>
    <w:p>
      <w:pPr>
        <w:pStyle w:val="itsentry"/>
        <w:keepNext/>
        <w:keepLines/>
        <w:spacing w:after="0"/>
      </w:pPr>
      <w:r>
        <w:t>Grout-Smith, Samuel</w:t>
      </w:r>
      <w:r>
        <w:t xml:space="preserve"> - </w:t>
      </w:r>
      <w:r>
        <w:rPr>
          <w:color w:val="000000" w:themeColor="hyperlink"/>
          <w:u w:val="single"/>
        </w:rPr>
        <w:hyperlink r:id="rId75">
          <w:r>
            <w:rPr/>
            <w:t>A/C.3/72/SR.44</w:t>
          </w:r>
        </w:hyperlink>
      </w:r>
    </w:p>
    <w:p>
      <w:pPr>
        <w:pStyle w:val="itssubhead"/>
        <w:keepNext/>
        <w:keepLines/>
        <w:spacing w:after="0"/>
      </w:pPr>
      <w:r>
        <w:t>TERRORISM--HUMAN RIGHTS (Agenda Item 72b)</w:t>
      </w:r>
    </w:p>
    <w:p>
      <w:pPr>
        <w:pStyle w:val="itsentry"/>
        <w:keepNext/>
        <w:keepLines/>
        <w:spacing w:after="0"/>
      </w:pPr>
      <w:r>
        <w:t>Jones, Katherine Sarah</w:t>
      </w:r>
      <w:r>
        <w:t xml:space="preserve"> - </w:t>
      </w:r>
      <w:r>
        <w:rPr>
          <w:color w:val="000000" w:themeColor="hyperlink"/>
          <w:u w:val="single"/>
        </w:rPr>
        <w:hyperlink r:id="rId124">
          <w:r>
            <w:rPr/>
            <w:t>A/C.3/72/SR.23</w:t>
          </w:r>
        </w:hyperlink>
      </w:r>
    </w:p>
    <w:p>
      <w:pPr>
        <w:pStyle w:val="itssubhead"/>
        <w:keepNext/>
        <w:keepLines/>
        <w:spacing w:after="0"/>
      </w:pPr>
      <w:r>
        <w:t>WOMEN'S ADVANCEMENT--CONFERENCES (Agenda Item 28b)</w:t>
      </w:r>
    </w:p>
    <w:p>
      <w:pPr>
        <w:pStyle w:val="itsentry"/>
        <w:keepNext/>
        <w:keepLines/>
        <w:spacing w:after="0"/>
      </w:pPr>
      <w:r>
        <w:t>Holtz, Aaron</w:t>
      </w:r>
      <w:r>
        <w:t xml:space="preserve"> - </w:t>
      </w:r>
      <w:r>
        <w:rPr>
          <w:color w:val="000000" w:themeColor="hyperlink"/>
          <w:u w:val="single"/>
        </w:rPr>
        <w:hyperlink r:id="rId50">
          <w:r>
            <w:rPr/>
            <w:t>A/C.3/72/SR.7</w:t>
          </w:r>
        </w:hyperlink>
      </w:r>
    </w:p>
    <w:p>
      <w:pPr>
        <w:pStyle w:val="itssubhead"/>
        <w:keepNext/>
        <w:keepLines/>
        <w:spacing w:after="0"/>
      </w:pPr>
      <w:r>
        <w:t>RESPONSIBILITY OF INTERNATIONAL ORGANIZATIONS (Agenda Item 87)</w:t>
      </w:r>
    </w:p>
    <w:p>
      <w:pPr>
        <w:pStyle w:val="itsentry"/>
        <w:keepNext/>
        <w:keepLines/>
        <w:spacing w:after="0"/>
      </w:pPr>
      <w:r>
        <w:t>Sornarajah, Ahila</w:t>
      </w:r>
      <w:r>
        <w:t xml:space="preserve"> - </w:t>
      </w:r>
      <w:r>
        <w:rPr>
          <w:color w:val="000000" w:themeColor="hyperlink"/>
          <w:u w:val="single"/>
        </w:rPr>
        <w:hyperlink r:id="rId200">
          <w:r>
            <w:rPr/>
            <w:t>A/C.6/72/SR.15</w:t>
          </w:r>
        </w:hyperlink>
      </w:r>
    </w:p>
    <w:p>
      <w:pPr>
        <w:pStyle w:val="itssubhead"/>
        <w:keepNext/>
        <w:keepLines/>
        <w:spacing w:after="0"/>
      </w:pPr>
      <w:r>
        <w:t>TRAFFICKING IN PERSONS (Agenda Item 72b)</w:t>
      </w:r>
    </w:p>
    <w:p>
      <w:pPr>
        <w:pStyle w:val="itsentry"/>
        <w:keepNext/>
        <w:keepLines/>
        <w:spacing w:after="0"/>
      </w:pPr>
      <w:r>
        <w:t>Hindley, Nina</w:t>
      </w:r>
      <w:r>
        <w:t xml:space="preserve"> - </w:t>
      </w:r>
      <w:r>
        <w:rPr>
          <w:color w:val="000000" w:themeColor="hyperlink"/>
          <w:u w:val="single"/>
        </w:rPr>
        <w:hyperlink r:id="rId29">
          <w:r>
            <w:rPr/>
            <w:t>A/C.3/72/SR.12</w:t>
          </w:r>
        </w:hyperlink>
      </w:r>
    </w:p>
    <w:p>
      <w:pPr>
        <w:pStyle w:val="itssubhead"/>
        <w:keepNext/>
        <w:keepLines/>
        <w:spacing w:after="0"/>
      </w:pPr>
      <w:r>
        <w:t>RIGHTS OF THE CHILD (Agenda Item 68a)</w:t>
      </w:r>
    </w:p>
    <w:p>
      <w:pPr>
        <w:pStyle w:val="itsentry"/>
        <w:keepNext/>
        <w:keepLines/>
        <w:spacing w:after="0"/>
      </w:pPr>
      <w:r>
        <w:t>Hindley, Nina</w:t>
      </w:r>
      <w:r>
        <w:t xml:space="preserve"> - </w:t>
      </w:r>
      <w:r>
        <w:rPr>
          <w:color w:val="000000" w:themeColor="hyperlink"/>
          <w:u w:val="single"/>
        </w:rPr>
        <w:hyperlink r:id="rId29">
          <w:r>
            <w:rPr/>
            <w:t>A/C.3/72/SR.12</w:t>
          </w:r>
        </w:hyperlink>
      </w:r>
    </w:p>
    <w:p>
      <w:pPr>
        <w:pStyle w:val="itsentry"/>
        <w:keepNext/>
        <w:keepLines/>
        <w:spacing w:after="0"/>
      </w:pPr>
      <w:r>
        <w:t>Marcinkeviciute, Ieva Marija</w:t>
      </w:r>
      <w:r>
        <w:t xml:space="preserve"> - </w:t>
      </w:r>
      <w:r>
        <w:rPr>
          <w:color w:val="000000" w:themeColor="hyperlink"/>
          <w:u w:val="single"/>
        </w:rPr>
        <w:hyperlink r:id="rId134">
          <w:r>
            <w:rPr/>
            <w:t>A/C.3/72/SR.11</w:t>
          </w:r>
        </w:hyperlink>
      </w:r>
    </w:p>
    <w:p>
      <w:pPr>
        <w:pStyle w:val="itsentry"/>
        <w:keepNext/>
        <w:keepLines/>
        <w:spacing w:after="0"/>
      </w:pPr>
      <w:r>
        <w:t>Forman, Matthew Simon</w:t>
      </w:r>
      <w:r>
        <w:t xml:space="preserve"> - </w:t>
      </w:r>
      <w:r>
        <w:rPr>
          <w:color w:val="000000" w:themeColor="hyperlink"/>
          <w:u w:val="single"/>
        </w:rPr>
        <w:hyperlink r:id="rId134">
          <w:r>
            <w:rPr/>
            <w:t>A/C.3/72/SR.11</w:t>
          </w:r>
        </w:hyperlink>
      </w:r>
      <w:r>
        <w:t xml:space="preserve">; </w:t>
      </w:r>
      <w:r>
        <w:rPr>
          <w:color w:val="000000" w:themeColor="hyperlink"/>
          <w:u w:val="single"/>
        </w:rPr>
        <w:hyperlink r:id="rId29">
          <w:r>
            <w:rPr/>
            <w:t>A/C.3/72/SR.12</w:t>
          </w:r>
        </w:hyperlink>
      </w:r>
    </w:p>
    <w:p>
      <w:pPr>
        <w:pStyle w:val="itssubhead"/>
        <w:keepNext/>
        <w:keepLines/>
        <w:spacing w:after="0"/>
      </w:pPr>
      <w:r>
        <w:t>AFGHANISTAN SITUATION (Agenda Item 39)</w:t>
      </w:r>
    </w:p>
    <w:p>
      <w:pPr>
        <w:pStyle w:val="itsentry"/>
        <w:keepNext/>
        <w:keepLines/>
        <w:spacing w:after="0"/>
      </w:pPr>
      <w:r>
        <w:t>Hickey, Stephen</w:t>
      </w:r>
      <w:r>
        <w:t xml:space="preserve"> - </w:t>
      </w:r>
      <w:r>
        <w:rPr>
          <w:color w:val="000000" w:themeColor="hyperlink"/>
          <w:u w:val="single"/>
        </w:rPr>
        <w:hyperlink r:id="rId317">
          <w:r>
            <w:rPr/>
            <w:t>A/72/PV.58</w:t>
          </w:r>
        </w:hyperlink>
      </w:r>
    </w:p>
    <w:p>
      <w:pPr>
        <w:pStyle w:val="itssubhead"/>
        <w:keepNext/>
        <w:keepLines/>
        <w:spacing w:after="0"/>
      </w:pPr>
      <w:r>
        <w:t>TRAFFIC SAFETY (Agenda Item 12)</w:t>
      </w:r>
    </w:p>
    <w:p>
      <w:pPr>
        <w:pStyle w:val="itsentry"/>
        <w:keepNext/>
        <w:keepLines/>
        <w:spacing w:after="0"/>
      </w:pPr>
      <w:r>
        <w:t>Michael, Prince of Kent</w:t>
      </w:r>
      <w:r>
        <w:t xml:space="preserve"> - </w:t>
      </w:r>
      <w:r>
        <w:rPr>
          <w:color w:val="000000" w:themeColor="hyperlink"/>
          <w:u w:val="single"/>
        </w:rPr>
        <w:hyperlink r:id="rId70">
          <w:r>
            <w:rPr/>
            <w:t>A/72/PV.82</w:t>
          </w:r>
        </w:hyperlink>
      </w:r>
    </w:p>
    <w:p>
      <w:pPr>
        <w:pStyle w:val="itssubhead"/>
        <w:keepNext/>
        <w:keepLines/>
        <w:spacing w:after="0"/>
      </w:pPr>
      <w:r>
        <w:t>CLUSTER MUNITIONS (Agenda Item 99hh)</w:t>
      </w:r>
    </w:p>
    <w:p>
      <w:pPr>
        <w:pStyle w:val="itsentry"/>
        <w:keepNext/>
        <w:keepLines/>
        <w:spacing w:after="0"/>
      </w:pPr>
      <w:r>
        <w:t>Saggese, Eleonora</w:t>
      </w:r>
      <w:r>
        <w:t xml:space="preserve"> - </w:t>
      </w:r>
      <w:r>
        <w:rPr>
          <w:color w:val="000000" w:themeColor="hyperlink"/>
          <w:u w:val="single"/>
        </w:rPr>
        <w:hyperlink r:id="rId148">
          <w:r>
            <w:rPr/>
            <w:t>A/C.1/72/PV.17</w:t>
          </w:r>
        </w:hyperlink>
      </w:r>
    </w:p>
    <w:p>
      <w:pPr>
        <w:pStyle w:val="itssubhead"/>
        <w:keepNext/>
        <w:keepLines/>
        <w:spacing w:after="0"/>
      </w:pPr>
      <w:r>
        <w:t>DISPLACED PERSONS (Agenda Item 72b)</w:t>
      </w:r>
    </w:p>
    <w:p>
      <w:pPr>
        <w:pStyle w:val="itsentry"/>
        <w:keepNext/>
        <w:keepLines/>
        <w:spacing w:after="0"/>
      </w:pPr>
      <w:r>
        <w:t>Earle, Ms.</w:t>
      </w:r>
      <w:r>
        <w:t xml:space="preserve"> - </w:t>
      </w:r>
      <w:r>
        <w:rPr>
          <w:color w:val="000000" w:themeColor="hyperlink"/>
          <w:u w:val="single"/>
        </w:rPr>
        <w:hyperlink r:id="rId61">
          <w:r>
            <w:rPr/>
            <w:t>A/C.3/72/SR.24</w:t>
          </w:r>
        </w:hyperlink>
      </w:r>
    </w:p>
    <w:p>
      <w:pPr>
        <w:pStyle w:val="itssubhead"/>
        <w:keepNext/>
        <w:keepLines/>
        <w:spacing w:after="0"/>
      </w:pPr>
      <w:r>
        <w:t>MIGRANTS--PROTECTION (Agenda Item 72b)</w:t>
      </w:r>
    </w:p>
    <w:p>
      <w:pPr>
        <w:pStyle w:val="itsentry"/>
        <w:keepNext/>
        <w:keepLines/>
        <w:spacing w:after="0"/>
      </w:pPr>
      <w:r>
        <w:t>Kent, Charles</w:t>
      </w:r>
      <w:r>
        <w:t xml:space="preserve"> - </w:t>
      </w:r>
      <w:r>
        <w:rPr>
          <w:color w:val="000000" w:themeColor="hyperlink"/>
          <w:u w:val="single"/>
        </w:rPr>
        <w:hyperlink r:id="rId129">
          <w:r>
            <w:rPr/>
            <w:t>A/C.3/72/SR.33</w:t>
          </w:r>
        </w:hyperlink>
      </w:r>
    </w:p>
    <w:p>
      <w:pPr>
        <w:pStyle w:val="itssubhead"/>
        <w:keepNext/>
        <w:keepLines/>
        <w:spacing w:after="0"/>
      </w:pPr>
      <w:r>
        <w:t>RACIAL DISCRIMINATION--PROGRAMME IMPLEMENTATION (Agenda Item 70b)</w:t>
      </w:r>
    </w:p>
    <w:p>
      <w:pPr>
        <w:pStyle w:val="itsentry"/>
        <w:keepNext/>
        <w:keepLines/>
        <w:spacing w:after="0"/>
      </w:pPr>
      <w:r>
        <w:t>Medcalf, Jennifer</w:t>
      </w:r>
      <w:r>
        <w:t xml:space="preserve"> - </w:t>
      </w:r>
      <w:r>
        <w:rPr>
          <w:color w:val="000000" w:themeColor="hyperlink"/>
          <w:u w:val="single"/>
        </w:rPr>
        <w:hyperlink r:id="rId182">
          <w:r>
            <w:rPr/>
            <w:t>A/C.3/72/SR.38</w:t>
          </w:r>
        </w:hyperlink>
      </w:r>
    </w:p>
    <w:p>
      <w:pPr>
        <w:pStyle w:val="itssubhead"/>
        <w:keepNext/>
        <w:keepLines/>
        <w:spacing w:after="0"/>
      </w:pPr>
      <w:r>
        <w:t>NON-SELF-GOVERNING TERRITORIES--REPORTS (Agenda Item 58)</w:t>
      </w:r>
    </w:p>
    <w:p>
      <w:pPr>
        <w:pStyle w:val="itsentry"/>
        <w:keepNext/>
        <w:keepLines/>
        <w:spacing w:after="0"/>
      </w:pPr>
      <w:r>
        <w:t>Hourmouzios, Natasha</w:t>
      </w:r>
      <w:r>
        <w:t xml:space="preserve"> - </w:t>
      </w:r>
      <w:r>
        <w:rPr>
          <w:color w:val="000000" w:themeColor="hyperlink"/>
          <w:u w:val="single"/>
        </w:rPr>
        <w:hyperlink r:id="rId128">
          <w:r>
            <w:rPr/>
            <w:t>A/C.4/72/SR.9</w:t>
          </w:r>
        </w:hyperlink>
      </w:r>
    </w:p>
    <w:p>
      <w:pPr>
        <w:pStyle w:val="itssubhead"/>
        <w:keepNext/>
        <w:keepLines/>
        <w:spacing w:after="0"/>
      </w:pPr>
      <w:r>
        <w:t>HUMAN RIGHTS--IRAN (ISLAMIC REPUBLIC OF) (Agenda Item 72c)</w:t>
      </w:r>
    </w:p>
    <w:p>
      <w:pPr>
        <w:pStyle w:val="itsentry"/>
        <w:keepNext/>
        <w:keepLines/>
        <w:spacing w:after="0"/>
      </w:pPr>
      <w:r>
        <w:t xml:space="preserve">Righini, Nicola </w:t>
      </w:r>
      <w:r>
        <w:t xml:space="preserve"> - </w:t>
      </w:r>
      <w:r>
        <w:rPr>
          <w:color w:val="000000" w:themeColor="hyperlink"/>
          <w:u w:val="single"/>
        </w:rPr>
        <w:hyperlink r:id="rId195">
          <w:r>
            <w:rPr/>
            <w:t>A/C.3/72/SR.31</w:t>
          </w:r>
        </w:hyperlink>
      </w:r>
    </w:p>
    <w:p>
      <w:pPr>
        <w:pStyle w:val="itssubhead"/>
        <w:keepNext/>
        <w:keepLines/>
        <w:spacing w:after="0"/>
      </w:pPr>
      <w:r>
        <w:t>CRIME PREVENTION (Agenda Item 107)</w:t>
      </w:r>
    </w:p>
    <w:p>
      <w:pPr>
        <w:pStyle w:val="itsentry"/>
        <w:keepNext/>
        <w:keepLines/>
        <w:spacing w:after="0"/>
      </w:pPr>
      <w:r>
        <w:t>Allen, Jonathan Guy</w:t>
      </w:r>
      <w:r>
        <w:t xml:space="preserve"> - </w:t>
      </w:r>
      <w:r>
        <w:rPr>
          <w:color w:val="000000" w:themeColor="hyperlink"/>
          <w:u w:val="single"/>
        </w:rPr>
        <w:hyperlink r:id="rId166">
          <w:r>
            <w:rPr/>
            <w:t>A/72/PV.25</w:t>
          </w:r>
        </w:hyperlink>
      </w:r>
    </w:p>
    <w:p>
      <w:pPr>
        <w:pStyle w:val="itssubhead"/>
        <w:keepNext/>
        <w:keepLines/>
        <w:spacing w:after="0"/>
      </w:pPr>
      <w:r>
        <w:t>TRANSNATIONAL CORPORATIONS--HUMAN RIGHTS (Agenda Item 72b)</w:t>
      </w:r>
    </w:p>
    <w:p>
      <w:pPr>
        <w:pStyle w:val="itsentry"/>
        <w:keepNext/>
        <w:keepLines/>
        <w:spacing w:after="0"/>
      </w:pPr>
      <w:r>
        <w:t>Forman, Matthew Simon</w:t>
      </w:r>
      <w:r>
        <w:t xml:space="preserve"> - </w:t>
      </w:r>
      <w:r>
        <w:rPr>
          <w:color w:val="000000" w:themeColor="hyperlink"/>
          <w:u w:val="single"/>
        </w:rPr>
        <w:hyperlink r:id="rId20">
          <w:r>
            <w:rPr/>
            <w:t>A/C.3/72/SR.21</w:t>
          </w:r>
        </w:hyperlink>
      </w:r>
    </w:p>
    <w:p>
      <w:pPr>
        <w:pStyle w:val="itssubhead"/>
        <w:keepNext/>
        <w:keepLines/>
        <w:spacing w:after="0"/>
      </w:pPr>
      <w:r>
        <w:t>LANDMINES--TREATIES (1997) (Agenda Item 99m)</w:t>
      </w:r>
    </w:p>
    <w:p>
      <w:pPr>
        <w:pStyle w:val="itsentry"/>
        <w:keepNext/>
        <w:keepLines/>
        <w:spacing w:after="0"/>
      </w:pPr>
      <w:r>
        <w:t>Saggese, Eleonora</w:t>
      </w:r>
      <w:r>
        <w:t xml:space="preserve"> - </w:t>
      </w:r>
      <w:r>
        <w:rPr>
          <w:color w:val="000000" w:themeColor="hyperlink"/>
          <w:u w:val="single"/>
        </w:rPr>
        <w:hyperlink r:id="rId148">
          <w:r>
            <w:rPr/>
            <w:t>A/C.1/72/PV.17</w:t>
          </w:r>
        </w:hyperlink>
      </w:r>
    </w:p>
    <w:p>
      <w:pPr>
        <w:pStyle w:val="itssubhead"/>
        <w:keepNext/>
        <w:keepLines/>
        <w:spacing w:after="0"/>
      </w:pPr>
      <w:r>
        <w:t>PERSONS WITH DISABILITIES--HUMAN RIGHTS (Agenda Item 72a)</w:t>
      </w:r>
    </w:p>
    <w:p>
      <w:pPr>
        <w:pStyle w:val="itsentry"/>
        <w:keepNext/>
        <w:keepLines/>
        <w:spacing w:after="0"/>
      </w:pPr>
      <w:r>
        <w:t>Miller, Penelope Helen</w:t>
      </w:r>
      <w:r>
        <w:t xml:space="preserve"> - </w:t>
      </w:r>
      <w:r>
        <w:rPr>
          <w:color w:val="000000" w:themeColor="hyperlink"/>
          <w:u w:val="single"/>
        </w:rPr>
        <w:hyperlink r:id="rId167">
          <w:r>
            <w:rPr/>
            <w:t>A/C.3/72/SR.28</w:t>
          </w:r>
        </w:hyperlink>
      </w:r>
    </w:p>
    <w:p>
      <w:pPr>
        <w:pStyle w:val="itssubhead"/>
        <w:keepNext/>
        <w:keepLines/>
        <w:spacing w:after="0"/>
      </w:pPr>
      <w:r>
        <w:t>UN. HUMAN RIGHTS COMMITTEE--ACTIVITIES (Agenda Item 72a)</w:t>
      </w:r>
    </w:p>
    <w:p>
      <w:pPr>
        <w:pStyle w:val="itsentry"/>
        <w:keepNext/>
        <w:keepLines/>
        <w:spacing w:after="0"/>
      </w:pPr>
      <w:r>
        <w:t>Miller, Penelope Helen</w:t>
      </w:r>
      <w:r>
        <w:t xml:space="preserve"> - </w:t>
      </w:r>
      <w:r>
        <w:rPr>
          <w:color w:val="000000" w:themeColor="hyperlink"/>
          <w:u w:val="single"/>
        </w:rPr>
        <w:hyperlink r:id="rId64">
          <w:r>
            <w:rPr/>
            <w:t>A/C.3/72/SR.19</w:t>
          </w:r>
        </w:hyperlink>
      </w:r>
    </w:p>
    <w:p>
      <w:pPr>
        <w:pStyle w:val="itssubhead"/>
        <w:keepNext/>
        <w:keepLines/>
        <w:spacing w:after="0"/>
      </w:pPr>
      <w:r>
        <w:t>INTERNATIONAL TRADE LAW (Agenda Item 79)</w:t>
      </w:r>
    </w:p>
    <w:p>
      <w:pPr>
        <w:pStyle w:val="itsentry"/>
        <w:keepNext/>
        <w:keepLines/>
        <w:spacing w:after="0"/>
      </w:pPr>
      <w:r>
        <w:t>Smith, Stephen</w:t>
      </w:r>
      <w:r>
        <w:t xml:space="preserve"> - </w:t>
      </w:r>
      <w:r>
        <w:rPr>
          <w:color w:val="000000" w:themeColor="hyperlink"/>
          <w:u w:val="single"/>
        </w:rPr>
        <w:hyperlink r:id="rId162">
          <w:r>
            <w:rPr/>
            <w:t>A/C.6/72/SR.10</w:t>
          </w:r>
        </w:hyperlink>
      </w:r>
    </w:p>
    <w:p>
      <w:pPr>
        <w:pStyle w:val="itssubhead"/>
        <w:keepNext/>
        <w:keepLines/>
        <w:spacing w:after="0"/>
      </w:pPr>
      <w:r>
        <w:t>ARMS TRANSFERS--INTERNATIONAL INSTRUMENTS (Agenda Item 99x)</w:t>
      </w:r>
    </w:p>
    <w:p>
      <w:pPr>
        <w:pStyle w:val="itsentry"/>
        <w:keepNext/>
        <w:keepLines/>
        <w:spacing w:after="0"/>
      </w:pPr>
      <w:r>
        <w:t>Saggese, Eleonora</w:t>
      </w:r>
      <w:r>
        <w:t xml:space="preserve"> - </w:t>
      </w:r>
      <w:r>
        <w:rPr>
          <w:color w:val="000000" w:themeColor="hyperlink"/>
          <w:u w:val="single"/>
        </w:rPr>
        <w:hyperlink r:id="rId148">
          <w:r>
            <w:rPr/>
            <w:t>A/C.1/72/PV.17</w:t>
          </w:r>
        </w:hyperlink>
      </w:r>
    </w:p>
    <w:p>
      <w:pPr>
        <w:pStyle w:val="itssubhead"/>
        <w:keepNext/>
        <w:keepLines/>
        <w:spacing w:after="0"/>
      </w:pPr>
      <w:r>
        <w:t>UN. GENERAL ASSEMBLY (72ND SESS. : 2017-2018)--AGENDA (Agenda Item 7)</w:t>
      </w:r>
    </w:p>
    <w:p>
      <w:pPr>
        <w:pStyle w:val="itsentry"/>
        <w:keepNext/>
        <w:keepLines/>
        <w:spacing w:after="0"/>
      </w:pPr>
      <w:r>
        <w:t>Allen, Jonathan Guy</w:t>
      </w:r>
      <w:r>
        <w:t xml:space="preserve"> - </w:t>
      </w:r>
      <w:r>
        <w:rPr>
          <w:color w:val="000000" w:themeColor="hyperlink"/>
          <w:u w:val="single"/>
        </w:rPr>
        <w:hyperlink r:id="rId99">
          <w:r>
            <w:rPr/>
            <w:t>A/72/PV.2</w:t>
          </w:r>
        </w:hyperlink>
      </w:r>
      <w:r>
        <w:t xml:space="preserve">; </w:t>
      </w:r>
      <w:r>
        <w:rPr>
          <w:color w:val="000000" w:themeColor="hyperlink"/>
          <w:u w:val="single"/>
        </w:rPr>
        <w:hyperlink r:id="rId275">
          <w:r>
            <w:rPr/>
            <w:t>A/BUR/72/SR.3</w:t>
          </w:r>
        </w:hyperlink>
      </w:r>
    </w:p>
    <w:p>
      <w:pPr>
        <w:pStyle w:val="itsentry"/>
        <w:keepNext/>
        <w:keepLines/>
        <w:spacing w:after="0"/>
      </w:pPr>
      <w:r>
        <w:t>Dickson, Susan</w:t>
      </w:r>
      <w:r>
        <w:t xml:space="preserve"> - </w:t>
      </w:r>
      <w:r>
        <w:rPr>
          <w:color w:val="000000" w:themeColor="hyperlink"/>
          <w:u w:val="single"/>
        </w:rPr>
        <w:hyperlink r:id="rId66">
          <w:r>
            <w:rPr/>
            <w:t>A/BUR/72/SR.1</w:t>
          </w:r>
        </w:hyperlink>
      </w:r>
    </w:p>
    <w:p>
      <w:pPr>
        <w:pStyle w:val="itssubhead"/>
        <w:keepNext/>
        <w:keepLines/>
        <w:spacing w:after="0"/>
      </w:pPr>
      <w:r>
        <w:t>RELIGIOUS INTOLERANCE (Agenda Item 72b)</w:t>
      </w:r>
    </w:p>
    <w:p>
      <w:pPr>
        <w:pStyle w:val="itsentry"/>
        <w:keepNext/>
        <w:keepLines/>
        <w:spacing w:after="0"/>
      </w:pPr>
      <w:r>
        <w:t>Andreyeva, Ruth</w:t>
      </w:r>
      <w:r>
        <w:t xml:space="preserve"> - </w:t>
      </w:r>
      <w:r>
        <w:rPr>
          <w:color w:val="000000" w:themeColor="hyperlink"/>
          <w:u w:val="single"/>
        </w:rPr>
        <w:hyperlink r:id="rId90">
          <w:r>
            <w:rPr/>
            <w:t>A/C.3/72/SR.29</w:t>
          </w:r>
        </w:hyperlink>
      </w:r>
    </w:p>
    <w:p>
      <w:pPr>
        <w:pStyle w:val="itssubhead"/>
        <w:keepNext/>
        <w:keepLines/>
        <w:spacing w:after="0"/>
      </w:pPr>
      <w:r>
        <w:t>CONVENTIONAL WEAPONS--TREATY (1980) (Agenda Item 103)</w:t>
      </w:r>
    </w:p>
    <w:p>
      <w:pPr>
        <w:pStyle w:val="itsentry"/>
        <w:keepNext/>
        <w:keepLines/>
        <w:spacing w:after="0"/>
      </w:pPr>
      <w:r>
        <w:t>Saggese, Eleonora</w:t>
      </w:r>
      <w:r>
        <w:t xml:space="preserve"> - </w:t>
      </w:r>
      <w:r>
        <w:rPr>
          <w:color w:val="000000" w:themeColor="hyperlink"/>
          <w:u w:val="single"/>
        </w:rPr>
        <w:hyperlink r:id="rId148">
          <w:r>
            <w:rPr/>
            <w:t>A/C.1/72/PV.17</w:t>
          </w:r>
        </w:hyperlink>
      </w:r>
    </w:p>
    <w:p>
      <w:pPr>
        <w:pStyle w:val="itssubhead"/>
        <w:keepNext/>
        <w:keepLines/>
        <w:spacing w:after="0"/>
      </w:pPr>
      <w:r>
        <w:t>MERCENARIES (Agenda Item 71)</w:t>
      </w:r>
    </w:p>
    <w:p>
      <w:pPr>
        <w:pStyle w:val="itsentry"/>
        <w:keepNext/>
        <w:keepLines/>
        <w:spacing w:after="0"/>
      </w:pPr>
      <w:r>
        <w:t>Jones, Katherine Sarah</w:t>
      </w:r>
      <w:r>
        <w:t xml:space="preserve"> - </w:t>
      </w:r>
      <w:r>
        <w:rPr>
          <w:color w:val="000000" w:themeColor="hyperlink"/>
          <w:u w:val="single"/>
        </w:rPr>
        <w:hyperlink r:id="rId245">
          <w:r>
            <w:rPr/>
            <w:t>A/C.3/72/SR.37</w:t>
          </w:r>
        </w:hyperlink>
      </w:r>
    </w:p>
    <w:p>
      <w:pPr>
        <w:pStyle w:val="itssubhead"/>
        <w:keepNext/>
        <w:keepLines/>
        <w:spacing w:after="0"/>
      </w:pPr>
      <w:r>
        <w:t>GIBRALTAR QUESTION (Agenda Item 62)</w:t>
      </w:r>
    </w:p>
    <w:p>
      <w:pPr>
        <w:pStyle w:val="itsentry"/>
        <w:keepNext/>
        <w:keepLines/>
        <w:spacing w:after="0"/>
      </w:pPr>
      <w:r>
        <w:t>Hourmouzios, Natasha</w:t>
      </w:r>
      <w:r>
        <w:t xml:space="preserve"> - </w:t>
      </w:r>
      <w:r>
        <w:rPr>
          <w:color w:val="000000" w:themeColor="hyperlink"/>
          <w:u w:val="single"/>
        </w:rPr>
        <w:hyperlink r:id="rId151">
          <w:r>
            <w:rPr/>
            <w:t>A/C.4/72/SR.6</w:t>
          </w:r>
        </w:hyperlink>
      </w:r>
      <w:r>
        <w:t xml:space="preserve">; </w:t>
      </w:r>
      <w:r>
        <w:rPr>
          <w:color w:val="000000" w:themeColor="hyperlink"/>
          <w:u w:val="single"/>
        </w:rPr>
        <w:hyperlink r:id="rId17">
          <w:r>
            <w:rPr/>
            <w:t>A/C.4/72/SR.8</w:t>
          </w:r>
        </w:hyperlink>
      </w:r>
    </w:p>
    <w:p>
      <w:pPr>
        <w:pStyle w:val="itsentry"/>
        <w:keepNext/>
        <w:keepLines/>
        <w:spacing w:after="0"/>
      </w:pPr>
      <w:r>
        <w:t>Hickey, Stephen</w:t>
      </w:r>
      <w:r>
        <w:t xml:space="preserve"> - </w:t>
      </w:r>
      <w:r>
        <w:rPr>
          <w:color w:val="000000" w:themeColor="hyperlink"/>
          <w:u w:val="single"/>
        </w:rPr>
        <w:hyperlink r:id="rId17">
          <w:r>
            <w:rPr/>
            <w:t>A/C.4/72/SR.8</w:t>
          </w:r>
        </w:hyperlink>
      </w:r>
    </w:p>
    <w:p>
      <w:pPr>
        <w:pStyle w:val="itssubhead"/>
        <w:keepNext/>
        <w:keepLines/>
        <w:spacing w:after="0"/>
      </w:pPr>
      <w:r>
        <w:t>UN. PEACEBUILDING COMMISSION--REPORTS (2016-2017) (Agenda Item 30)</w:t>
      </w:r>
    </w:p>
    <w:p>
      <w:pPr>
        <w:pStyle w:val="itsentry"/>
        <w:keepNext/>
        <w:keepLines/>
        <w:spacing w:after="0"/>
      </w:pPr>
      <w:r>
        <w:t>Allen, Jonathan Guy</w:t>
      </w:r>
      <w:r>
        <w:t xml:space="preserve"> - </w:t>
      </w:r>
      <w:r>
        <w:rPr>
          <w:color w:val="000000" w:themeColor="hyperlink"/>
          <w:u w:val="single"/>
        </w:rPr>
        <w:hyperlink r:id="rId217">
          <w:r>
            <w:rPr/>
            <w:t>A/72/PV.90</w:t>
          </w:r>
        </w:hyperlink>
      </w:r>
    </w:p>
    <w:p>
      <w:pPr>
        <w:pStyle w:val="itssubhead"/>
        <w:keepNext/>
        <w:keepLines/>
        <w:spacing w:after="0"/>
      </w:pPr>
      <w:r>
        <w:t>UN. HUMAN RIGHTS COUNCIL--REPORTS (Agenda Item 67)</w:t>
      </w:r>
    </w:p>
    <w:p>
      <w:pPr>
        <w:pStyle w:val="itsentry"/>
        <w:keepNext/>
        <w:keepLines/>
        <w:spacing w:after="0"/>
      </w:pPr>
      <w:r>
        <w:t>Kent, Charles</w:t>
      </w:r>
      <w:r>
        <w:t xml:space="preserve"> - </w:t>
      </w:r>
      <w:r>
        <w:rPr>
          <w:color w:val="000000" w:themeColor="hyperlink"/>
          <w:u w:val="single"/>
        </w:rPr>
        <w:hyperlink r:id="rId111">
          <w:r>
            <w:rPr/>
            <w:t>A/C.3/72/SR.42</w:t>
          </w:r>
        </w:hyperlink>
      </w:r>
    </w:p>
    <w:p>
      <w:pPr>
        <w:pStyle w:val="itssubhead"/>
        <w:keepNext/>
        <w:keepLines/>
        <w:spacing w:after="0"/>
      </w:pPr>
      <w:r>
        <w:t>DECOLONIZATION--UN SYSTEM (Agenda Item 60)</w:t>
      </w:r>
    </w:p>
    <w:p>
      <w:pPr>
        <w:pStyle w:val="itsentry"/>
        <w:keepNext/>
        <w:keepLines/>
        <w:spacing w:after="0"/>
      </w:pPr>
      <w:r>
        <w:t>Hourmouzios, Natasha</w:t>
      </w:r>
      <w:r>
        <w:t xml:space="preserve"> - </w:t>
      </w:r>
      <w:r>
        <w:rPr>
          <w:color w:val="000000" w:themeColor="hyperlink"/>
          <w:u w:val="single"/>
        </w:rPr>
        <w:hyperlink r:id="rId128">
          <w:r>
            <w:rPr/>
            <w:t>A/C.4/72/SR.9</w:t>
          </w:r>
        </w:hyperlink>
      </w:r>
    </w:p>
    <w:p>
      <w:pPr>
        <w:pStyle w:val="itssubhead"/>
        <w:keepNext/>
        <w:keepLines/>
        <w:spacing w:after="0"/>
      </w:pPr>
      <w:r>
        <w:t>NUCLEAR-WEAPON-FREE ZONE--MIDDLE EAST (Agenda Item 95)</w:t>
      </w:r>
    </w:p>
    <w:p>
      <w:pPr>
        <w:pStyle w:val="itsentry"/>
        <w:keepNext/>
        <w:keepLines/>
        <w:spacing w:after="0"/>
      </w:pPr>
      <w:r>
        <w:t>Rowland, Matthew</w:t>
      </w:r>
      <w:r>
        <w:t xml:space="preserve"> - </w:t>
      </w:r>
      <w:r>
        <w:rPr>
          <w:color w:val="000000" w:themeColor="hyperlink"/>
          <w:u w:val="single"/>
        </w:rPr>
        <w:hyperlink r:id="rId154">
          <w:r>
            <w:rPr/>
            <w:t>A/C.1/72/PV.23</w:t>
          </w:r>
        </w:hyperlink>
      </w:r>
    </w:p>
    <w:p>
      <w:pPr>
        <w:pStyle w:val="itssubhead"/>
        <w:keepNext/>
        <w:keepLines/>
        <w:spacing w:after="0"/>
      </w:pPr>
      <w:r>
        <w:t>ARMS RACE--OUTER SPACE (Agenda Item 97a)</w:t>
      </w:r>
    </w:p>
    <w:p>
      <w:pPr>
        <w:pStyle w:val="itsentry"/>
        <w:keepNext/>
        <w:keepLines/>
        <w:spacing w:after="0"/>
      </w:pPr>
      <w:r>
        <w:t>Cleobury, Simon</w:t>
      </w:r>
      <w:r>
        <w:t xml:space="preserve"> - </w:t>
      </w:r>
      <w:r>
        <w:rPr>
          <w:color w:val="000000" w:themeColor="hyperlink"/>
          <w:u w:val="single"/>
        </w:rPr>
        <w:hyperlink r:id="rId95">
          <w:r>
            <w:rPr/>
            <w:t>A/C.1/72/PV.16</w:t>
          </w:r>
        </w:hyperlink>
      </w:r>
    </w:p>
    <w:p>
      <w:pPr>
        <w:pStyle w:val="itssubhead"/>
        <w:keepNext/>
        <w:keepLines/>
        <w:spacing w:after="0"/>
      </w:pPr>
      <w:r>
        <w:t>HUMAN RIGHTS--ERITREA (Agenda Item 72c)</w:t>
      </w:r>
    </w:p>
    <w:p>
      <w:pPr>
        <w:pStyle w:val="itsentry"/>
        <w:keepNext/>
        <w:keepLines/>
        <w:spacing w:after="0"/>
      </w:pPr>
      <w:r>
        <w:t>Kent, Charles</w:t>
      </w:r>
      <w:r>
        <w:t xml:space="preserve"> - </w:t>
      </w:r>
      <w:r>
        <w:rPr>
          <w:color w:val="000000" w:themeColor="hyperlink"/>
          <w:u w:val="single"/>
        </w:rPr>
        <w:hyperlink r:id="rId126">
          <w:r>
            <w:rPr/>
            <w:t>A/C.3/72/SR.32</w:t>
          </w:r>
        </w:hyperlink>
      </w:r>
    </w:p>
    <w:p>
      <w:pPr>
        <w:pStyle w:val="itssubhead"/>
        <w:keepNext/>
        <w:keepLines/>
        <w:spacing w:after="0"/>
      </w:pPr>
      <w:r>
        <w:t>COUNTER-TERRORISM (Agenda Item 118)</w:t>
      </w:r>
    </w:p>
    <w:p>
      <w:pPr>
        <w:pStyle w:val="itsentry"/>
        <w:keepNext/>
        <w:keepLines/>
        <w:spacing w:after="0"/>
      </w:pPr>
      <w:r>
        <w:t>Allen, Jonathan Guy</w:t>
      </w:r>
      <w:r>
        <w:t xml:space="preserve"> - </w:t>
      </w:r>
      <w:r>
        <w:rPr>
          <w:color w:val="000000" w:themeColor="hyperlink"/>
          <w:u w:val="single"/>
        </w:rPr>
        <w:hyperlink r:id="rId163">
          <w:r>
            <w:rPr/>
            <w:t>A/72/PV.101</w:t>
          </w:r>
        </w:hyperlink>
      </w:r>
    </w:p>
    <w:p>
      <w:pPr>
        <w:pStyle w:val="itssubhead"/>
        <w:keepNext/>
        <w:keepLines/>
        <w:spacing w:after="0"/>
      </w:pPr>
      <w:r>
        <w:t>INFORMATION--INTERNATIONAL SECURITY (Agenda Item 94)</w:t>
      </w:r>
    </w:p>
    <w:p>
      <w:pPr>
        <w:pStyle w:val="itsentry"/>
        <w:keepNext/>
        <w:keepLines/>
        <w:spacing w:after="0"/>
      </w:pPr>
      <w:r>
        <w:t>Cleobury, Simon</w:t>
      </w:r>
      <w:r>
        <w:t xml:space="preserve"> - </w:t>
      </w:r>
      <w:r>
        <w:rPr>
          <w:color w:val="000000" w:themeColor="hyperlink"/>
          <w:u w:val="single"/>
        </w:rPr>
        <w:hyperlink r:id="rId33">
          <w:r>
            <w:rPr/>
            <w:t>A/C.1/72/PV.20</w:t>
          </w:r>
        </w:hyperlink>
      </w:r>
    </w:p>
    <w:p>
      <w:pPr>
        <w:pStyle w:val="itssubhead"/>
        <w:keepNext/>
        <w:keepLines/>
        <w:spacing w:after="0"/>
      </w:pPr>
      <w:r>
        <w:t>PEACEBUILDING (Agenda Item 65)</w:t>
      </w:r>
    </w:p>
    <w:p>
      <w:pPr>
        <w:pStyle w:val="itsentry"/>
        <w:keepNext/>
        <w:keepLines/>
        <w:spacing w:after="0"/>
      </w:pPr>
      <w:r>
        <w:t>Ahmad, Tariq Mahmood, Lord</w:t>
      </w:r>
      <w:r>
        <w:t xml:space="preserve"> - </w:t>
      </w:r>
      <w:r>
        <w:rPr>
          <w:color w:val="000000" w:themeColor="hyperlink"/>
          <w:u w:val="single"/>
        </w:rPr>
        <w:hyperlink r:id="rId221">
          <w:r>
            <w:rPr/>
            <w:t>A/72/PV.84</w:t>
          </w:r>
        </w:hyperlink>
      </w:r>
    </w:p>
    <w:p>
      <w:pPr>
        <w:pStyle w:val="itsentry"/>
        <w:keepNext/>
        <w:keepLines/>
        <w:spacing w:after="0"/>
      </w:pPr>
      <w:r>
        <w:t>Allen, Jonathan Guy</w:t>
      </w:r>
      <w:r>
        <w:t xml:space="preserve"> - </w:t>
      </w:r>
      <w:r>
        <w:rPr>
          <w:color w:val="000000" w:themeColor="hyperlink"/>
          <w:u w:val="single"/>
        </w:rPr>
        <w:hyperlink r:id="rId217">
          <w:r>
            <w:rPr/>
            <w:t>A/72/PV.90</w:t>
          </w:r>
        </w:hyperlink>
      </w:r>
    </w:p>
    <w:p>
      <w:pPr>
        <w:pStyle w:val="itssubhead"/>
        <w:keepNext/>
        <w:keepLines/>
        <w:spacing w:after="0"/>
      </w:pPr>
      <w:r>
        <w:t>UN. GENERAL ASSEMBLY (72ND SESS. : 2017-2018). 1ST COMMITTEE--GENERAL DEBATE (Agenda Item 8)</w:t>
      </w:r>
    </w:p>
    <w:p>
      <w:pPr>
        <w:pStyle w:val="itsentry"/>
        <w:keepNext/>
        <w:keepLines/>
        <w:spacing w:after="0"/>
      </w:pPr>
      <w:r>
        <w:t>Rowland, Matthew</w:t>
      </w:r>
      <w:r>
        <w:t xml:space="preserve"> - </w:t>
      </w:r>
      <w:r>
        <w:rPr>
          <w:color w:val="000000" w:themeColor="hyperlink"/>
          <w:u w:val="single"/>
        </w:rPr>
        <w:hyperlink r:id="rId249">
          <w:r>
            <w:rPr/>
            <w:t>A/C.1/72/PV.4</w:t>
          </w:r>
        </w:hyperlink>
      </w:r>
      <w:r>
        <w:t xml:space="preserve">; </w:t>
      </w:r>
      <w:r>
        <w:rPr>
          <w:color w:val="000000" w:themeColor="hyperlink"/>
          <w:u w:val="single"/>
        </w:rPr>
        <w:hyperlink r:id="rId138">
          <w:r>
            <w:rPr/>
            <w:t>A/C.1/72/PV.6</w:t>
          </w:r>
        </w:hyperlink>
      </w:r>
    </w:p>
    <w:p>
      <w:pPr>
        <w:pStyle w:val="itssubhead"/>
        <w:keepNext/>
        <w:keepLines/>
        <w:spacing w:after="0"/>
      </w:pPr>
      <w:r>
        <w:t>RACIAL DISCRIMINATION--ELIMINATION (Agenda Item 70a)</w:t>
      </w:r>
    </w:p>
    <w:p>
      <w:pPr>
        <w:pStyle w:val="itsentry"/>
        <w:keepNext/>
        <w:keepLines/>
        <w:spacing w:after="0"/>
      </w:pPr>
      <w:r>
        <w:t>Medcalf, Jennifer</w:t>
      </w:r>
      <w:r>
        <w:t xml:space="preserve"> - </w:t>
      </w:r>
      <w:r>
        <w:rPr>
          <w:color w:val="000000" w:themeColor="hyperlink"/>
          <w:u w:val="single"/>
        </w:rPr>
        <w:hyperlink r:id="rId182">
          <w:r>
            <w:rPr/>
            <w:t>A/C.3/72/SR.38</w:t>
          </w:r>
        </w:hyperlink>
      </w:r>
    </w:p>
    <w:p>
      <w:pPr>
        <w:pStyle w:val="itssubhead"/>
        <w:keepNext/>
        <w:keepLines/>
        <w:spacing w:after="0"/>
      </w:pPr>
      <w:r>
        <w:t>WEAPONS--OUTER SPACE (Agenda Item 97b)</w:t>
      </w:r>
    </w:p>
    <w:p>
      <w:pPr>
        <w:pStyle w:val="itsentry"/>
        <w:keepNext/>
        <w:keepLines/>
        <w:spacing w:after="0"/>
      </w:pPr>
      <w:r>
        <w:t>Cleobury, Simon</w:t>
      </w:r>
      <w:r>
        <w:t xml:space="preserve"> - </w:t>
      </w:r>
      <w:r>
        <w:rPr>
          <w:color w:val="000000" w:themeColor="hyperlink"/>
          <w:u w:val="single"/>
        </w:rPr>
        <w:hyperlink r:id="rId95">
          <w:r>
            <w:rPr/>
            <w:t>A/C.1/72/PV.16</w:t>
          </w:r>
        </w:hyperlink>
      </w:r>
    </w:p>
    <w:p>
      <w:pPr>
        <w:pStyle w:val="itssubhead"/>
        <w:keepNext/>
        <w:keepLines/>
        <w:spacing w:after="0"/>
      </w:pPr>
      <w:r>
        <w:t>TERRORISM (Agenda Item 109)</w:t>
      </w:r>
    </w:p>
    <w:p>
      <w:pPr>
        <w:pStyle w:val="itsentry"/>
        <w:keepNext/>
        <w:keepLines/>
        <w:spacing w:after="0"/>
      </w:pPr>
      <w:r>
        <w:t>Dowdall, Jonathan</w:t>
      </w:r>
      <w:r>
        <w:t xml:space="preserve"> - </w:t>
      </w:r>
      <w:r>
        <w:rPr>
          <w:color w:val="000000" w:themeColor="hyperlink"/>
          <w:u w:val="single"/>
        </w:rPr>
        <w:hyperlink r:id="rId52">
          <w:r>
            <w:rPr/>
            <w:t>A/C.6/72/SR.1</w:t>
          </w:r>
        </w:hyperlink>
      </w:r>
    </w:p>
    <w:p>
      <w:pPr>
        <w:pStyle w:val="itssubhead"/>
        <w:keepNext/>
        <w:keepLines/>
        <w:spacing w:after="0"/>
      </w:pPr>
      <w:r>
        <w:t>HUMAN RIGHTS ADVANCEMENT (Agenda Item 72b)</w:t>
      </w:r>
    </w:p>
    <w:p>
      <w:pPr>
        <w:pStyle w:val="itsentry"/>
        <w:keepNext/>
        <w:keepLines/>
        <w:spacing w:after="0"/>
      </w:pPr>
      <w:r>
        <w:t>Andreyeva, Ruth</w:t>
      </w:r>
      <w:r>
        <w:t xml:space="preserve"> - </w:t>
      </w:r>
      <w:r>
        <w:rPr>
          <w:color w:val="000000" w:themeColor="hyperlink"/>
          <w:u w:val="single"/>
        </w:rPr>
        <w:hyperlink r:id="rId170">
          <w:r>
            <w:rPr/>
            <w:t>A/C.3/72/SR.20</w:t>
          </w:r>
        </w:hyperlink>
      </w:r>
    </w:p>
    <w:p>
      <w:pPr>
        <w:pStyle w:val="itssubhead"/>
        <w:keepNext/>
        <w:keepLines/>
        <w:spacing w:after="0"/>
      </w:pPr>
      <w:r>
        <w:t>UN. SECURITY COUNCIL--MEMBERSHIP (Agenda Item 122)</w:t>
      </w:r>
    </w:p>
    <w:p>
      <w:pPr>
        <w:pStyle w:val="itsentry"/>
        <w:keepNext/>
        <w:keepLines/>
        <w:spacing w:after="0"/>
      </w:pPr>
      <w:r>
        <w:t>Hickey, Stephen</w:t>
      </w:r>
      <w:r>
        <w:t xml:space="preserve"> - </w:t>
      </w:r>
      <w:r>
        <w:rPr>
          <w:color w:val="000000" w:themeColor="hyperlink"/>
          <w:u w:val="single"/>
        </w:rPr>
        <w:hyperlink r:id="rId254">
          <w:r>
            <w:rPr/>
            <w:t>A/72/PV.42</w:t>
          </w:r>
        </w:hyperlink>
      </w:r>
    </w:p>
    <w:p>
      <w:pPr>
        <w:pStyle w:val="itssubhead"/>
        <w:keepNext/>
        <w:keepLines/>
        <w:spacing w:after="0"/>
      </w:pPr>
      <w:r>
        <w:t>HUMAN RIGHTS--UKRAINE (Agenda Item 72c)</w:t>
      </w:r>
    </w:p>
    <w:p>
      <w:pPr>
        <w:pStyle w:val="itsentry"/>
        <w:keepNext/>
        <w:keepLines/>
        <w:spacing w:after="0"/>
      </w:pPr>
      <w:r>
        <w:t>Grout-Smith, Samuel</w:t>
      </w:r>
      <w:r>
        <w:t xml:space="preserve"> - </w:t>
      </w:r>
      <w:r>
        <w:rPr>
          <w:color w:val="000000" w:themeColor="hyperlink"/>
          <w:u w:val="single"/>
        </w:rPr>
        <w:hyperlink r:id="rId191">
          <w:r>
            <w:rPr/>
            <w:t>A/C.3/72/SR.45</w:t>
          </w:r>
        </w:hyperlink>
      </w:r>
    </w:p>
    <w:p>
      <w:pPr>
        <w:pStyle w:val="itssubhead"/>
        <w:keepNext/>
        <w:keepLines/>
        <w:spacing w:after="0"/>
      </w:pPr>
      <w:r>
        <w:t>FALKLAND ISLANDS (MALVINAS) QUESTION (Agenda Item 46)</w:t>
      </w:r>
    </w:p>
    <w:p>
      <w:pPr>
        <w:pStyle w:val="itsentry"/>
        <w:keepNext/>
        <w:keepLines/>
        <w:spacing w:after="0"/>
      </w:pPr>
      <w:r>
        <w:t>Hickey, Stephen</w:t>
      </w:r>
      <w:r>
        <w:t xml:space="preserve"> - </w:t>
      </w:r>
      <w:r>
        <w:rPr>
          <w:color w:val="000000" w:themeColor="hyperlink"/>
          <w:u w:val="single"/>
        </w:rPr>
        <w:hyperlink r:id="rId17">
          <w:r>
            <w:rPr/>
            <w:t>A/C.4/72/SR.8</w:t>
          </w:r>
        </w:hyperlink>
      </w:r>
    </w:p>
    <w:p>
      <w:pPr>
        <w:pStyle w:val="itsentry"/>
        <w:keepNext/>
        <w:keepLines/>
        <w:spacing w:after="0"/>
      </w:pPr>
      <w:r>
        <w:t>Hourmouzios, Natasha</w:t>
      </w:r>
      <w:r>
        <w:t xml:space="preserve"> - </w:t>
      </w:r>
      <w:r>
        <w:rPr>
          <w:color w:val="000000" w:themeColor="hyperlink"/>
          <w:u w:val="single"/>
        </w:rPr>
        <w:hyperlink r:id="rId149">
          <w:r>
            <w:rPr/>
            <w:t>A/C.4/72/SR.2</w:t>
          </w:r>
        </w:hyperlink>
      </w:r>
      <w:r>
        <w:t xml:space="preserve">; </w:t>
      </w:r>
      <w:r>
        <w:rPr>
          <w:color w:val="000000" w:themeColor="hyperlink"/>
          <w:u w:val="single"/>
        </w:rPr>
        <w:hyperlink r:id="rId151">
          <w:r>
            <w:rPr/>
            <w:t>A/C.4/72/SR.6</w:t>
          </w:r>
        </w:hyperlink>
      </w:r>
      <w:r>
        <w:t xml:space="preserve">; </w:t>
      </w:r>
      <w:r>
        <w:rPr>
          <w:color w:val="000000" w:themeColor="hyperlink"/>
          <w:u w:val="single"/>
        </w:rPr>
        <w:hyperlink r:id="rId17">
          <w:r>
            <w:rPr/>
            <w:t>A/C.4/72/SR.8</w:t>
          </w:r>
        </w:hyperlink>
      </w:r>
    </w:p>
    <w:p>
      <w:pPr>
        <w:pStyle w:val="itsentry"/>
        <w:keepNext/>
        <w:keepLines/>
        <w:spacing w:after="0"/>
      </w:pPr>
      <w:r>
        <w:t>Rowland, Matthew</w:t>
      </w:r>
      <w:r>
        <w:t xml:space="preserve"> - </w:t>
      </w:r>
      <w:r>
        <w:rPr>
          <w:color w:val="000000" w:themeColor="hyperlink"/>
          <w:u w:val="single"/>
        </w:rPr>
        <w:hyperlink r:id="rId148">
          <w:r>
            <w:rPr/>
            <w:t>A/C.1/72/PV.17</w:t>
          </w:r>
        </w:hyperlink>
      </w:r>
    </w:p>
    <w:p>
      <w:pPr>
        <w:pStyle w:val="itssubhead"/>
        <w:keepNext/>
        <w:keepLines/>
        <w:spacing w:after="0"/>
      </w:pPr>
      <w:r>
        <w:t>WEAPONS OF MASS DESTRUCTION--TERRORISM (Agenda Item 99s)</w:t>
      </w:r>
    </w:p>
    <w:p>
      <w:pPr>
        <w:pStyle w:val="itsentry"/>
        <w:keepNext/>
        <w:keepLines/>
        <w:spacing w:after="0"/>
      </w:pPr>
      <w:r>
        <w:t>Rowland, Matthew</w:t>
      </w:r>
      <w:r>
        <w:t xml:space="preserve"> - </w:t>
      </w:r>
      <w:r>
        <w:rPr>
          <w:color w:val="000000" w:themeColor="hyperlink"/>
          <w:u w:val="single"/>
        </w:rPr>
        <w:hyperlink r:id="rId115">
          <w:r>
            <w:rPr/>
            <w:t>A/C.1/72/PV.15</w:t>
          </w:r>
        </w:hyperlink>
      </w:r>
    </w:p>
    <w:p>
      <w:pPr>
        <w:pStyle w:val="itssubhead"/>
        <w:keepNext/>
        <w:keepLines/>
        <w:spacing w:after="0"/>
      </w:pPr>
      <w:r>
        <w:t>CHEMICAL WEAPONS--TREATY (1993) (Agenda Item 99l)</w:t>
      </w:r>
    </w:p>
    <w:p>
      <w:pPr>
        <w:pStyle w:val="itsentry"/>
        <w:keepNext/>
        <w:keepLines/>
        <w:spacing w:after="0"/>
      </w:pPr>
      <w:r>
        <w:t>Rowland, Matthew</w:t>
      </w:r>
      <w:r>
        <w:t xml:space="preserve"> - </w:t>
      </w:r>
      <w:r>
        <w:rPr>
          <w:color w:val="000000" w:themeColor="hyperlink"/>
          <w:u w:val="single"/>
        </w:rPr>
        <w:hyperlink r:id="rId115">
          <w:r>
            <w:rPr/>
            <w:t>A/C.1/72/PV.15</w:t>
          </w:r>
        </w:hyperlink>
      </w:r>
      <w:r>
        <w:t xml:space="preserve">; </w:t>
      </w:r>
      <w:r>
        <w:rPr>
          <w:color w:val="000000" w:themeColor="hyperlink"/>
          <w:u w:val="single"/>
        </w:rPr>
        <w:hyperlink r:id="rId232">
          <w:r>
            <w:rPr/>
            <w:t>A/C.1/72/PV.27</w:t>
          </w:r>
        </w:hyperlink>
      </w:r>
      <w:r>
        <w:t xml:space="preserve">; </w:t>
      </w:r>
      <w:r>
        <w:rPr>
          <w:color w:val="000000" w:themeColor="hyperlink"/>
          <w:u w:val="single"/>
        </w:rPr>
        <w:hyperlink r:id="rId120">
          <w:r>
            <w:rPr/>
            <w:t>A/C.1/72/PV.28</w:t>
          </w:r>
        </w:hyperlink>
      </w:r>
    </w:p>
    <w:p>
      <w:pPr>
        <w:pStyle w:val="itssubhead"/>
        <w:keepNext/>
        <w:keepLines/>
        <w:spacing w:after="0"/>
      </w:pPr>
      <w:r>
        <w:t>NUCLEAR DISARMAMENT NEGOTIATIONS (Agenda Item 99bb)</w:t>
      </w:r>
    </w:p>
    <w:p>
      <w:pPr>
        <w:pStyle w:val="itsentry"/>
        <w:keepNext/>
        <w:keepLines/>
        <w:spacing w:after="0"/>
      </w:pPr>
      <w:r>
        <w:t>Rowland, Matthew</w:t>
      </w:r>
      <w:r>
        <w:t xml:space="preserve"> - </w:t>
      </w:r>
      <w:r>
        <w:rPr>
          <w:color w:val="000000" w:themeColor="hyperlink"/>
          <w:u w:val="single"/>
        </w:rPr>
        <w:hyperlink r:id="rId253">
          <w:r>
            <w:rPr/>
            <w:t>A/C.1/72/PV.14</w:t>
          </w:r>
        </w:hyperlink>
      </w:r>
    </w:p>
    <w:p>
      <w:pPr>
        <w:pStyle w:val="itssubhead"/>
        <w:keepNext/>
        <w:keepLines/>
        <w:spacing w:after="0"/>
      </w:pPr>
      <w:r>
        <w:t>HUMAN RIGHTS--BELARUS (Agenda Item 72c)</w:t>
      </w:r>
    </w:p>
    <w:p>
      <w:pPr>
        <w:pStyle w:val="itsentry"/>
        <w:keepNext/>
        <w:keepLines/>
        <w:spacing w:after="0"/>
      </w:pPr>
      <w:r>
        <w:t>Miller, Penelope Helen</w:t>
      </w:r>
      <w:r>
        <w:t xml:space="preserve"> - </w:t>
      </w:r>
      <w:r>
        <w:rPr>
          <w:color w:val="000000" w:themeColor="hyperlink"/>
          <w:u w:val="single"/>
        </w:rPr>
        <w:hyperlink r:id="rId126">
          <w:r>
            <w:rPr/>
            <w:t>A/C.3/72/SR.32</w:t>
          </w:r>
        </w:hyperlink>
      </w:r>
    </w:p>
    <w:p>
      <w:pPr>
        <w:pStyle w:val="itssubhead"/>
        <w:keepNext/>
        <w:keepLines/>
        <w:spacing w:after="0"/>
      </w:pPr>
      <w:r>
        <w:t>HUMAN RIGHTS ACTIVISTS (Agenda Item 72b)</w:t>
      </w:r>
    </w:p>
    <w:p>
      <w:pPr>
        <w:pStyle w:val="itsentry"/>
        <w:keepNext/>
        <w:keepLines/>
        <w:spacing w:after="0"/>
      </w:pPr>
      <w:r>
        <w:t>Hindley, Nina</w:t>
      </w:r>
      <w:r>
        <w:t xml:space="preserve"> - </w:t>
      </w:r>
      <w:r>
        <w:rPr>
          <w:color w:val="000000" w:themeColor="hyperlink"/>
          <w:u w:val="single"/>
        </w:rPr>
        <w:hyperlink r:id="rId203">
          <w:r>
            <w:rPr/>
            <w:t>A/C.3/72/SR.30</w:t>
          </w:r>
        </w:hyperlink>
      </w:r>
    </w:p>
    <w:p>
      <w:pPr>
        <w:pStyle w:val="itssubhead"/>
        <w:keepNext/>
        <w:keepLines/>
        <w:spacing w:after="0"/>
      </w:pPr>
      <w:r>
        <w:t>ORGANIZATION FOR DEMOCRACY AND ECONOMIC DEVELOPMENT--GUAM (Agenda Item 35)</w:t>
      </w:r>
    </w:p>
    <w:p>
      <w:pPr>
        <w:pStyle w:val="itsentry"/>
        <w:keepNext/>
        <w:keepLines/>
        <w:spacing w:after="0"/>
      </w:pPr>
      <w:r>
        <w:t>Allen, Jonathan Guy</w:t>
      </w:r>
      <w:r>
        <w:t xml:space="preserve"> - </w:t>
      </w:r>
      <w:r>
        <w:rPr>
          <w:color w:val="000000" w:themeColor="hyperlink"/>
          <w:u w:val="single"/>
        </w:rPr>
        <w:hyperlink r:id="rId233">
          <w:r>
            <w:rPr/>
            <w:t>A/72/PV.95</w:t>
          </w:r>
        </w:hyperlink>
      </w:r>
    </w:p>
    <w:p>
      <w:pPr>
        <w:pStyle w:val="itssubhead"/>
        <w:keepNext/>
        <w:keepLines/>
        <w:spacing w:after="0"/>
      </w:pPr>
      <w:r>
        <w:t>TORTURE AND OTHER CRUEL TREATMENT (Agenda Item 72a)</w:t>
      </w:r>
    </w:p>
    <w:p>
      <w:pPr>
        <w:pStyle w:val="itsentry"/>
        <w:keepNext/>
        <w:keepLines/>
        <w:spacing w:after="0"/>
      </w:pPr>
      <w:r>
        <w:t>Hindley, Nina</w:t>
      </w:r>
      <w:r>
        <w:t xml:space="preserve"> - </w:t>
      </w:r>
      <w:r>
        <w:rPr>
          <w:color w:val="000000" w:themeColor="hyperlink"/>
          <w:u w:val="single"/>
        </w:rPr>
        <w:hyperlink r:id="rId236">
          <w:r>
            <w:rPr/>
            <w:t>A/C.3/72/SR.18</w:t>
          </w:r>
        </w:hyperlink>
      </w:r>
    </w:p>
    <w:p>
      <w:pPr>
        <w:pStyle w:val="itsentry"/>
        <w:keepNext/>
        <w:keepLines/>
        <w:spacing w:after="0"/>
      </w:pPr>
      <w:r>
        <w:t xml:space="preserve">Righini, Nicola </w:t>
      </w:r>
      <w:r>
        <w:t xml:space="preserve"> - </w:t>
      </w:r>
      <w:r>
        <w:rPr>
          <w:color w:val="000000" w:themeColor="hyperlink"/>
          <w:u w:val="single"/>
        </w:rPr>
        <w:hyperlink r:id="rId236">
          <w:r>
            <w:rPr/>
            <w:t>A/C.3/72/SR.18</w:t>
          </w:r>
        </w:hyperlink>
      </w:r>
    </w:p>
    <w:p>
      <w:pPr>
        <w:pStyle w:val="itsentry"/>
        <w:keepNext/>
        <w:keepLines/>
        <w:spacing w:after="0"/>
      </w:pPr>
      <w:r>
        <w:t>Ahmadu, Siyanna Lina Siemonsen</w:t>
      </w:r>
      <w:r>
        <w:t xml:space="preserve"> - </w:t>
      </w:r>
      <w:r>
        <w:rPr>
          <w:color w:val="000000" w:themeColor="hyperlink"/>
          <w:u w:val="single"/>
        </w:rPr>
        <w:hyperlink r:id="rId236">
          <w:r>
            <w:rPr/>
            <w:t>A/C.3/72/SR.18</w:t>
          </w:r>
        </w:hyperlink>
      </w:r>
    </w:p>
    <w:p>
      <w:pPr>
        <w:pStyle w:val="itssubhead"/>
        <w:keepNext/>
        <w:keepLines/>
        <w:spacing w:after="0"/>
      </w:pPr>
      <w:r>
        <w:t>UN. PEACEBUILDING FUND (Agenda Item 111)</w:t>
      </w:r>
    </w:p>
    <w:p>
      <w:pPr>
        <w:pStyle w:val="itsentry"/>
        <w:keepNext/>
        <w:keepLines/>
        <w:spacing w:after="0"/>
      </w:pPr>
      <w:r>
        <w:t>Allen, Jonathan Guy</w:t>
      </w:r>
      <w:r>
        <w:t xml:space="preserve"> - </w:t>
      </w:r>
      <w:r>
        <w:rPr>
          <w:color w:val="000000" w:themeColor="hyperlink"/>
          <w:u w:val="single"/>
        </w:rPr>
        <w:hyperlink r:id="rId217">
          <w:r>
            <w:rPr/>
            <w:t>A/72/PV.90</w:t>
          </w:r>
        </w:hyperlink>
      </w:r>
    </w:p>
    <w:p>
      <w:pPr>
        <w:pStyle w:val="itssubhead"/>
        <w:keepNext/>
        <w:keepLines/>
        <w:spacing w:after="0"/>
      </w:pPr>
      <w:r>
        <w:t>RESPONSIBILITY TO PROTECT (Agenda Item 132)</w:t>
      </w:r>
    </w:p>
    <w:p>
      <w:pPr>
        <w:pStyle w:val="itsentry"/>
        <w:keepNext/>
        <w:keepLines/>
        <w:spacing w:after="0"/>
      </w:pPr>
      <w:r>
        <w:t>Allen, Jonathan Guy</w:t>
      </w:r>
      <w:r>
        <w:t xml:space="preserve"> - </w:t>
      </w:r>
      <w:r>
        <w:rPr>
          <w:color w:val="000000" w:themeColor="hyperlink"/>
          <w:u w:val="single"/>
        </w:rPr>
        <w:hyperlink r:id="rId99">
          <w:r>
            <w:rPr/>
            <w:t>A/72/PV.2</w:t>
          </w:r>
        </w:hyperlink>
      </w:r>
    </w:p>
    <w:p>
      <w:pPr>
        <w:pStyle w:val="itsentry"/>
        <w:keepNext/>
        <w:keepLines/>
        <w:spacing w:after="0"/>
      </w:pPr>
      <w:r>
        <w:t>Pierce, Karen</w:t>
      </w:r>
      <w:r>
        <w:t xml:space="preserve"> - </w:t>
      </w:r>
      <w:r>
        <w:rPr>
          <w:color w:val="000000" w:themeColor="hyperlink"/>
          <w:u w:val="single"/>
        </w:rPr>
        <w:hyperlink r:id="rId187">
          <w:r>
            <w:rPr/>
            <w:t>A/72/PV.99</w:t>
          </w:r>
        </w:hyperlink>
      </w:r>
    </w:p>
    <w:p>
      <w:pPr>
        <w:pStyle w:val="itssubhead"/>
        <w:keepNext/>
        <w:keepLines/>
        <w:spacing w:after="0"/>
      </w:pPr>
      <w:r>
        <w:t>HUMAN RIGHTS--REPORTS (Agenda Item 72c)</w:t>
      </w:r>
    </w:p>
    <w:p>
      <w:pPr>
        <w:pStyle w:val="itsentry"/>
        <w:keepNext/>
        <w:keepLines/>
        <w:spacing w:after="0"/>
      </w:pPr>
      <w:r>
        <w:t>Kent, Charles</w:t>
      </w:r>
      <w:r>
        <w:t xml:space="preserve"> - </w:t>
      </w:r>
      <w:r>
        <w:rPr>
          <w:color w:val="000000" w:themeColor="hyperlink"/>
          <w:u w:val="single"/>
        </w:rPr>
        <w:hyperlink r:id="rId129">
          <w:r>
            <w:rPr/>
            <w:t>A/C.3/72/SR.33</w:t>
          </w:r>
        </w:hyperlink>
      </w:r>
    </w:p>
    <w:p>
      <w:pPr>
        <w:pStyle w:val="itssubhead"/>
        <w:keepNext/>
        <w:keepLines/>
        <w:spacing w:after="0"/>
      </w:pPr>
      <w:r>
        <w:t>INDIGENOUS PEOPLES (Agenda Item 69a)</w:t>
      </w:r>
    </w:p>
    <w:p>
      <w:pPr>
        <w:pStyle w:val="itsentry"/>
        <w:keepNext/>
        <w:keepLines/>
        <w:spacing w:after="0"/>
      </w:pPr>
      <w:r>
        <w:t>Medcalf, Jennifer</w:t>
      </w:r>
      <w:r>
        <w:t xml:space="preserve"> - </w:t>
      </w:r>
      <w:r>
        <w:rPr>
          <w:color w:val="000000" w:themeColor="hyperlink"/>
          <w:u w:val="single"/>
        </w:rPr>
        <w:hyperlink r:id="rId152">
          <w:r>
            <w:rPr/>
            <w:t>A/C.3/72/SR.50</w:t>
          </w:r>
        </w:hyperlink>
      </w:r>
    </w:p>
    <w:p>
      <w:pPr>
        <w:pStyle w:val="itssubhead"/>
        <w:keepNext/>
        <w:keepLines/>
        <w:spacing w:after="0"/>
      </w:pPr>
      <w:r>
        <w:t>MIDDLE EAST SITUATION (Agenda Item 37)</w:t>
      </w:r>
    </w:p>
    <w:p>
      <w:pPr>
        <w:pStyle w:val="itsentry"/>
        <w:keepNext/>
        <w:keepLines/>
        <w:spacing w:after="0"/>
      </w:pPr>
      <w:r>
        <w:t>Allen, Jonathan Guy</w:t>
      </w:r>
      <w:r>
        <w:t xml:space="preserve"> - </w:t>
      </w:r>
      <w:r>
        <w:rPr>
          <w:color w:val="000000" w:themeColor="hyperlink"/>
          <w:u w:val="single"/>
        </w:rPr>
        <w:hyperlink r:id="rId109">
          <w:r>
            <w:rPr/>
            <w:t>A/72/PV.60</w:t>
          </w:r>
        </w:hyperlink>
      </w:r>
      <w:r>
        <w:br/>
      </w:r>
    </w:p>
    <w:p>
      <w:pPr>
        <w:pStyle w:val="itshead"/>
        <w:keepNext/>
        <w:keepLines/>
      </w:pPr>
      <w:r>
        <w:t>United Kingdom. Prime Minister</w:t>
      </w:r>
    </w:p>
    <w:p>
      <w:pPr>
        <w:pStyle w:val="itssubhead"/>
        <w:keepNext/>
        <w:keepLines/>
        <w:spacing w:after="0"/>
      </w:pPr>
      <w:r>
        <w:t>UN. GENERAL ASSEMBLY (72ND SESS. : 2017-2018)--SPECIAL STATEMENTS (Agenda Item )</w:t>
      </w:r>
    </w:p>
    <w:p>
      <w:pPr>
        <w:pStyle w:val="itsentry"/>
        <w:keepNext/>
        <w:keepLines/>
        <w:spacing w:after="0"/>
      </w:pPr>
      <w:r>
        <w:t>May, Theresa</w:t>
      </w:r>
      <w:r>
        <w:t xml:space="preserve"> - </w:t>
      </w:r>
      <w:r>
        <w:rPr>
          <w:color w:val="000000" w:themeColor="hyperlink"/>
          <w:u w:val="single"/>
        </w:rPr>
        <w:hyperlink r:id="rId285">
          <w:r>
            <w:rPr/>
            <w:t>A/72/PV.8</w:t>
          </w:r>
        </w:hyperlink>
      </w:r>
    </w:p>
    <w:p>
      <w:pPr>
        <w:pStyle w:val="itssubhead"/>
        <w:keepNext/>
        <w:keepLines/>
        <w:spacing w:after="0"/>
      </w:pPr>
      <w:r>
        <w:t>UN. GENERAL ASSEMBLY (72ND SESS. : 2017-2018)--GENERAL DEBATE (Agenda Item 8)</w:t>
      </w:r>
    </w:p>
    <w:p>
      <w:pPr>
        <w:pStyle w:val="itsentry"/>
        <w:keepNext/>
        <w:keepLines/>
        <w:spacing w:after="0"/>
      </w:pPr>
      <w:r>
        <w:t>May, Theresa</w:t>
      </w:r>
      <w:r>
        <w:t xml:space="preserve"> - </w:t>
      </w:r>
      <w:r>
        <w:rPr>
          <w:color w:val="000000" w:themeColor="hyperlink"/>
          <w:u w:val="single"/>
        </w:rPr>
        <w:hyperlink r:id="rId285">
          <w:r>
            <w:rPr/>
            <w:t>A/72/PV.8</w:t>
          </w:r>
        </w:hyperlink>
      </w:r>
      <w:r>
        <w:br/>
      </w:r>
    </w:p>
    <w:p>
      <w:pPr>
        <w:pStyle w:val="itshead"/>
        <w:keepNext/>
        <w:keepLines/>
      </w:pPr>
      <w:r>
        <w:t>United Nations Fund for International Partnerships</w:t>
      </w:r>
    </w:p>
    <w:p>
      <w:pPr>
        <w:pStyle w:val="itssubhead"/>
        <w:keepNext/>
        <w:keepLines/>
        <w:spacing w:after="0"/>
      </w:pPr>
      <w:r>
        <w:t>UN--BUDGET (2016-2017) (Agenda Item 135)</w:t>
      </w:r>
    </w:p>
    <w:p>
      <w:pPr>
        <w:pStyle w:val="itsentry"/>
        <w:keepNext/>
        <w:keepLines/>
        <w:spacing w:after="0"/>
      </w:pPr>
      <w:r>
        <w:t>Kennedy, William</w:t>
      </w:r>
      <w:r>
        <w:t xml:space="preserve"> - </w:t>
      </w:r>
      <w:r>
        <w:rPr>
          <w:color w:val="000000" w:themeColor="hyperlink"/>
          <w:u w:val="single"/>
        </w:rPr>
        <w:hyperlink r:id="rId302">
          <w:r>
            <w:rPr/>
            <w:t>A/C.5/72/SR.3</w:t>
          </w:r>
        </w:hyperlink>
      </w:r>
      <w:r>
        <w:br/>
      </w:r>
    </w:p>
    <w:p>
      <w:pPr>
        <w:pStyle w:val="itshead"/>
        <w:keepNext/>
        <w:keepLines/>
      </w:pPr>
      <w:r>
        <w:t>United Republic of Tanzania</w:t>
      </w:r>
    </w:p>
    <w:p>
      <w:pPr>
        <w:pStyle w:val="itssubhead"/>
        <w:keepNext/>
        <w:keepLines/>
        <w:spacing w:after="0"/>
      </w:pPr>
      <w:r>
        <w:t>PEACEKEEPING OPERATIONS--FINANCING (Agenda Item 149)</w:t>
      </w:r>
    </w:p>
    <w:p>
      <w:pPr>
        <w:pStyle w:val="itsentry"/>
        <w:keepNext/>
        <w:keepLines/>
        <w:spacing w:after="0"/>
      </w:pPr>
      <w:r>
        <w:t>Shilla, Songelael</w:t>
      </w:r>
      <w:r>
        <w:t xml:space="preserve"> - </w:t>
      </w:r>
      <w:r>
        <w:rPr>
          <w:color w:val="000000" w:themeColor="hyperlink"/>
          <w:u w:val="single"/>
        </w:rPr>
        <w:hyperlink r:id="rId53">
          <w:r>
            <w:rPr/>
            <w:t>A/C.5/72/SR.33</w:t>
          </w:r>
        </w:hyperlink>
      </w:r>
    </w:p>
    <w:p>
      <w:pPr>
        <w:pStyle w:val="itssubhead"/>
        <w:keepNext/>
        <w:keepLines/>
        <w:spacing w:after="0"/>
      </w:pPr>
      <w:r>
        <w:t>TRAFFIC SAFETY (Agenda Item 12)</w:t>
      </w:r>
    </w:p>
    <w:p>
      <w:pPr>
        <w:pStyle w:val="itsentry"/>
        <w:keepNext/>
        <w:keepLines/>
        <w:spacing w:after="0"/>
      </w:pPr>
      <w:r>
        <w:t>Mero, Modest Jonathan</w:t>
      </w:r>
      <w:r>
        <w:t xml:space="preserve"> - </w:t>
      </w:r>
      <w:r>
        <w:rPr>
          <w:color w:val="000000" w:themeColor="hyperlink"/>
          <w:u w:val="single"/>
        </w:rPr>
        <w:hyperlink r:id="rId70">
          <w:r>
            <w:rPr/>
            <w:t>A/72/PV.82</w:t>
          </w:r>
        </w:hyperlink>
      </w:r>
    </w:p>
    <w:p>
      <w:pPr>
        <w:pStyle w:val="itssubhead"/>
        <w:keepNext/>
        <w:keepLines/>
        <w:spacing w:after="0"/>
      </w:pPr>
      <w:r>
        <w:t>PEACEBUILDING (Agenda Item 65)</w:t>
      </w:r>
    </w:p>
    <w:p>
      <w:pPr>
        <w:pStyle w:val="itsentry"/>
        <w:keepNext/>
        <w:keepLines/>
        <w:spacing w:after="0"/>
      </w:pPr>
      <w:r>
        <w:t>Mero, Modest Jonathan</w:t>
      </w:r>
      <w:r>
        <w:t xml:space="preserve"> - </w:t>
      </w:r>
      <w:r>
        <w:rPr>
          <w:color w:val="000000" w:themeColor="hyperlink"/>
          <w:u w:val="single"/>
        </w:rPr>
        <w:hyperlink r:id="rId144">
          <w:r>
            <w:rPr/>
            <w:t>A/72/PV.86</w:t>
          </w:r>
        </w:hyperlink>
      </w:r>
    </w:p>
    <w:p>
      <w:pPr>
        <w:pStyle w:val="itssubhead"/>
        <w:keepNext/>
        <w:keepLines/>
        <w:spacing w:after="0"/>
      </w:pPr>
      <w:r>
        <w:t>AFRICA--SUSTAINABLE DEVELOPMENT--PARTNERSHIP (Agenda Item 66a)</w:t>
      </w:r>
    </w:p>
    <w:p>
      <w:pPr>
        <w:pStyle w:val="itsentry"/>
        <w:keepNext/>
        <w:keepLines/>
        <w:spacing w:after="0"/>
      </w:pPr>
      <w:r>
        <w:t>Mero, Modest Jonathan</w:t>
      </w:r>
      <w:r>
        <w:t xml:space="preserve"> - </w:t>
      </w:r>
      <w:r>
        <w:rPr>
          <w:color w:val="000000" w:themeColor="hyperlink"/>
          <w:u w:val="single"/>
        </w:rPr>
        <w:hyperlink r:id="rId38">
          <w:r>
            <w:rPr/>
            <w:t>A/72/PV.33</w:t>
          </w:r>
        </w:hyperlink>
      </w:r>
    </w:p>
    <w:p>
      <w:pPr>
        <w:pStyle w:val="itssubhead"/>
        <w:keepNext/>
        <w:keepLines/>
        <w:spacing w:after="0"/>
      </w:pPr>
      <w:r>
        <w:t>HUMAN RIGHTS--REPORTS (Agenda Item 72c)</w:t>
      </w:r>
    </w:p>
    <w:p>
      <w:pPr>
        <w:pStyle w:val="itsentry"/>
        <w:keepNext/>
        <w:keepLines/>
        <w:spacing w:after="0"/>
      </w:pPr>
      <w:r>
        <w:t>Mero, Modest Jonathan</w:t>
      </w:r>
      <w:r>
        <w:t xml:space="preserve"> - </w:t>
      </w:r>
      <w:r>
        <w:rPr>
          <w:color w:val="000000" w:themeColor="hyperlink"/>
          <w:u w:val="single"/>
        </w:rPr>
        <w:hyperlink r:id="rId129">
          <w:r>
            <w:rPr/>
            <w:t>A/C.3/72/SR.33</w:t>
          </w:r>
        </w:hyperlink>
      </w:r>
    </w:p>
    <w:p>
      <w:pPr>
        <w:pStyle w:val="itssubhead"/>
        <w:keepNext/>
        <w:keepLines/>
        <w:spacing w:after="0"/>
      </w:pPr>
      <w:r>
        <w:t>PEACEKEEPING OPERATIONS (Agenda Item 55)</w:t>
      </w:r>
    </w:p>
    <w:p>
      <w:pPr>
        <w:pStyle w:val="itsentry"/>
        <w:keepNext/>
        <w:keepLines/>
        <w:spacing w:after="0"/>
      </w:pPr>
      <w:r>
        <w:t>Mero, Modest Jonathan</w:t>
      </w:r>
      <w:r>
        <w:t xml:space="preserve"> - </w:t>
      </w:r>
      <w:r>
        <w:rPr>
          <w:color w:val="000000" w:themeColor="hyperlink"/>
          <w:u w:val="single"/>
        </w:rPr>
        <w:hyperlink r:id="rId116">
          <w:r>
            <w:rPr/>
            <w:t>A/C.4/72/SR.20</w:t>
          </w:r>
        </w:hyperlink>
      </w:r>
    </w:p>
    <w:p>
      <w:pPr>
        <w:pStyle w:val="itssubhead"/>
        <w:keepNext/>
        <w:keepLines/>
        <w:spacing w:after="0"/>
      </w:pPr>
      <w:r>
        <w:t>INTERNATIONAL RESIDUAL MECHANISM FOR CRIMINAL TRIBUNALS--FINANCING (Agenda Item 148)</w:t>
      </w:r>
    </w:p>
    <w:p>
      <w:pPr>
        <w:pStyle w:val="itsentry"/>
        <w:keepNext/>
        <w:keepLines/>
        <w:spacing w:after="0"/>
      </w:pPr>
      <w:r>
        <w:t>Mero, Modest Jonathan</w:t>
      </w:r>
      <w:r>
        <w:t xml:space="preserve"> - </w:t>
      </w:r>
      <w:r>
        <w:rPr>
          <w:color w:val="000000" w:themeColor="hyperlink"/>
          <w:u w:val="single"/>
        </w:rPr>
        <w:hyperlink r:id="rId261">
          <w:r>
            <w:rPr/>
            <w:t>A/C.5/72/SR.32</w:t>
          </w:r>
        </w:hyperlink>
      </w:r>
    </w:p>
    <w:p>
      <w:pPr>
        <w:pStyle w:val="itsentry"/>
        <w:keepNext/>
        <w:keepLines/>
        <w:spacing w:after="0"/>
      </w:pPr>
      <w:r>
        <w:t>Kisoka, Justin</w:t>
      </w:r>
      <w:r>
        <w:t xml:space="preserve"> - </w:t>
      </w:r>
      <w:r>
        <w:rPr>
          <w:color w:val="000000" w:themeColor="hyperlink"/>
          <w:u w:val="single"/>
        </w:rPr>
        <w:hyperlink r:id="rId320">
          <w:r>
            <w:rPr/>
            <w:t>A/C.5/72/SR.42</w:t>
          </w:r>
        </w:hyperlink>
      </w:r>
    </w:p>
    <w:p>
      <w:pPr>
        <w:pStyle w:val="itssubhead"/>
        <w:keepNext/>
        <w:keepLines/>
        <w:spacing w:after="0"/>
      </w:pPr>
      <w:r>
        <w:t>UN. GENERAL ASSEMBLY (72ND SESS. : 2017-2018). 2ND COMMITTEE--GENERAL DEBATE (Agenda Item 8)</w:t>
      </w:r>
    </w:p>
    <w:p>
      <w:pPr>
        <w:pStyle w:val="itsentry"/>
        <w:keepNext/>
        <w:keepLines/>
        <w:spacing w:after="0"/>
      </w:pPr>
      <w:r>
        <w:t>Mero, Modest Jonathan</w:t>
      </w:r>
      <w:r>
        <w:t xml:space="preserve"> - </w:t>
      </w:r>
      <w:r>
        <w:rPr>
          <w:color w:val="000000" w:themeColor="hyperlink"/>
          <w:u w:val="single"/>
        </w:rPr>
        <w:hyperlink r:id="rId39">
          <w:r>
            <w:rPr/>
            <w:t>A/C.2/72/SR.2</w:t>
          </w:r>
        </w:hyperlink>
      </w:r>
      <w:r>
        <w:t xml:space="preserve">; </w:t>
      </w:r>
      <w:r>
        <w:rPr>
          <w:color w:val="000000" w:themeColor="hyperlink"/>
          <w:u w:val="single"/>
        </w:rPr>
        <w:hyperlink r:id="rId248">
          <w:r>
            <w:rPr/>
            <w:t>A/C.2/72/SR.4</w:t>
          </w:r>
        </w:hyperlink>
      </w:r>
    </w:p>
    <w:p>
      <w:pPr>
        <w:pStyle w:val="itssubhead"/>
        <w:keepNext/>
        <w:keepLines/>
        <w:spacing w:after="0"/>
      </w:pPr>
      <w:r>
        <w:t>ALBINISM (Agenda Item 72b)</w:t>
      </w:r>
    </w:p>
    <w:p>
      <w:pPr>
        <w:pStyle w:val="itsentry"/>
        <w:keepNext/>
        <w:keepLines/>
        <w:spacing w:after="0"/>
      </w:pPr>
      <w:r>
        <w:t>Mukasa, Lilian Abdul</w:t>
      </w:r>
      <w:r>
        <w:t xml:space="preserve"> - </w:t>
      </w:r>
      <w:r>
        <w:rPr>
          <w:color w:val="000000" w:themeColor="hyperlink"/>
          <w:u w:val="single"/>
        </w:rPr>
        <w:hyperlink r:id="rId208">
          <w:r>
            <w:rPr/>
            <w:t>A/C.3/72/SR.36</w:t>
          </w:r>
        </w:hyperlink>
      </w:r>
    </w:p>
    <w:p>
      <w:pPr>
        <w:pStyle w:val="itsentry"/>
        <w:keepNext/>
        <w:keepLines/>
        <w:spacing w:after="0"/>
      </w:pPr>
      <w:r>
        <w:t>Mero, Modest Jonathan</w:t>
      </w:r>
      <w:r>
        <w:t xml:space="preserve"> - </w:t>
      </w:r>
      <w:r>
        <w:rPr>
          <w:color w:val="000000" w:themeColor="hyperlink"/>
          <w:u w:val="single"/>
        </w:rPr>
        <w:hyperlink r:id="rId167">
          <w:r>
            <w:rPr/>
            <w:t>A/C.3/72/SR.28</w:t>
          </w:r>
        </w:hyperlink>
      </w:r>
    </w:p>
    <w:p>
      <w:pPr>
        <w:pStyle w:val="itssubhead"/>
        <w:keepNext/>
        <w:keepLines/>
        <w:spacing w:after="0"/>
      </w:pPr>
      <w:r>
        <w:t>INFORMATION (Agenda Item 57)</w:t>
      </w:r>
    </w:p>
    <w:p>
      <w:pPr>
        <w:pStyle w:val="itsentry"/>
        <w:keepNext/>
        <w:keepLines/>
        <w:spacing w:after="0"/>
      </w:pPr>
      <w:r>
        <w:t>Mero, Modest Jonathan</w:t>
      </w:r>
      <w:r>
        <w:t xml:space="preserve"> - </w:t>
      </w:r>
      <w:r>
        <w:rPr>
          <w:color w:val="000000" w:themeColor="hyperlink"/>
          <w:u w:val="single"/>
        </w:rPr>
        <w:hyperlink r:id="rId26">
          <w:r>
            <w:rPr/>
            <w:t>A/C.4/72/SR.14</w:t>
          </w:r>
        </w:hyperlink>
      </w:r>
    </w:p>
    <w:p>
      <w:pPr>
        <w:pStyle w:val="itssubhead"/>
        <w:keepNext/>
        <w:keepLines/>
        <w:spacing w:after="0"/>
      </w:pPr>
      <w:r>
        <w:t>CRIME PREVENTION (Agenda Item 107)</w:t>
      </w:r>
    </w:p>
    <w:p>
      <w:pPr>
        <w:pStyle w:val="itsentry"/>
        <w:keepNext/>
        <w:keepLines/>
        <w:spacing w:after="0"/>
      </w:pPr>
      <w:r>
        <w:t>Mero, Modest Jonathan</w:t>
      </w:r>
      <w:r>
        <w:t xml:space="preserve"> - </w:t>
      </w:r>
      <w:r>
        <w:rPr>
          <w:color w:val="000000" w:themeColor="hyperlink"/>
          <w:u w:val="single"/>
        </w:rPr>
        <w:hyperlink r:id="rId207">
          <w:r>
            <w:rPr/>
            <w:t>A/72/PV.26</w:t>
          </w:r>
        </w:hyperlink>
      </w:r>
    </w:p>
    <w:p>
      <w:pPr>
        <w:pStyle w:val="itssubhead"/>
        <w:keepNext/>
        <w:keepLines/>
        <w:spacing w:after="0"/>
      </w:pPr>
      <w:r>
        <w:t>REFUGEES (Agenda Item 64)</w:t>
      </w:r>
    </w:p>
    <w:p>
      <w:pPr>
        <w:pStyle w:val="itsentry"/>
        <w:keepNext/>
        <w:keepLines/>
        <w:spacing w:after="0"/>
      </w:pPr>
      <w:r>
        <w:t>Mseke, Harrison W.</w:t>
      </w:r>
      <w:r>
        <w:t xml:space="preserve"> - </w:t>
      </w:r>
      <w:r>
        <w:rPr>
          <w:color w:val="000000" w:themeColor="hyperlink"/>
          <w:u w:val="single"/>
        </w:rPr>
        <w:hyperlink r:id="rId125">
          <w:r>
            <w:rPr/>
            <w:t>A/C.3/72/SR.41</w:t>
          </w:r>
        </w:hyperlink>
      </w:r>
    </w:p>
    <w:p>
      <w:pPr>
        <w:pStyle w:val="itssubhead"/>
        <w:keepNext/>
        <w:keepLines/>
        <w:spacing w:after="0"/>
      </w:pPr>
      <w:r>
        <w:t>UN. GENERAL ASSEMBLY (72ND SESS. : 2017-2018)--GENERAL DEBATE (Agenda Item 8)</w:t>
      </w:r>
    </w:p>
    <w:p>
      <w:pPr>
        <w:pStyle w:val="itsentry"/>
        <w:keepNext/>
        <w:keepLines/>
        <w:spacing w:after="0"/>
      </w:pPr>
      <w:r>
        <w:t>Mahiga, Augustine P.</w:t>
      </w:r>
      <w:r>
        <w:t xml:space="preserve"> - </w:t>
      </w:r>
      <w:r>
        <w:rPr>
          <w:color w:val="000000" w:themeColor="hyperlink"/>
          <w:u w:val="single"/>
        </w:rPr>
        <w:hyperlink r:id="rId212">
          <w:r>
            <w:rPr/>
            <w:t>A/72/PV.22</w:t>
          </w:r>
        </w:hyperlink>
      </w:r>
    </w:p>
    <w:p>
      <w:pPr>
        <w:pStyle w:val="itssubhead"/>
        <w:keepNext/>
        <w:keepLines/>
        <w:spacing w:after="0"/>
      </w:pPr>
      <w:r>
        <w:t>AFRICA--DEVELOPMENT (Agenda Item 66b)</w:t>
      </w:r>
    </w:p>
    <w:p>
      <w:pPr>
        <w:pStyle w:val="itsentry"/>
        <w:keepNext/>
        <w:keepLines/>
        <w:spacing w:after="0"/>
      </w:pPr>
      <w:r>
        <w:t>Mero, Modest Jonathan</w:t>
      </w:r>
      <w:r>
        <w:t xml:space="preserve"> - </w:t>
      </w:r>
      <w:r>
        <w:rPr>
          <w:color w:val="000000" w:themeColor="hyperlink"/>
          <w:u w:val="single"/>
        </w:rPr>
        <w:hyperlink r:id="rId38">
          <w:r>
            <w:rPr/>
            <w:t>A/72/PV.33</w:t>
          </w:r>
        </w:hyperlink>
      </w:r>
    </w:p>
    <w:p>
      <w:pPr>
        <w:pStyle w:val="itssubhead"/>
        <w:keepNext/>
        <w:keepLines/>
        <w:spacing w:after="0"/>
      </w:pPr>
      <w:r>
        <w:t>UN. GENERAL ASSEMBLY (72ND SESS. : 2017-2018). 1ST COMMITTEE--GENERAL DEBATE (Agenda Item 8)</w:t>
      </w:r>
    </w:p>
    <w:p>
      <w:pPr>
        <w:pStyle w:val="itsentry"/>
        <w:keepNext/>
        <w:keepLines/>
        <w:spacing w:after="0"/>
      </w:pPr>
      <w:r>
        <w:t>Khamis, Abdalla Othman</w:t>
      </w:r>
      <w:r>
        <w:t xml:space="preserve"> - </w:t>
      </w:r>
      <w:r>
        <w:rPr>
          <w:color w:val="000000" w:themeColor="hyperlink"/>
          <w:u w:val="single"/>
        </w:rPr>
        <w:hyperlink r:id="rId104">
          <w:r>
            <w:rPr/>
            <w:t>A/C.1/72/PV.5</w:t>
          </w:r>
        </w:hyperlink>
      </w:r>
      <w:r>
        <w:br/>
      </w:r>
    </w:p>
    <w:p>
      <w:pPr>
        <w:pStyle w:val="itshead"/>
        <w:keepNext/>
        <w:keepLines/>
      </w:pPr>
      <w:r>
        <w:t>United States</w:t>
      </w:r>
    </w:p>
    <w:p>
      <w:pPr>
        <w:pStyle w:val="itssubhead"/>
        <w:keepNext/>
        <w:keepLines/>
        <w:spacing w:after="0"/>
      </w:pPr>
      <w:r>
        <w:t>UN INTERIM FORCE IN LEBANON--FINANCING (Agenda Item 160b)</w:t>
      </w:r>
    </w:p>
    <w:p>
      <w:pPr>
        <w:pStyle w:val="itsentry"/>
        <w:keepNext/>
        <w:keepLines/>
        <w:spacing w:after="0"/>
      </w:pPr>
      <w:r>
        <w:t>Chalet, Cherith A. Norman</w:t>
      </w:r>
      <w:r>
        <w:t xml:space="preserve"> - </w:t>
      </w:r>
      <w:r>
        <w:rPr>
          <w:color w:val="000000" w:themeColor="hyperlink"/>
          <w:u w:val="single"/>
        </w:rPr>
        <w:hyperlink r:id="rId202">
          <w:r>
            <w:rPr/>
            <w:t>A/C.5/72/SR.48</w:t>
          </w:r>
        </w:hyperlink>
      </w:r>
    </w:p>
    <w:p>
      <w:pPr>
        <w:pStyle w:val="itssubhead"/>
        <w:keepNext/>
        <w:keepLines/>
        <w:spacing w:after="0"/>
      </w:pPr>
      <w:r>
        <w:t>SUSTAINABLE ENERGY (Agenda Item 19i)</w:t>
      </w:r>
    </w:p>
    <w:p>
      <w:pPr>
        <w:pStyle w:val="itsentry"/>
        <w:keepNext/>
        <w:keepLines/>
        <w:spacing w:after="0"/>
      </w:pPr>
      <w:r>
        <w:t>Lawrence, Jason N.</w:t>
      </w:r>
      <w:r>
        <w:t xml:space="preserve"> - </w:t>
      </w:r>
      <w:r>
        <w:rPr>
          <w:color w:val="000000" w:themeColor="hyperlink"/>
          <w:u w:val="single"/>
        </w:rPr>
        <w:hyperlink r:id="rId87">
          <w:r>
            <w:rPr/>
            <w:t>A/C.2/72/SR.26</w:t>
          </w:r>
        </w:hyperlink>
      </w:r>
    </w:p>
    <w:p>
      <w:pPr>
        <w:pStyle w:val="itssubhead"/>
        <w:keepNext/>
        <w:keepLines/>
        <w:spacing w:after="0"/>
      </w:pPr>
      <w:r>
        <w:t>PEACEBUILDING (Agenda Item 65)</w:t>
      </w:r>
    </w:p>
    <w:p>
      <w:pPr>
        <w:pStyle w:val="itsentry"/>
        <w:keepNext/>
        <w:keepLines/>
        <w:spacing w:after="0"/>
      </w:pPr>
      <w:r>
        <w:t>Bagwell, David Ashley</w:t>
      </w:r>
      <w:r>
        <w:t xml:space="preserve"> - </w:t>
      </w:r>
      <w:r>
        <w:rPr>
          <w:color w:val="000000" w:themeColor="hyperlink"/>
          <w:u w:val="single"/>
        </w:rPr>
        <w:hyperlink r:id="rId217">
          <w:r>
            <w:rPr/>
            <w:t>A/72/PV.90</w:t>
          </w:r>
        </w:hyperlink>
      </w:r>
    </w:p>
    <w:p>
      <w:pPr>
        <w:pStyle w:val="itsentry"/>
        <w:keepNext/>
        <w:keepLines/>
        <w:spacing w:after="0"/>
      </w:pPr>
      <w:r>
        <w:t>Eckels-Currie, Kelley A.</w:t>
      </w:r>
      <w:r>
        <w:t xml:space="preserve"> - </w:t>
      </w:r>
      <w:r>
        <w:rPr>
          <w:color w:val="000000" w:themeColor="hyperlink"/>
          <w:u w:val="single"/>
        </w:rPr>
        <w:hyperlink r:id="rId94">
          <w:r>
            <w:rPr/>
            <w:t>A/72/PV.87</w:t>
          </w:r>
        </w:hyperlink>
      </w:r>
    </w:p>
    <w:p>
      <w:pPr>
        <w:pStyle w:val="itssubhead"/>
        <w:keepNext/>
        <w:keepLines/>
        <w:spacing w:after="0"/>
      </w:pPr>
      <w:r>
        <w:t>SUSTAINABLE DEVELOPMENT--DEVELOPING ISLAND COUNTRIES (Agenda Item 19b)</w:t>
      </w:r>
    </w:p>
    <w:p>
      <w:pPr>
        <w:pStyle w:val="itsentry"/>
        <w:keepNext/>
        <w:keepLines/>
        <w:spacing w:after="0"/>
      </w:pPr>
      <w:r>
        <w:t>Lawrence, Jason N.</w:t>
      </w:r>
      <w:r>
        <w:t xml:space="preserve"> - </w:t>
      </w:r>
      <w:r>
        <w:rPr>
          <w:color w:val="000000" w:themeColor="hyperlink"/>
          <w:u w:val="single"/>
        </w:rPr>
        <w:hyperlink r:id="rId309">
          <w:r>
            <w:rPr/>
            <w:t>A/72/PV.109</w:t>
          </w:r>
        </w:hyperlink>
      </w:r>
    </w:p>
    <w:p>
      <w:pPr>
        <w:pStyle w:val="itssubhead"/>
        <w:keepNext/>
        <w:keepLines/>
        <w:spacing w:after="0"/>
      </w:pPr>
      <w:r>
        <w:t>UN. GENERAL ASSEMBLY (72ND SESS. : 2017-2018)--AGENDA (Agenda Item 7)</w:t>
      </w:r>
    </w:p>
    <w:p>
      <w:pPr>
        <w:pStyle w:val="itsentry"/>
        <w:keepNext/>
        <w:keepLines/>
        <w:spacing w:after="0"/>
      </w:pPr>
      <w:r>
        <w:t>Eckels-Currie, Kelley A.</w:t>
      </w:r>
      <w:r>
        <w:t xml:space="preserve"> - </w:t>
      </w:r>
      <w:r>
        <w:rPr>
          <w:color w:val="000000" w:themeColor="hyperlink"/>
          <w:u w:val="single"/>
        </w:rPr>
        <w:hyperlink r:id="rId275">
          <w:r>
            <w:rPr/>
            <w:t>A/BUR/72/SR.3</w:t>
          </w:r>
        </w:hyperlink>
      </w:r>
    </w:p>
    <w:p>
      <w:pPr>
        <w:pStyle w:val="itsentry"/>
        <w:keepNext/>
        <w:keepLines/>
        <w:spacing w:after="0"/>
      </w:pPr>
      <w:r>
        <w:t>Simonoff, Mark</w:t>
      </w:r>
      <w:r>
        <w:t xml:space="preserve"> - </w:t>
      </w:r>
      <w:r>
        <w:rPr>
          <w:color w:val="000000" w:themeColor="hyperlink"/>
          <w:u w:val="single"/>
        </w:rPr>
        <w:hyperlink r:id="rId99">
          <w:r>
            <w:rPr/>
            <w:t>A/72/PV.2</w:t>
          </w:r>
        </w:hyperlink>
      </w:r>
      <w:r>
        <w:t xml:space="preserve">; </w:t>
      </w:r>
      <w:r>
        <w:rPr>
          <w:color w:val="000000" w:themeColor="hyperlink"/>
          <w:u w:val="single"/>
        </w:rPr>
        <w:hyperlink r:id="rId66">
          <w:r>
            <w:rPr/>
            <w:t>A/BUR/72/SR.1</w:t>
          </w:r>
        </w:hyperlink>
      </w:r>
      <w:r>
        <w:t xml:space="preserve">; </w:t>
      </w:r>
      <w:r>
        <w:rPr>
          <w:color w:val="000000" w:themeColor="hyperlink"/>
          <w:u w:val="single"/>
        </w:rPr>
        <w:hyperlink r:id="rId241">
          <w:r>
            <w:rPr/>
            <w:t>A/BUR/72/SR.2</w:t>
          </w:r>
        </w:hyperlink>
      </w:r>
    </w:p>
    <w:p>
      <w:pPr>
        <w:pStyle w:val="itssubhead"/>
        <w:keepNext/>
        <w:keepLines/>
        <w:spacing w:after="0"/>
      </w:pPr>
      <w:r>
        <w:t>TECHNOLOGICAL CHANGE--SUSTAINABLE DEVELOPMENT (Agenda Item 177)</w:t>
      </w:r>
    </w:p>
    <w:p>
      <w:pPr>
        <w:pStyle w:val="itsentry"/>
        <w:keepNext/>
        <w:keepLines/>
        <w:spacing w:after="0"/>
      </w:pPr>
      <w:r>
        <w:t>Christian, Marji</w:t>
      </w:r>
      <w:r>
        <w:t xml:space="preserve"> - </w:t>
      </w:r>
      <w:r>
        <w:rPr>
          <w:color w:val="000000" w:themeColor="hyperlink"/>
          <w:u w:val="single"/>
        </w:rPr>
        <w:hyperlink r:id="rId295">
          <w:r>
            <w:rPr/>
            <w:t>A/72/PV.75</w:t>
          </w:r>
        </w:hyperlink>
      </w:r>
    </w:p>
    <w:p>
      <w:pPr>
        <w:pStyle w:val="itssubhead"/>
        <w:keepNext/>
        <w:keepLines/>
        <w:spacing w:after="0"/>
      </w:pPr>
      <w:r>
        <w:t>RELIGIOUS INTOLERANCE (Agenda Item 72b)</w:t>
      </w:r>
    </w:p>
    <w:p>
      <w:pPr>
        <w:pStyle w:val="itsentry"/>
        <w:keepNext/>
        <w:keepLines/>
        <w:spacing w:after="0"/>
      </w:pPr>
      <w:r>
        <w:t>Pryor, Pamela</w:t>
      </w:r>
      <w:r>
        <w:t xml:space="preserve"> - </w:t>
      </w:r>
      <w:r>
        <w:rPr>
          <w:color w:val="000000" w:themeColor="hyperlink"/>
          <w:u w:val="single"/>
        </w:rPr>
        <w:hyperlink r:id="rId90">
          <w:r>
            <w:rPr/>
            <w:t>A/C.3/72/SR.29</w:t>
          </w:r>
        </w:hyperlink>
      </w:r>
    </w:p>
    <w:p>
      <w:pPr>
        <w:pStyle w:val="itssubhead"/>
        <w:keepNext/>
        <w:keepLines/>
        <w:spacing w:after="0"/>
      </w:pPr>
      <w:r>
        <w:t>NUCLEAR NON-PROLIFERATION--TREATY COMPLIANCE (Agenda Item 99aa)</w:t>
      </w:r>
    </w:p>
    <w:p>
      <w:pPr>
        <w:pStyle w:val="itsentry"/>
        <w:keepNext/>
        <w:keepLines/>
        <w:spacing w:after="0"/>
      </w:pPr>
      <w:r>
        <w:t>Hicks, Rachel</w:t>
      </w:r>
      <w:r>
        <w:t xml:space="preserve"> - </w:t>
      </w:r>
      <w:r>
        <w:rPr>
          <w:color w:val="000000" w:themeColor="hyperlink"/>
          <w:u w:val="single"/>
        </w:rPr>
        <w:hyperlink r:id="rId34">
          <w:r>
            <w:rPr/>
            <w:t>A/C.1/72/PV.19</w:t>
          </w:r>
        </w:hyperlink>
      </w:r>
    </w:p>
    <w:p>
      <w:pPr>
        <w:pStyle w:val="itssubhead"/>
        <w:keepNext/>
        <w:keepLines/>
        <w:spacing w:after="0"/>
      </w:pPr>
      <w:r>
        <w:t>PERSONNEL QUESTIONS--UN SYSTEM (Agenda Item 143)</w:t>
      </w:r>
    </w:p>
    <w:p>
      <w:pPr>
        <w:pStyle w:val="itsentry"/>
        <w:keepNext/>
        <w:keepLines/>
        <w:spacing w:after="0"/>
      </w:pPr>
      <w:r>
        <w:t>Chalet, Cherith A. Norman</w:t>
      </w:r>
      <w:r>
        <w:t xml:space="preserve"> - </w:t>
      </w:r>
      <w:r>
        <w:rPr>
          <w:color w:val="000000" w:themeColor="hyperlink"/>
          <w:u w:val="single"/>
        </w:rPr>
        <w:hyperlink r:id="rId281">
          <w:r>
            <w:rPr/>
            <w:t>A/C.5/72/SR.15</w:t>
          </w:r>
        </w:hyperlink>
      </w:r>
    </w:p>
    <w:p>
      <w:pPr>
        <w:pStyle w:val="itssubhead"/>
        <w:keepNext/>
        <w:keepLines/>
        <w:spacing w:after="0"/>
      </w:pPr>
      <w:r>
        <w:t>CULTURE--DEVELOPMENT (Agenda Item 21c)</w:t>
      </w:r>
    </w:p>
    <w:p>
      <w:pPr>
        <w:pStyle w:val="itsentry"/>
        <w:keepNext/>
        <w:keepLines/>
        <w:spacing w:after="0"/>
      </w:pPr>
      <w:r>
        <w:t>Christian, Marji</w:t>
      </w:r>
      <w:r>
        <w:t xml:space="preserve"> - </w:t>
      </w:r>
      <w:r>
        <w:rPr>
          <w:color w:val="000000" w:themeColor="hyperlink"/>
          <w:u w:val="single"/>
        </w:rPr>
        <w:hyperlink r:id="rId262">
          <w:r>
            <w:rPr/>
            <w:t>A/C.2/72/SR.27</w:t>
          </w:r>
        </w:hyperlink>
      </w:r>
    </w:p>
    <w:p>
      <w:pPr>
        <w:pStyle w:val="itssubhead"/>
        <w:keepNext/>
        <w:keepLines/>
        <w:spacing w:after="0"/>
      </w:pPr>
      <w:r>
        <w:t>ECONOMIC COOPERATION AMONG DEVELOPING COUNTRIES (Agenda Item 24b)</w:t>
      </w:r>
    </w:p>
    <w:p>
      <w:pPr>
        <w:pStyle w:val="itsentry"/>
        <w:keepNext/>
        <w:keepLines/>
        <w:spacing w:after="0"/>
      </w:pPr>
      <w:r>
        <w:t>Lawrence, Jason N.</w:t>
      </w:r>
      <w:r>
        <w:t xml:space="preserve"> - </w:t>
      </w:r>
      <w:r>
        <w:rPr>
          <w:color w:val="000000" w:themeColor="hyperlink"/>
          <w:u w:val="single"/>
        </w:rPr>
        <w:hyperlink r:id="rId262">
          <w:r>
            <w:rPr/>
            <w:t>A/C.2/72/SR.27</w:t>
          </w:r>
        </w:hyperlink>
      </w:r>
    </w:p>
    <w:p>
      <w:pPr>
        <w:pStyle w:val="itssubhead"/>
        <w:keepNext/>
        <w:keepLines/>
        <w:spacing w:after="0"/>
      </w:pPr>
      <w:r>
        <w:t>UN--BUDGET (2018-2019) (Agenda Item 136)</w:t>
      </w:r>
    </w:p>
    <w:p>
      <w:pPr>
        <w:pStyle w:val="itsentry"/>
        <w:keepNext/>
        <w:keepLines/>
        <w:spacing w:after="0"/>
      </w:pPr>
      <w:r>
        <w:t>Chalet, Cherith A. Norman</w:t>
      </w:r>
      <w:r>
        <w:t xml:space="preserve"> - </w:t>
      </w:r>
      <w:r>
        <w:rPr>
          <w:color w:val="000000" w:themeColor="hyperlink"/>
          <w:u w:val="single"/>
        </w:rPr>
        <w:hyperlink r:id="rId307">
          <w:r>
            <w:rPr/>
            <w:t>A/C.5/72/SR.18</w:t>
          </w:r>
        </w:hyperlink>
      </w:r>
      <w:r>
        <w:t xml:space="preserve">; </w:t>
      </w:r>
      <w:r>
        <w:rPr>
          <w:color w:val="000000" w:themeColor="hyperlink"/>
          <w:u w:val="single"/>
        </w:rPr>
        <w:hyperlink r:id="rId292">
          <w:r>
            <w:rPr/>
            <w:t>A/C.5/72/SR.20</w:t>
          </w:r>
        </w:hyperlink>
      </w:r>
      <w:r>
        <w:t xml:space="preserve">; </w:t>
      </w:r>
      <w:r>
        <w:rPr>
          <w:color w:val="000000" w:themeColor="hyperlink"/>
          <w:u w:val="single"/>
        </w:rPr>
        <w:hyperlink r:id="rId299">
          <w:r>
            <w:rPr/>
            <w:t>A/C.5/72/SR.27</w:t>
          </w:r>
        </w:hyperlink>
      </w:r>
      <w:r>
        <w:t xml:space="preserve">; </w:t>
      </w:r>
      <w:r>
        <w:rPr>
          <w:color w:val="000000" w:themeColor="hyperlink"/>
          <w:u w:val="single"/>
        </w:rPr>
        <w:hyperlink r:id="rId294">
          <w:r>
            <w:rPr/>
            <w:t>A/C.5/72/SR.31</w:t>
          </w:r>
        </w:hyperlink>
      </w:r>
      <w:r>
        <w:t xml:space="preserve">; </w:t>
      </w:r>
      <w:r>
        <w:rPr>
          <w:color w:val="000000" w:themeColor="hyperlink"/>
          <w:u w:val="single"/>
        </w:rPr>
        <w:hyperlink r:id="rId261">
          <w:r>
            <w:rPr/>
            <w:t>A/C.5/72/SR.32</w:t>
          </w:r>
        </w:hyperlink>
      </w:r>
      <w:r>
        <w:t xml:space="preserve">; </w:t>
      </w:r>
      <w:r>
        <w:rPr>
          <w:color w:val="000000" w:themeColor="hyperlink"/>
          <w:u w:val="single"/>
        </w:rPr>
        <w:hyperlink r:id="rId277">
          <w:r>
            <w:rPr/>
            <w:t>A/C.5/72/SR.46</w:t>
          </w:r>
        </w:hyperlink>
      </w:r>
    </w:p>
    <w:p>
      <w:pPr>
        <w:pStyle w:val="itsentry"/>
        <w:keepNext/>
        <w:keepLines/>
        <w:spacing w:after="0"/>
      </w:pPr>
      <w:r>
        <w:t>Sison, Michele J.</w:t>
      </w:r>
      <w:r>
        <w:t xml:space="preserve"> - </w:t>
      </w:r>
      <w:r>
        <w:rPr>
          <w:color w:val="000000" w:themeColor="hyperlink"/>
          <w:u w:val="single"/>
        </w:rPr>
        <w:hyperlink r:id="rId47">
          <w:r>
            <w:rPr/>
            <w:t>A/C.5/72/SR.4</w:t>
          </w:r>
        </w:hyperlink>
      </w:r>
    </w:p>
    <w:p>
      <w:pPr>
        <w:pStyle w:val="itsentry"/>
        <w:keepNext/>
        <w:keepLines/>
        <w:spacing w:after="0"/>
      </w:pPr>
      <w:r>
        <w:t>Conroy, Brian</w:t>
      </w:r>
      <w:r>
        <w:t xml:space="preserve"> - </w:t>
      </w:r>
      <w:r>
        <w:rPr>
          <w:color w:val="000000" w:themeColor="hyperlink"/>
          <w:u w:val="single"/>
        </w:rPr>
        <w:hyperlink r:id="rId289">
          <w:r>
            <w:rPr/>
            <w:t>A/C.5/72/SR.47</w:t>
          </w:r>
        </w:hyperlink>
      </w:r>
    </w:p>
    <w:p>
      <w:pPr>
        <w:pStyle w:val="itssubhead"/>
        <w:keepNext/>
        <w:keepLines/>
        <w:spacing w:after="0"/>
      </w:pPr>
      <w:r>
        <w:t>INTERNATIONAL LAW--TRAINING PROGRAMMES (Agenda Item 80)</w:t>
      </w:r>
    </w:p>
    <w:p>
      <w:pPr>
        <w:pStyle w:val="itsentry"/>
        <w:keepNext/>
        <w:keepLines/>
        <w:spacing w:after="0"/>
      </w:pPr>
      <w:r>
        <w:t>Pierce, Emily</w:t>
      </w:r>
      <w:r>
        <w:t xml:space="preserve"> - </w:t>
      </w:r>
      <w:r>
        <w:rPr>
          <w:color w:val="000000" w:themeColor="hyperlink"/>
          <w:u w:val="single"/>
        </w:rPr>
        <w:hyperlink r:id="rId23">
          <w:r>
            <w:rPr/>
            <w:t>A/C.6/72/SR.16</w:t>
          </w:r>
        </w:hyperlink>
      </w:r>
    </w:p>
    <w:p>
      <w:pPr>
        <w:pStyle w:val="itssubhead"/>
        <w:keepNext/>
        <w:keepLines/>
        <w:spacing w:after="0"/>
      </w:pPr>
      <w:r>
        <w:t>POVERTY--INTERNATIONAL DECADE (2008-2017) (Agenda Item 23a)</w:t>
      </w:r>
    </w:p>
    <w:p>
      <w:pPr>
        <w:pStyle w:val="itsentry"/>
        <w:keepNext/>
        <w:keepLines/>
        <w:spacing w:after="0"/>
      </w:pPr>
      <w:r>
        <w:t>Brown, Hector</w:t>
      </w:r>
      <w:r>
        <w:t xml:space="preserve"> - </w:t>
      </w:r>
      <w:r>
        <w:rPr>
          <w:color w:val="000000" w:themeColor="hyperlink"/>
          <w:u w:val="single"/>
        </w:rPr>
        <w:hyperlink r:id="rId87">
          <w:r>
            <w:rPr/>
            <w:t>A/C.2/72/SR.26</w:t>
          </w:r>
        </w:hyperlink>
      </w:r>
    </w:p>
    <w:p>
      <w:pPr>
        <w:pStyle w:val="itssubhead"/>
        <w:keepNext/>
        <w:keepLines/>
        <w:spacing w:after="0"/>
      </w:pPr>
      <w:r>
        <w:t>DEVELOPMENT FINANCE (Agenda Item 17b)</w:t>
      </w:r>
    </w:p>
    <w:p>
      <w:pPr>
        <w:pStyle w:val="itsentry"/>
        <w:keepNext/>
        <w:keepLines/>
        <w:spacing w:after="0"/>
      </w:pPr>
      <w:r>
        <w:t>Kimmel, Jay Marshall</w:t>
      </w:r>
      <w:r>
        <w:t xml:space="preserve"> - </w:t>
      </w:r>
      <w:r>
        <w:rPr>
          <w:color w:val="000000" w:themeColor="hyperlink"/>
          <w:u w:val="single"/>
        </w:rPr>
        <w:hyperlink r:id="rId262">
          <w:r>
            <w:rPr/>
            <w:t>A/C.2/72/SR.27</w:t>
          </w:r>
        </w:hyperlink>
      </w:r>
    </w:p>
    <w:p>
      <w:pPr>
        <w:pStyle w:val="itssubhead"/>
        <w:keepNext/>
        <w:keepLines/>
        <w:spacing w:after="0"/>
      </w:pPr>
      <w:r>
        <w:t>UN. OFFICE OF INTERNAL OVERSIGHT SERVICES--ACTIVITIES (Agenda Item 145)</w:t>
      </w:r>
    </w:p>
    <w:p>
      <w:pPr>
        <w:pStyle w:val="itsentry"/>
        <w:keepNext/>
        <w:keepLines/>
        <w:spacing w:after="0"/>
      </w:pPr>
      <w:r>
        <w:t>Chalet, Cherith A. Norman</w:t>
      </w:r>
      <w:r>
        <w:t xml:space="preserve"> - </w:t>
      </w:r>
      <w:r>
        <w:rPr>
          <w:color w:val="000000" w:themeColor="hyperlink"/>
          <w:u w:val="single"/>
        </w:rPr>
        <w:hyperlink r:id="rId304">
          <w:r>
            <w:rPr/>
            <w:t>A/C.5/72/SR.2</w:t>
          </w:r>
        </w:hyperlink>
      </w:r>
    </w:p>
    <w:p>
      <w:pPr>
        <w:pStyle w:val="itssubhead"/>
        <w:keepNext/>
        <w:keepLines/>
        <w:spacing w:after="0"/>
      </w:pPr>
      <w:r>
        <w:t>LAW OF THE SEA (Agenda Item 77a)</w:t>
      </w:r>
    </w:p>
    <w:p>
      <w:pPr>
        <w:pStyle w:val="itsentry"/>
        <w:keepNext/>
        <w:keepLines/>
        <w:spacing w:after="0"/>
      </w:pPr>
      <w:r>
        <w:t>Claycomb, Lloyd</w:t>
      </w:r>
      <w:r>
        <w:t xml:space="preserve"> - </w:t>
      </w:r>
      <w:r>
        <w:rPr>
          <w:color w:val="000000" w:themeColor="hyperlink"/>
          <w:u w:val="single"/>
        </w:rPr>
        <w:hyperlink r:id="rId172">
          <w:r>
            <w:rPr/>
            <w:t>A/72/PV.64</w:t>
          </w:r>
        </w:hyperlink>
      </w:r>
    </w:p>
    <w:p>
      <w:pPr>
        <w:pStyle w:val="itsentry"/>
        <w:keepNext/>
        <w:keepLines/>
        <w:spacing w:after="0"/>
      </w:pPr>
      <w:r>
        <w:t>Chalet, Cherith A. Norman</w:t>
      </w:r>
      <w:r>
        <w:t xml:space="preserve"> - </w:t>
      </w:r>
      <w:r>
        <w:rPr>
          <w:color w:val="000000" w:themeColor="hyperlink"/>
          <w:u w:val="single"/>
        </w:rPr>
        <w:hyperlink r:id="rId227">
          <w:r>
            <w:rPr/>
            <w:t>A/72/PV.76</w:t>
          </w:r>
        </w:hyperlink>
      </w:r>
    </w:p>
    <w:p>
      <w:pPr>
        <w:pStyle w:val="itssubhead"/>
        <w:keepNext/>
        <w:keepLines/>
        <w:spacing w:after="0"/>
      </w:pPr>
      <w:r>
        <w:t>FINANCIAL INCLUSION (Agenda Item 17e)</w:t>
      </w:r>
    </w:p>
    <w:p>
      <w:pPr>
        <w:pStyle w:val="itsentry"/>
        <w:keepNext/>
        <w:keepLines/>
        <w:spacing w:after="0"/>
      </w:pPr>
      <w:r>
        <w:t>Lawrence, Jason N.</w:t>
      </w:r>
      <w:r>
        <w:t xml:space="preserve"> - </w:t>
      </w:r>
      <w:r>
        <w:rPr>
          <w:color w:val="000000" w:themeColor="hyperlink"/>
          <w:u w:val="single"/>
        </w:rPr>
        <w:hyperlink r:id="rId87">
          <w:r>
            <w:rPr/>
            <w:t>A/C.2/72/SR.26</w:t>
          </w:r>
        </w:hyperlink>
      </w:r>
    </w:p>
    <w:p>
      <w:pPr>
        <w:pStyle w:val="itssubhead"/>
        <w:keepNext/>
        <w:keepLines/>
        <w:spacing w:after="0"/>
      </w:pPr>
      <w:r>
        <w:t>TORTURE AND OTHER CRUEL TREATMENT (Agenda Item 72a)</w:t>
      </w:r>
    </w:p>
    <w:p>
      <w:pPr>
        <w:pStyle w:val="itsentry"/>
        <w:keepNext/>
        <w:keepLines/>
        <w:spacing w:after="0"/>
      </w:pPr>
      <w:r>
        <w:t>Eckels-Currie, Kelley A.</w:t>
      </w:r>
      <w:r>
        <w:t xml:space="preserve"> - </w:t>
      </w:r>
      <w:r>
        <w:rPr>
          <w:color w:val="000000" w:themeColor="hyperlink"/>
          <w:u w:val="single"/>
        </w:rPr>
        <w:hyperlink r:id="rId75">
          <w:r>
            <w:rPr/>
            <w:t>A/C.3/72/SR.44</w:t>
          </w:r>
        </w:hyperlink>
      </w:r>
    </w:p>
    <w:p>
      <w:pPr>
        <w:pStyle w:val="itsentry"/>
        <w:keepNext/>
        <w:keepLines/>
        <w:spacing w:after="0"/>
      </w:pPr>
      <w:r>
        <w:t>Claycomb, Lloyd</w:t>
      </w:r>
      <w:r>
        <w:t xml:space="preserve"> - </w:t>
      </w:r>
      <w:r>
        <w:rPr>
          <w:color w:val="000000" w:themeColor="hyperlink"/>
          <w:u w:val="single"/>
        </w:rPr>
        <w:hyperlink r:id="rId236">
          <w:r>
            <w:rPr/>
            <w:t>A/C.3/72/SR.18</w:t>
          </w:r>
        </w:hyperlink>
      </w:r>
    </w:p>
    <w:p>
      <w:pPr>
        <w:pStyle w:val="itssubhead"/>
        <w:keepNext/>
        <w:keepLines/>
        <w:spacing w:after="0"/>
      </w:pPr>
      <w:r>
        <w:t>INTERNATIONAL TRIBUNAL--FORMER YUGOSLAVIA--REPORTS (Agenda Item 75)</w:t>
      </w:r>
    </w:p>
    <w:p>
      <w:pPr>
        <w:pStyle w:val="itsentry"/>
        <w:keepNext/>
        <w:keepLines/>
        <w:spacing w:after="0"/>
      </w:pPr>
      <w:r>
        <w:t>Trujillo, Carlos</w:t>
      </w:r>
      <w:r>
        <w:t xml:space="preserve"> - </w:t>
      </w:r>
      <w:r>
        <w:rPr>
          <w:color w:val="000000" w:themeColor="hyperlink"/>
          <w:u w:val="single"/>
        </w:rPr>
        <w:hyperlink r:id="rId266">
          <w:r>
            <w:rPr/>
            <w:t>A/72/PV.32</w:t>
          </w:r>
        </w:hyperlink>
      </w:r>
    </w:p>
    <w:p>
      <w:pPr>
        <w:pStyle w:val="itssubhead"/>
        <w:keepNext/>
        <w:keepLines/>
        <w:spacing w:after="0"/>
      </w:pPr>
      <w:r>
        <w:t>NON-CITIZENS--DEPORTATION (Agenda Item 82)</w:t>
      </w:r>
    </w:p>
    <w:p>
      <w:pPr>
        <w:pStyle w:val="itsentry"/>
        <w:keepNext/>
        <w:keepLines/>
        <w:spacing w:after="0"/>
      </w:pPr>
      <w:r>
        <w:t>Simonoff, Mark</w:t>
      </w:r>
      <w:r>
        <w:t xml:space="preserve"> - </w:t>
      </w:r>
      <w:r>
        <w:rPr>
          <w:color w:val="000000" w:themeColor="hyperlink"/>
          <w:u w:val="single"/>
        </w:rPr>
        <w:hyperlink r:id="rId177">
          <w:r>
            <w:rPr/>
            <w:t>A/C.6/72/SR.14</w:t>
          </w:r>
        </w:hyperlink>
      </w:r>
    </w:p>
    <w:p>
      <w:pPr>
        <w:pStyle w:val="itssubhead"/>
        <w:keepNext/>
        <w:keepLines/>
        <w:spacing w:after="0"/>
      </w:pPr>
      <w:r>
        <w:t>SPACE SECURITY (Agenda Item 52b)</w:t>
      </w:r>
    </w:p>
    <w:p>
      <w:pPr>
        <w:pStyle w:val="itsentry"/>
        <w:keepNext/>
        <w:keepLines/>
        <w:spacing w:after="0"/>
      </w:pPr>
      <w:r>
        <w:t>Hodgkins, Kenneth</w:t>
      </w:r>
      <w:r>
        <w:t xml:space="preserve"> - </w:t>
      </w:r>
      <w:r>
        <w:rPr>
          <w:color w:val="000000" w:themeColor="hyperlink"/>
          <w:u w:val="single"/>
        </w:rPr>
        <w:hyperlink r:id="rId83">
          <w:r>
            <w:rPr/>
            <w:t>A/C.1/72/PV.11</w:t>
          </w:r>
        </w:hyperlink>
      </w:r>
      <w:r>
        <w:t xml:space="preserve">; </w:t>
      </w:r>
      <w:r>
        <w:rPr>
          <w:color w:val="000000" w:themeColor="hyperlink"/>
          <w:u w:val="single"/>
        </w:rPr>
        <w:hyperlink r:id="rId84">
          <w:r>
            <w:rPr/>
            <w:t>A/C.1/72/SR.11</w:t>
          </w:r>
        </w:hyperlink>
      </w:r>
      <w:r>
        <w:t xml:space="preserve">; </w:t>
      </w:r>
      <w:r>
        <w:rPr>
          <w:color w:val="000000" w:themeColor="hyperlink"/>
          <w:u w:val="single"/>
        </w:rPr>
        <w:hyperlink r:id="rId85">
          <w:r>
            <w:rPr/>
            <w:t>A/C.4/72/SR.11</w:t>
          </w:r>
        </w:hyperlink>
      </w:r>
    </w:p>
    <w:p>
      <w:pPr>
        <w:pStyle w:val="itssubhead"/>
        <w:keepNext/>
        <w:keepLines/>
        <w:spacing w:after="0"/>
      </w:pPr>
      <w:r>
        <w:t>WOMEN IN DEVELOPMENT (Agenda Item 23b)</w:t>
      </w:r>
    </w:p>
    <w:p>
      <w:pPr>
        <w:pStyle w:val="itsentry"/>
        <w:keepNext/>
        <w:keepLines/>
        <w:spacing w:after="0"/>
      </w:pPr>
      <w:r>
        <w:t>Lawrence, Jason N.</w:t>
      </w:r>
      <w:r>
        <w:t xml:space="preserve"> - </w:t>
      </w:r>
      <w:r>
        <w:rPr>
          <w:color w:val="000000" w:themeColor="hyperlink"/>
          <w:u w:val="single"/>
        </w:rPr>
        <w:hyperlink r:id="rId262">
          <w:r>
            <w:rPr/>
            <w:t>A/C.2/72/SR.27</w:t>
          </w:r>
        </w:hyperlink>
      </w:r>
    </w:p>
    <w:p>
      <w:pPr>
        <w:pStyle w:val="itssubhead"/>
        <w:keepNext/>
        <w:keepLines/>
        <w:spacing w:after="0"/>
      </w:pPr>
      <w:r>
        <w:t>DEVELOPMENT FINANCE--CONFERENCES (Agenda Item 18)</w:t>
      </w:r>
    </w:p>
    <w:p>
      <w:pPr>
        <w:pStyle w:val="itsentry"/>
        <w:keepNext/>
        <w:keepLines/>
        <w:spacing w:after="0"/>
      </w:pPr>
      <w:r>
        <w:t>Kimmel, Jay Marshall</w:t>
      </w:r>
      <w:r>
        <w:t xml:space="preserve"> - </w:t>
      </w:r>
      <w:r>
        <w:rPr>
          <w:color w:val="000000" w:themeColor="hyperlink"/>
          <w:u w:val="single"/>
        </w:rPr>
        <w:hyperlink r:id="rId188">
          <w:r>
            <w:rPr/>
            <w:t>A/C.2/72/SR.29</w:t>
          </w:r>
        </w:hyperlink>
      </w:r>
    </w:p>
    <w:p>
      <w:pPr>
        <w:pStyle w:val="itsentry"/>
        <w:keepNext/>
        <w:keepLines/>
        <w:spacing w:after="0"/>
      </w:pPr>
      <w:r>
        <w:t>Lawrence, Jason N.</w:t>
      </w:r>
      <w:r>
        <w:t xml:space="preserve"> - </w:t>
      </w:r>
      <w:r>
        <w:rPr>
          <w:color w:val="000000" w:themeColor="hyperlink"/>
          <w:u w:val="single"/>
        </w:rPr>
        <w:hyperlink r:id="rId297">
          <w:r>
            <w:rPr/>
            <w:t>A/C.2/72/SR.25</w:t>
          </w:r>
        </w:hyperlink>
      </w:r>
      <w:r>
        <w:t xml:space="preserve">; </w:t>
      </w:r>
      <w:r>
        <w:rPr>
          <w:color w:val="000000" w:themeColor="hyperlink"/>
          <w:u w:val="single"/>
        </w:rPr>
        <w:hyperlink r:id="rId87">
          <w:r>
            <w:rPr/>
            <w:t>A/C.2/72/SR.26</w:t>
          </w:r>
        </w:hyperlink>
      </w:r>
    </w:p>
    <w:p>
      <w:pPr>
        <w:pStyle w:val="itssubhead"/>
        <w:keepNext/>
        <w:keepLines/>
        <w:spacing w:after="0"/>
      </w:pPr>
      <w:r>
        <w:t>POVERTY--HUMAN RIGHTS (Agenda Item 72b)</w:t>
      </w:r>
    </w:p>
    <w:p>
      <w:pPr>
        <w:pStyle w:val="itsentry"/>
        <w:keepNext/>
        <w:keepLines/>
        <w:spacing w:after="0"/>
      </w:pPr>
      <w:r>
        <w:t>Brooks, Robin</w:t>
      </w:r>
      <w:r>
        <w:t xml:space="preserve"> - </w:t>
      </w:r>
      <w:r>
        <w:rPr>
          <w:color w:val="000000" w:themeColor="hyperlink"/>
          <w:u w:val="single"/>
        </w:rPr>
        <w:hyperlink r:id="rId255">
          <w:r>
            <w:rPr/>
            <w:t>A/C.3/72/SR.26</w:t>
          </w:r>
        </w:hyperlink>
      </w:r>
    </w:p>
    <w:p>
      <w:pPr>
        <w:pStyle w:val="itssubhead"/>
        <w:keepNext/>
        <w:keepLines/>
        <w:spacing w:after="0"/>
      </w:pPr>
      <w:r>
        <w:t>DEVELOPMENT COOPERATION--MIDDLE-INCOME COUNTRIES (Agenda Item 21d)</w:t>
      </w:r>
    </w:p>
    <w:p>
      <w:pPr>
        <w:pStyle w:val="itsentry"/>
        <w:keepNext/>
        <w:keepLines/>
        <w:spacing w:after="0"/>
      </w:pPr>
      <w:r>
        <w:t>Christian, Marji</w:t>
      </w:r>
      <w:r>
        <w:t xml:space="preserve"> - </w:t>
      </w:r>
      <w:r>
        <w:rPr>
          <w:color w:val="000000" w:themeColor="hyperlink"/>
          <w:u w:val="single"/>
        </w:rPr>
        <w:hyperlink r:id="rId87">
          <w:r>
            <w:rPr/>
            <w:t>A/C.2/72/SR.26</w:t>
          </w:r>
        </w:hyperlink>
      </w:r>
    </w:p>
    <w:p>
      <w:pPr>
        <w:pStyle w:val="itssubhead"/>
        <w:keepNext/>
        <w:keepLines/>
        <w:spacing w:after="0"/>
      </w:pPr>
      <w:r>
        <w:t>WOMEN'S ADVANCEMENT (Agenda Item 28a)</w:t>
      </w:r>
    </w:p>
    <w:p>
      <w:pPr>
        <w:pStyle w:val="itsentry"/>
        <w:keepNext/>
        <w:keepLines/>
        <w:spacing w:after="0"/>
      </w:pPr>
      <w:r>
        <w:t>Simpson, Mordica M.</w:t>
      </w:r>
      <w:r>
        <w:t xml:space="preserve"> - </w:t>
      </w:r>
      <w:r>
        <w:rPr>
          <w:color w:val="000000" w:themeColor="hyperlink"/>
          <w:u w:val="single"/>
        </w:rPr>
        <w:hyperlink r:id="rId50">
          <w:r>
            <w:rPr/>
            <w:t>A/C.3/72/SR.7</w:t>
          </w:r>
        </w:hyperlink>
      </w:r>
      <w:r>
        <w:t xml:space="preserve">; </w:t>
      </w:r>
      <w:r>
        <w:rPr>
          <w:color w:val="000000" w:themeColor="hyperlink"/>
          <w:u w:val="single"/>
        </w:rPr>
        <w:hyperlink r:id="rId142">
          <w:r>
            <w:rPr/>
            <w:t>A/C.3/72/SR.8</w:t>
          </w:r>
        </w:hyperlink>
      </w:r>
    </w:p>
    <w:p>
      <w:pPr>
        <w:pStyle w:val="itssubhead"/>
        <w:keepNext/>
        <w:keepLines/>
        <w:spacing w:after="0"/>
      </w:pPr>
      <w:r>
        <w:t>SUSTAINABLE DEVELOPMENT (Agenda Item 19)</w:t>
      </w:r>
    </w:p>
    <w:p>
      <w:pPr>
        <w:pStyle w:val="itsentry"/>
        <w:keepNext/>
        <w:keepLines/>
        <w:spacing w:after="0"/>
      </w:pPr>
      <w:r>
        <w:t>Christian, Marji</w:t>
      </w:r>
      <w:r>
        <w:t xml:space="preserve"> - </w:t>
      </w:r>
      <w:r>
        <w:rPr>
          <w:color w:val="000000" w:themeColor="hyperlink"/>
          <w:u w:val="single"/>
        </w:rPr>
        <w:hyperlink r:id="rId297">
          <w:r>
            <w:rPr/>
            <w:t>A/C.2/72/SR.25</w:t>
          </w:r>
        </w:hyperlink>
      </w:r>
    </w:p>
    <w:p>
      <w:pPr>
        <w:pStyle w:val="itsentry"/>
        <w:keepNext/>
        <w:keepLines/>
        <w:spacing w:after="0"/>
      </w:pPr>
      <w:r>
        <w:t>Lawrence, Jason N.</w:t>
      </w:r>
      <w:r>
        <w:t xml:space="preserve"> - </w:t>
      </w:r>
      <w:r>
        <w:rPr>
          <w:color w:val="000000" w:themeColor="hyperlink"/>
          <w:u w:val="single"/>
        </w:rPr>
        <w:hyperlink r:id="rId297">
          <w:r>
            <w:rPr/>
            <w:t>A/C.2/72/SR.25</w:t>
          </w:r>
        </w:hyperlink>
      </w:r>
      <w:r>
        <w:t xml:space="preserve">; </w:t>
      </w:r>
      <w:r>
        <w:rPr>
          <w:color w:val="000000" w:themeColor="hyperlink"/>
          <w:u w:val="single"/>
        </w:rPr>
        <w:hyperlink r:id="rId87">
          <w:r>
            <w:rPr/>
            <w:t>A/C.2/72/SR.26</w:t>
          </w:r>
        </w:hyperlink>
      </w:r>
    </w:p>
    <w:p>
      <w:pPr>
        <w:pStyle w:val="itssubhead"/>
        <w:keepNext/>
        <w:keepLines/>
        <w:spacing w:after="0"/>
      </w:pPr>
      <w:r>
        <w:t>ORGANIZATION OF ISLAMIC COOPERATION--UN (Agenda Item 176)</w:t>
      </w:r>
    </w:p>
    <w:p>
      <w:pPr>
        <w:pStyle w:val="itsentry"/>
        <w:keepNext/>
        <w:keepLines/>
        <w:spacing w:after="0"/>
      </w:pPr>
      <w:r>
        <w:t>Kendrick, Max</w:t>
      </w:r>
      <w:r>
        <w:t xml:space="preserve"> - </w:t>
      </w:r>
      <w:r>
        <w:rPr>
          <w:color w:val="000000" w:themeColor="hyperlink"/>
          <w:u w:val="single"/>
        </w:rPr>
        <w:hyperlink r:id="rId183">
          <w:r>
            <w:rPr/>
            <w:t>A/72/PV.65</w:t>
          </w:r>
        </w:hyperlink>
      </w:r>
    </w:p>
    <w:p>
      <w:pPr>
        <w:pStyle w:val="itssubhead"/>
        <w:keepNext/>
        <w:keepLines/>
        <w:spacing w:after="0"/>
      </w:pPr>
      <w:r>
        <w:t>ALBINISM (Agenda Item 72b)</w:t>
      </w:r>
    </w:p>
    <w:p>
      <w:pPr>
        <w:pStyle w:val="itsentry"/>
        <w:keepNext/>
        <w:keepLines/>
        <w:spacing w:after="0"/>
      </w:pPr>
      <w:r>
        <w:t>Ariturk, Selim</w:t>
      </w:r>
      <w:r>
        <w:t xml:space="preserve"> - </w:t>
      </w:r>
      <w:r>
        <w:rPr>
          <w:color w:val="000000" w:themeColor="hyperlink"/>
          <w:u w:val="single"/>
        </w:rPr>
        <w:hyperlink r:id="rId167">
          <w:r>
            <w:rPr/>
            <w:t>A/C.3/72/SR.28</w:t>
          </w:r>
        </w:hyperlink>
      </w:r>
    </w:p>
    <w:p>
      <w:pPr>
        <w:pStyle w:val="itsentry"/>
        <w:keepNext/>
        <w:keepLines/>
        <w:spacing w:after="0"/>
      </w:pPr>
      <w:r>
        <w:t>Simpson, Mordica M.</w:t>
      </w:r>
      <w:r>
        <w:t xml:space="preserve"> - </w:t>
      </w:r>
      <w:r>
        <w:rPr>
          <w:color w:val="000000" w:themeColor="hyperlink"/>
          <w:u w:val="single"/>
        </w:rPr>
        <w:hyperlink r:id="rId146">
          <w:r>
            <w:rPr/>
            <w:t>A/C.3/72/SR.49</w:t>
          </w:r>
        </w:hyperlink>
      </w:r>
    </w:p>
    <w:p>
      <w:pPr>
        <w:pStyle w:val="itssubhead"/>
        <w:keepNext/>
        <w:keepLines/>
        <w:spacing w:after="0"/>
      </w:pPr>
      <w:r>
        <w:t>UN--ADMINISTRATION (Agenda Item 134)</w:t>
      </w:r>
    </w:p>
    <w:p>
      <w:pPr>
        <w:pStyle w:val="itsentry"/>
        <w:keepNext/>
        <w:keepLines/>
        <w:spacing w:after="0"/>
      </w:pPr>
      <w:r>
        <w:t>Sison, Michele J.</w:t>
      </w:r>
      <w:r>
        <w:t xml:space="preserve"> - </w:t>
      </w:r>
      <w:r>
        <w:rPr>
          <w:color w:val="000000" w:themeColor="hyperlink"/>
          <w:u w:val="single"/>
        </w:rPr>
        <w:hyperlink r:id="rId31">
          <w:r>
            <w:rPr/>
            <w:t>A/C.5/72/SR.19</w:t>
          </w:r>
        </w:hyperlink>
      </w:r>
    </w:p>
    <w:p>
      <w:pPr>
        <w:pStyle w:val="itsentry"/>
        <w:keepNext/>
        <w:keepLines/>
        <w:spacing w:after="0"/>
      </w:pPr>
      <w:r>
        <w:t>DiGiacomo, Anca</w:t>
      </w:r>
      <w:r>
        <w:t xml:space="preserve"> - </w:t>
      </w:r>
      <w:r>
        <w:rPr>
          <w:color w:val="000000" w:themeColor="hyperlink"/>
          <w:u w:val="single"/>
        </w:rPr>
        <w:hyperlink r:id="rId274">
          <w:r>
            <w:rPr/>
            <w:t>A/C.5/72/SR.45</w:t>
          </w:r>
        </w:hyperlink>
      </w:r>
    </w:p>
    <w:p>
      <w:pPr>
        <w:pStyle w:val="itsentry"/>
        <w:keepNext/>
        <w:keepLines/>
        <w:spacing w:after="0"/>
      </w:pPr>
      <w:r>
        <w:t>Chalet, Cherith A. Norman</w:t>
      </w:r>
      <w:r>
        <w:t xml:space="preserve"> - </w:t>
      </w:r>
      <w:r>
        <w:rPr>
          <w:color w:val="000000" w:themeColor="hyperlink"/>
          <w:u w:val="single"/>
        </w:rPr>
        <w:hyperlink r:id="rId32">
          <w:r>
            <w:rPr/>
            <w:t>A/C.5/72/SR.43</w:t>
          </w:r>
        </w:hyperlink>
      </w:r>
    </w:p>
    <w:p>
      <w:pPr>
        <w:pStyle w:val="itssubhead"/>
        <w:keepNext/>
        <w:keepLines/>
        <w:spacing w:after="0"/>
      </w:pPr>
      <w:r>
        <w:t>REFUGEES (Agenda Item 64)</w:t>
      </w:r>
    </w:p>
    <w:p>
      <w:pPr>
        <w:pStyle w:val="itsentry"/>
        <w:keepNext/>
        <w:keepLines/>
        <w:spacing w:after="0"/>
      </w:pPr>
      <w:r>
        <w:t xml:space="preserve">Holmes, Kylie </w:t>
      </w:r>
      <w:r>
        <w:t xml:space="preserve"> - </w:t>
      </w:r>
      <w:r>
        <w:rPr>
          <w:color w:val="000000" w:themeColor="hyperlink"/>
          <w:u w:val="single"/>
        </w:rPr>
        <w:hyperlink r:id="rId75">
          <w:r>
            <w:rPr/>
            <w:t>A/C.3/72/SR.44</w:t>
          </w:r>
        </w:hyperlink>
      </w:r>
    </w:p>
    <w:p>
      <w:pPr>
        <w:pStyle w:val="itsentry"/>
        <w:keepNext/>
        <w:keepLines/>
        <w:spacing w:after="0"/>
      </w:pPr>
      <w:r>
        <w:t>Phipps, Laurie Shestack</w:t>
      </w:r>
      <w:r>
        <w:t xml:space="preserve"> - </w:t>
      </w:r>
      <w:r>
        <w:rPr>
          <w:color w:val="000000" w:themeColor="hyperlink"/>
          <w:u w:val="single"/>
        </w:rPr>
        <w:hyperlink r:id="rId153">
          <w:r>
            <w:rPr/>
            <w:t>A/C.3/72/SR.52</w:t>
          </w:r>
        </w:hyperlink>
      </w:r>
    </w:p>
    <w:p>
      <w:pPr>
        <w:pStyle w:val="itsentry"/>
        <w:keepNext/>
        <w:keepLines/>
        <w:spacing w:after="0"/>
      </w:pPr>
      <w:r>
        <w:t>Brooks, Robin</w:t>
      </w:r>
      <w:r>
        <w:t xml:space="preserve"> - </w:t>
      </w:r>
      <w:r>
        <w:rPr>
          <w:color w:val="000000" w:themeColor="hyperlink"/>
          <w:u w:val="single"/>
        </w:rPr>
        <w:hyperlink r:id="rId67">
          <w:r>
            <w:rPr/>
            <w:t>A/C.3/72/SR.40</w:t>
          </w:r>
        </w:hyperlink>
      </w:r>
    </w:p>
    <w:p>
      <w:pPr>
        <w:pStyle w:val="itssubhead"/>
        <w:keepNext/>
        <w:keepLines/>
        <w:spacing w:after="0"/>
      </w:pPr>
      <w:r>
        <w:t>BIOLOGICAL WEAPONS--TREATY (1972) (Agenda Item 106)</w:t>
      </w:r>
    </w:p>
    <w:p>
      <w:pPr>
        <w:pStyle w:val="itsentry"/>
        <w:keepNext/>
        <w:keepLines/>
        <w:spacing w:after="0"/>
      </w:pPr>
      <w:r>
        <w:t>Wood, Robert A.</w:t>
      </w:r>
      <w:r>
        <w:t xml:space="preserve"> - </w:t>
      </w:r>
      <w:r>
        <w:rPr>
          <w:color w:val="000000" w:themeColor="hyperlink"/>
          <w:u w:val="single"/>
        </w:rPr>
        <w:hyperlink r:id="rId115">
          <w:r>
            <w:rPr/>
            <w:t>A/C.1/72/PV.15</w:t>
          </w:r>
        </w:hyperlink>
      </w:r>
      <w:r>
        <w:t xml:space="preserve">; </w:t>
      </w:r>
      <w:r>
        <w:rPr>
          <w:color w:val="000000" w:themeColor="hyperlink"/>
          <w:u w:val="single"/>
        </w:rPr>
        <w:hyperlink r:id="rId158">
          <w:r>
            <w:rPr/>
            <w:t>A/C.1/72/PV.25</w:t>
          </w:r>
        </w:hyperlink>
      </w:r>
    </w:p>
    <w:p>
      <w:pPr>
        <w:pStyle w:val="itssubhead"/>
        <w:keepNext/>
        <w:keepLines/>
        <w:spacing w:after="0"/>
      </w:pPr>
      <w:r>
        <w:t>INTERNATIONAL TRADE LAW (Agenda Item 79)</w:t>
      </w:r>
    </w:p>
    <w:p>
      <w:pPr>
        <w:pStyle w:val="itsentry"/>
        <w:keepNext/>
        <w:keepLines/>
        <w:spacing w:after="0"/>
      </w:pPr>
      <w:r>
        <w:t>Simonoff, Mark</w:t>
      </w:r>
      <w:r>
        <w:t xml:space="preserve"> - </w:t>
      </w:r>
      <w:r>
        <w:rPr>
          <w:color w:val="000000" w:themeColor="hyperlink"/>
          <w:u w:val="single"/>
        </w:rPr>
        <w:hyperlink r:id="rId162">
          <w:r>
            <w:rPr/>
            <w:t>A/C.6/72/SR.10</w:t>
          </w:r>
        </w:hyperlink>
      </w:r>
    </w:p>
    <w:p>
      <w:pPr>
        <w:pStyle w:val="itssubhead"/>
        <w:keepNext/>
        <w:keepLines/>
        <w:spacing w:after="0"/>
      </w:pPr>
      <w:r>
        <w:t>CRIME PREVENTION (Agenda Item 107)</w:t>
      </w:r>
    </w:p>
    <w:p>
      <w:pPr>
        <w:pStyle w:val="itsentry"/>
        <w:keepNext/>
        <w:keepLines/>
        <w:spacing w:after="0"/>
      </w:pPr>
      <w:r>
        <w:t>Simpson, Mordica M.</w:t>
      </w:r>
      <w:r>
        <w:t xml:space="preserve"> - </w:t>
      </w:r>
      <w:r>
        <w:rPr>
          <w:color w:val="000000" w:themeColor="hyperlink"/>
          <w:u w:val="single"/>
        </w:rPr>
        <w:hyperlink r:id="rId194">
          <w:r>
            <w:rPr/>
            <w:t>A/C.3/72/SR.43</w:t>
          </w:r>
        </w:hyperlink>
      </w:r>
    </w:p>
    <w:p>
      <w:pPr>
        <w:pStyle w:val="itsentry"/>
        <w:keepNext/>
        <w:keepLines/>
        <w:spacing w:after="0"/>
      </w:pPr>
      <w:r>
        <w:t>Johnstone, Kari A.</w:t>
      </w:r>
      <w:r>
        <w:t xml:space="preserve"> - </w:t>
      </w:r>
      <w:r>
        <w:rPr>
          <w:color w:val="000000" w:themeColor="hyperlink"/>
          <w:u w:val="single"/>
        </w:rPr>
        <w:hyperlink r:id="rId166">
          <w:r>
            <w:rPr/>
            <w:t>A/72/PV.25</w:t>
          </w:r>
        </w:hyperlink>
      </w:r>
    </w:p>
    <w:p>
      <w:pPr>
        <w:pStyle w:val="itsentry"/>
        <w:keepNext/>
        <w:keepLines/>
        <w:spacing w:after="0"/>
      </w:pPr>
      <w:r>
        <w:t>Amadeo, Stefanie</w:t>
      </w:r>
      <w:r>
        <w:t xml:space="preserve"> - </w:t>
      </w:r>
      <w:r>
        <w:rPr>
          <w:color w:val="000000" w:themeColor="hyperlink"/>
          <w:u w:val="single"/>
        </w:rPr>
        <w:hyperlink r:id="rId27">
          <w:r>
            <w:rPr/>
            <w:t>A/C.3/72/SR.5</w:t>
          </w:r>
        </w:hyperlink>
      </w:r>
    </w:p>
    <w:p>
      <w:pPr>
        <w:pStyle w:val="itssubhead"/>
        <w:keepNext/>
        <w:keepLines/>
        <w:spacing w:after="0"/>
      </w:pPr>
      <w:r>
        <w:t>DISARMAMENT--GENERAL AND COMPLETE (Agenda Item 99)</w:t>
      </w:r>
    </w:p>
    <w:p>
      <w:pPr>
        <w:pStyle w:val="itsentry"/>
        <w:keepNext/>
        <w:keepLines/>
        <w:spacing w:after="0"/>
      </w:pPr>
      <w:r>
        <w:t>Wood, Robert A.</w:t>
      </w:r>
      <w:r>
        <w:t xml:space="preserve"> - </w:t>
      </w:r>
      <w:r>
        <w:rPr>
          <w:color w:val="000000" w:themeColor="hyperlink"/>
          <w:u w:val="single"/>
        </w:rPr>
        <w:hyperlink r:id="rId117">
          <w:r>
            <w:rPr/>
            <w:t>A/C.1/72/PV.21</w:t>
          </w:r>
        </w:hyperlink>
      </w:r>
    </w:p>
    <w:p>
      <w:pPr>
        <w:pStyle w:val="itssubhead"/>
        <w:keepNext/>
        <w:keepLines/>
        <w:spacing w:after="0"/>
      </w:pPr>
      <w:r>
        <w:t>HIV/AIDS--DECLARATIONS (Agenda Item 10)</w:t>
      </w:r>
    </w:p>
    <w:p>
      <w:pPr>
        <w:pStyle w:val="itsentry"/>
        <w:keepNext/>
        <w:keepLines/>
        <w:spacing w:after="0"/>
      </w:pPr>
      <w:r>
        <w:t>Birx, Deborah L.</w:t>
      </w:r>
      <w:r>
        <w:t xml:space="preserve"> - </w:t>
      </w:r>
      <w:r>
        <w:rPr>
          <w:color w:val="000000" w:themeColor="hyperlink"/>
          <w:u w:val="single"/>
        </w:rPr>
        <w:hyperlink r:id="rId160">
          <w:r>
            <w:rPr/>
            <w:t>A/72/PV.94</w:t>
          </w:r>
        </w:hyperlink>
      </w:r>
    </w:p>
    <w:p>
      <w:pPr>
        <w:pStyle w:val="itssubhead"/>
        <w:keepNext/>
        <w:keepLines/>
        <w:spacing w:after="0"/>
      </w:pPr>
      <w:r>
        <w:t>UN DISENGAGEMENT OBSERVER FORCE--FINANCING (Agenda Item 160a)</w:t>
      </w:r>
    </w:p>
    <w:p>
      <w:pPr>
        <w:pStyle w:val="itsentry"/>
        <w:keepNext/>
        <w:keepLines/>
        <w:spacing w:after="0"/>
      </w:pPr>
      <w:r>
        <w:t>Chalet, Cherith A. Norman</w:t>
      </w:r>
      <w:r>
        <w:t xml:space="preserve"> - </w:t>
      </w:r>
      <w:r>
        <w:rPr>
          <w:color w:val="000000" w:themeColor="hyperlink"/>
          <w:u w:val="single"/>
        </w:rPr>
        <w:hyperlink r:id="rId202">
          <w:r>
            <w:rPr/>
            <w:t>A/C.5/72/SR.48</w:t>
          </w:r>
        </w:hyperlink>
      </w:r>
    </w:p>
    <w:p>
      <w:pPr>
        <w:pStyle w:val="itssubhead"/>
        <w:keepNext/>
        <w:keepLines/>
        <w:spacing w:after="0"/>
      </w:pPr>
      <w:r>
        <w:t>ELECTION VERIFICATION--UN (Agenda Item 72b)</w:t>
      </w:r>
    </w:p>
    <w:p>
      <w:pPr>
        <w:pStyle w:val="itsentry"/>
        <w:keepNext/>
        <w:keepLines/>
        <w:spacing w:after="0"/>
      </w:pPr>
      <w:r>
        <w:t>Eckels-Currie, Kelley A.</w:t>
      </w:r>
      <w:r>
        <w:t xml:space="preserve"> - </w:t>
      </w:r>
      <w:r>
        <w:rPr>
          <w:color w:val="000000" w:themeColor="hyperlink"/>
          <w:u w:val="single"/>
        </w:rPr>
        <w:hyperlink r:id="rId75">
          <w:r>
            <w:rPr/>
            <w:t>A/C.3/72/SR.44</w:t>
          </w:r>
        </w:hyperlink>
      </w:r>
    </w:p>
    <w:p>
      <w:pPr>
        <w:pStyle w:val="itssubhead"/>
        <w:keepNext/>
        <w:keepLines/>
        <w:spacing w:after="0"/>
      </w:pPr>
      <w:r>
        <w:t>UN. SECURITY COUNCIL--REPORTS (Agenda Item 29)</w:t>
      </w:r>
    </w:p>
    <w:p>
      <w:pPr>
        <w:pStyle w:val="itsentry"/>
        <w:keepNext/>
        <w:keepLines/>
        <w:spacing w:after="0"/>
      </w:pPr>
      <w:r>
        <w:t>Cohen, Jonathan R.</w:t>
      </w:r>
      <w:r>
        <w:t xml:space="preserve"> - </w:t>
      </w:r>
      <w:r>
        <w:rPr>
          <w:color w:val="000000" w:themeColor="hyperlink"/>
          <w:u w:val="single"/>
        </w:rPr>
        <w:hyperlink r:id="rId314">
          <w:r>
            <w:rPr/>
            <w:t>A/72/PV.114</w:t>
          </w:r>
        </w:hyperlink>
      </w:r>
    </w:p>
    <w:p>
      <w:pPr>
        <w:pStyle w:val="itssubhead"/>
        <w:keepNext/>
        <w:keepLines/>
        <w:spacing w:after="0"/>
      </w:pPr>
      <w:r>
        <w:t>SEX CRIMES (Agenda Item 131)</w:t>
      </w:r>
    </w:p>
    <w:p>
      <w:pPr>
        <w:pStyle w:val="itsentry"/>
        <w:keepNext/>
        <w:keepLines/>
        <w:spacing w:after="0"/>
      </w:pPr>
      <w:r>
        <w:t>Strainic, Carolyn</w:t>
      </w:r>
      <w:r>
        <w:t xml:space="preserve"> - </w:t>
      </w:r>
      <w:r>
        <w:rPr>
          <w:color w:val="000000" w:themeColor="hyperlink"/>
          <w:u w:val="single"/>
        </w:rPr>
        <w:hyperlink r:id="rId290">
          <w:r>
            <w:rPr/>
            <w:t>A/72/PV.115</w:t>
          </w:r>
        </w:hyperlink>
      </w:r>
    </w:p>
    <w:p>
      <w:pPr>
        <w:pStyle w:val="itssubhead"/>
        <w:keepNext/>
        <w:keepLines/>
        <w:spacing w:after="0"/>
      </w:pPr>
      <w:r>
        <w:t>RACIAL DISCRIMINATION--ELIMINATION (Agenda Item 70a)</w:t>
      </w:r>
    </w:p>
    <w:p>
      <w:pPr>
        <w:pStyle w:val="itsentry"/>
        <w:keepNext/>
        <w:keepLines/>
        <w:spacing w:after="0"/>
      </w:pPr>
      <w:r>
        <w:t>Simpson, Mordica M.</w:t>
      </w:r>
      <w:r>
        <w:t xml:space="preserve"> - </w:t>
      </w:r>
      <w:r>
        <w:rPr>
          <w:color w:val="000000" w:themeColor="hyperlink"/>
          <w:u w:val="single"/>
        </w:rPr>
        <w:hyperlink r:id="rId173">
          <w:r>
            <w:rPr/>
            <w:t>A/C.3/72/SR.47</w:t>
          </w:r>
        </w:hyperlink>
      </w:r>
    </w:p>
    <w:p>
      <w:pPr>
        <w:pStyle w:val="itsentry"/>
        <w:keepNext/>
        <w:keepLines/>
        <w:spacing w:after="0"/>
      </w:pPr>
      <w:r>
        <w:t>Brooks, Robin</w:t>
      </w:r>
      <w:r>
        <w:t xml:space="preserve"> - </w:t>
      </w:r>
      <w:r>
        <w:rPr>
          <w:color w:val="000000" w:themeColor="hyperlink"/>
          <w:u w:val="single"/>
        </w:rPr>
        <w:hyperlink r:id="rId141">
          <w:r>
            <w:rPr/>
            <w:t>A/C.3/72/SR.48</w:t>
          </w:r>
        </w:hyperlink>
      </w:r>
    </w:p>
    <w:p>
      <w:pPr>
        <w:pStyle w:val="itsentry"/>
        <w:keepNext/>
        <w:keepLines/>
        <w:spacing w:after="0"/>
      </w:pPr>
      <w:r>
        <w:t>Amadeo, Stefanie</w:t>
      </w:r>
      <w:r>
        <w:t xml:space="preserve"> - </w:t>
      </w:r>
      <w:r>
        <w:rPr>
          <w:color w:val="000000" w:themeColor="hyperlink"/>
          <w:u w:val="single"/>
        </w:rPr>
        <w:hyperlink r:id="rId182">
          <w:r>
            <w:rPr/>
            <w:t>A/C.3/72/SR.38</w:t>
          </w:r>
        </w:hyperlink>
      </w:r>
    </w:p>
    <w:p>
      <w:pPr>
        <w:pStyle w:val="itssubhead"/>
        <w:keepNext/>
        <w:keepLines/>
        <w:spacing w:after="0"/>
      </w:pPr>
      <w:r>
        <w:t>DEMOCRACY (Agenda Item 72b)</w:t>
      </w:r>
    </w:p>
    <w:p>
      <w:pPr>
        <w:pStyle w:val="itsentry"/>
        <w:keepNext/>
        <w:keepLines/>
        <w:spacing w:after="0"/>
      </w:pPr>
      <w:r>
        <w:t>Brooks, Robin</w:t>
      </w:r>
      <w:r>
        <w:t xml:space="preserve"> - </w:t>
      </w:r>
      <w:r>
        <w:rPr>
          <w:color w:val="000000" w:themeColor="hyperlink"/>
          <w:u w:val="single"/>
        </w:rPr>
        <w:hyperlink r:id="rId141">
          <w:r>
            <w:rPr/>
            <w:t>A/C.3/72/SR.48</w:t>
          </w:r>
        </w:hyperlink>
      </w:r>
    </w:p>
    <w:p>
      <w:pPr>
        <w:pStyle w:val="itssubhead"/>
        <w:keepNext/>
        <w:keepLines/>
        <w:spacing w:after="0"/>
      </w:pPr>
      <w:r>
        <w:t>INTERNATIONAL TRADE (Agenda Item 17a)</w:t>
      </w:r>
    </w:p>
    <w:p>
      <w:pPr>
        <w:pStyle w:val="itsentry"/>
        <w:keepNext/>
        <w:keepLines/>
        <w:spacing w:after="0"/>
      </w:pPr>
      <w:r>
        <w:t>Kimmel, Jay Marshall</w:t>
      </w:r>
      <w:r>
        <w:t xml:space="preserve"> - </w:t>
      </w:r>
      <w:r>
        <w:rPr>
          <w:color w:val="000000" w:themeColor="hyperlink"/>
          <w:u w:val="single"/>
        </w:rPr>
        <w:hyperlink r:id="rId262">
          <w:r>
            <w:rPr/>
            <w:t>A/C.2/72/SR.27</w:t>
          </w:r>
        </w:hyperlink>
      </w:r>
    </w:p>
    <w:p>
      <w:pPr>
        <w:pStyle w:val="itsentry"/>
        <w:keepNext/>
        <w:keepLines/>
        <w:spacing w:after="0"/>
      </w:pPr>
      <w:r>
        <w:t>Christian, Marji</w:t>
      </w:r>
      <w:r>
        <w:t xml:space="preserve"> - </w:t>
      </w:r>
      <w:r>
        <w:rPr>
          <w:color w:val="000000" w:themeColor="hyperlink"/>
          <w:u w:val="single"/>
        </w:rPr>
        <w:hyperlink r:id="rId297">
          <w:r>
            <w:rPr/>
            <w:t>A/C.2/72/SR.25</w:t>
          </w:r>
        </w:hyperlink>
      </w:r>
    </w:p>
    <w:p>
      <w:pPr>
        <w:pStyle w:val="itssubhead"/>
        <w:keepNext/>
        <w:keepLines/>
        <w:spacing w:after="0"/>
      </w:pPr>
      <w:r>
        <w:t>UNRWA--ACTIVITIES (Agenda Item 53)</w:t>
      </w:r>
    </w:p>
    <w:p>
      <w:pPr>
        <w:pStyle w:val="itsentry"/>
        <w:keepNext/>
        <w:keepLines/>
        <w:spacing w:after="0"/>
      </w:pPr>
      <w:r>
        <w:t>Kendrick, Max</w:t>
      </w:r>
      <w:r>
        <w:t xml:space="preserve"> - </w:t>
      </w:r>
      <w:r>
        <w:rPr>
          <w:color w:val="000000" w:themeColor="hyperlink"/>
          <w:u w:val="single"/>
        </w:rPr>
        <w:hyperlink r:id="rId284">
          <w:r>
            <w:rPr/>
            <w:t>A/C.4/72/SR.28</w:t>
          </w:r>
        </w:hyperlink>
      </w:r>
    </w:p>
    <w:p>
      <w:pPr>
        <w:pStyle w:val="itssubhead"/>
        <w:keepNext/>
        <w:keepLines/>
        <w:spacing w:after="0"/>
      </w:pPr>
      <w:r>
        <w:t>MALARIA--INTERNATIONAL DECADE (2001-2010) (Agenda Item 13)</w:t>
      </w:r>
    </w:p>
    <w:p>
      <w:pPr>
        <w:pStyle w:val="itsentry"/>
        <w:keepNext/>
        <w:keepLines/>
        <w:spacing w:after="0"/>
      </w:pPr>
      <w:r>
        <w:t>Eckels-Currie, Kelley A.</w:t>
      </w:r>
      <w:r>
        <w:t xml:space="preserve"> - </w:t>
      </w:r>
      <w:r>
        <w:rPr>
          <w:color w:val="000000" w:themeColor="hyperlink"/>
          <w:u w:val="single"/>
        </w:rPr>
        <w:hyperlink r:id="rId270">
          <w:r>
            <w:rPr/>
            <w:t>A/72/PV.113</w:t>
          </w:r>
        </w:hyperlink>
      </w:r>
    </w:p>
    <w:p>
      <w:pPr>
        <w:pStyle w:val="itssubhead"/>
        <w:keepNext/>
        <w:keepLines/>
        <w:spacing w:after="0"/>
      </w:pPr>
      <w:r>
        <w:t>UN--FINANCIAL REPORTS (Agenda Item 133)</w:t>
      </w:r>
    </w:p>
    <w:p>
      <w:pPr>
        <w:pStyle w:val="itsentry"/>
        <w:keepNext/>
        <w:keepLines/>
        <w:spacing w:after="0"/>
      </w:pPr>
      <w:r>
        <w:t>Chalet, Cherith A. Norman</w:t>
      </w:r>
      <w:r>
        <w:t xml:space="preserve"> - </w:t>
      </w:r>
      <w:r>
        <w:rPr>
          <w:color w:val="000000" w:themeColor="hyperlink"/>
          <w:u w:val="single"/>
        </w:rPr>
        <w:hyperlink r:id="rId296">
          <w:r>
            <w:rPr/>
            <w:t>A/C.5/72/SR.8</w:t>
          </w:r>
        </w:hyperlink>
      </w:r>
    </w:p>
    <w:p>
      <w:pPr>
        <w:pStyle w:val="itssubhead"/>
        <w:keepNext/>
        <w:keepLines/>
        <w:spacing w:after="0"/>
      </w:pPr>
      <w:r>
        <w:t>GLOBALIZATION--HUMAN RIGHTS (Agenda Item 72b)</w:t>
      </w:r>
    </w:p>
    <w:p>
      <w:pPr>
        <w:pStyle w:val="itsentry"/>
        <w:keepNext/>
        <w:keepLines/>
        <w:spacing w:after="0"/>
      </w:pPr>
      <w:r>
        <w:t>Simpson, Mordica M.</w:t>
      </w:r>
      <w:r>
        <w:t xml:space="preserve"> - </w:t>
      </w:r>
      <w:r>
        <w:rPr>
          <w:color w:val="000000" w:themeColor="hyperlink"/>
          <w:u w:val="single"/>
        </w:rPr>
        <w:hyperlink r:id="rId145">
          <w:r>
            <w:rPr/>
            <w:t>A/C.3/72/SR.51</w:t>
          </w:r>
        </w:hyperlink>
      </w:r>
    </w:p>
    <w:p>
      <w:pPr>
        <w:pStyle w:val="itssubhead"/>
        <w:keepNext/>
        <w:keepLines/>
        <w:spacing w:after="0"/>
      </w:pPr>
      <w:r>
        <w:t>SLAVERY--MEMORIALS (Agenda Item 119)</w:t>
      </w:r>
    </w:p>
    <w:p>
      <w:pPr>
        <w:pStyle w:val="itsentry"/>
        <w:keepNext/>
        <w:keepLines/>
        <w:spacing w:after="0"/>
      </w:pPr>
      <w:r>
        <w:t>Haley, Nikki</w:t>
      </w:r>
      <w:r>
        <w:t xml:space="preserve"> - </w:t>
      </w:r>
      <w:r>
        <w:rPr>
          <w:color w:val="000000" w:themeColor="hyperlink"/>
          <w:u w:val="single"/>
        </w:rPr>
        <w:hyperlink r:id="rId11">
          <w:r>
            <w:rPr/>
            <w:t>A/72/PV.80</w:t>
          </w:r>
        </w:hyperlink>
      </w:r>
    </w:p>
    <w:p>
      <w:pPr>
        <w:pStyle w:val="itssubhead"/>
        <w:keepNext/>
        <w:keepLines/>
        <w:spacing w:after="0"/>
      </w:pPr>
      <w:r>
        <w:t>ARMED CONFLICTS--TREATIES (Agenda Item 86)</w:t>
      </w:r>
    </w:p>
    <w:p>
      <w:pPr>
        <w:pStyle w:val="itsentry"/>
        <w:keepNext/>
        <w:keepLines/>
        <w:spacing w:after="0"/>
      </w:pPr>
      <w:r>
        <w:t>Simonoff, Mark</w:t>
      </w:r>
      <w:r>
        <w:t xml:space="preserve"> - </w:t>
      </w:r>
      <w:r>
        <w:rPr>
          <w:color w:val="000000" w:themeColor="hyperlink"/>
          <w:u w:val="single"/>
        </w:rPr>
        <w:hyperlink r:id="rId196">
          <w:r>
            <w:rPr/>
            <w:t>A/C.6/72/SR.17</w:t>
          </w:r>
        </w:hyperlink>
      </w:r>
    </w:p>
    <w:p>
      <w:pPr>
        <w:pStyle w:val="itssubhead"/>
        <w:keepNext/>
        <w:keepLines/>
        <w:spacing w:after="0"/>
      </w:pPr>
      <w:r>
        <w:t>UN. PEACEBUILDING COMMISSION--REPORTS (2016-2017) (Agenda Item 30)</w:t>
      </w:r>
    </w:p>
    <w:p>
      <w:pPr>
        <w:pStyle w:val="itsentry"/>
        <w:keepNext/>
        <w:keepLines/>
        <w:spacing w:after="0"/>
      </w:pPr>
      <w:r>
        <w:t>Bagwell, David Ashley</w:t>
      </w:r>
      <w:r>
        <w:t xml:space="preserve"> - </w:t>
      </w:r>
      <w:r>
        <w:rPr>
          <w:color w:val="000000" w:themeColor="hyperlink"/>
          <w:u w:val="single"/>
        </w:rPr>
        <w:hyperlink r:id="rId217">
          <w:r>
            <w:rPr/>
            <w:t>A/72/PV.90</w:t>
          </w:r>
        </w:hyperlink>
      </w:r>
    </w:p>
    <w:p>
      <w:pPr>
        <w:pStyle w:val="itssubhead"/>
        <w:keepNext/>
        <w:keepLines/>
        <w:spacing w:after="0"/>
      </w:pPr>
      <w:r>
        <w:t>RIGHT TO FOOD (Agenda Item 72b)</w:t>
      </w:r>
    </w:p>
    <w:p>
      <w:pPr>
        <w:pStyle w:val="itsentry"/>
        <w:keepNext/>
        <w:keepLines/>
        <w:spacing w:after="0"/>
      </w:pPr>
      <w:r>
        <w:t>Brooks, Robin</w:t>
      </w:r>
      <w:r>
        <w:t xml:space="preserve"> - </w:t>
      </w:r>
      <w:r>
        <w:rPr>
          <w:color w:val="000000" w:themeColor="hyperlink"/>
          <w:u w:val="single"/>
        </w:rPr>
        <w:hyperlink r:id="rId141">
          <w:r>
            <w:rPr/>
            <w:t>A/C.3/72/SR.48</w:t>
          </w:r>
        </w:hyperlink>
      </w:r>
    </w:p>
    <w:p>
      <w:pPr>
        <w:pStyle w:val="itssubhead"/>
        <w:keepNext/>
        <w:keepLines/>
        <w:spacing w:after="0"/>
      </w:pPr>
      <w:r>
        <w:t>TRAFFICKING IN PERSONS (Agenda Item 72b)</w:t>
      </w:r>
    </w:p>
    <w:p>
      <w:pPr>
        <w:pStyle w:val="itsentry"/>
        <w:keepNext/>
        <w:keepLines/>
        <w:spacing w:after="0"/>
      </w:pPr>
      <w:r>
        <w:t>Ariturk, Selim</w:t>
      </w:r>
      <w:r>
        <w:t xml:space="preserve"> - </w:t>
      </w:r>
      <w:r>
        <w:rPr>
          <w:color w:val="000000" w:themeColor="hyperlink"/>
          <w:u w:val="single"/>
        </w:rPr>
        <w:hyperlink r:id="rId29">
          <w:r>
            <w:rPr/>
            <w:t>A/C.3/72/SR.12</w:t>
          </w:r>
        </w:hyperlink>
      </w:r>
    </w:p>
    <w:p>
      <w:pPr>
        <w:pStyle w:val="itssubhead"/>
        <w:keepNext/>
        <w:keepLines/>
        <w:spacing w:after="0"/>
      </w:pPr>
      <w:r>
        <w:t>TERRORISM (Agenda Item 109)</w:t>
      </w:r>
    </w:p>
    <w:p>
      <w:pPr>
        <w:pStyle w:val="itsentry"/>
        <w:keepNext/>
        <w:keepLines/>
        <w:spacing w:after="0"/>
      </w:pPr>
      <w:r>
        <w:t>Pierce, Emily</w:t>
      </w:r>
      <w:r>
        <w:t xml:space="preserve"> - </w:t>
      </w:r>
      <w:r>
        <w:rPr>
          <w:color w:val="000000" w:themeColor="hyperlink"/>
          <w:u w:val="single"/>
        </w:rPr>
        <w:hyperlink r:id="rId65">
          <w:r>
            <w:rPr/>
            <w:t>A/C.6/72/SR.3</w:t>
          </w:r>
        </w:hyperlink>
      </w:r>
    </w:p>
    <w:p>
      <w:pPr>
        <w:pStyle w:val="itssubhead"/>
        <w:keepNext/>
        <w:keepLines/>
        <w:spacing w:after="0"/>
      </w:pPr>
      <w:r>
        <w:t>DISASTER PREVENTION (Agenda Item 19c)</w:t>
      </w:r>
    </w:p>
    <w:p>
      <w:pPr>
        <w:pStyle w:val="itsentry"/>
        <w:keepNext/>
        <w:keepLines/>
        <w:spacing w:after="0"/>
      </w:pPr>
      <w:r>
        <w:t>Lawrence, Jason N.</w:t>
      </w:r>
      <w:r>
        <w:t xml:space="preserve"> - </w:t>
      </w:r>
      <w:r>
        <w:rPr>
          <w:color w:val="000000" w:themeColor="hyperlink"/>
          <w:u w:val="single"/>
        </w:rPr>
        <w:hyperlink r:id="rId87">
          <w:r>
            <w:rPr/>
            <w:t>A/C.2/72/SR.26</w:t>
          </w:r>
        </w:hyperlink>
      </w:r>
    </w:p>
    <w:p>
      <w:pPr>
        <w:pStyle w:val="itssubhead"/>
        <w:keepNext/>
        <w:keepLines/>
        <w:spacing w:after="0"/>
      </w:pPr>
      <w:r>
        <w:t>JOINT INSPECTION UNIT (Agenda Item 142)</w:t>
      </w:r>
    </w:p>
    <w:p>
      <w:pPr>
        <w:pStyle w:val="itsentry"/>
        <w:keepNext/>
        <w:keepLines/>
        <w:spacing w:after="0"/>
      </w:pPr>
      <w:r>
        <w:t>Chalet, Cherith A. Norman</w:t>
      </w:r>
      <w:r>
        <w:t xml:space="preserve"> - </w:t>
      </w:r>
      <w:r>
        <w:rPr>
          <w:color w:val="000000" w:themeColor="hyperlink"/>
          <w:u w:val="single"/>
        </w:rPr>
        <w:hyperlink r:id="rId234">
          <w:r>
            <w:rPr/>
            <w:t>A/C.5/72/SR.30</w:t>
          </w:r>
        </w:hyperlink>
      </w:r>
      <w:r>
        <w:t xml:space="preserve">; </w:t>
      </w:r>
      <w:r>
        <w:rPr>
          <w:color w:val="000000" w:themeColor="hyperlink"/>
          <w:u w:val="single"/>
        </w:rPr>
        <w:hyperlink r:id="rId294">
          <w:r>
            <w:rPr/>
            <w:t>A/C.5/72/SR.31</w:t>
          </w:r>
        </w:hyperlink>
      </w:r>
    </w:p>
    <w:p>
      <w:pPr>
        <w:pStyle w:val="itssubhead"/>
        <w:keepNext/>
        <w:keepLines/>
        <w:spacing w:after="0"/>
      </w:pPr>
      <w:r>
        <w:t>NUCLEAR-WEAPON-FREE ZONE--SOUTHERN HEMISPHERE (Agenda Item 99i)</w:t>
      </w:r>
    </w:p>
    <w:p>
      <w:pPr>
        <w:pStyle w:val="itsentry"/>
        <w:keepNext/>
        <w:keepLines/>
        <w:spacing w:after="0"/>
      </w:pPr>
      <w:r>
        <w:t>Wood, Robert A.</w:t>
      </w:r>
      <w:r>
        <w:t xml:space="preserve"> - </w:t>
      </w:r>
      <w:r>
        <w:rPr>
          <w:color w:val="000000" w:themeColor="hyperlink"/>
          <w:u w:val="single"/>
        </w:rPr>
        <w:hyperlink r:id="rId112">
          <w:r>
            <w:rPr/>
            <w:t>A/C.1/72/PV.24</w:t>
          </w:r>
        </w:hyperlink>
      </w:r>
    </w:p>
    <w:p>
      <w:pPr>
        <w:pStyle w:val="itssubhead"/>
        <w:keepNext/>
        <w:keepLines/>
        <w:spacing w:after="0"/>
      </w:pPr>
      <w:r>
        <w:t>SELF-DETERMINATION OF PEOPLES (Agenda Item 71)</w:t>
      </w:r>
    </w:p>
    <w:p>
      <w:pPr>
        <w:pStyle w:val="itsentry"/>
        <w:keepNext/>
        <w:keepLines/>
        <w:spacing w:after="0"/>
      </w:pPr>
      <w:r>
        <w:t>Simpson, Mordica M.</w:t>
      </w:r>
      <w:r>
        <w:t xml:space="preserve"> - </w:t>
      </w:r>
      <w:r>
        <w:rPr>
          <w:color w:val="000000" w:themeColor="hyperlink"/>
          <w:u w:val="single"/>
        </w:rPr>
        <w:hyperlink r:id="rId141">
          <w:r>
            <w:rPr/>
            <w:t>A/C.3/72/SR.48</w:t>
          </w:r>
        </w:hyperlink>
      </w:r>
    </w:p>
    <w:p>
      <w:pPr>
        <w:pStyle w:val="itssubhead"/>
        <w:keepNext/>
        <w:keepLines/>
        <w:spacing w:after="0"/>
      </w:pPr>
      <w:r>
        <w:t>OUTER SPACE--CONFIDENCE-BUILDING MEASURES (Agenda Item 99v)</w:t>
      </w:r>
    </w:p>
    <w:p>
      <w:pPr>
        <w:pStyle w:val="itsentry"/>
        <w:keepNext/>
        <w:keepLines/>
        <w:spacing w:after="0"/>
      </w:pPr>
      <w:r>
        <w:t>Eberhardt, Jeffrey L.</w:t>
      </w:r>
      <w:r>
        <w:t xml:space="preserve"> - </w:t>
      </w:r>
      <w:r>
        <w:rPr>
          <w:color w:val="000000" w:themeColor="hyperlink"/>
          <w:u w:val="single"/>
        </w:rPr>
        <w:hyperlink r:id="rId95">
          <w:r>
            <w:rPr/>
            <w:t>A/C.1/72/PV.16</w:t>
          </w:r>
        </w:hyperlink>
      </w:r>
    </w:p>
    <w:p>
      <w:pPr>
        <w:pStyle w:val="itssubhead"/>
        <w:keepNext/>
        <w:keepLines/>
        <w:spacing w:after="0"/>
      </w:pPr>
      <w:r>
        <w:t>NUCLEAR DISARMAMENT NEGOTIATIONS (Agenda Item 99bb)</w:t>
      </w:r>
    </w:p>
    <w:p>
      <w:pPr>
        <w:pStyle w:val="itsentry"/>
        <w:keepNext/>
        <w:keepLines/>
        <w:spacing w:after="0"/>
      </w:pPr>
      <w:r>
        <w:t>Wood, Robert A.</w:t>
      </w:r>
      <w:r>
        <w:t xml:space="preserve"> - </w:t>
      </w:r>
      <w:r>
        <w:rPr>
          <w:color w:val="000000" w:themeColor="hyperlink"/>
          <w:u w:val="single"/>
        </w:rPr>
        <w:hyperlink r:id="rId186">
          <w:r>
            <w:rPr/>
            <w:t>A/C.1/72/PV.12</w:t>
          </w:r>
        </w:hyperlink>
      </w:r>
      <w:r>
        <w:t xml:space="preserve">; </w:t>
      </w:r>
      <w:r>
        <w:rPr>
          <w:color w:val="000000" w:themeColor="hyperlink"/>
          <w:u w:val="single"/>
        </w:rPr>
        <w:hyperlink r:id="rId154">
          <w:r>
            <w:rPr/>
            <w:t>A/C.1/72/PV.23</w:t>
          </w:r>
        </w:hyperlink>
      </w:r>
    </w:p>
    <w:p>
      <w:pPr>
        <w:pStyle w:val="itssubhead"/>
        <w:keepNext/>
        <w:keepLines/>
        <w:spacing w:after="0"/>
      </w:pPr>
      <w:r>
        <w:t>NUCLEAR PROLIFERATION--MIDDLE EAST (Agenda Item 102)</w:t>
      </w:r>
    </w:p>
    <w:p>
      <w:pPr>
        <w:pStyle w:val="itsentry"/>
        <w:keepNext/>
        <w:keepLines/>
        <w:spacing w:after="0"/>
      </w:pPr>
      <w:r>
        <w:t>Wood, Robert A.</w:t>
      </w:r>
      <w:r>
        <w:t xml:space="preserve"> - </w:t>
      </w:r>
      <w:r>
        <w:rPr>
          <w:color w:val="000000" w:themeColor="hyperlink"/>
          <w:u w:val="single"/>
        </w:rPr>
        <w:hyperlink r:id="rId34">
          <w:r>
            <w:rPr/>
            <w:t>A/C.1/72/PV.19</w:t>
          </w:r>
        </w:hyperlink>
      </w:r>
      <w:r>
        <w:t xml:space="preserve">; </w:t>
      </w:r>
      <w:r>
        <w:rPr>
          <w:color w:val="000000" w:themeColor="hyperlink"/>
          <w:u w:val="single"/>
        </w:rPr>
        <w:hyperlink r:id="rId154">
          <w:r>
            <w:rPr/>
            <w:t>A/C.1/72/PV.23</w:t>
          </w:r>
        </w:hyperlink>
      </w:r>
    </w:p>
    <w:p>
      <w:pPr>
        <w:pStyle w:val="itssubhead"/>
        <w:keepNext/>
        <w:keepLines/>
        <w:spacing w:after="0"/>
      </w:pPr>
      <w:r>
        <w:t>NUCLEAR-WEAPON-FREE ZONES (Agenda Item 99gg)</w:t>
      </w:r>
    </w:p>
    <w:p>
      <w:pPr>
        <w:pStyle w:val="itsentry"/>
        <w:keepNext/>
        <w:keepLines/>
        <w:spacing w:after="0"/>
      </w:pPr>
      <w:r>
        <w:t>Wood, Robert A.</w:t>
      </w:r>
      <w:r>
        <w:t xml:space="preserve"> - </w:t>
      </w:r>
      <w:r>
        <w:rPr>
          <w:color w:val="000000" w:themeColor="hyperlink"/>
          <w:u w:val="single"/>
        </w:rPr>
        <w:hyperlink r:id="rId154">
          <w:r>
            <w:rPr/>
            <w:t>A/C.1/72/PV.23</w:t>
          </w:r>
        </w:hyperlink>
      </w:r>
    </w:p>
    <w:p>
      <w:pPr>
        <w:pStyle w:val="itssubhead"/>
        <w:keepNext/>
        <w:keepLines/>
        <w:spacing w:after="0"/>
      </w:pPr>
      <w:r>
        <w:t>UN HIGH COMMISSIONER FOR HUMAN RIGHTS (Agenda Item 115h)</w:t>
      </w:r>
    </w:p>
    <w:p>
      <w:pPr>
        <w:pStyle w:val="itsentry"/>
        <w:keepNext/>
        <w:keepLines/>
        <w:spacing w:after="0"/>
      </w:pPr>
      <w:r>
        <w:t>Amadeo, Stefanie</w:t>
      </w:r>
      <w:r>
        <w:t xml:space="preserve"> - </w:t>
      </w:r>
      <w:r>
        <w:rPr>
          <w:color w:val="000000" w:themeColor="hyperlink"/>
          <w:u w:val="single"/>
        </w:rPr>
        <w:hyperlink r:id="rId268">
          <w:r>
            <w:rPr/>
            <w:t>A/72/PV.111</w:t>
          </w:r>
        </w:hyperlink>
      </w:r>
    </w:p>
    <w:p>
      <w:pPr>
        <w:pStyle w:val="itssubhead"/>
        <w:keepNext/>
        <w:keepLines/>
        <w:spacing w:after="0"/>
      </w:pPr>
      <w:r>
        <w:t>UN--CHARTER (Agenda Item 83)</w:t>
      </w:r>
    </w:p>
    <w:p>
      <w:pPr>
        <w:pStyle w:val="itsentry"/>
        <w:keepNext/>
        <w:keepLines/>
        <w:spacing w:after="0"/>
      </w:pPr>
      <w:r>
        <w:t>Pierce, Emily</w:t>
      </w:r>
      <w:r>
        <w:t xml:space="preserve"> - </w:t>
      </w:r>
      <w:r>
        <w:rPr>
          <w:color w:val="000000" w:themeColor="hyperlink"/>
          <w:u w:val="single"/>
        </w:rPr>
        <w:hyperlink r:id="rId218">
          <w:r>
            <w:rPr/>
            <w:t>A/C.6/72/SR.12</w:t>
          </w:r>
        </w:hyperlink>
      </w:r>
    </w:p>
    <w:p>
      <w:pPr>
        <w:pStyle w:val="itssubhead"/>
        <w:keepNext/>
        <w:keepLines/>
        <w:spacing w:after="0"/>
      </w:pPr>
      <w:r>
        <w:t>SOCIAL DEVELOPMENT--CONFERENCES (Agenda Item 27a)</w:t>
      </w:r>
    </w:p>
    <w:p>
      <w:pPr>
        <w:pStyle w:val="itsentry"/>
        <w:keepNext/>
        <w:keepLines/>
        <w:spacing w:after="0"/>
      </w:pPr>
      <w:r>
        <w:t>Walter, Marguerite</w:t>
      </w:r>
      <w:r>
        <w:t xml:space="preserve"> - </w:t>
      </w:r>
      <w:r>
        <w:rPr>
          <w:color w:val="000000" w:themeColor="hyperlink"/>
          <w:u w:val="single"/>
        </w:rPr>
        <w:hyperlink r:id="rId153">
          <w:r>
            <w:rPr/>
            <w:t>A/C.3/72/SR.52</w:t>
          </w:r>
        </w:hyperlink>
      </w:r>
    </w:p>
    <w:p>
      <w:pPr>
        <w:pStyle w:val="itssubhead"/>
        <w:keepNext/>
        <w:keepLines/>
        <w:spacing w:after="0"/>
      </w:pPr>
      <w:r>
        <w:t>TRAFFIC SAFETY (Agenda Item 12)</w:t>
      </w:r>
    </w:p>
    <w:p>
      <w:pPr>
        <w:pStyle w:val="itsentry"/>
        <w:keepNext/>
        <w:keepLines/>
        <w:spacing w:after="0"/>
      </w:pPr>
      <w:r>
        <w:t>Bagwell, David Ashley</w:t>
      </w:r>
      <w:r>
        <w:t xml:space="preserve"> - </w:t>
      </w:r>
      <w:r>
        <w:rPr>
          <w:color w:val="000000" w:themeColor="hyperlink"/>
          <w:u w:val="single"/>
        </w:rPr>
        <w:hyperlink r:id="rId70">
          <w:r>
            <w:rPr/>
            <w:t>A/72/PV.82</w:t>
          </w:r>
        </w:hyperlink>
      </w:r>
    </w:p>
    <w:p>
      <w:pPr>
        <w:pStyle w:val="itssubhead"/>
        <w:keepNext/>
        <w:keepLines/>
        <w:spacing w:after="0"/>
      </w:pPr>
      <w:r>
        <w:t>OUTER SPACE--PEACEFUL USES--INTERNATIONAL COOPERATION (Agenda Item 52a)</w:t>
      </w:r>
    </w:p>
    <w:p>
      <w:pPr>
        <w:pStyle w:val="itsentry"/>
        <w:keepNext/>
        <w:keepLines/>
        <w:spacing w:after="0"/>
      </w:pPr>
      <w:r>
        <w:t>Hodgkins, Kenneth</w:t>
      </w:r>
      <w:r>
        <w:t xml:space="preserve"> - </w:t>
      </w:r>
      <w:r>
        <w:rPr>
          <w:color w:val="000000" w:themeColor="hyperlink"/>
          <w:u w:val="single"/>
        </w:rPr>
        <w:hyperlink r:id="rId83">
          <w:r>
            <w:rPr/>
            <w:t>A/C.1/72/PV.11</w:t>
          </w:r>
        </w:hyperlink>
      </w:r>
      <w:r>
        <w:t xml:space="preserve">; </w:t>
      </w:r>
      <w:r>
        <w:rPr>
          <w:color w:val="000000" w:themeColor="hyperlink"/>
          <w:u w:val="single"/>
        </w:rPr>
        <w:hyperlink r:id="rId84">
          <w:r>
            <w:rPr/>
            <w:t>A/C.1/72/SR.11</w:t>
          </w:r>
        </w:hyperlink>
      </w:r>
      <w:r>
        <w:t xml:space="preserve">; </w:t>
      </w:r>
      <w:r>
        <w:rPr>
          <w:color w:val="000000" w:themeColor="hyperlink"/>
          <w:u w:val="single"/>
        </w:rPr>
        <w:hyperlink r:id="rId85">
          <w:r>
            <w:rPr/>
            <w:t>A/C.4/72/SR.11</w:t>
          </w:r>
        </w:hyperlink>
      </w:r>
      <w:r>
        <w:t xml:space="preserve">; </w:t>
      </w:r>
      <w:r>
        <w:rPr>
          <w:color w:val="000000" w:themeColor="hyperlink"/>
          <w:u w:val="single"/>
        </w:rPr>
        <w:hyperlink r:id="rId96">
          <w:r>
            <w:rPr/>
            <w:t>A/C.4/72/SR.12</w:t>
          </w:r>
        </w:hyperlink>
      </w:r>
      <w:r>
        <w:t xml:space="preserve">; </w:t>
      </w:r>
      <w:r>
        <w:rPr>
          <w:color w:val="000000" w:themeColor="hyperlink"/>
          <w:u w:val="single"/>
        </w:rPr>
        <w:hyperlink r:id="rId97">
          <w:r>
            <w:rPr/>
            <w:t>A/C.4/72/SR.13</w:t>
          </w:r>
        </w:hyperlink>
      </w:r>
    </w:p>
    <w:p>
      <w:pPr>
        <w:pStyle w:val="itssubhead"/>
        <w:keepNext/>
        <w:keepLines/>
        <w:spacing w:after="0"/>
      </w:pPr>
      <w:r>
        <w:t>CUBA--UNITED STATES (Agenda Item 42)</w:t>
      </w:r>
    </w:p>
    <w:p>
      <w:pPr>
        <w:pStyle w:val="itsentry"/>
        <w:keepNext/>
        <w:keepLines/>
        <w:spacing w:after="0"/>
      </w:pPr>
      <w:r>
        <w:t>Haley, Nikki</w:t>
      </w:r>
      <w:r>
        <w:t xml:space="preserve"> - </w:t>
      </w:r>
      <w:r>
        <w:rPr>
          <w:color w:val="000000" w:themeColor="hyperlink"/>
          <w:u w:val="single"/>
        </w:rPr>
        <w:hyperlink r:id="rId41">
          <w:r>
            <w:rPr/>
            <w:t>A/72/PV.38</w:t>
          </w:r>
        </w:hyperlink>
      </w:r>
    </w:p>
    <w:p>
      <w:pPr>
        <w:pStyle w:val="itsentry"/>
        <w:keepNext/>
        <w:keepLines/>
        <w:spacing w:after="0"/>
      </w:pPr>
      <w:r>
        <w:t>Sison, Michele J.</w:t>
      </w:r>
      <w:r>
        <w:t xml:space="preserve"> - </w:t>
      </w:r>
      <w:r>
        <w:rPr>
          <w:color w:val="000000" w:themeColor="hyperlink"/>
          <w:u w:val="single"/>
        </w:rPr>
        <w:hyperlink r:id="rId41">
          <w:r>
            <w:rPr/>
            <w:t>A/72/PV.38</w:t>
          </w:r>
        </w:hyperlink>
      </w:r>
    </w:p>
    <w:p>
      <w:pPr>
        <w:pStyle w:val="itssubhead"/>
        <w:keepNext/>
        <w:keepLines/>
        <w:spacing w:after="0"/>
      </w:pPr>
      <w:r>
        <w:t>DECOLONIZATION (Agenda Item 62)</w:t>
      </w:r>
    </w:p>
    <w:p>
      <w:pPr>
        <w:pStyle w:val="itsentry"/>
        <w:keepNext/>
        <w:keepLines/>
        <w:spacing w:after="0"/>
      </w:pPr>
      <w:r>
        <w:t>Kendrick, Max</w:t>
      </w:r>
      <w:r>
        <w:t xml:space="preserve"> - </w:t>
      </w:r>
      <w:r>
        <w:rPr>
          <w:color w:val="000000" w:themeColor="hyperlink"/>
          <w:u w:val="single"/>
        </w:rPr>
        <w:hyperlink r:id="rId128">
          <w:r>
            <w:rPr/>
            <w:t>A/C.4/72/SR.9</w:t>
          </w:r>
        </w:hyperlink>
      </w:r>
    </w:p>
    <w:p>
      <w:pPr>
        <w:pStyle w:val="itssubhead"/>
        <w:keepNext/>
        <w:keepLines/>
        <w:spacing w:after="0"/>
      </w:pPr>
      <w:r>
        <w:t>SOCIAL SITUATION (Agenda Item 27b)</w:t>
      </w:r>
    </w:p>
    <w:p>
      <w:pPr>
        <w:pStyle w:val="itsentry"/>
        <w:keepNext/>
        <w:keepLines/>
        <w:spacing w:after="0"/>
      </w:pPr>
      <w:r>
        <w:t>Eckels-Currie, Kelley A.</w:t>
      </w:r>
      <w:r>
        <w:t xml:space="preserve"> - </w:t>
      </w:r>
      <w:r>
        <w:rPr>
          <w:color w:val="000000" w:themeColor="hyperlink"/>
          <w:u w:val="single"/>
        </w:rPr>
        <w:hyperlink r:id="rId145">
          <w:r>
            <w:rPr/>
            <w:t>A/C.3/72/SR.51</w:t>
          </w:r>
        </w:hyperlink>
      </w:r>
    </w:p>
    <w:p>
      <w:pPr>
        <w:pStyle w:val="itsentry"/>
        <w:keepNext/>
        <w:keepLines/>
        <w:spacing w:after="0"/>
      </w:pPr>
      <w:r>
        <w:t>Simpson, Mordica M.</w:t>
      </w:r>
      <w:r>
        <w:t xml:space="preserve"> - </w:t>
      </w:r>
      <w:r>
        <w:rPr>
          <w:color w:val="000000" w:themeColor="hyperlink"/>
          <w:u w:val="single"/>
        </w:rPr>
        <w:hyperlink r:id="rId75">
          <w:r>
            <w:rPr/>
            <w:t>A/C.3/72/SR.44</w:t>
          </w:r>
        </w:hyperlink>
      </w:r>
    </w:p>
    <w:p>
      <w:pPr>
        <w:pStyle w:val="itssubhead"/>
        <w:keepNext/>
        <w:keepLines/>
        <w:spacing w:after="0"/>
      </w:pPr>
      <w:r>
        <w:t>UN CONFERENCES (Agenda Item 14)</w:t>
      </w:r>
    </w:p>
    <w:p>
      <w:pPr>
        <w:pStyle w:val="itsentry"/>
        <w:keepNext/>
        <w:keepLines/>
        <w:spacing w:after="0"/>
      </w:pPr>
      <w:r>
        <w:t>Bagwell, David Ashley</w:t>
      </w:r>
      <w:r>
        <w:t xml:space="preserve"> - </w:t>
      </w:r>
      <w:r>
        <w:rPr>
          <w:color w:val="000000" w:themeColor="hyperlink"/>
          <w:u w:val="single"/>
        </w:rPr>
        <w:hyperlink r:id="rId159">
          <w:r>
            <w:rPr/>
            <w:t>A/72/PV.108</w:t>
          </w:r>
        </w:hyperlink>
      </w:r>
      <w:r>
        <w:t xml:space="preserve">; </w:t>
      </w:r>
      <w:r>
        <w:rPr>
          <w:color w:val="000000" w:themeColor="hyperlink"/>
          <w:u w:val="single"/>
        </w:rPr>
        <w:hyperlink r:id="rId70">
          <w:r>
            <w:rPr/>
            <w:t>A/72/PV.82</w:t>
          </w:r>
        </w:hyperlink>
      </w:r>
      <w:r>
        <w:t xml:space="preserve">; </w:t>
      </w:r>
      <w:r>
        <w:rPr>
          <w:color w:val="000000" w:themeColor="hyperlink"/>
          <w:u w:val="single"/>
        </w:rPr>
        <w:hyperlink r:id="rId233">
          <w:r>
            <w:rPr/>
            <w:t>A/72/PV.95</w:t>
          </w:r>
        </w:hyperlink>
      </w:r>
    </w:p>
    <w:p>
      <w:pPr>
        <w:pStyle w:val="itsentry"/>
        <w:keepNext/>
        <w:keepLines/>
        <w:spacing w:after="0"/>
      </w:pPr>
      <w:r>
        <w:t>Simonoff, Mark</w:t>
      </w:r>
      <w:r>
        <w:t xml:space="preserve"> - </w:t>
      </w:r>
      <w:r>
        <w:rPr>
          <w:color w:val="000000" w:themeColor="hyperlink"/>
          <w:u w:val="single"/>
        </w:rPr>
        <w:hyperlink r:id="rId242">
          <w:r>
            <w:rPr/>
            <w:t>A/72/PV.88</w:t>
          </w:r>
        </w:hyperlink>
      </w:r>
    </w:p>
    <w:p>
      <w:pPr>
        <w:pStyle w:val="itsentry"/>
        <w:keepNext/>
        <w:keepLines/>
        <w:spacing w:after="0"/>
      </w:pPr>
      <w:r>
        <w:t>Kimmel, Jay Marshall</w:t>
      </w:r>
      <w:r>
        <w:t xml:space="preserve"> - </w:t>
      </w:r>
      <w:r>
        <w:rPr>
          <w:color w:val="000000" w:themeColor="hyperlink"/>
          <w:u w:val="single"/>
        </w:rPr>
        <w:hyperlink r:id="rId57">
          <w:r>
            <w:rPr/>
            <w:t>A/72/PV.107</w:t>
          </w:r>
        </w:hyperlink>
      </w:r>
    </w:p>
    <w:p>
      <w:pPr>
        <w:pStyle w:val="itssubhead"/>
        <w:keepNext/>
        <w:keepLines/>
        <w:spacing w:after="0"/>
      </w:pPr>
      <w:r>
        <w:t>HUMAN RIGHTS--REPORTS (Agenda Item 72c)</w:t>
      </w:r>
    </w:p>
    <w:p>
      <w:pPr>
        <w:pStyle w:val="itsentry"/>
        <w:keepNext/>
        <w:keepLines/>
        <w:spacing w:after="0"/>
      </w:pPr>
      <w:r>
        <w:t>Amadeo, Stefanie</w:t>
      </w:r>
      <w:r>
        <w:t xml:space="preserve"> - </w:t>
      </w:r>
      <w:r>
        <w:rPr>
          <w:color w:val="000000" w:themeColor="hyperlink"/>
          <w:u w:val="single"/>
        </w:rPr>
        <w:hyperlink r:id="rId129">
          <w:r>
            <w:rPr/>
            <w:t>A/C.3/72/SR.33</w:t>
          </w:r>
        </w:hyperlink>
      </w:r>
    </w:p>
    <w:p>
      <w:pPr>
        <w:pStyle w:val="itsentry"/>
        <w:keepNext/>
        <w:keepLines/>
        <w:spacing w:after="0"/>
      </w:pPr>
      <w:r>
        <w:t>Eckels-Currie, Kelley A.</w:t>
      </w:r>
      <w:r>
        <w:t xml:space="preserve"> - </w:t>
      </w:r>
      <w:r>
        <w:rPr>
          <w:color w:val="000000" w:themeColor="hyperlink"/>
          <w:u w:val="single"/>
        </w:rPr>
        <w:hyperlink r:id="rId92">
          <w:r>
            <w:rPr/>
            <w:t>A/C.3/72/SR.35</w:t>
          </w:r>
        </w:hyperlink>
      </w:r>
    </w:p>
    <w:p>
      <w:pPr>
        <w:pStyle w:val="itssubhead"/>
        <w:keepNext/>
        <w:keepLines/>
        <w:spacing w:after="0"/>
      </w:pPr>
      <w:r>
        <w:t>STORMS (Agenda Item 19j)</w:t>
      </w:r>
    </w:p>
    <w:p>
      <w:pPr>
        <w:pStyle w:val="itsentry"/>
        <w:keepNext/>
        <w:keepLines/>
        <w:spacing w:after="0"/>
      </w:pPr>
      <w:r>
        <w:t>Lawrence, Jason N.</w:t>
      </w:r>
      <w:r>
        <w:t xml:space="preserve"> - </w:t>
      </w:r>
      <w:r>
        <w:rPr>
          <w:color w:val="000000" w:themeColor="hyperlink"/>
          <w:u w:val="single"/>
        </w:rPr>
        <w:hyperlink r:id="rId87">
          <w:r>
            <w:rPr/>
            <w:t>A/C.2/72/SR.26</w:t>
          </w:r>
        </w:hyperlink>
      </w:r>
    </w:p>
    <w:p>
      <w:pPr>
        <w:pStyle w:val="itssubhead"/>
        <w:keepNext/>
        <w:keepLines/>
        <w:spacing w:after="0"/>
      </w:pPr>
      <w:r>
        <w:t>UN. PEACEBUILDING FUND (Agenda Item 111)</w:t>
      </w:r>
    </w:p>
    <w:p>
      <w:pPr>
        <w:pStyle w:val="itsentry"/>
        <w:keepNext/>
        <w:keepLines/>
        <w:spacing w:after="0"/>
      </w:pPr>
      <w:r>
        <w:t>Bagwell, David Ashley</w:t>
      </w:r>
      <w:r>
        <w:t xml:space="preserve"> - </w:t>
      </w:r>
      <w:r>
        <w:rPr>
          <w:color w:val="000000" w:themeColor="hyperlink"/>
          <w:u w:val="single"/>
        </w:rPr>
        <w:hyperlink r:id="rId217">
          <w:r>
            <w:rPr/>
            <w:t>A/72/PV.90</w:t>
          </w:r>
        </w:hyperlink>
      </w:r>
    </w:p>
    <w:p>
      <w:pPr>
        <w:pStyle w:val="itssubhead"/>
        <w:keepNext/>
        <w:keepLines/>
        <w:spacing w:after="0"/>
      </w:pPr>
      <w:r>
        <w:t>DISPLACED PERSONS (Agenda Item 72b)</w:t>
      </w:r>
    </w:p>
    <w:p>
      <w:pPr>
        <w:pStyle w:val="itsentry"/>
        <w:keepNext/>
        <w:keepLines/>
        <w:spacing w:after="0"/>
      </w:pPr>
      <w:r>
        <w:t>Simpson, Mordica M.</w:t>
      </w:r>
      <w:r>
        <w:t xml:space="preserve"> - </w:t>
      </w:r>
      <w:r>
        <w:rPr>
          <w:color w:val="000000" w:themeColor="hyperlink"/>
          <w:u w:val="single"/>
        </w:rPr>
        <w:hyperlink r:id="rId145">
          <w:r>
            <w:rPr/>
            <w:t>A/C.3/72/SR.51</w:t>
          </w:r>
        </w:hyperlink>
      </w:r>
    </w:p>
    <w:p>
      <w:pPr>
        <w:pStyle w:val="itsentry"/>
        <w:keepNext/>
        <w:keepLines/>
        <w:spacing w:after="0"/>
      </w:pPr>
      <w:r>
        <w:t>Ariturk, Selim</w:t>
      </w:r>
      <w:r>
        <w:t xml:space="preserve"> - </w:t>
      </w:r>
      <w:r>
        <w:rPr>
          <w:color w:val="000000" w:themeColor="hyperlink"/>
          <w:u w:val="single"/>
        </w:rPr>
        <w:hyperlink r:id="rId61">
          <w:r>
            <w:rPr/>
            <w:t>A/C.3/72/SR.24</w:t>
          </w:r>
        </w:hyperlink>
      </w:r>
    </w:p>
    <w:p>
      <w:pPr>
        <w:pStyle w:val="itssubhead"/>
        <w:keepNext/>
        <w:keepLines/>
        <w:spacing w:after="0"/>
      </w:pPr>
      <w:r>
        <w:t>UN--ORGANIZATIONAL REFORM (Agenda Item 124)</w:t>
      </w:r>
    </w:p>
    <w:p>
      <w:pPr>
        <w:pStyle w:val="itsentry"/>
        <w:keepNext/>
        <w:keepLines/>
        <w:spacing w:after="0"/>
      </w:pPr>
      <w:r>
        <w:t>Sison, Michele J.</w:t>
      </w:r>
      <w:r>
        <w:t xml:space="preserve"> - </w:t>
      </w:r>
      <w:r>
        <w:rPr>
          <w:color w:val="000000" w:themeColor="hyperlink"/>
          <w:u w:val="single"/>
        </w:rPr>
        <w:hyperlink r:id="rId164">
          <w:r>
            <w:rPr/>
            <w:t>A/72/PV.74</w:t>
          </w:r>
        </w:hyperlink>
      </w:r>
    </w:p>
    <w:p>
      <w:pPr>
        <w:pStyle w:val="itssubhead"/>
        <w:keepNext/>
        <w:keepLines/>
        <w:spacing w:after="0"/>
      </w:pPr>
      <w:r>
        <w:t>HUMAN RIGHTS--IRAN (ISLAMIC REPUBLIC OF) (Agenda Item 72c)</w:t>
      </w:r>
    </w:p>
    <w:p>
      <w:pPr>
        <w:pStyle w:val="itsentry"/>
        <w:keepNext/>
        <w:keepLines/>
        <w:spacing w:after="0"/>
      </w:pPr>
      <w:r>
        <w:t>Eckels-Currie, Kelley A.</w:t>
      </w:r>
      <w:r>
        <w:t xml:space="preserve"> - </w:t>
      </w:r>
      <w:r>
        <w:rPr>
          <w:color w:val="000000" w:themeColor="hyperlink"/>
          <w:u w:val="single"/>
        </w:rPr>
        <w:hyperlink r:id="rId92">
          <w:r>
            <w:rPr/>
            <w:t>A/C.3/72/SR.35</w:t>
          </w:r>
        </w:hyperlink>
      </w:r>
    </w:p>
    <w:p>
      <w:pPr>
        <w:pStyle w:val="itsentry"/>
        <w:keepNext/>
        <w:keepLines/>
        <w:spacing w:after="0"/>
      </w:pPr>
      <w:r>
        <w:t>Sison, Michele J.</w:t>
      </w:r>
      <w:r>
        <w:t xml:space="preserve"> - </w:t>
      </w:r>
      <w:r>
        <w:rPr>
          <w:color w:val="000000" w:themeColor="hyperlink"/>
          <w:u w:val="single"/>
        </w:rPr>
        <w:hyperlink r:id="rId195">
          <w:r>
            <w:rPr/>
            <w:t>A/C.3/72/SR.31</w:t>
          </w:r>
        </w:hyperlink>
      </w:r>
    </w:p>
    <w:p>
      <w:pPr>
        <w:pStyle w:val="itssubhead"/>
        <w:keepNext/>
        <w:keepLines/>
        <w:spacing w:after="0"/>
      </w:pPr>
      <w:r>
        <w:t>INTERNATIONAL RESIDUAL MECHANISM FOR CRIMINAL TRIBUNALS (Agenda Item 129)</w:t>
      </w:r>
    </w:p>
    <w:p>
      <w:pPr>
        <w:pStyle w:val="itsentry"/>
        <w:keepNext/>
        <w:keepLines/>
        <w:spacing w:after="0"/>
      </w:pPr>
      <w:r>
        <w:t>Trujillo, Carlos</w:t>
      </w:r>
      <w:r>
        <w:t xml:space="preserve"> - </w:t>
      </w:r>
      <w:r>
        <w:rPr>
          <w:color w:val="000000" w:themeColor="hyperlink"/>
          <w:u w:val="single"/>
        </w:rPr>
        <w:hyperlink r:id="rId266">
          <w:r>
            <w:rPr/>
            <w:t>A/72/PV.32</w:t>
          </w:r>
        </w:hyperlink>
      </w:r>
    </w:p>
    <w:p>
      <w:pPr>
        <w:pStyle w:val="itssubhead"/>
        <w:keepNext/>
        <w:keepLines/>
        <w:spacing w:after="0"/>
      </w:pPr>
      <w:r>
        <w:t>GURIRAB, THEO-BEN (UN. GENERAL ASSEMBLY (54TH SESS. : 1999-2000). PRESIDENT)--TRIBUTES (Agenda Item )</w:t>
      </w:r>
    </w:p>
    <w:p>
      <w:pPr>
        <w:pStyle w:val="itsentry"/>
        <w:keepNext/>
        <w:keepLines/>
        <w:spacing w:after="0"/>
      </w:pPr>
      <w:r>
        <w:t>Amadeo, Stefanie</w:t>
      </w:r>
      <w:r>
        <w:t xml:space="preserve"> - </w:t>
      </w:r>
      <w:r>
        <w:rPr>
          <w:color w:val="000000" w:themeColor="hyperlink"/>
          <w:u w:val="single"/>
        </w:rPr>
        <w:hyperlink r:id="rId159">
          <w:r>
            <w:rPr/>
            <w:t>A/72/PV.108</w:t>
          </w:r>
        </w:hyperlink>
      </w:r>
    </w:p>
    <w:p>
      <w:pPr>
        <w:pStyle w:val="itssubhead"/>
        <w:keepNext/>
        <w:keepLines/>
        <w:spacing w:after="0"/>
      </w:pPr>
      <w:r>
        <w:t>RIGHTS OF THE CHILD (Agenda Item 68a)</w:t>
      </w:r>
    </w:p>
    <w:p>
      <w:pPr>
        <w:pStyle w:val="itsentry"/>
        <w:keepNext/>
        <w:keepLines/>
        <w:spacing w:after="0"/>
      </w:pPr>
      <w:r>
        <w:t>Staff, Gregory</w:t>
      </w:r>
      <w:r>
        <w:t xml:space="preserve"> - </w:t>
      </w:r>
      <w:r>
        <w:rPr>
          <w:color w:val="000000" w:themeColor="hyperlink"/>
          <w:u w:val="single"/>
        </w:rPr>
        <w:hyperlink r:id="rId153">
          <w:r>
            <w:rPr/>
            <w:t>A/C.3/72/SR.52</w:t>
          </w:r>
        </w:hyperlink>
      </w:r>
    </w:p>
    <w:p>
      <w:pPr>
        <w:pStyle w:val="itsentry"/>
        <w:keepNext/>
        <w:keepLines/>
        <w:spacing w:after="0"/>
      </w:pPr>
      <w:r>
        <w:t>Simpson, Mordica M.</w:t>
      </w:r>
      <w:r>
        <w:t xml:space="preserve"> - </w:t>
      </w:r>
      <w:r>
        <w:rPr>
          <w:color w:val="000000" w:themeColor="hyperlink"/>
          <w:u w:val="single"/>
        </w:rPr>
        <w:hyperlink r:id="rId134">
          <w:r>
            <w:rPr/>
            <w:t>A/C.3/72/SR.11</w:t>
          </w:r>
        </w:hyperlink>
      </w:r>
    </w:p>
    <w:p>
      <w:pPr>
        <w:pStyle w:val="itsentry"/>
        <w:keepNext/>
        <w:keepLines/>
        <w:spacing w:after="0"/>
      </w:pPr>
      <w:r>
        <w:t>Phipps, Laurie Shestack</w:t>
      </w:r>
      <w:r>
        <w:t xml:space="preserve"> - </w:t>
      </w:r>
      <w:r>
        <w:rPr>
          <w:color w:val="000000" w:themeColor="hyperlink"/>
          <w:u w:val="single"/>
        </w:rPr>
        <w:hyperlink r:id="rId152">
          <w:r>
            <w:rPr/>
            <w:t>A/C.3/72/SR.50</w:t>
          </w:r>
        </w:hyperlink>
      </w:r>
    </w:p>
    <w:p>
      <w:pPr>
        <w:pStyle w:val="itsentry"/>
        <w:keepNext/>
        <w:keepLines/>
        <w:spacing w:after="0"/>
      </w:pPr>
      <w:r>
        <w:t>Razzouk, Kelly</w:t>
      </w:r>
      <w:r>
        <w:t xml:space="preserve"> - </w:t>
      </w:r>
      <w:r>
        <w:rPr>
          <w:color w:val="000000" w:themeColor="hyperlink"/>
          <w:u w:val="single"/>
        </w:rPr>
        <w:hyperlink r:id="rId68">
          <w:r>
            <w:rPr/>
            <w:t>A/C.3/72/SR.13</w:t>
          </w:r>
        </w:hyperlink>
      </w:r>
    </w:p>
    <w:p>
      <w:pPr>
        <w:pStyle w:val="itsentry"/>
        <w:keepNext/>
        <w:keepLines/>
        <w:spacing w:after="0"/>
      </w:pPr>
      <w:r>
        <w:t>Ariturk, Selim</w:t>
      </w:r>
      <w:r>
        <w:t xml:space="preserve"> - </w:t>
      </w:r>
      <w:r>
        <w:rPr>
          <w:color w:val="000000" w:themeColor="hyperlink"/>
          <w:u w:val="single"/>
        </w:rPr>
        <w:hyperlink r:id="rId134">
          <w:r>
            <w:rPr/>
            <w:t>A/C.3/72/SR.11</w:t>
          </w:r>
        </w:hyperlink>
      </w:r>
      <w:r>
        <w:t xml:space="preserve">; </w:t>
      </w:r>
      <w:r>
        <w:rPr>
          <w:color w:val="000000" w:themeColor="hyperlink"/>
          <w:u w:val="single"/>
        </w:rPr>
        <w:hyperlink r:id="rId29">
          <w:r>
            <w:rPr/>
            <w:t>A/C.3/72/SR.12</w:t>
          </w:r>
        </w:hyperlink>
      </w:r>
    </w:p>
    <w:p>
      <w:pPr>
        <w:pStyle w:val="itssubhead"/>
        <w:keepNext/>
        <w:keepLines/>
        <w:spacing w:after="0"/>
      </w:pPr>
      <w:r>
        <w:t>JUDICIAL INDEPENDENCE (Agenda Item 72b)</w:t>
      </w:r>
    </w:p>
    <w:p>
      <w:pPr>
        <w:pStyle w:val="itsentry"/>
        <w:keepNext/>
        <w:keepLines/>
        <w:spacing w:after="0"/>
      </w:pPr>
      <w:r>
        <w:t>Claycomb, Lloyd</w:t>
      </w:r>
      <w:r>
        <w:t xml:space="preserve"> - </w:t>
      </w:r>
      <w:r>
        <w:rPr>
          <w:color w:val="000000" w:themeColor="hyperlink"/>
          <w:u w:val="single"/>
        </w:rPr>
        <w:hyperlink r:id="rId124">
          <w:r>
            <w:rPr/>
            <w:t>A/C.3/72/SR.23</w:t>
          </w:r>
        </w:hyperlink>
      </w:r>
    </w:p>
    <w:p>
      <w:pPr>
        <w:pStyle w:val="itssubhead"/>
        <w:keepNext/>
        <w:keepLines/>
        <w:spacing w:after="0"/>
      </w:pPr>
      <w:r>
        <w:t>SCIENCE AND TECHNOLOGY--DEVELOPMENT (Agenda Item 21b)</w:t>
      </w:r>
    </w:p>
    <w:p>
      <w:pPr>
        <w:pStyle w:val="itsentry"/>
        <w:keepNext/>
        <w:keepLines/>
        <w:spacing w:after="0"/>
      </w:pPr>
      <w:r>
        <w:t>Christian, Marji</w:t>
      </w:r>
      <w:r>
        <w:t xml:space="preserve"> - </w:t>
      </w:r>
      <w:r>
        <w:rPr>
          <w:color w:val="000000" w:themeColor="hyperlink"/>
          <w:u w:val="single"/>
        </w:rPr>
        <w:hyperlink r:id="rId87">
          <w:r>
            <w:rPr/>
            <w:t>A/C.2/72/SR.26</w:t>
          </w:r>
        </w:hyperlink>
      </w:r>
    </w:p>
    <w:p>
      <w:pPr>
        <w:pStyle w:val="itssubhead"/>
        <w:keepNext/>
        <w:keepLines/>
        <w:spacing w:after="0"/>
      </w:pPr>
      <w:r>
        <w:t>AFRICA--DEVELOPMENT (Agenda Item 66b)</w:t>
      </w:r>
    </w:p>
    <w:p>
      <w:pPr>
        <w:pStyle w:val="itsentry"/>
        <w:keepNext/>
        <w:keepLines/>
        <w:spacing w:after="0"/>
      </w:pPr>
      <w:r>
        <w:t>Eckels-Currie, Kelley A.</w:t>
      </w:r>
      <w:r>
        <w:t xml:space="preserve"> - </w:t>
      </w:r>
      <w:r>
        <w:rPr>
          <w:color w:val="000000" w:themeColor="hyperlink"/>
          <w:u w:val="single"/>
        </w:rPr>
        <w:hyperlink r:id="rId270">
          <w:r>
            <w:rPr/>
            <w:t>A/72/PV.113</w:t>
          </w:r>
        </w:hyperlink>
      </w:r>
      <w:r>
        <w:t xml:space="preserve">; </w:t>
      </w:r>
      <w:r>
        <w:rPr>
          <w:color w:val="000000" w:themeColor="hyperlink"/>
          <w:u w:val="single"/>
        </w:rPr>
        <w:hyperlink r:id="rId291">
          <w:r>
            <w:rPr/>
            <w:t>A/72/PV.77</w:t>
          </w:r>
        </w:hyperlink>
      </w:r>
    </w:p>
    <w:p>
      <w:pPr>
        <w:pStyle w:val="itssubhead"/>
        <w:keepNext/>
        <w:keepLines/>
        <w:spacing w:after="0"/>
      </w:pPr>
      <w:r>
        <w:t>UN RESOLUTIONS--IMPLEMENTATION (Agenda Item 120)</w:t>
      </w:r>
    </w:p>
    <w:p>
      <w:pPr>
        <w:pStyle w:val="itsentry"/>
        <w:keepNext/>
        <w:keepLines/>
        <w:spacing w:after="0"/>
      </w:pPr>
      <w:r>
        <w:t>Tachco, Amy</w:t>
      </w:r>
      <w:r>
        <w:t xml:space="preserve"> - </w:t>
      </w:r>
      <w:r>
        <w:rPr>
          <w:color w:val="000000" w:themeColor="hyperlink"/>
          <w:u w:val="single"/>
        </w:rPr>
        <w:hyperlink r:id="rId219">
          <w:r>
            <w:rPr/>
            <w:t>A/72/PV.54</w:t>
          </w:r>
        </w:hyperlink>
      </w:r>
    </w:p>
    <w:p>
      <w:pPr>
        <w:pStyle w:val="itssubhead"/>
        <w:keepNext/>
        <w:keepLines/>
        <w:spacing w:after="0"/>
      </w:pPr>
      <w:r>
        <w:t>INTERNATIONAL LAW (Agenda Item 81)</w:t>
      </w:r>
    </w:p>
    <w:p>
      <w:pPr>
        <w:pStyle w:val="itsentry"/>
        <w:keepNext/>
        <w:keepLines/>
        <w:spacing w:after="0"/>
      </w:pPr>
      <w:r>
        <w:t>Simonoff, Mark</w:t>
      </w:r>
      <w:r>
        <w:t xml:space="preserve"> - </w:t>
      </w:r>
      <w:r>
        <w:rPr>
          <w:color w:val="000000" w:themeColor="hyperlink"/>
          <w:u w:val="single"/>
        </w:rPr>
        <w:hyperlink r:id="rId231">
          <w:r>
            <w:rPr/>
            <w:t>A/C.6/72/SR.24</w:t>
          </w:r>
        </w:hyperlink>
      </w:r>
      <w:r>
        <w:t xml:space="preserve">; </w:t>
      </w:r>
      <w:r>
        <w:rPr>
          <w:color w:val="000000" w:themeColor="hyperlink"/>
          <w:u w:val="single"/>
        </w:rPr>
        <w:hyperlink r:id="rId155">
          <w:r>
            <w:rPr/>
            <w:t>A/C.6/72/SR.26</w:t>
          </w:r>
        </w:hyperlink>
      </w:r>
    </w:p>
    <w:p>
      <w:pPr>
        <w:pStyle w:val="itsentry"/>
        <w:keepNext/>
        <w:keepLines/>
        <w:spacing w:after="0"/>
      </w:pPr>
      <w:r>
        <w:t>Visek, Richard</w:t>
      </w:r>
      <w:r>
        <w:t xml:space="preserve"> - </w:t>
      </w:r>
      <w:r>
        <w:rPr>
          <w:color w:val="000000" w:themeColor="hyperlink"/>
          <w:u w:val="single"/>
        </w:rPr>
        <w:hyperlink r:id="rId131">
          <w:r>
            <w:rPr/>
            <w:t>A/C.6/72/SR.21</w:t>
          </w:r>
        </w:hyperlink>
      </w:r>
    </w:p>
    <w:p>
      <w:pPr>
        <w:pStyle w:val="itssubhead"/>
        <w:keepNext/>
        <w:keepLines/>
        <w:spacing w:after="0"/>
      </w:pPr>
      <w:r>
        <w:t>AGENDA 21--PROGRAMME IMPLEMENTATION (Agenda Item 19a)</w:t>
      </w:r>
    </w:p>
    <w:p>
      <w:pPr>
        <w:pStyle w:val="itsentry"/>
        <w:keepNext/>
        <w:keepLines/>
        <w:spacing w:after="0"/>
      </w:pPr>
      <w:r>
        <w:t>Lawrence, Jason N.</w:t>
      </w:r>
      <w:r>
        <w:t xml:space="preserve"> - </w:t>
      </w:r>
      <w:r>
        <w:rPr>
          <w:color w:val="000000" w:themeColor="hyperlink"/>
          <w:u w:val="single"/>
        </w:rPr>
        <w:hyperlink r:id="rId297">
          <w:r>
            <w:rPr/>
            <w:t>A/C.2/72/SR.25</w:t>
          </w:r>
        </w:hyperlink>
      </w:r>
    </w:p>
    <w:p>
      <w:pPr>
        <w:pStyle w:val="itssubhead"/>
        <w:keepNext/>
        <w:keepLines/>
        <w:spacing w:after="0"/>
      </w:pPr>
      <w:r>
        <w:t>WOMEN'S ADVANCEMENT--CONFERENCES (Agenda Item 28b)</w:t>
      </w:r>
    </w:p>
    <w:p>
      <w:pPr>
        <w:pStyle w:val="itsentry"/>
        <w:keepNext/>
        <w:keepLines/>
        <w:spacing w:after="0"/>
      </w:pPr>
      <w:r>
        <w:t>Simpson, Mordica M.</w:t>
      </w:r>
      <w:r>
        <w:t xml:space="preserve"> - </w:t>
      </w:r>
      <w:r>
        <w:rPr>
          <w:color w:val="000000" w:themeColor="hyperlink"/>
          <w:u w:val="single"/>
        </w:rPr>
        <w:hyperlink r:id="rId75">
          <w:r>
            <w:rPr/>
            <w:t>A/C.3/72/SR.44</w:t>
          </w:r>
        </w:hyperlink>
      </w:r>
      <w:r>
        <w:t xml:space="preserve">; </w:t>
      </w:r>
      <w:r>
        <w:rPr>
          <w:color w:val="000000" w:themeColor="hyperlink"/>
          <w:u w:val="single"/>
        </w:rPr>
        <w:hyperlink r:id="rId50">
          <w:r>
            <w:rPr/>
            <w:t>A/C.3/72/SR.7</w:t>
          </w:r>
        </w:hyperlink>
      </w:r>
      <w:r>
        <w:t xml:space="preserve">; </w:t>
      </w:r>
      <w:r>
        <w:rPr>
          <w:color w:val="000000" w:themeColor="hyperlink"/>
          <w:u w:val="single"/>
        </w:rPr>
        <w:hyperlink r:id="rId142">
          <w:r>
            <w:rPr/>
            <w:t>A/C.3/72/SR.8</w:t>
          </w:r>
        </w:hyperlink>
      </w:r>
    </w:p>
    <w:p>
      <w:pPr>
        <w:pStyle w:val="itssubhead"/>
        <w:keepNext/>
        <w:keepLines/>
        <w:spacing w:after="0"/>
      </w:pPr>
      <w:r>
        <w:t>UKRAINE--POLITICAL CONDITIONS (Agenda Item )</w:t>
      </w:r>
    </w:p>
    <w:p>
      <w:pPr>
        <w:pStyle w:val="itsentry"/>
        <w:keepNext/>
        <w:keepLines/>
        <w:spacing w:after="0"/>
      </w:pPr>
      <w:r>
        <w:t>Wood, Robert A.</w:t>
      </w:r>
      <w:r>
        <w:t xml:space="preserve"> - </w:t>
      </w:r>
      <w:r>
        <w:rPr>
          <w:color w:val="000000" w:themeColor="hyperlink"/>
          <w:u w:val="single"/>
        </w:rPr>
        <w:hyperlink r:id="rId36">
          <w:r>
            <w:rPr/>
            <w:t>A/C.1/72/PV.18</w:t>
          </w:r>
        </w:hyperlink>
      </w:r>
    </w:p>
    <w:p>
      <w:pPr>
        <w:pStyle w:val="itssubhead"/>
        <w:keepNext/>
        <w:keepLines/>
        <w:spacing w:after="0"/>
      </w:pPr>
      <w:r>
        <w:t>SEXUAL MINORITIES (Agenda Item 72b)</w:t>
      </w:r>
    </w:p>
    <w:p>
      <w:pPr>
        <w:pStyle w:val="itsentry"/>
        <w:keepNext/>
        <w:keepLines/>
        <w:spacing w:after="0"/>
      </w:pPr>
      <w:r>
        <w:t>Eckels-Currie, Kelley A.</w:t>
      </w:r>
      <w:r>
        <w:t xml:space="preserve"> - </w:t>
      </w:r>
      <w:r>
        <w:rPr>
          <w:color w:val="000000" w:themeColor="hyperlink"/>
          <w:u w:val="single"/>
        </w:rPr>
        <w:hyperlink r:id="rId86">
          <w:r>
            <w:rPr/>
            <w:t>A/C.3/72/SR.34</w:t>
          </w:r>
        </w:hyperlink>
      </w:r>
    </w:p>
    <w:p>
      <w:pPr>
        <w:pStyle w:val="itssubhead"/>
        <w:keepNext/>
        <w:keepLines/>
        <w:spacing w:after="0"/>
      </w:pPr>
      <w:r>
        <w:t>PEACE (Agenda Item 15)</w:t>
      </w:r>
    </w:p>
    <w:p>
      <w:pPr>
        <w:pStyle w:val="itsentry"/>
        <w:keepNext/>
        <w:keepLines/>
        <w:spacing w:after="0"/>
      </w:pPr>
      <w:r>
        <w:t>Black, Joshua</w:t>
      </w:r>
      <w:r>
        <w:t xml:space="preserve"> - </w:t>
      </w:r>
      <w:r>
        <w:rPr>
          <w:color w:val="000000" w:themeColor="hyperlink"/>
          <w:u w:val="single"/>
        </w:rPr>
        <w:hyperlink r:id="rId247">
          <w:r>
            <w:rPr/>
            <w:t>A/72/PV.61</w:t>
          </w:r>
        </w:hyperlink>
      </w:r>
    </w:p>
    <w:p>
      <w:pPr>
        <w:pStyle w:val="itsentry"/>
        <w:keepNext/>
        <w:keepLines/>
        <w:spacing w:after="0"/>
      </w:pPr>
      <w:r>
        <w:t>Eckels-Currie, Kelley A.</w:t>
      </w:r>
      <w:r>
        <w:t xml:space="preserve"> - </w:t>
      </w:r>
      <w:r>
        <w:rPr>
          <w:color w:val="000000" w:themeColor="hyperlink"/>
          <w:u w:val="single"/>
        </w:rPr>
        <w:hyperlink r:id="rId164">
          <w:r>
            <w:rPr/>
            <w:t>A/72/PV.74</w:t>
          </w:r>
        </w:hyperlink>
      </w:r>
    </w:p>
    <w:p>
      <w:pPr>
        <w:pStyle w:val="itsentry"/>
        <w:keepNext/>
        <w:keepLines/>
        <w:spacing w:after="0"/>
      </w:pPr>
      <w:r>
        <w:t>Brown, Hector</w:t>
      </w:r>
      <w:r>
        <w:t xml:space="preserve"> - </w:t>
      </w:r>
      <w:r>
        <w:rPr>
          <w:color w:val="000000" w:themeColor="hyperlink"/>
          <w:u w:val="single"/>
        </w:rPr>
        <w:hyperlink r:id="rId60">
          <w:r>
            <w:rPr/>
            <w:t>A/72/PV.68</w:t>
          </w:r>
        </w:hyperlink>
      </w:r>
      <w:r>
        <w:t xml:space="preserve">; </w:t>
      </w:r>
      <w:r>
        <w:rPr>
          <w:color w:val="000000" w:themeColor="hyperlink"/>
          <w:u w:val="single"/>
        </w:rPr>
        <w:hyperlink r:id="rId180">
          <w:r>
            <w:rPr/>
            <w:t>A/72/PV.71</w:t>
          </w:r>
        </w:hyperlink>
      </w:r>
    </w:p>
    <w:p>
      <w:pPr>
        <w:pStyle w:val="itssubhead"/>
        <w:keepNext/>
        <w:keepLines/>
        <w:spacing w:after="0"/>
      </w:pPr>
      <w:r>
        <w:t>WEAPONS--OUTER SPACE (Agenda Item 97b)</w:t>
      </w:r>
    </w:p>
    <w:p>
      <w:pPr>
        <w:pStyle w:val="itsentry"/>
        <w:keepNext/>
        <w:keepLines/>
        <w:spacing w:after="0"/>
      </w:pPr>
      <w:r>
        <w:t>Wood, Robert A.</w:t>
      </w:r>
      <w:r>
        <w:t xml:space="preserve"> - </w:t>
      </w:r>
      <w:r>
        <w:rPr>
          <w:color w:val="000000" w:themeColor="hyperlink"/>
          <w:u w:val="single"/>
        </w:rPr>
        <w:hyperlink r:id="rId158">
          <w:r>
            <w:rPr/>
            <w:t>A/C.1/72/PV.25</w:t>
          </w:r>
        </w:hyperlink>
      </w:r>
    </w:p>
    <w:p>
      <w:pPr>
        <w:pStyle w:val="itssubhead"/>
        <w:keepNext/>
        <w:keepLines/>
        <w:spacing w:after="0"/>
      </w:pPr>
      <w:r>
        <w:t>CHILDREN--UN. GENERAL ASSEMBLY (27TH SPECIAL SESS. : 2002) (Agenda Item 68b)</w:t>
      </w:r>
    </w:p>
    <w:p>
      <w:pPr>
        <w:pStyle w:val="itsentry"/>
        <w:keepNext/>
        <w:keepLines/>
        <w:spacing w:after="0"/>
      </w:pPr>
      <w:r>
        <w:t>Razzouk, Kelly</w:t>
      </w:r>
      <w:r>
        <w:t xml:space="preserve"> - </w:t>
      </w:r>
      <w:r>
        <w:rPr>
          <w:color w:val="000000" w:themeColor="hyperlink"/>
          <w:u w:val="single"/>
        </w:rPr>
        <w:hyperlink r:id="rId68">
          <w:r>
            <w:rPr/>
            <w:t>A/C.3/72/SR.13</w:t>
          </w:r>
        </w:hyperlink>
      </w:r>
    </w:p>
    <w:p>
      <w:pPr>
        <w:pStyle w:val="itssubhead"/>
        <w:keepNext/>
        <w:keepLines/>
        <w:spacing w:after="0"/>
      </w:pPr>
      <w:r>
        <w:t>EMERGENCY ASSISTANCE (Agenda Item 73a)</w:t>
      </w:r>
    </w:p>
    <w:p>
      <w:pPr>
        <w:pStyle w:val="itsentry"/>
        <w:keepNext/>
        <w:keepLines/>
        <w:spacing w:after="0"/>
      </w:pPr>
      <w:r>
        <w:t>Blake, Courtney</w:t>
      </w:r>
      <w:r>
        <w:t xml:space="preserve"> - </w:t>
      </w:r>
      <w:r>
        <w:rPr>
          <w:color w:val="000000" w:themeColor="hyperlink"/>
          <w:u w:val="single"/>
        </w:rPr>
        <w:hyperlink r:id="rId56">
          <w:r>
            <w:rPr/>
            <w:t>A/72/PV.69</w:t>
          </w:r>
        </w:hyperlink>
      </w:r>
    </w:p>
    <w:p>
      <w:pPr>
        <w:pStyle w:val="itssubhead"/>
        <w:keepNext/>
        <w:keepLines/>
        <w:spacing w:after="0"/>
      </w:pPr>
      <w:r>
        <w:t>PEACEKEEPING OPERATIONS--CRIMINAL LIABILITY (Agenda Item 78)</w:t>
      </w:r>
    </w:p>
    <w:p>
      <w:pPr>
        <w:pStyle w:val="itsentry"/>
        <w:keepNext/>
        <w:keepLines/>
        <w:spacing w:after="0"/>
      </w:pPr>
      <w:r>
        <w:t>Pierce, Emily</w:t>
      </w:r>
      <w:r>
        <w:t xml:space="preserve"> - </w:t>
      </w:r>
      <w:r>
        <w:rPr>
          <w:color w:val="000000" w:themeColor="hyperlink"/>
          <w:u w:val="single"/>
        </w:rPr>
        <w:hyperlink r:id="rId216">
          <w:r>
            <w:rPr/>
            <w:t>A/C.6/72/SR.9</w:t>
          </w:r>
        </w:hyperlink>
      </w:r>
    </w:p>
    <w:p>
      <w:pPr>
        <w:pStyle w:val="itssubhead"/>
        <w:keepNext/>
        <w:keepLines/>
        <w:spacing w:after="0"/>
      </w:pPr>
      <w:r>
        <w:t>UN. HUMAN RIGHTS COUNCIL--REPORTS (Agenda Item 67)</w:t>
      </w:r>
    </w:p>
    <w:p>
      <w:pPr>
        <w:pStyle w:val="itsentry"/>
        <w:keepNext/>
        <w:keepLines/>
        <w:spacing w:after="0"/>
      </w:pPr>
      <w:r>
        <w:t>Simpson, Mordica M.</w:t>
      </w:r>
      <w:r>
        <w:t xml:space="preserve"> - </w:t>
      </w:r>
      <w:r>
        <w:rPr>
          <w:color w:val="000000" w:themeColor="hyperlink"/>
          <w:u w:val="single"/>
        </w:rPr>
        <w:hyperlink r:id="rId141">
          <w:r>
            <w:rPr/>
            <w:t>A/C.3/72/SR.48</w:t>
          </w:r>
        </w:hyperlink>
      </w:r>
    </w:p>
    <w:p>
      <w:pPr>
        <w:pStyle w:val="itsentry"/>
        <w:keepNext/>
        <w:keepLines/>
        <w:spacing w:after="0"/>
      </w:pPr>
      <w:r>
        <w:t>Brooks, Robin</w:t>
      </w:r>
      <w:r>
        <w:t xml:space="preserve"> - </w:t>
      </w:r>
      <w:r>
        <w:rPr>
          <w:color w:val="000000" w:themeColor="hyperlink"/>
          <w:u w:val="single"/>
        </w:rPr>
        <w:hyperlink r:id="rId111">
          <w:r>
            <w:rPr/>
            <w:t>A/C.3/72/SR.42</w:t>
          </w:r>
        </w:hyperlink>
      </w:r>
    </w:p>
    <w:p>
      <w:pPr>
        <w:pStyle w:val="itssubhead"/>
        <w:keepNext/>
        <w:keepLines/>
        <w:spacing w:after="0"/>
      </w:pPr>
      <w:r>
        <w:t>HUMAN RIGHTS--UKRAINE (Agenda Item 72c)</w:t>
      </w:r>
    </w:p>
    <w:p>
      <w:pPr>
        <w:pStyle w:val="itsentry"/>
        <w:keepNext/>
        <w:keepLines/>
        <w:spacing w:after="0"/>
      </w:pPr>
      <w:r>
        <w:t>Eckels-Currie, Kelley A.</w:t>
      </w:r>
      <w:r>
        <w:t xml:space="preserve"> - </w:t>
      </w:r>
      <w:r>
        <w:rPr>
          <w:color w:val="000000" w:themeColor="hyperlink"/>
          <w:u w:val="single"/>
        </w:rPr>
        <w:hyperlink r:id="rId92">
          <w:r>
            <w:rPr/>
            <w:t>A/C.3/72/SR.35</w:t>
          </w:r>
        </w:hyperlink>
      </w:r>
    </w:p>
    <w:p>
      <w:pPr>
        <w:pStyle w:val="itssubhead"/>
        <w:keepNext/>
        <w:keepLines/>
        <w:spacing w:after="0"/>
      </w:pPr>
      <w:r>
        <w:t>HUMAN RIGHTS--ERITREA (Agenda Item 72c)</w:t>
      </w:r>
    </w:p>
    <w:p>
      <w:pPr>
        <w:pStyle w:val="itsentry"/>
        <w:keepNext/>
        <w:keepLines/>
        <w:spacing w:after="0"/>
      </w:pPr>
      <w:r>
        <w:t>Ariturk, Selim</w:t>
      </w:r>
      <w:r>
        <w:t xml:space="preserve"> - </w:t>
      </w:r>
      <w:r>
        <w:rPr>
          <w:color w:val="000000" w:themeColor="hyperlink"/>
          <w:u w:val="single"/>
        </w:rPr>
        <w:hyperlink r:id="rId126">
          <w:r>
            <w:rPr/>
            <w:t>A/C.3/72/SR.32</w:t>
          </w:r>
        </w:hyperlink>
      </w:r>
    </w:p>
    <w:p>
      <w:pPr>
        <w:pStyle w:val="itssubhead"/>
        <w:keepNext/>
        <w:keepLines/>
        <w:spacing w:after="0"/>
      </w:pPr>
      <w:r>
        <w:t>EXTERNAL DEBT (Agenda Item 17c)</w:t>
      </w:r>
    </w:p>
    <w:p>
      <w:pPr>
        <w:pStyle w:val="itsentry"/>
        <w:keepNext/>
        <w:keepLines/>
        <w:spacing w:after="0"/>
      </w:pPr>
      <w:r>
        <w:t>Lawrence, Jason N.</w:t>
      </w:r>
      <w:r>
        <w:t xml:space="preserve"> - </w:t>
      </w:r>
      <w:r>
        <w:rPr>
          <w:color w:val="000000" w:themeColor="hyperlink"/>
          <w:u w:val="single"/>
        </w:rPr>
        <w:hyperlink r:id="rId87">
          <w:r>
            <w:rPr/>
            <w:t>A/C.2/72/SR.26</w:t>
          </w:r>
        </w:hyperlink>
      </w:r>
    </w:p>
    <w:p>
      <w:pPr>
        <w:pStyle w:val="itssubhead"/>
        <w:keepNext/>
        <w:keepLines/>
        <w:spacing w:after="0"/>
      </w:pPr>
      <w:r>
        <w:t>AGEING PERSONS (Agenda Item 27b)</w:t>
      </w:r>
    </w:p>
    <w:p>
      <w:pPr>
        <w:pStyle w:val="itsentry"/>
        <w:keepNext/>
        <w:keepLines/>
        <w:spacing w:after="0"/>
      </w:pPr>
      <w:r>
        <w:t>Phipps, Laurie Shestack</w:t>
      </w:r>
      <w:r>
        <w:t xml:space="preserve"> - </w:t>
      </w:r>
      <w:r>
        <w:rPr>
          <w:color w:val="000000" w:themeColor="hyperlink"/>
          <w:u w:val="single"/>
        </w:rPr>
        <w:hyperlink r:id="rId152">
          <w:r>
            <w:rPr/>
            <w:t>A/C.3/72/SR.50</w:t>
          </w:r>
        </w:hyperlink>
      </w:r>
    </w:p>
    <w:p>
      <w:pPr>
        <w:pStyle w:val="itssubhead"/>
        <w:keepNext/>
        <w:keepLines/>
        <w:spacing w:after="0"/>
      </w:pPr>
      <w:r>
        <w:t>NUCLEAR DISARMAMENT (Agenda Item 99b)</w:t>
      </w:r>
    </w:p>
    <w:p>
      <w:pPr>
        <w:pStyle w:val="itsentry"/>
        <w:keepNext/>
        <w:keepLines/>
        <w:spacing w:after="0"/>
      </w:pPr>
      <w:r>
        <w:t>Wood, Robert A.</w:t>
      </w:r>
      <w:r>
        <w:t xml:space="preserve"> - </w:t>
      </w:r>
      <w:r>
        <w:rPr>
          <w:color w:val="000000" w:themeColor="hyperlink"/>
          <w:u w:val="single"/>
        </w:rPr>
        <w:hyperlink r:id="rId186">
          <w:r>
            <w:rPr/>
            <w:t>A/C.1/72/PV.12</w:t>
          </w:r>
        </w:hyperlink>
      </w:r>
      <w:r>
        <w:t xml:space="preserve">; </w:t>
      </w:r>
      <w:r>
        <w:rPr>
          <w:color w:val="000000" w:themeColor="hyperlink"/>
          <w:u w:val="single"/>
        </w:rPr>
        <w:hyperlink r:id="rId119">
          <w:r>
            <w:rPr/>
            <w:t>A/C.1/72/PV.13</w:t>
          </w:r>
        </w:hyperlink>
      </w:r>
      <w:r>
        <w:t xml:space="preserve">; </w:t>
      </w:r>
      <w:r>
        <w:rPr>
          <w:color w:val="000000" w:themeColor="hyperlink"/>
          <w:u w:val="single"/>
        </w:rPr>
        <w:hyperlink r:id="rId253">
          <w:r>
            <w:rPr/>
            <w:t>A/C.1/72/PV.14</w:t>
          </w:r>
        </w:hyperlink>
      </w:r>
      <w:r>
        <w:t xml:space="preserve">; </w:t>
      </w:r>
      <w:r>
        <w:rPr>
          <w:color w:val="000000" w:themeColor="hyperlink"/>
          <w:u w:val="single"/>
        </w:rPr>
        <w:hyperlink r:id="rId33">
          <w:r>
            <w:rPr/>
            <w:t>A/C.1/72/PV.20</w:t>
          </w:r>
        </w:hyperlink>
      </w:r>
      <w:r>
        <w:t xml:space="preserve">; </w:t>
      </w:r>
      <w:r>
        <w:rPr>
          <w:color w:val="000000" w:themeColor="hyperlink"/>
          <w:u w:val="single"/>
        </w:rPr>
        <w:hyperlink r:id="rId44">
          <w:r>
            <w:rPr/>
            <w:t>A/C.1/72/PV.22</w:t>
          </w:r>
        </w:hyperlink>
      </w:r>
    </w:p>
    <w:p>
      <w:pPr>
        <w:pStyle w:val="itssubhead"/>
        <w:keepNext/>
        <w:keepLines/>
        <w:spacing w:after="0"/>
      </w:pPr>
      <w:r>
        <w:t>INFORMATION (Agenda Item 57)</w:t>
      </w:r>
    </w:p>
    <w:p>
      <w:pPr>
        <w:pStyle w:val="itsentry"/>
        <w:keepNext/>
        <w:keepLines/>
        <w:spacing w:after="0"/>
      </w:pPr>
      <w:r>
        <w:t>Kendrick, Max</w:t>
      </w:r>
      <w:r>
        <w:t xml:space="preserve"> - </w:t>
      </w:r>
      <w:r>
        <w:rPr>
          <w:color w:val="000000" w:themeColor="hyperlink"/>
          <w:u w:val="single"/>
        </w:rPr>
        <w:hyperlink r:id="rId133">
          <w:r>
            <w:rPr/>
            <w:t>A/C.4/72/SR.16</w:t>
          </w:r>
        </w:hyperlink>
      </w:r>
    </w:p>
    <w:p>
      <w:pPr>
        <w:pStyle w:val="itssubhead"/>
        <w:keepNext/>
        <w:keepLines/>
        <w:spacing w:after="0"/>
      </w:pPr>
      <w:r>
        <w:t>TRANSNATIONAL CORPORATIONS--HUMAN RIGHTS (Agenda Item 72b)</w:t>
      </w:r>
    </w:p>
    <w:p>
      <w:pPr>
        <w:pStyle w:val="itsentry"/>
        <w:keepNext/>
        <w:keepLines/>
        <w:spacing w:after="0"/>
      </w:pPr>
      <w:r>
        <w:t>Ariturk, Selim</w:t>
      </w:r>
      <w:r>
        <w:t xml:space="preserve"> - </w:t>
      </w:r>
      <w:r>
        <w:rPr>
          <w:color w:val="000000" w:themeColor="hyperlink"/>
          <w:u w:val="single"/>
        </w:rPr>
        <w:hyperlink r:id="rId20">
          <w:r>
            <w:rPr/>
            <w:t>A/C.3/72/SR.21</w:t>
          </w:r>
        </w:hyperlink>
      </w:r>
    </w:p>
    <w:p>
      <w:pPr>
        <w:pStyle w:val="itssubhead"/>
        <w:keepNext/>
        <w:keepLines/>
        <w:spacing w:after="0"/>
      </w:pPr>
      <w:r>
        <w:t>TERRITORIES OCCUPIED BY ISRAEL--HUMAN RIGHTS (Agenda Item 54)</w:t>
      </w:r>
    </w:p>
    <w:p>
      <w:pPr>
        <w:pStyle w:val="itsentry"/>
        <w:keepNext/>
        <w:keepLines/>
        <w:spacing w:after="0"/>
      </w:pPr>
      <w:r>
        <w:t>Kendrick, Max</w:t>
      </w:r>
      <w:r>
        <w:t xml:space="preserve"> - </w:t>
      </w:r>
      <w:r>
        <w:rPr>
          <w:color w:val="000000" w:themeColor="hyperlink"/>
          <w:u w:val="single"/>
        </w:rPr>
        <w:hyperlink r:id="rId284">
          <w:r>
            <w:rPr/>
            <w:t>A/C.4/72/SR.28</w:t>
          </w:r>
        </w:hyperlink>
      </w:r>
    </w:p>
    <w:p>
      <w:pPr>
        <w:pStyle w:val="itssubhead"/>
        <w:keepNext/>
        <w:keepLines/>
        <w:spacing w:after="0"/>
      </w:pPr>
      <w:r>
        <w:t>AFRICA--SUSTAINABLE DEVELOPMENT--PARTNERSHIP (Agenda Item 66a)</w:t>
      </w:r>
    </w:p>
    <w:p>
      <w:pPr>
        <w:pStyle w:val="itsentry"/>
        <w:keepNext/>
        <w:keepLines/>
        <w:spacing w:after="0"/>
      </w:pPr>
      <w:r>
        <w:t>Eckels-Currie, Kelley A.</w:t>
      </w:r>
      <w:r>
        <w:t xml:space="preserve"> - </w:t>
      </w:r>
      <w:r>
        <w:rPr>
          <w:color w:val="000000" w:themeColor="hyperlink"/>
          <w:u w:val="single"/>
        </w:rPr>
        <w:hyperlink r:id="rId270">
          <w:r>
            <w:rPr/>
            <w:t>A/72/PV.113</w:t>
          </w:r>
        </w:hyperlink>
      </w:r>
    </w:p>
    <w:p>
      <w:pPr>
        <w:pStyle w:val="itssubhead"/>
        <w:keepNext/>
        <w:keepLines/>
        <w:spacing w:after="0"/>
      </w:pPr>
      <w:r>
        <w:t>RIGHT TO DEVELOPMENT (Agenda Item 72b)</w:t>
      </w:r>
    </w:p>
    <w:p>
      <w:pPr>
        <w:pStyle w:val="itsentry"/>
        <w:keepNext/>
        <w:keepLines/>
        <w:spacing w:after="0"/>
      </w:pPr>
      <w:r>
        <w:t>Simpson, Mordica M.</w:t>
      </w:r>
      <w:r>
        <w:t xml:space="preserve"> - </w:t>
      </w:r>
      <w:r>
        <w:rPr>
          <w:color w:val="000000" w:themeColor="hyperlink"/>
          <w:u w:val="single"/>
        </w:rPr>
        <w:hyperlink r:id="rId141">
          <w:r>
            <w:rPr/>
            <w:t>A/C.3/72/SR.48</w:t>
          </w:r>
        </w:hyperlink>
      </w:r>
    </w:p>
    <w:p>
      <w:pPr>
        <w:pStyle w:val="itsentry"/>
        <w:keepNext/>
        <w:keepLines/>
        <w:spacing w:after="0"/>
      </w:pPr>
      <w:r>
        <w:t>Ariturk, Selim</w:t>
      </w:r>
      <w:r>
        <w:t xml:space="preserve"> - </w:t>
      </w:r>
      <w:r>
        <w:rPr>
          <w:color w:val="000000" w:themeColor="hyperlink"/>
          <w:u w:val="single"/>
        </w:rPr>
        <w:hyperlink r:id="rId271">
          <w:r>
            <w:rPr/>
            <w:t>A/C.3/72/SR.22</w:t>
          </w:r>
        </w:hyperlink>
      </w:r>
    </w:p>
    <w:p>
      <w:pPr>
        <w:pStyle w:val="itssubhead"/>
        <w:keepNext/>
        <w:keepLines/>
        <w:spacing w:after="0"/>
      </w:pPr>
      <w:r>
        <w:t>RIGHT TO THE TRUTH (Agenda Item 72b)</w:t>
      </w:r>
    </w:p>
    <w:p>
      <w:pPr>
        <w:pStyle w:val="itsentry"/>
        <w:keepNext/>
        <w:keepLines/>
        <w:spacing w:after="0"/>
      </w:pPr>
      <w:r>
        <w:t>Brooks, Robin</w:t>
      </w:r>
      <w:r>
        <w:t xml:space="preserve"> - </w:t>
      </w:r>
      <w:r>
        <w:rPr>
          <w:color w:val="000000" w:themeColor="hyperlink"/>
          <w:u w:val="single"/>
        </w:rPr>
        <w:hyperlink r:id="rId86">
          <w:r>
            <w:rPr/>
            <w:t>A/C.3/72/SR.34</w:t>
          </w:r>
        </w:hyperlink>
      </w:r>
    </w:p>
    <w:p>
      <w:pPr>
        <w:pStyle w:val="itssubhead"/>
        <w:keepNext/>
        <w:keepLines/>
        <w:spacing w:after="0"/>
      </w:pPr>
      <w:r>
        <w:t>NUCLEAR-WEAPON-FREE ZONE--MIDDLE EAST (Agenda Item 95)</w:t>
      </w:r>
    </w:p>
    <w:p>
      <w:pPr>
        <w:pStyle w:val="itsentry"/>
        <w:keepNext/>
        <w:keepLines/>
        <w:spacing w:after="0"/>
      </w:pPr>
      <w:r>
        <w:t>Wood, Robert A.</w:t>
      </w:r>
      <w:r>
        <w:t xml:space="preserve"> - </w:t>
      </w:r>
      <w:r>
        <w:rPr>
          <w:color w:val="000000" w:themeColor="hyperlink"/>
          <w:u w:val="single"/>
        </w:rPr>
        <w:hyperlink r:id="rId112">
          <w:r>
            <w:rPr/>
            <w:t>A/C.1/72/PV.24</w:t>
          </w:r>
        </w:hyperlink>
      </w:r>
    </w:p>
    <w:p>
      <w:pPr>
        <w:pStyle w:val="itssubhead"/>
        <w:keepNext/>
        <w:keepLines/>
        <w:spacing w:after="0"/>
      </w:pPr>
      <w:r>
        <w:t>RESPONSIBILITY OF INTERNATIONAL ORGANIZATIONS (Agenda Item 87)</w:t>
      </w:r>
    </w:p>
    <w:p>
      <w:pPr>
        <w:pStyle w:val="itsentry"/>
        <w:keepNext/>
        <w:keepLines/>
        <w:spacing w:after="0"/>
      </w:pPr>
      <w:r>
        <w:t>Simonoff, Mark</w:t>
      </w:r>
      <w:r>
        <w:t xml:space="preserve"> - </w:t>
      </w:r>
      <w:r>
        <w:rPr>
          <w:color w:val="000000" w:themeColor="hyperlink"/>
          <w:u w:val="single"/>
        </w:rPr>
        <w:hyperlink r:id="rId200">
          <w:r>
            <w:rPr/>
            <w:t>A/C.6/72/SR.15</w:t>
          </w:r>
        </w:hyperlink>
      </w:r>
    </w:p>
    <w:p>
      <w:pPr>
        <w:pStyle w:val="itssubhead"/>
        <w:keepNext/>
        <w:keepLines/>
        <w:spacing w:after="0"/>
      </w:pPr>
      <w:r>
        <w:t>NUCLEAR DISARMAMENT--VERIFICATION (Agenda Item 99ii)</w:t>
      </w:r>
    </w:p>
    <w:p>
      <w:pPr>
        <w:pStyle w:val="itsentry"/>
        <w:keepNext/>
        <w:keepLines/>
        <w:spacing w:after="0"/>
      </w:pPr>
      <w:r>
        <w:t>Wood, Robert A.</w:t>
      </w:r>
      <w:r>
        <w:t xml:space="preserve"> - </w:t>
      </w:r>
      <w:r>
        <w:rPr>
          <w:color w:val="000000" w:themeColor="hyperlink"/>
          <w:u w:val="single"/>
        </w:rPr>
        <w:hyperlink r:id="rId33">
          <w:r>
            <w:rPr/>
            <w:t>A/C.1/72/PV.20</w:t>
          </w:r>
        </w:hyperlink>
      </w:r>
    </w:p>
    <w:p>
      <w:pPr>
        <w:pStyle w:val="itssubhead"/>
        <w:keepNext/>
        <w:keepLines/>
        <w:spacing w:after="0"/>
      </w:pPr>
      <w:r>
        <w:t>MINORITIES (Agenda Item 72b)</w:t>
      </w:r>
    </w:p>
    <w:p>
      <w:pPr>
        <w:pStyle w:val="itsentry"/>
        <w:keepNext/>
        <w:keepLines/>
        <w:spacing w:after="0"/>
      </w:pPr>
      <w:r>
        <w:t>Amadeo, Stefanie</w:t>
      </w:r>
      <w:r>
        <w:t xml:space="preserve"> - </w:t>
      </w:r>
      <w:r>
        <w:rPr>
          <w:color w:val="000000" w:themeColor="hyperlink"/>
          <w:u w:val="single"/>
        </w:rPr>
        <w:hyperlink r:id="rId203">
          <w:r>
            <w:rPr/>
            <w:t>A/C.3/72/SR.30</w:t>
          </w:r>
        </w:hyperlink>
      </w:r>
    </w:p>
    <w:p>
      <w:pPr>
        <w:pStyle w:val="itssubhead"/>
        <w:keepNext/>
        <w:keepLines/>
        <w:spacing w:after="0"/>
      </w:pPr>
      <w:r>
        <w:t>STRADDLING FISH STOCKS (Agenda Item 77b)</w:t>
      </w:r>
    </w:p>
    <w:p>
      <w:pPr>
        <w:pStyle w:val="itsentry"/>
        <w:keepNext/>
        <w:keepLines/>
        <w:spacing w:after="0"/>
      </w:pPr>
      <w:r>
        <w:t>Claycomb, Lloyd</w:t>
      </w:r>
      <w:r>
        <w:t xml:space="preserve"> - </w:t>
      </w:r>
      <w:r>
        <w:rPr>
          <w:color w:val="000000" w:themeColor="hyperlink"/>
          <w:u w:val="single"/>
        </w:rPr>
        <w:hyperlink r:id="rId172">
          <w:r>
            <w:rPr/>
            <w:t>A/72/PV.64</w:t>
          </w:r>
        </w:hyperlink>
      </w:r>
    </w:p>
    <w:p>
      <w:pPr>
        <w:pStyle w:val="itssubhead"/>
        <w:keepNext/>
        <w:keepLines/>
        <w:spacing w:after="0"/>
      </w:pPr>
      <w:r>
        <w:t>UN. SECURITY COUNCIL--MEMBERSHIP (Agenda Item 122)</w:t>
      </w:r>
    </w:p>
    <w:p>
      <w:pPr>
        <w:pStyle w:val="itsentry"/>
        <w:keepNext/>
        <w:keepLines/>
        <w:spacing w:after="0"/>
      </w:pPr>
      <w:r>
        <w:t>French, Elaine Marie</w:t>
      </w:r>
      <w:r>
        <w:t xml:space="preserve"> - </w:t>
      </w:r>
      <w:r>
        <w:rPr>
          <w:color w:val="000000" w:themeColor="hyperlink"/>
          <w:u w:val="single"/>
        </w:rPr>
        <w:hyperlink r:id="rId118">
          <w:r>
            <w:rPr/>
            <w:t>A/72/PV.43</w:t>
          </w:r>
        </w:hyperlink>
      </w:r>
    </w:p>
    <w:p>
      <w:pPr>
        <w:pStyle w:val="itssubhead"/>
        <w:keepNext/>
        <w:keepLines/>
        <w:spacing w:after="0"/>
      </w:pPr>
      <w:r>
        <w:t>RIGHT TO PRIVACY (Agenda Item 72b)</w:t>
      </w:r>
    </w:p>
    <w:p>
      <w:pPr>
        <w:pStyle w:val="itsentry"/>
        <w:keepNext/>
        <w:keepLines/>
        <w:spacing w:after="0"/>
      </w:pPr>
      <w:r>
        <w:t>Ariturk, Selim</w:t>
      </w:r>
      <w:r>
        <w:t xml:space="preserve"> - </w:t>
      </w:r>
      <w:r>
        <w:rPr>
          <w:color w:val="000000" w:themeColor="hyperlink"/>
          <w:u w:val="single"/>
        </w:rPr>
        <w:hyperlink r:id="rId250">
          <w:r>
            <w:rPr/>
            <w:t>A/C.3/72/SR.25</w:t>
          </w:r>
        </w:hyperlink>
      </w:r>
    </w:p>
    <w:p>
      <w:pPr>
        <w:pStyle w:val="itssubhead"/>
        <w:keepNext/>
        <w:keepLines/>
        <w:spacing w:after="0"/>
      </w:pPr>
      <w:r>
        <w:t>HUMAN RIGHTS--MYANMAR (Agenda Item 72c)</w:t>
      </w:r>
    </w:p>
    <w:p>
      <w:pPr>
        <w:pStyle w:val="itsentry"/>
        <w:keepNext/>
        <w:keepLines/>
        <w:spacing w:after="0"/>
      </w:pPr>
      <w:r>
        <w:t>Eckels-Currie, Kelley A.</w:t>
      </w:r>
      <w:r>
        <w:t xml:space="preserve"> - </w:t>
      </w:r>
      <w:r>
        <w:rPr>
          <w:color w:val="000000" w:themeColor="hyperlink"/>
          <w:u w:val="single"/>
        </w:rPr>
        <w:hyperlink r:id="rId195">
          <w:r>
            <w:rPr/>
            <w:t>A/C.3/72/SR.31</w:t>
          </w:r>
        </w:hyperlink>
      </w:r>
      <w:r>
        <w:t xml:space="preserve">; </w:t>
      </w:r>
      <w:r>
        <w:rPr>
          <w:color w:val="000000" w:themeColor="hyperlink"/>
          <w:u w:val="single"/>
        </w:rPr>
        <w:hyperlink r:id="rId92">
          <w:r>
            <w:rPr/>
            <w:t>A/C.3/72/SR.35</w:t>
          </w:r>
        </w:hyperlink>
      </w:r>
    </w:p>
    <w:p>
      <w:pPr>
        <w:pStyle w:val="itsentry"/>
        <w:keepNext/>
        <w:keepLines/>
        <w:spacing w:after="0"/>
      </w:pPr>
      <w:r>
        <w:t>Simpson, Mordica M.</w:t>
      </w:r>
      <w:r>
        <w:t xml:space="preserve"> - </w:t>
      </w:r>
      <w:r>
        <w:rPr>
          <w:color w:val="000000" w:themeColor="hyperlink"/>
          <w:u w:val="single"/>
        </w:rPr>
        <w:hyperlink r:id="rId173">
          <w:r>
            <w:rPr/>
            <w:t>A/C.3/72/SR.47</w:t>
          </w:r>
        </w:hyperlink>
      </w:r>
    </w:p>
    <w:p>
      <w:pPr>
        <w:pStyle w:val="itssubhead"/>
        <w:keepNext/>
        <w:keepLines/>
        <w:spacing w:after="0"/>
      </w:pPr>
      <w:r>
        <w:t>ARMS TRANSFERS--INTERNATIONAL INSTRUMENTS (Agenda Item 99x)</w:t>
      </w:r>
    </w:p>
    <w:p>
      <w:pPr>
        <w:pStyle w:val="itsentry"/>
        <w:keepNext/>
        <w:keepLines/>
        <w:spacing w:after="0"/>
      </w:pPr>
      <w:r>
        <w:t>Wood, Robert A.</w:t>
      </w:r>
      <w:r>
        <w:t xml:space="preserve"> - </w:t>
      </w:r>
      <w:r>
        <w:rPr>
          <w:color w:val="000000" w:themeColor="hyperlink"/>
          <w:u w:val="single"/>
        </w:rPr>
        <w:hyperlink r:id="rId148">
          <w:r>
            <w:rPr/>
            <w:t>A/C.1/72/PV.17</w:t>
          </w:r>
        </w:hyperlink>
      </w:r>
      <w:r>
        <w:t xml:space="preserve">; </w:t>
      </w:r>
      <w:r>
        <w:rPr>
          <w:color w:val="000000" w:themeColor="hyperlink"/>
          <w:u w:val="single"/>
        </w:rPr>
        <w:hyperlink r:id="rId63">
          <w:r>
            <w:rPr/>
            <w:t>A/C.1/72/PV.26</w:t>
          </w:r>
        </w:hyperlink>
      </w:r>
    </w:p>
    <w:p>
      <w:pPr>
        <w:pStyle w:val="itssubhead"/>
        <w:keepNext/>
        <w:keepLines/>
        <w:spacing w:after="0"/>
      </w:pPr>
      <w:r>
        <w:t>UN. GENERAL ASSEMBLY (72ND SESS. : 2017-2018). 5TH COMMITTEE--WORK ORGANIZATION (Agenda Item 7)</w:t>
      </w:r>
    </w:p>
    <w:p>
      <w:pPr>
        <w:pStyle w:val="itsentry"/>
        <w:keepNext/>
        <w:keepLines/>
        <w:spacing w:after="0"/>
      </w:pPr>
      <w:r>
        <w:t>Chalet, Cherith A. Norman</w:t>
      </w:r>
      <w:r>
        <w:t xml:space="preserve"> - </w:t>
      </w:r>
      <w:r>
        <w:rPr>
          <w:color w:val="000000" w:themeColor="hyperlink"/>
          <w:u w:val="single"/>
        </w:rPr>
        <w:hyperlink r:id="rId59">
          <w:r>
            <w:rPr/>
            <w:t>A/C.5/72/SR.1</w:t>
          </w:r>
        </w:hyperlink>
      </w:r>
      <w:r>
        <w:t xml:space="preserve">; </w:t>
      </w:r>
      <w:r>
        <w:rPr>
          <w:color w:val="000000" w:themeColor="hyperlink"/>
          <w:u w:val="single"/>
        </w:rPr>
        <w:hyperlink r:id="rId228">
          <w:r>
            <w:rPr/>
            <w:t>A/C.5/72/SR.29</w:t>
          </w:r>
        </w:hyperlink>
      </w:r>
      <w:r>
        <w:t xml:space="preserve">; </w:t>
      </w:r>
      <w:r>
        <w:rPr>
          <w:color w:val="000000" w:themeColor="hyperlink"/>
          <w:u w:val="single"/>
        </w:rPr>
        <w:hyperlink r:id="rId234">
          <w:r>
            <w:rPr/>
            <w:t>A/C.5/72/SR.30</w:t>
          </w:r>
        </w:hyperlink>
      </w:r>
      <w:r>
        <w:t xml:space="preserve">; </w:t>
      </w:r>
      <w:r>
        <w:rPr>
          <w:color w:val="000000" w:themeColor="hyperlink"/>
          <w:u w:val="single"/>
        </w:rPr>
        <w:hyperlink r:id="rId260">
          <w:r>
            <w:rPr/>
            <w:t>A/C.5/72/SR.34</w:t>
          </w:r>
        </w:hyperlink>
      </w:r>
      <w:r>
        <w:t xml:space="preserve">; </w:t>
      </w:r>
      <w:r>
        <w:rPr>
          <w:color w:val="000000" w:themeColor="hyperlink"/>
          <w:u w:val="single"/>
        </w:rPr>
        <w:hyperlink r:id="rId272">
          <w:r>
            <w:rPr/>
            <w:t>A/C.5/72/SR.35</w:t>
          </w:r>
        </w:hyperlink>
      </w:r>
      <w:r>
        <w:t xml:space="preserve">; </w:t>
      </w:r>
      <w:r>
        <w:rPr>
          <w:color w:val="000000" w:themeColor="hyperlink"/>
          <w:u w:val="single"/>
        </w:rPr>
        <w:hyperlink r:id="rId202">
          <w:r>
            <w:rPr/>
            <w:t>A/C.5/72/SR.48</w:t>
          </w:r>
        </w:hyperlink>
      </w:r>
    </w:p>
    <w:p>
      <w:pPr>
        <w:pStyle w:val="itssubhead"/>
        <w:keepNext/>
        <w:keepLines/>
        <w:spacing w:after="0"/>
      </w:pPr>
      <w:r>
        <w:t>DISARMAMENT AGREEMENTS--ENVIRONMENT (Agenda Item 99j)</w:t>
      </w:r>
    </w:p>
    <w:p>
      <w:pPr>
        <w:pStyle w:val="itsentry"/>
        <w:keepNext/>
        <w:keepLines/>
        <w:spacing w:after="0"/>
      </w:pPr>
      <w:r>
        <w:t>Wood, Robert A.</w:t>
      </w:r>
      <w:r>
        <w:t xml:space="preserve"> - </w:t>
      </w:r>
      <w:r>
        <w:rPr>
          <w:color w:val="000000" w:themeColor="hyperlink"/>
          <w:u w:val="single"/>
        </w:rPr>
        <w:hyperlink r:id="rId63">
          <w:r>
            <w:rPr/>
            <w:t>A/C.1/72/PV.26</w:t>
          </w:r>
        </w:hyperlink>
      </w:r>
    </w:p>
    <w:p>
      <w:pPr>
        <w:pStyle w:val="itssubhead"/>
        <w:keepNext/>
        <w:keepLines/>
        <w:spacing w:after="0"/>
      </w:pPr>
      <w:r>
        <w:t>FOOD SECURITY (Agenda Item 25)</w:t>
      </w:r>
    </w:p>
    <w:p>
      <w:pPr>
        <w:pStyle w:val="itsentry"/>
        <w:keepNext/>
        <w:keepLines/>
        <w:spacing w:after="0"/>
      </w:pPr>
      <w:r>
        <w:t>Brown, Hector</w:t>
      </w:r>
      <w:r>
        <w:t xml:space="preserve"> - </w:t>
      </w:r>
      <w:r>
        <w:rPr>
          <w:color w:val="000000" w:themeColor="hyperlink"/>
          <w:u w:val="single"/>
        </w:rPr>
        <w:hyperlink r:id="rId87">
          <w:r>
            <w:rPr/>
            <w:t>A/C.2/72/SR.26</w:t>
          </w:r>
        </w:hyperlink>
      </w:r>
    </w:p>
    <w:p>
      <w:pPr>
        <w:pStyle w:val="itsentry"/>
        <w:keepNext/>
        <w:keepLines/>
        <w:spacing w:after="0"/>
      </w:pPr>
      <w:r>
        <w:t>Christian, Marji</w:t>
      </w:r>
      <w:r>
        <w:t xml:space="preserve"> - </w:t>
      </w:r>
      <w:r>
        <w:rPr>
          <w:color w:val="000000" w:themeColor="hyperlink"/>
          <w:u w:val="single"/>
        </w:rPr>
        <w:hyperlink r:id="rId87">
          <w:r>
            <w:rPr/>
            <w:t>A/C.2/72/SR.26</w:t>
          </w:r>
        </w:hyperlink>
      </w:r>
    </w:p>
    <w:p>
      <w:pPr>
        <w:pStyle w:val="itssubhead"/>
        <w:keepNext/>
        <w:keepLines/>
        <w:spacing w:after="0"/>
      </w:pPr>
      <w:r>
        <w:t>HUMAN RIGHTS--SYRIAN ARAB REPUBLIC (Agenda Item 72c)</w:t>
      </w:r>
    </w:p>
    <w:p>
      <w:pPr>
        <w:pStyle w:val="itsentry"/>
        <w:keepNext/>
        <w:keepLines/>
        <w:spacing w:after="0"/>
      </w:pPr>
      <w:r>
        <w:t>Eckels-Currie, Kelley A.</w:t>
      </w:r>
      <w:r>
        <w:t xml:space="preserve"> - </w:t>
      </w:r>
      <w:r>
        <w:rPr>
          <w:color w:val="000000" w:themeColor="hyperlink"/>
          <w:u w:val="single"/>
        </w:rPr>
        <w:hyperlink r:id="rId92">
          <w:r>
            <w:rPr/>
            <w:t>A/C.3/72/SR.35</w:t>
          </w:r>
        </w:hyperlink>
      </w:r>
    </w:p>
    <w:p>
      <w:pPr>
        <w:pStyle w:val="itsentry"/>
        <w:keepNext/>
        <w:keepLines/>
        <w:spacing w:after="0"/>
      </w:pPr>
      <w:r>
        <w:t>Sison, Michele J.</w:t>
      </w:r>
      <w:r>
        <w:t xml:space="preserve"> - </w:t>
      </w:r>
      <w:r>
        <w:rPr>
          <w:color w:val="000000" w:themeColor="hyperlink"/>
          <w:u w:val="single"/>
        </w:rPr>
        <w:hyperlink r:id="rId105">
          <w:r>
            <w:rPr/>
            <w:t>A/C.3/72/SR.46</w:t>
          </w:r>
        </w:hyperlink>
      </w:r>
    </w:p>
    <w:p>
      <w:pPr>
        <w:pStyle w:val="itssubhead"/>
        <w:keepNext/>
        <w:keepLines/>
        <w:spacing w:after="0"/>
      </w:pPr>
      <w:r>
        <w:t>ICJ--REPORTS (2016-2017) (Agenda Item 74)</w:t>
      </w:r>
    </w:p>
    <w:p>
      <w:pPr>
        <w:pStyle w:val="itsentry"/>
        <w:keepNext/>
        <w:keepLines/>
        <w:spacing w:after="0"/>
      </w:pPr>
      <w:r>
        <w:t>Trujillo, Carlos</w:t>
      </w:r>
      <w:r>
        <w:t xml:space="preserve"> - </w:t>
      </w:r>
      <w:r>
        <w:rPr>
          <w:color w:val="000000" w:themeColor="hyperlink"/>
          <w:u w:val="single"/>
        </w:rPr>
        <w:hyperlink r:id="rId239">
          <w:r>
            <w:rPr/>
            <w:t>A/72/PV.35</w:t>
          </w:r>
        </w:hyperlink>
      </w:r>
    </w:p>
    <w:p>
      <w:pPr>
        <w:pStyle w:val="itsentry"/>
        <w:keepNext/>
        <w:keepLines/>
        <w:spacing w:after="0"/>
      </w:pPr>
      <w:r>
        <w:t>Simonoff, Mark</w:t>
      </w:r>
      <w:r>
        <w:t xml:space="preserve"> - </w:t>
      </w:r>
      <w:r>
        <w:rPr>
          <w:color w:val="000000" w:themeColor="hyperlink"/>
          <w:u w:val="single"/>
        </w:rPr>
        <w:hyperlink r:id="rId15">
          <w:r>
            <w:rPr/>
            <w:t>A/C.6/72/SR.23</w:t>
          </w:r>
        </w:hyperlink>
      </w:r>
    </w:p>
    <w:p>
      <w:pPr>
        <w:pStyle w:val="itssubhead"/>
        <w:keepNext/>
        <w:keepLines/>
        <w:spacing w:after="0"/>
      </w:pPr>
      <w:r>
        <w:t>DESERTIFICATION--TREATY (1994) (Agenda Item 19e)</w:t>
      </w:r>
    </w:p>
    <w:p>
      <w:pPr>
        <w:pStyle w:val="itsentry"/>
        <w:keepNext/>
        <w:keepLines/>
        <w:spacing w:after="0"/>
      </w:pPr>
      <w:r>
        <w:t>Lawrence, Jason N.</w:t>
      </w:r>
      <w:r>
        <w:t xml:space="preserve"> - </w:t>
      </w:r>
      <w:r>
        <w:rPr>
          <w:color w:val="000000" w:themeColor="hyperlink"/>
          <w:u w:val="single"/>
        </w:rPr>
        <w:hyperlink r:id="rId87">
          <w:r>
            <w:rPr/>
            <w:t>A/C.2/72/SR.26</w:t>
          </w:r>
        </w:hyperlink>
      </w:r>
    </w:p>
    <w:p>
      <w:pPr>
        <w:pStyle w:val="itssubhead"/>
        <w:keepNext/>
        <w:keepLines/>
        <w:spacing w:after="0"/>
      </w:pPr>
      <w:r>
        <w:t>WOMEN MIGRANT WORKERS (Agenda Item 28a)</w:t>
      </w:r>
    </w:p>
    <w:p>
      <w:pPr>
        <w:pStyle w:val="itsentry"/>
        <w:keepNext/>
        <w:keepLines/>
        <w:spacing w:after="0"/>
      </w:pPr>
      <w:r>
        <w:t>Phipps, Laurie Shestack</w:t>
      </w:r>
      <w:r>
        <w:t xml:space="preserve"> - </w:t>
      </w:r>
      <w:r>
        <w:rPr>
          <w:color w:val="000000" w:themeColor="hyperlink"/>
          <w:u w:val="single"/>
        </w:rPr>
        <w:hyperlink r:id="rId145">
          <w:r>
            <w:rPr/>
            <w:t>A/C.3/72/SR.51</w:t>
          </w:r>
        </w:hyperlink>
      </w:r>
    </w:p>
    <w:p>
      <w:pPr>
        <w:pStyle w:val="itssubhead"/>
        <w:keepNext/>
        <w:keepLines/>
        <w:spacing w:after="0"/>
      </w:pPr>
      <w:r>
        <w:t>OPERATIONAL ACTIVITIES--UN SYSTEM (Agenda Item 24a)</w:t>
      </w:r>
    </w:p>
    <w:p>
      <w:pPr>
        <w:pStyle w:val="itsentry"/>
        <w:keepNext/>
        <w:keepLines/>
        <w:spacing w:after="0"/>
      </w:pPr>
      <w:r>
        <w:t>Christian, Marji</w:t>
      </w:r>
      <w:r>
        <w:t xml:space="preserve"> - </w:t>
      </w:r>
      <w:r>
        <w:rPr>
          <w:color w:val="000000" w:themeColor="hyperlink"/>
          <w:u w:val="single"/>
        </w:rPr>
        <w:hyperlink r:id="rId87">
          <w:r>
            <w:rPr/>
            <w:t>A/C.2/72/SR.26</w:t>
          </w:r>
        </w:hyperlink>
      </w:r>
    </w:p>
    <w:p>
      <w:pPr>
        <w:pStyle w:val="itsentry"/>
        <w:keepNext/>
        <w:keepLines/>
        <w:spacing w:after="0"/>
      </w:pPr>
      <w:r>
        <w:t>Eckels-Currie, Kelley A.</w:t>
      </w:r>
      <w:r>
        <w:t xml:space="preserve"> - </w:t>
      </w:r>
      <w:r>
        <w:rPr>
          <w:color w:val="000000" w:themeColor="hyperlink"/>
          <w:u w:val="single"/>
        </w:rPr>
        <w:hyperlink r:id="rId123">
          <w:r>
            <w:rPr/>
            <w:t>A/72/PV.91</w:t>
          </w:r>
        </w:hyperlink>
      </w:r>
    </w:p>
    <w:p>
      <w:pPr>
        <w:pStyle w:val="itssubhead"/>
        <w:keepNext/>
        <w:keepLines/>
        <w:spacing w:after="0"/>
      </w:pPr>
      <w:r>
        <w:t>MILLENNIUM SUMMIT (2000 : NEW YORK) (Agenda Item 117)</w:t>
      </w:r>
    </w:p>
    <w:p>
      <w:pPr>
        <w:pStyle w:val="itsentry"/>
        <w:keepNext/>
        <w:keepLines/>
        <w:spacing w:after="0"/>
      </w:pPr>
      <w:r>
        <w:t>Kimmel, Jay Marshall</w:t>
      </w:r>
      <w:r>
        <w:t xml:space="preserve"> - </w:t>
      </w:r>
      <w:r>
        <w:rPr>
          <w:color w:val="000000" w:themeColor="hyperlink"/>
          <w:u w:val="single"/>
        </w:rPr>
        <w:hyperlink r:id="rId57">
          <w:r>
            <w:rPr/>
            <w:t>A/72/PV.107</w:t>
          </w:r>
        </w:hyperlink>
      </w:r>
    </w:p>
    <w:p>
      <w:pPr>
        <w:pStyle w:val="itsentry"/>
        <w:keepNext/>
        <w:keepLines/>
        <w:spacing w:after="0"/>
      </w:pPr>
      <w:r>
        <w:t>Bagwell, David Ashley</w:t>
      </w:r>
      <w:r>
        <w:t xml:space="preserve"> - </w:t>
      </w:r>
      <w:r>
        <w:rPr>
          <w:color w:val="000000" w:themeColor="hyperlink"/>
          <w:u w:val="single"/>
        </w:rPr>
        <w:hyperlink r:id="rId70">
          <w:r>
            <w:rPr/>
            <w:t>A/72/PV.82</w:t>
          </w:r>
        </w:hyperlink>
      </w:r>
    </w:p>
    <w:p>
      <w:pPr>
        <w:pStyle w:val="itssubhead"/>
        <w:keepNext/>
        <w:keepLines/>
        <w:spacing w:after="0"/>
      </w:pPr>
      <w:r>
        <w:t>INTERNATIONAL JURISDICTION (Agenda Item 85)</w:t>
      </w:r>
    </w:p>
    <w:p>
      <w:pPr>
        <w:pStyle w:val="itsentry"/>
        <w:keepNext/>
        <w:keepLines/>
        <w:spacing w:after="0"/>
      </w:pPr>
      <w:r>
        <w:t>Pierce, Emily</w:t>
      </w:r>
      <w:r>
        <w:t xml:space="preserve"> - </w:t>
      </w:r>
      <w:r>
        <w:rPr>
          <w:color w:val="000000" w:themeColor="hyperlink"/>
          <w:u w:val="single"/>
        </w:rPr>
        <w:hyperlink r:id="rId177">
          <w:r>
            <w:rPr/>
            <w:t>A/C.6/72/SR.14</w:t>
          </w:r>
        </w:hyperlink>
      </w:r>
    </w:p>
    <w:p>
      <w:pPr>
        <w:pStyle w:val="itssubhead"/>
        <w:keepNext/>
        <w:keepLines/>
        <w:spacing w:after="0"/>
      </w:pPr>
      <w:r>
        <w:t>RACIAL DISCRIMINATION--PROGRAMME IMPLEMENTATION (Agenda Item 70b)</w:t>
      </w:r>
    </w:p>
    <w:p>
      <w:pPr>
        <w:pStyle w:val="itsentry"/>
        <w:keepNext/>
        <w:keepLines/>
        <w:spacing w:after="0"/>
      </w:pPr>
      <w:r>
        <w:t>Simpson, Mordica M.</w:t>
      </w:r>
      <w:r>
        <w:t xml:space="preserve"> - </w:t>
      </w:r>
      <w:r>
        <w:rPr>
          <w:color w:val="000000" w:themeColor="hyperlink"/>
          <w:u w:val="single"/>
        </w:rPr>
        <w:hyperlink r:id="rId145">
          <w:r>
            <w:rPr/>
            <w:t>A/C.3/72/SR.51</w:t>
          </w:r>
        </w:hyperlink>
      </w:r>
    </w:p>
    <w:p>
      <w:pPr>
        <w:pStyle w:val="itsentry"/>
        <w:keepNext/>
        <w:keepLines/>
        <w:spacing w:after="0"/>
      </w:pPr>
      <w:r>
        <w:t>Amadeo, Stefanie</w:t>
      </w:r>
      <w:r>
        <w:t xml:space="preserve"> - </w:t>
      </w:r>
      <w:r>
        <w:rPr>
          <w:color w:val="000000" w:themeColor="hyperlink"/>
          <w:u w:val="single"/>
        </w:rPr>
        <w:hyperlink r:id="rId182">
          <w:r>
            <w:rPr/>
            <w:t>A/C.3/72/SR.38</w:t>
          </w:r>
        </w:hyperlink>
      </w:r>
    </w:p>
    <w:p>
      <w:pPr>
        <w:pStyle w:val="itssubhead"/>
        <w:keepNext/>
        <w:keepLines/>
        <w:spacing w:after="0"/>
      </w:pPr>
      <w:r>
        <w:t>CHEMICAL WEAPONS--TREATY (1993) (Agenda Item 99l)</w:t>
      </w:r>
    </w:p>
    <w:p>
      <w:pPr>
        <w:pStyle w:val="itsentry"/>
        <w:keepNext/>
        <w:keepLines/>
        <w:spacing w:after="0"/>
      </w:pPr>
      <w:r>
        <w:t>Wood, Robert A.</w:t>
      </w:r>
      <w:r>
        <w:t xml:space="preserve"> - </w:t>
      </w:r>
      <w:r>
        <w:rPr>
          <w:color w:val="000000" w:themeColor="hyperlink"/>
          <w:u w:val="single"/>
        </w:rPr>
        <w:hyperlink r:id="rId115">
          <w:r>
            <w:rPr/>
            <w:t>A/C.1/72/PV.15</w:t>
          </w:r>
        </w:hyperlink>
      </w:r>
      <w:r>
        <w:t xml:space="preserve">; </w:t>
      </w:r>
      <w:r>
        <w:rPr>
          <w:color w:val="000000" w:themeColor="hyperlink"/>
          <w:u w:val="single"/>
        </w:rPr>
        <w:hyperlink r:id="rId95">
          <w:r>
            <w:rPr/>
            <w:t>A/C.1/72/PV.16</w:t>
          </w:r>
        </w:hyperlink>
      </w:r>
      <w:r>
        <w:t xml:space="preserve">; </w:t>
      </w:r>
      <w:r>
        <w:rPr>
          <w:color w:val="000000" w:themeColor="hyperlink"/>
          <w:u w:val="single"/>
        </w:rPr>
        <w:hyperlink r:id="rId148">
          <w:r>
            <w:rPr/>
            <w:t>A/C.1/72/PV.17</w:t>
          </w:r>
        </w:hyperlink>
      </w:r>
      <w:r>
        <w:t xml:space="preserve">; </w:t>
      </w:r>
      <w:r>
        <w:rPr>
          <w:color w:val="000000" w:themeColor="hyperlink"/>
          <w:u w:val="single"/>
        </w:rPr>
        <w:hyperlink r:id="rId33">
          <w:r>
            <w:rPr/>
            <w:t>A/C.1/72/PV.20</w:t>
          </w:r>
        </w:hyperlink>
      </w:r>
      <w:r>
        <w:t xml:space="preserve">; </w:t>
      </w:r>
      <w:r>
        <w:rPr>
          <w:color w:val="000000" w:themeColor="hyperlink"/>
          <w:u w:val="single"/>
        </w:rPr>
        <w:hyperlink r:id="rId232">
          <w:r>
            <w:rPr/>
            <w:t>A/C.1/72/PV.27</w:t>
          </w:r>
        </w:hyperlink>
      </w:r>
      <w:r>
        <w:t xml:space="preserve">; </w:t>
      </w:r>
      <w:r>
        <w:rPr>
          <w:color w:val="000000" w:themeColor="hyperlink"/>
          <w:u w:val="single"/>
        </w:rPr>
        <w:hyperlink r:id="rId120">
          <w:r>
            <w:rPr/>
            <w:t>A/C.1/72/PV.28</w:t>
          </w:r>
        </w:hyperlink>
      </w:r>
    </w:p>
    <w:p>
      <w:pPr>
        <w:pStyle w:val="itssubhead"/>
        <w:keepNext/>
        <w:keepLines/>
        <w:spacing w:after="0"/>
      </w:pPr>
      <w:r>
        <w:t>YOUTH (Agenda Item 27b)</w:t>
      </w:r>
    </w:p>
    <w:p>
      <w:pPr>
        <w:pStyle w:val="itsentry"/>
        <w:keepNext/>
        <w:keepLines/>
        <w:spacing w:after="0"/>
      </w:pPr>
      <w:r>
        <w:t>Phipps, Laurie Shestack</w:t>
      </w:r>
      <w:r>
        <w:t xml:space="preserve"> - </w:t>
      </w:r>
      <w:r>
        <w:rPr>
          <w:color w:val="000000" w:themeColor="hyperlink"/>
          <w:u w:val="single"/>
        </w:rPr>
        <w:hyperlink r:id="rId100">
          <w:r>
            <w:rPr/>
            <w:t>A/C.3/72/SR.3</w:t>
          </w:r>
        </w:hyperlink>
      </w:r>
    </w:p>
    <w:p>
      <w:pPr>
        <w:pStyle w:val="itsentry"/>
        <w:keepNext/>
        <w:keepLines/>
        <w:spacing w:after="0"/>
      </w:pPr>
      <w:r>
        <w:t>Simpson, Mordica M.</w:t>
      </w:r>
      <w:r>
        <w:t xml:space="preserve"> - </w:t>
      </w:r>
      <w:r>
        <w:rPr>
          <w:color w:val="000000" w:themeColor="hyperlink"/>
          <w:u w:val="single"/>
        </w:rPr>
        <w:hyperlink r:id="rId146">
          <w:r>
            <w:rPr/>
            <w:t>A/C.3/72/SR.49</w:t>
          </w:r>
        </w:hyperlink>
      </w:r>
    </w:p>
    <w:p>
      <w:pPr>
        <w:pStyle w:val="itssubhead"/>
        <w:keepNext/>
        <w:keepLines/>
        <w:spacing w:after="0"/>
      </w:pPr>
      <w:r>
        <w:t>MIGRANTS--PROTECTION (Agenda Item 72b)</w:t>
      </w:r>
    </w:p>
    <w:p>
      <w:pPr>
        <w:pStyle w:val="itsentry"/>
        <w:keepNext/>
        <w:keepLines/>
        <w:spacing w:after="0"/>
      </w:pPr>
      <w:r>
        <w:t>Phipps, Laurie Shestack</w:t>
      </w:r>
      <w:r>
        <w:t xml:space="preserve"> - </w:t>
      </w:r>
      <w:r>
        <w:rPr>
          <w:color w:val="000000" w:themeColor="hyperlink"/>
          <w:u w:val="single"/>
        </w:rPr>
        <w:hyperlink r:id="rId152">
          <w:r>
            <w:rPr/>
            <w:t>A/C.3/72/SR.50</w:t>
          </w:r>
        </w:hyperlink>
      </w:r>
    </w:p>
    <w:p>
      <w:pPr>
        <w:pStyle w:val="itsentry"/>
        <w:keepNext/>
        <w:keepLines/>
        <w:spacing w:after="0"/>
      </w:pPr>
      <w:r>
        <w:t>Ariturk, Selim</w:t>
      </w:r>
      <w:r>
        <w:t xml:space="preserve"> - </w:t>
      </w:r>
      <w:r>
        <w:rPr>
          <w:color w:val="000000" w:themeColor="hyperlink"/>
          <w:u w:val="single"/>
        </w:rPr>
        <w:hyperlink r:id="rId250">
          <w:r>
            <w:rPr/>
            <w:t>A/C.3/72/SR.25</w:t>
          </w:r>
        </w:hyperlink>
      </w:r>
    </w:p>
    <w:p>
      <w:pPr>
        <w:pStyle w:val="itssubhead"/>
        <w:keepNext/>
        <w:keepLines/>
        <w:spacing w:after="0"/>
      </w:pPr>
      <w:r>
        <w:t>UN--HOST COUNTRY RELATIONS (Agenda Item 166)</w:t>
      </w:r>
    </w:p>
    <w:p>
      <w:pPr>
        <w:pStyle w:val="itsentry"/>
        <w:keepNext/>
        <w:keepLines/>
        <w:spacing w:after="0"/>
      </w:pPr>
      <w:r>
        <w:t>Simonoff, Mark</w:t>
      </w:r>
      <w:r>
        <w:t xml:space="preserve"> - </w:t>
      </w:r>
      <w:r>
        <w:rPr>
          <w:color w:val="000000" w:themeColor="hyperlink"/>
          <w:u w:val="single"/>
        </w:rPr>
        <w:hyperlink r:id="rId222">
          <w:r>
            <w:rPr/>
            <w:t>A/C.6/72/SR.27</w:t>
          </w:r>
        </w:hyperlink>
      </w:r>
    </w:p>
    <w:p>
      <w:pPr>
        <w:pStyle w:val="itssubhead"/>
        <w:keepNext/>
        <w:keepLines/>
        <w:spacing w:after="0"/>
      </w:pPr>
      <w:r>
        <w:t>TERRORISM--HUMAN RIGHTS (Agenda Item 72b)</w:t>
      </w:r>
    </w:p>
    <w:p>
      <w:pPr>
        <w:pStyle w:val="itsentry"/>
        <w:keepNext/>
        <w:keepLines/>
        <w:spacing w:after="0"/>
      </w:pPr>
      <w:r>
        <w:t>Simpson, Mordica M.</w:t>
      </w:r>
      <w:r>
        <w:t xml:space="preserve"> - </w:t>
      </w:r>
      <w:r>
        <w:rPr>
          <w:color w:val="000000" w:themeColor="hyperlink"/>
          <w:u w:val="single"/>
        </w:rPr>
        <w:hyperlink r:id="rId146">
          <w:r>
            <w:rPr/>
            <w:t>A/C.3/72/SR.49</w:t>
          </w:r>
        </w:hyperlink>
      </w:r>
    </w:p>
    <w:p>
      <w:pPr>
        <w:pStyle w:val="itsentry"/>
        <w:keepNext/>
        <w:keepLines/>
        <w:spacing w:after="0"/>
      </w:pPr>
      <w:r>
        <w:t>Walter, Marguerite</w:t>
      </w:r>
      <w:r>
        <w:t xml:space="preserve"> - </w:t>
      </w:r>
      <w:r>
        <w:rPr>
          <w:color w:val="000000" w:themeColor="hyperlink"/>
          <w:u w:val="single"/>
        </w:rPr>
        <w:hyperlink r:id="rId168">
          <w:r>
            <w:rPr/>
            <w:t>A/C.3/72/SR.53</w:t>
          </w:r>
        </w:hyperlink>
      </w:r>
    </w:p>
    <w:p>
      <w:pPr>
        <w:pStyle w:val="itsentry"/>
        <w:keepNext/>
        <w:keepLines/>
        <w:spacing w:after="0"/>
      </w:pPr>
      <w:r>
        <w:t>Claycomb, Lloyd</w:t>
      </w:r>
      <w:r>
        <w:t xml:space="preserve"> - </w:t>
      </w:r>
      <w:r>
        <w:rPr>
          <w:color w:val="000000" w:themeColor="hyperlink"/>
          <w:u w:val="single"/>
        </w:rPr>
        <w:hyperlink r:id="rId124">
          <w:r>
            <w:rPr/>
            <w:t>A/C.3/72/SR.23</w:t>
          </w:r>
        </w:hyperlink>
      </w:r>
    </w:p>
    <w:p>
      <w:pPr>
        <w:pStyle w:val="itssubhead"/>
        <w:keepNext/>
        <w:keepLines/>
        <w:spacing w:after="0"/>
      </w:pPr>
      <w:r>
        <w:t>LEAST DEVELOPED COUNTRIES--CONFERENCE (4TH : 2011 : ISTANBUL) (Agenda Item 22a)</w:t>
      </w:r>
    </w:p>
    <w:p>
      <w:pPr>
        <w:pStyle w:val="itsentry"/>
        <w:keepNext/>
        <w:keepLines/>
        <w:spacing w:after="0"/>
      </w:pPr>
      <w:r>
        <w:t>Brown, Hector</w:t>
      </w:r>
      <w:r>
        <w:t xml:space="preserve"> - </w:t>
      </w:r>
      <w:r>
        <w:rPr>
          <w:color w:val="000000" w:themeColor="hyperlink"/>
          <w:u w:val="single"/>
        </w:rPr>
        <w:hyperlink r:id="rId87">
          <w:r>
            <w:rPr/>
            <w:t>A/C.2/72/SR.26</w:t>
          </w:r>
        </w:hyperlink>
      </w:r>
    </w:p>
    <w:p>
      <w:pPr>
        <w:pStyle w:val="itssubhead"/>
        <w:keepNext/>
        <w:keepLines/>
        <w:spacing w:after="0"/>
      </w:pPr>
      <w:r>
        <w:t>GLOBALIZATION--UN (Agenda Item 21a)</w:t>
      </w:r>
    </w:p>
    <w:p>
      <w:pPr>
        <w:pStyle w:val="itsentry"/>
        <w:keepNext/>
        <w:keepLines/>
        <w:spacing w:after="0"/>
      </w:pPr>
      <w:r>
        <w:t>Christian, Marji</w:t>
      </w:r>
      <w:r>
        <w:t xml:space="preserve"> - </w:t>
      </w:r>
      <w:r>
        <w:rPr>
          <w:color w:val="000000" w:themeColor="hyperlink"/>
          <w:u w:val="single"/>
        </w:rPr>
        <w:hyperlink r:id="rId262">
          <w:r>
            <w:rPr/>
            <w:t>A/C.2/72/SR.27</w:t>
          </w:r>
        </w:hyperlink>
      </w:r>
    </w:p>
    <w:p>
      <w:pPr>
        <w:pStyle w:val="itssubhead"/>
        <w:keepNext/>
        <w:keepLines/>
        <w:spacing w:after="0"/>
      </w:pPr>
      <w:r>
        <w:t>UN PEACEKEEPING OPERATIONS--ACCOUNTS (Agenda Item 133b)</w:t>
      </w:r>
    </w:p>
    <w:p>
      <w:pPr>
        <w:pStyle w:val="itsentry"/>
        <w:keepNext/>
        <w:keepLines/>
        <w:spacing w:after="0"/>
      </w:pPr>
      <w:r>
        <w:t>Chalet, Cherith A. Norman</w:t>
      </w:r>
      <w:r>
        <w:t xml:space="preserve"> - </w:t>
      </w:r>
      <w:r>
        <w:rPr>
          <w:color w:val="000000" w:themeColor="hyperlink"/>
          <w:u w:val="single"/>
        </w:rPr>
        <w:hyperlink r:id="rId201">
          <w:r>
            <w:rPr/>
            <w:t>A/C.5/72/SR.39</w:t>
          </w:r>
        </w:hyperlink>
      </w:r>
    </w:p>
    <w:p>
      <w:pPr>
        <w:pStyle w:val="itssubhead"/>
        <w:keepNext/>
        <w:keepLines/>
        <w:spacing w:after="0"/>
      </w:pPr>
      <w:r>
        <w:t>CAPUTO, DANTE M. (UN. GENERAL ASSEMBLY (43RD SESS. : 1988-1989). PRESIDENT)--TRIBUTES (Agenda Item )</w:t>
      </w:r>
    </w:p>
    <w:p>
      <w:pPr>
        <w:pStyle w:val="itsentry"/>
        <w:keepNext/>
        <w:keepLines/>
        <w:spacing w:after="0"/>
      </w:pPr>
      <w:r>
        <w:t>Amadeo, Stefanie</w:t>
      </w:r>
      <w:r>
        <w:t xml:space="preserve"> - </w:t>
      </w:r>
      <w:r>
        <w:rPr>
          <w:color w:val="000000" w:themeColor="hyperlink"/>
          <w:u w:val="single"/>
        </w:rPr>
        <w:hyperlink r:id="rId159">
          <w:r>
            <w:rPr/>
            <w:t>A/72/PV.108</w:t>
          </w:r>
        </w:hyperlink>
      </w:r>
    </w:p>
    <w:p>
      <w:pPr>
        <w:pStyle w:val="itssubhead"/>
        <w:keepNext/>
        <w:keepLines/>
        <w:spacing w:after="0"/>
      </w:pPr>
      <w:r>
        <w:t>INFORMATION TECHNOLOGY--DEVELOPMENT (Agenda Item 16)</w:t>
      </w:r>
    </w:p>
    <w:p>
      <w:pPr>
        <w:pStyle w:val="itsentry"/>
        <w:keepNext/>
        <w:keepLines/>
        <w:spacing w:after="0"/>
      </w:pPr>
      <w:r>
        <w:t>Christian, Marji</w:t>
      </w:r>
      <w:r>
        <w:t xml:space="preserve"> - </w:t>
      </w:r>
      <w:r>
        <w:rPr>
          <w:color w:val="000000" w:themeColor="hyperlink"/>
          <w:u w:val="single"/>
        </w:rPr>
        <w:hyperlink r:id="rId262">
          <w:r>
            <w:rPr/>
            <w:t>A/C.2/72/SR.27</w:t>
          </w:r>
        </w:hyperlink>
      </w:r>
    </w:p>
    <w:p>
      <w:pPr>
        <w:pStyle w:val="itssubhead"/>
        <w:keepNext/>
        <w:keepLines/>
        <w:spacing w:after="0"/>
      </w:pPr>
      <w:r>
        <w:t>HUMAN RIGHTS ADVANCEMENT (Agenda Item 72b)</w:t>
      </w:r>
    </w:p>
    <w:p>
      <w:pPr>
        <w:pStyle w:val="itsentry"/>
        <w:keepNext/>
        <w:keepLines/>
        <w:spacing w:after="0"/>
      </w:pPr>
      <w:r>
        <w:t>Brooks, Robin</w:t>
      </w:r>
      <w:r>
        <w:t xml:space="preserve"> - </w:t>
      </w:r>
      <w:r>
        <w:rPr>
          <w:color w:val="000000" w:themeColor="hyperlink"/>
          <w:u w:val="single"/>
        </w:rPr>
        <w:hyperlink r:id="rId141">
          <w:r>
            <w:rPr/>
            <w:t>A/C.3/72/SR.48</w:t>
          </w:r>
        </w:hyperlink>
      </w:r>
    </w:p>
    <w:p>
      <w:pPr>
        <w:pStyle w:val="itsentry"/>
        <w:keepNext/>
        <w:keepLines/>
        <w:spacing w:after="0"/>
      </w:pPr>
      <w:r>
        <w:t>Simpson, Mordica M.</w:t>
      </w:r>
      <w:r>
        <w:t xml:space="preserve"> - </w:t>
      </w:r>
      <w:r>
        <w:rPr>
          <w:color w:val="000000" w:themeColor="hyperlink"/>
          <w:u w:val="single"/>
        </w:rPr>
        <w:hyperlink r:id="rId141">
          <w:r>
            <w:rPr/>
            <w:t>A/C.3/72/SR.48</w:t>
          </w:r>
        </w:hyperlink>
      </w:r>
      <w:r>
        <w:t xml:space="preserve">; </w:t>
      </w:r>
      <w:r>
        <w:rPr>
          <w:color w:val="000000" w:themeColor="hyperlink"/>
          <w:u w:val="single"/>
        </w:rPr>
        <w:hyperlink r:id="rId145">
          <w:r>
            <w:rPr/>
            <w:t>A/C.3/72/SR.51</w:t>
          </w:r>
        </w:hyperlink>
      </w:r>
    </w:p>
    <w:p>
      <w:pPr>
        <w:pStyle w:val="itsentry"/>
        <w:keepNext/>
        <w:keepLines/>
        <w:spacing w:after="0"/>
      </w:pPr>
      <w:r>
        <w:t>Eckels-Currie, Kelley A.</w:t>
      </w:r>
      <w:r>
        <w:t xml:space="preserve"> - </w:t>
      </w:r>
      <w:r>
        <w:rPr>
          <w:color w:val="000000" w:themeColor="hyperlink"/>
          <w:u w:val="single"/>
        </w:rPr>
        <w:hyperlink r:id="rId170">
          <w:r>
            <w:rPr/>
            <w:t>A/C.3/72/SR.20</w:t>
          </w:r>
        </w:hyperlink>
      </w:r>
    </w:p>
    <w:p>
      <w:pPr>
        <w:pStyle w:val="itssubhead"/>
        <w:keepNext/>
        <w:keepLines/>
        <w:spacing w:after="0"/>
      </w:pPr>
      <w:r>
        <w:t>RURAL WOMEN (Agenda Item 28a)</w:t>
      </w:r>
    </w:p>
    <w:p>
      <w:pPr>
        <w:pStyle w:val="itsentry"/>
        <w:keepNext/>
        <w:keepLines/>
        <w:spacing w:after="0"/>
      </w:pPr>
      <w:r>
        <w:t>Simpson, Mordica M.</w:t>
      </w:r>
      <w:r>
        <w:t xml:space="preserve"> - </w:t>
      </w:r>
      <w:r>
        <w:rPr>
          <w:color w:val="000000" w:themeColor="hyperlink"/>
          <w:u w:val="single"/>
        </w:rPr>
        <w:hyperlink r:id="rId173">
          <w:r>
            <w:rPr/>
            <w:t>A/C.3/72/SR.47</w:t>
          </w:r>
        </w:hyperlink>
      </w:r>
    </w:p>
    <w:p>
      <w:pPr>
        <w:pStyle w:val="itssubhead"/>
        <w:keepNext/>
        <w:keepLines/>
        <w:spacing w:after="0"/>
      </w:pPr>
      <w:r>
        <w:t>UN. GENERAL ASSEMBLY--WORK PROGRAMME (Agenda Item 121)</w:t>
      </w:r>
    </w:p>
    <w:p>
      <w:pPr>
        <w:pStyle w:val="itsentry"/>
        <w:keepNext/>
        <w:keepLines/>
        <w:spacing w:after="0"/>
      </w:pPr>
      <w:r>
        <w:t>Tachco, Amy</w:t>
      </w:r>
      <w:r>
        <w:t xml:space="preserve"> - </w:t>
      </w:r>
      <w:r>
        <w:rPr>
          <w:color w:val="000000" w:themeColor="hyperlink"/>
          <w:u w:val="single"/>
        </w:rPr>
        <w:hyperlink r:id="rId219">
          <w:r>
            <w:rPr/>
            <w:t>A/72/PV.54</w:t>
          </w:r>
        </w:hyperlink>
      </w:r>
    </w:p>
    <w:p>
      <w:pPr>
        <w:pStyle w:val="itssubhead"/>
        <w:keepNext/>
        <w:keepLines/>
        <w:spacing w:after="0"/>
      </w:pPr>
      <w:r>
        <w:t>UN. DISARMAMENT COMMISSION--REPORTS (2017) (Agenda Item 101b)</w:t>
      </w:r>
    </w:p>
    <w:p>
      <w:pPr>
        <w:pStyle w:val="itsentry"/>
        <w:keepNext/>
        <w:keepLines/>
        <w:spacing w:after="0"/>
      </w:pPr>
      <w:r>
        <w:t>Wood, Robert A.</w:t>
      </w:r>
      <w:r>
        <w:t xml:space="preserve"> - </w:t>
      </w:r>
      <w:r>
        <w:rPr>
          <w:color w:val="000000" w:themeColor="hyperlink"/>
          <w:u w:val="single"/>
        </w:rPr>
        <w:hyperlink r:id="rId44">
          <w:r>
            <w:rPr/>
            <w:t>A/C.1/72/PV.22</w:t>
          </w:r>
        </w:hyperlink>
      </w:r>
    </w:p>
    <w:p>
      <w:pPr>
        <w:pStyle w:val="itssubhead"/>
        <w:keepNext/>
        <w:keepLines/>
        <w:spacing w:after="0"/>
      </w:pPr>
      <w:r>
        <w:t>DISAPPEARANCE OF PERSONS (Agenda Item 72b)</w:t>
      </w:r>
    </w:p>
    <w:p>
      <w:pPr>
        <w:pStyle w:val="itsentry"/>
        <w:keepNext/>
        <w:keepLines/>
        <w:spacing w:after="0"/>
      </w:pPr>
      <w:r>
        <w:t>Ariturk, Selim</w:t>
      </w:r>
      <w:r>
        <w:t xml:space="preserve"> - </w:t>
      </w:r>
      <w:r>
        <w:rPr>
          <w:color w:val="000000" w:themeColor="hyperlink"/>
          <w:u w:val="single"/>
        </w:rPr>
        <w:hyperlink r:id="rId61">
          <w:r>
            <w:rPr/>
            <w:t>A/C.3/72/SR.24</w:t>
          </w:r>
        </w:hyperlink>
      </w:r>
    </w:p>
    <w:p>
      <w:pPr>
        <w:pStyle w:val="itssubhead"/>
        <w:keepNext/>
        <w:keepLines/>
        <w:spacing w:after="0"/>
      </w:pPr>
      <w:r>
        <w:t>DISARMAMENT--UN. GENERAL ASSEMBLY (4TH SPECIAL SESS. ON DISARMAMENT : ####) (Agenda Item 99h)</w:t>
      </w:r>
    </w:p>
    <w:p>
      <w:pPr>
        <w:pStyle w:val="itsentry"/>
        <w:keepNext/>
        <w:keepLines/>
        <w:spacing w:after="0"/>
      </w:pPr>
      <w:r>
        <w:t>Wood, Robert A.</w:t>
      </w:r>
      <w:r>
        <w:t xml:space="preserve"> - </w:t>
      </w:r>
      <w:r>
        <w:rPr>
          <w:color w:val="000000" w:themeColor="hyperlink"/>
          <w:u w:val="single"/>
        </w:rPr>
        <w:hyperlink r:id="rId232">
          <w:r>
            <w:rPr/>
            <w:t>A/C.1/72/PV.27</w:t>
          </w:r>
        </w:hyperlink>
      </w:r>
    </w:p>
    <w:p>
      <w:pPr>
        <w:pStyle w:val="itssubhead"/>
        <w:keepNext/>
        <w:keepLines/>
        <w:spacing w:after="0"/>
      </w:pPr>
      <w:r>
        <w:t>UN. GENERAL ASSEMBLY (72ND SESS. : 2017-2018). 1ST COMMITTEE--WORK ORGANIZATION (Agenda Item 7)</w:t>
      </w:r>
    </w:p>
    <w:p>
      <w:pPr>
        <w:pStyle w:val="itsentry"/>
        <w:keepNext/>
        <w:keepLines/>
        <w:spacing w:after="0"/>
      </w:pPr>
      <w:r>
        <w:t>Bravaco, John A.</w:t>
      </w:r>
      <w:r>
        <w:t xml:space="preserve"> - </w:t>
      </w:r>
      <w:r>
        <w:rPr>
          <w:color w:val="000000" w:themeColor="hyperlink"/>
          <w:u w:val="single"/>
        </w:rPr>
        <w:hyperlink r:id="rId104">
          <w:r>
            <w:rPr/>
            <w:t>A/C.1/72/PV.5</w:t>
          </w:r>
        </w:hyperlink>
      </w:r>
    </w:p>
    <w:p>
      <w:pPr>
        <w:pStyle w:val="itssubhead"/>
        <w:keepNext/>
        <w:keepLines/>
        <w:spacing w:after="0"/>
      </w:pPr>
      <w:r>
        <w:t>SANCTIONS--INTERNATIONAL RELATIONS (Agenda Item 72b)</w:t>
      </w:r>
    </w:p>
    <w:p>
      <w:pPr>
        <w:pStyle w:val="itsentry"/>
        <w:keepNext/>
        <w:keepLines/>
        <w:spacing w:after="0"/>
      </w:pPr>
      <w:r>
        <w:t>Simpson, Mordica M.</w:t>
      </w:r>
      <w:r>
        <w:t xml:space="preserve"> - </w:t>
      </w:r>
      <w:r>
        <w:rPr>
          <w:color w:val="000000" w:themeColor="hyperlink"/>
          <w:u w:val="single"/>
        </w:rPr>
        <w:hyperlink r:id="rId141">
          <w:r>
            <w:rPr/>
            <w:t>A/C.3/72/SR.48</w:t>
          </w:r>
        </w:hyperlink>
      </w:r>
    </w:p>
    <w:p>
      <w:pPr>
        <w:pStyle w:val="itsentry"/>
        <w:keepNext/>
        <w:keepLines/>
        <w:spacing w:after="0"/>
      </w:pPr>
      <w:r>
        <w:t>Claycomb, Lloyd</w:t>
      </w:r>
      <w:r>
        <w:t xml:space="preserve"> - </w:t>
      </w:r>
      <w:r>
        <w:rPr>
          <w:color w:val="000000" w:themeColor="hyperlink"/>
          <w:u w:val="single"/>
        </w:rPr>
        <w:hyperlink r:id="rId124">
          <w:r>
            <w:rPr/>
            <w:t>A/C.3/72/SR.23</w:t>
          </w:r>
        </w:hyperlink>
      </w:r>
    </w:p>
    <w:p>
      <w:pPr>
        <w:pStyle w:val="itssubhead"/>
        <w:keepNext/>
        <w:keepLines/>
        <w:spacing w:after="0"/>
      </w:pPr>
      <w:r>
        <w:t>HEALTH (Agenda Item 127)</w:t>
      </w:r>
    </w:p>
    <w:p>
      <w:pPr>
        <w:pStyle w:val="itsentry"/>
        <w:keepNext/>
        <w:keepLines/>
        <w:spacing w:after="0"/>
      </w:pPr>
      <w:r>
        <w:t>Phipps, Laurie Shestack</w:t>
      </w:r>
      <w:r>
        <w:t xml:space="preserve"> - </w:t>
      </w:r>
      <w:r>
        <w:rPr>
          <w:color w:val="000000" w:themeColor="hyperlink"/>
          <w:u w:val="single"/>
        </w:rPr>
        <w:hyperlink r:id="rId313">
          <w:r>
            <w:rPr/>
            <w:t>A/72/PV.72</w:t>
          </w:r>
        </w:hyperlink>
      </w:r>
    </w:p>
    <w:p>
      <w:pPr>
        <w:pStyle w:val="itssubhead"/>
        <w:keepNext/>
        <w:keepLines/>
        <w:spacing w:after="0"/>
      </w:pPr>
      <w:r>
        <w:t>UN. GENERAL ASSEMBLY (72ND SESS. : 2017-2018). 1ST COMMITTEE--GENERAL DEBATE (Agenda Item 8)</w:t>
      </w:r>
    </w:p>
    <w:p>
      <w:pPr>
        <w:pStyle w:val="itsentry"/>
        <w:keepNext/>
        <w:keepLines/>
        <w:spacing w:after="0"/>
      </w:pPr>
      <w:r>
        <w:t>Friedt, Anita</w:t>
      </w:r>
      <w:r>
        <w:t xml:space="preserve"> - </w:t>
      </w:r>
      <w:r>
        <w:rPr>
          <w:color w:val="000000" w:themeColor="hyperlink"/>
          <w:u w:val="single"/>
        </w:rPr>
        <w:hyperlink r:id="rId156">
          <w:r>
            <w:rPr/>
            <w:t>A/C.1/72/PV.3</w:t>
          </w:r>
        </w:hyperlink>
      </w:r>
    </w:p>
    <w:p>
      <w:pPr>
        <w:pStyle w:val="itsentry"/>
        <w:keepNext/>
        <w:keepLines/>
        <w:spacing w:after="0"/>
      </w:pPr>
      <w:r>
        <w:t>Wood, Robert A.</w:t>
      </w:r>
      <w:r>
        <w:t xml:space="preserve"> - </w:t>
      </w:r>
      <w:r>
        <w:rPr>
          <w:color w:val="000000" w:themeColor="hyperlink"/>
          <w:u w:val="single"/>
        </w:rPr>
        <w:hyperlink r:id="rId156">
          <w:r>
            <w:rPr/>
            <w:t>A/C.1/72/PV.3</w:t>
          </w:r>
        </w:hyperlink>
      </w:r>
      <w:r>
        <w:t xml:space="preserve">; </w:t>
      </w:r>
      <w:r>
        <w:rPr>
          <w:color w:val="000000" w:themeColor="hyperlink"/>
          <w:u w:val="single"/>
        </w:rPr>
        <w:hyperlink r:id="rId249">
          <w:r>
            <w:rPr/>
            <w:t>A/C.1/72/PV.4</w:t>
          </w:r>
        </w:hyperlink>
      </w:r>
      <w:r>
        <w:t xml:space="preserve">; </w:t>
      </w:r>
      <w:r>
        <w:rPr>
          <w:color w:val="000000" w:themeColor="hyperlink"/>
          <w:u w:val="single"/>
        </w:rPr>
        <w:hyperlink r:id="rId138">
          <w:r>
            <w:rPr/>
            <w:t>A/C.1/72/PV.6</w:t>
          </w:r>
        </w:hyperlink>
      </w:r>
      <w:r>
        <w:t xml:space="preserve">; </w:t>
      </w:r>
      <w:r>
        <w:rPr>
          <w:color w:val="000000" w:themeColor="hyperlink"/>
          <w:u w:val="single"/>
        </w:rPr>
        <w:hyperlink r:id="rId215">
          <w:r>
            <w:rPr/>
            <w:t>A/C.1/72/PV.7</w:t>
          </w:r>
        </w:hyperlink>
      </w:r>
      <w:r>
        <w:t xml:space="preserve">; </w:t>
      </w:r>
      <w:r>
        <w:rPr>
          <w:color w:val="000000" w:themeColor="hyperlink"/>
          <w:u w:val="single"/>
        </w:rPr>
        <w:hyperlink r:id="rId82">
          <w:r>
            <w:rPr/>
            <w:t>A/C.1/72/PV.9</w:t>
          </w:r>
        </w:hyperlink>
      </w:r>
    </w:p>
    <w:p>
      <w:pPr>
        <w:pStyle w:val="itssubhead"/>
        <w:keepNext/>
        <w:keepLines/>
        <w:spacing w:after="0"/>
      </w:pPr>
      <w:r>
        <w:t>PEACEKEEPING OPERATIONS--FINANCING (Agenda Item 149)</w:t>
      </w:r>
    </w:p>
    <w:p>
      <w:pPr>
        <w:pStyle w:val="itsentry"/>
        <w:keepNext/>
        <w:keepLines/>
        <w:spacing w:after="0"/>
      </w:pPr>
      <w:r>
        <w:t>Chalet, Cherith A. Norman</w:t>
      </w:r>
      <w:r>
        <w:t xml:space="preserve"> - </w:t>
      </w:r>
      <w:r>
        <w:rPr>
          <w:color w:val="000000" w:themeColor="hyperlink"/>
          <w:u w:val="single"/>
        </w:rPr>
        <w:hyperlink r:id="rId53">
          <w:r>
            <w:rPr/>
            <w:t>A/C.5/72/SR.33</w:t>
          </w:r>
        </w:hyperlink>
      </w:r>
      <w:r>
        <w:t xml:space="preserve">; </w:t>
      </w:r>
      <w:r>
        <w:rPr>
          <w:color w:val="000000" w:themeColor="hyperlink"/>
          <w:u w:val="single"/>
        </w:rPr>
        <w:hyperlink r:id="rId244">
          <w:r>
            <w:rPr/>
            <w:t>A/C.5/72/SR.40</w:t>
          </w:r>
        </w:hyperlink>
      </w:r>
    </w:p>
    <w:p>
      <w:pPr>
        <w:pStyle w:val="itssubhead"/>
        <w:keepNext/>
        <w:keepLines/>
        <w:spacing w:after="0"/>
      </w:pPr>
      <w:r>
        <w:t>DISARMAMENT-DEVELOPMENT LINK (Agenda Item 99d)</w:t>
      </w:r>
    </w:p>
    <w:p>
      <w:pPr>
        <w:pStyle w:val="itsentry"/>
        <w:keepNext/>
        <w:keepLines/>
        <w:spacing w:after="0"/>
      </w:pPr>
      <w:r>
        <w:t>Wood, Robert A.</w:t>
      </w:r>
      <w:r>
        <w:t xml:space="preserve"> - </w:t>
      </w:r>
      <w:r>
        <w:rPr>
          <w:color w:val="000000" w:themeColor="hyperlink"/>
          <w:u w:val="single"/>
        </w:rPr>
        <w:hyperlink r:id="rId63">
          <w:r>
            <w:rPr/>
            <w:t>A/C.1/72/PV.26</w:t>
          </w:r>
        </w:hyperlink>
      </w:r>
    </w:p>
    <w:p>
      <w:pPr>
        <w:pStyle w:val="itssubhead"/>
        <w:keepNext/>
        <w:keepLines/>
        <w:spacing w:after="0"/>
      </w:pPr>
      <w:r>
        <w:t>INDIGENOUS PEOPLES (Agenda Item 69a)</w:t>
      </w:r>
    </w:p>
    <w:p>
      <w:pPr>
        <w:pStyle w:val="itsentry"/>
        <w:keepNext/>
        <w:keepLines/>
        <w:spacing w:after="0"/>
      </w:pPr>
      <w:r>
        <w:t>Phipps, Laurie Shestack</w:t>
      </w:r>
      <w:r>
        <w:t xml:space="preserve"> - </w:t>
      </w:r>
      <w:r>
        <w:rPr>
          <w:color w:val="000000" w:themeColor="hyperlink"/>
          <w:u w:val="single"/>
        </w:rPr>
        <w:hyperlink r:id="rId152">
          <w:r>
            <w:rPr/>
            <w:t>A/C.3/72/SR.50</w:t>
          </w:r>
        </w:hyperlink>
      </w:r>
    </w:p>
    <w:p>
      <w:pPr>
        <w:pStyle w:val="itssubhead"/>
        <w:keepNext/>
        <w:keepLines/>
        <w:spacing w:after="0"/>
      </w:pPr>
      <w:r>
        <w:t>NUCLEAR WEAPONS--HUMANITARIAN CONSEQUENCES (Agenda Item 99ee)</w:t>
      </w:r>
    </w:p>
    <w:p>
      <w:pPr>
        <w:pStyle w:val="itsentry"/>
        <w:keepNext/>
        <w:keepLines/>
        <w:spacing w:after="0"/>
      </w:pPr>
      <w:r>
        <w:t>Wood, Robert A.</w:t>
      </w:r>
      <w:r>
        <w:t xml:space="preserve"> - </w:t>
      </w:r>
      <w:r>
        <w:rPr>
          <w:color w:val="000000" w:themeColor="hyperlink"/>
          <w:u w:val="single"/>
        </w:rPr>
        <w:hyperlink r:id="rId154">
          <w:r>
            <w:rPr/>
            <w:t>A/C.1/72/PV.23</w:t>
          </w:r>
        </w:hyperlink>
      </w:r>
    </w:p>
    <w:p>
      <w:pPr>
        <w:pStyle w:val="itssubhead"/>
        <w:keepNext/>
        <w:keepLines/>
        <w:spacing w:after="0"/>
      </w:pPr>
      <w:r>
        <w:t>LANDLOCKED DEVELOPING COUNTRIES--CONFERENCE (2ND : 2014 : VIENNA) (Agenda Item 22b)</w:t>
      </w:r>
    </w:p>
    <w:p>
      <w:pPr>
        <w:pStyle w:val="itsentry"/>
        <w:keepNext/>
        <w:keepLines/>
        <w:spacing w:after="0"/>
      </w:pPr>
      <w:r>
        <w:t>Lawrence, Jason N.</w:t>
      </w:r>
      <w:r>
        <w:t xml:space="preserve"> - </w:t>
      </w:r>
      <w:r>
        <w:rPr>
          <w:color w:val="000000" w:themeColor="hyperlink"/>
          <w:u w:val="single"/>
        </w:rPr>
        <w:hyperlink r:id="rId262">
          <w:r>
            <w:rPr/>
            <w:t>A/C.2/72/SR.27</w:t>
          </w:r>
        </w:hyperlink>
      </w:r>
    </w:p>
    <w:p>
      <w:pPr>
        <w:pStyle w:val="itssubhead"/>
        <w:keepNext/>
        <w:keepLines/>
        <w:spacing w:after="0"/>
      </w:pPr>
      <w:r>
        <w:t>ADMINISTRATION OF JUSTICE (Agenda Item 146)</w:t>
      </w:r>
    </w:p>
    <w:p>
      <w:pPr>
        <w:pStyle w:val="itsentry"/>
        <w:keepNext/>
        <w:keepLines/>
        <w:spacing w:after="0"/>
      </w:pPr>
      <w:r>
        <w:t>Pierce, Emily</w:t>
      </w:r>
      <w:r>
        <w:t xml:space="preserve"> - </w:t>
      </w:r>
      <w:r>
        <w:rPr>
          <w:color w:val="000000" w:themeColor="hyperlink"/>
          <w:u w:val="single"/>
        </w:rPr>
        <w:hyperlink r:id="rId220">
          <w:r>
            <w:rPr/>
            <w:t>A/C.6/72/SR.11</w:t>
          </w:r>
        </w:hyperlink>
      </w:r>
    </w:p>
    <w:p>
      <w:pPr>
        <w:pStyle w:val="itsentry"/>
        <w:keepNext/>
        <w:keepLines/>
        <w:spacing w:after="0"/>
      </w:pPr>
      <w:r>
        <w:t>Chalet, Cherith A. Norman</w:t>
      </w:r>
      <w:r>
        <w:t xml:space="preserve"> - </w:t>
      </w:r>
      <w:r>
        <w:rPr>
          <w:color w:val="000000" w:themeColor="hyperlink"/>
          <w:u w:val="single"/>
        </w:rPr>
        <w:hyperlink r:id="rId293">
          <w:r>
            <w:rPr/>
            <w:t>A/C.5/72/SR.14</w:t>
          </w:r>
        </w:hyperlink>
      </w:r>
    </w:p>
    <w:p>
      <w:pPr>
        <w:pStyle w:val="itssubhead"/>
        <w:keepNext/>
        <w:keepLines/>
        <w:spacing w:after="0"/>
      </w:pPr>
      <w:r>
        <w:t>SMALL ARMS--ILLICIT TRAFFIC (Agenda Item 99p)</w:t>
      </w:r>
    </w:p>
    <w:p>
      <w:pPr>
        <w:pStyle w:val="itsentry"/>
        <w:keepNext/>
        <w:keepLines/>
        <w:spacing w:after="0"/>
      </w:pPr>
      <w:r>
        <w:t>Wood, Robert A.</w:t>
      </w:r>
      <w:r>
        <w:t xml:space="preserve"> - </w:t>
      </w:r>
      <w:r>
        <w:rPr>
          <w:color w:val="000000" w:themeColor="hyperlink"/>
          <w:u w:val="single"/>
        </w:rPr>
        <w:hyperlink r:id="rId148">
          <w:r>
            <w:rPr/>
            <w:t>A/C.1/72/PV.17</w:t>
          </w:r>
        </w:hyperlink>
      </w:r>
    </w:p>
    <w:p>
      <w:pPr>
        <w:pStyle w:val="itssubhead"/>
        <w:keepNext/>
        <w:keepLines/>
        <w:spacing w:after="0"/>
      </w:pPr>
      <w:r>
        <w:t>INTERNATIONAL CRIMINAL COURT--REPORTS (Agenda Item 76)</w:t>
      </w:r>
    </w:p>
    <w:p>
      <w:pPr>
        <w:pStyle w:val="itsentry"/>
        <w:keepNext/>
        <w:keepLines/>
        <w:spacing w:after="0"/>
      </w:pPr>
      <w:r>
        <w:t>Trujillo, Carlos</w:t>
      </w:r>
      <w:r>
        <w:t xml:space="preserve"> - </w:t>
      </w:r>
      <w:r>
        <w:rPr>
          <w:color w:val="000000" w:themeColor="hyperlink"/>
          <w:u w:val="single"/>
        </w:rPr>
        <w:hyperlink r:id="rId226">
          <w:r>
            <w:rPr/>
            <w:t>A/72/PV.37</w:t>
          </w:r>
        </w:hyperlink>
      </w:r>
    </w:p>
    <w:p>
      <w:pPr>
        <w:pStyle w:val="itssubhead"/>
        <w:keepNext/>
        <w:keepLines/>
        <w:spacing w:after="0"/>
      </w:pPr>
      <w:r>
        <w:t>COUNTER-TERRORISM (Agenda Item 118)</w:t>
      </w:r>
    </w:p>
    <w:p>
      <w:pPr>
        <w:pStyle w:val="itsentry"/>
        <w:keepNext/>
        <w:keepLines/>
        <w:spacing w:after="0"/>
      </w:pPr>
      <w:r>
        <w:t>Cohen, Jonathan R.</w:t>
      </w:r>
      <w:r>
        <w:t xml:space="preserve"> - </w:t>
      </w:r>
      <w:r>
        <w:rPr>
          <w:color w:val="000000" w:themeColor="hyperlink"/>
          <w:u w:val="single"/>
        </w:rPr>
        <w:hyperlink r:id="rId163">
          <w:r>
            <w:rPr/>
            <w:t>A/72/PV.101</w:t>
          </w:r>
        </w:hyperlink>
      </w:r>
    </w:p>
    <w:p>
      <w:pPr>
        <w:pStyle w:val="itssubhead"/>
        <w:keepNext/>
        <w:keepLines/>
        <w:spacing w:after="0"/>
      </w:pPr>
      <w:r>
        <w:t>PALESTINE QUESTION (Agenda Item 38)</w:t>
      </w:r>
    </w:p>
    <w:p>
      <w:pPr>
        <w:pStyle w:val="itsentry"/>
        <w:keepNext/>
        <w:keepLines/>
        <w:spacing w:after="0"/>
      </w:pPr>
      <w:r>
        <w:t>Erdman, Richard</w:t>
      </w:r>
      <w:r>
        <w:t xml:space="preserve"> - </w:t>
      </w:r>
      <w:r>
        <w:rPr>
          <w:color w:val="000000" w:themeColor="hyperlink"/>
          <w:u w:val="single"/>
        </w:rPr>
        <w:hyperlink r:id="rId109">
          <w:r>
            <w:rPr/>
            <w:t>A/72/PV.60</w:t>
          </w:r>
        </w:hyperlink>
      </w:r>
    </w:p>
    <w:p>
      <w:pPr>
        <w:pStyle w:val="itssubhead"/>
        <w:keepNext/>
        <w:keepLines/>
        <w:spacing w:after="0"/>
      </w:pPr>
      <w:r>
        <w:t>RESPONSIBILITY TO PROTECT (Agenda Item 132)</w:t>
      </w:r>
    </w:p>
    <w:p>
      <w:pPr>
        <w:pStyle w:val="itsentry"/>
        <w:keepNext/>
        <w:keepLines/>
        <w:spacing w:after="0"/>
      </w:pPr>
      <w:r>
        <w:t>Eckels-Currie, Kelley A.</w:t>
      </w:r>
      <w:r>
        <w:t xml:space="preserve"> - </w:t>
      </w:r>
      <w:r>
        <w:rPr>
          <w:color w:val="000000" w:themeColor="hyperlink"/>
          <w:u w:val="single"/>
        </w:rPr>
        <w:hyperlink r:id="rId187">
          <w:r>
            <w:rPr/>
            <w:t>A/72/PV.99</w:t>
          </w:r>
        </w:hyperlink>
      </w:r>
    </w:p>
    <w:p>
      <w:pPr>
        <w:pStyle w:val="itsentry"/>
        <w:keepNext/>
        <w:keepLines/>
        <w:spacing w:after="0"/>
      </w:pPr>
      <w:r>
        <w:t>Simonoff, Mark</w:t>
      </w:r>
      <w:r>
        <w:t xml:space="preserve"> - </w:t>
      </w:r>
      <w:r>
        <w:rPr>
          <w:color w:val="000000" w:themeColor="hyperlink"/>
          <w:u w:val="single"/>
        </w:rPr>
        <w:hyperlink r:id="rId99">
          <w:r>
            <w:rPr/>
            <w:t>A/72/PV.2</w:t>
          </w:r>
        </w:hyperlink>
      </w:r>
    </w:p>
    <w:p>
      <w:pPr>
        <w:pStyle w:val="itssubhead"/>
        <w:keepNext/>
        <w:keepLines/>
        <w:spacing w:after="0"/>
      </w:pPr>
      <w:r>
        <w:t>UN. GENERAL ASSEMBLY (72ND SESS. : 2017-2018). 2ND COMMITTEE--GENERAL DEBATE (Agenda Item 8)</w:t>
      </w:r>
    </w:p>
    <w:p>
      <w:pPr>
        <w:pStyle w:val="itsentry"/>
        <w:keepNext/>
        <w:keepLines/>
        <w:spacing w:after="0"/>
      </w:pPr>
      <w:r>
        <w:t>Eckels-Currie, Kelley A.</w:t>
      </w:r>
      <w:r>
        <w:t xml:space="preserve"> - </w:t>
      </w:r>
      <w:r>
        <w:rPr>
          <w:color w:val="000000" w:themeColor="hyperlink"/>
          <w:u w:val="single"/>
        </w:rPr>
        <w:hyperlink r:id="rId238">
          <w:r>
            <w:rPr/>
            <w:t>A/C.2/72/SR.3</w:t>
          </w:r>
        </w:hyperlink>
      </w:r>
    </w:p>
    <w:p>
      <w:pPr>
        <w:pStyle w:val="itssubhead"/>
        <w:keepNext/>
        <w:keepLines/>
        <w:spacing w:after="0"/>
      </w:pPr>
      <w:r>
        <w:t>WEAPONS OF MASS DESTRUCTION (Agenda Item 93)</w:t>
      </w:r>
    </w:p>
    <w:p>
      <w:pPr>
        <w:pStyle w:val="itsentry"/>
        <w:keepNext/>
        <w:keepLines/>
        <w:spacing w:after="0"/>
      </w:pPr>
      <w:r>
        <w:t>Wood, Robert A.</w:t>
      </w:r>
      <w:r>
        <w:t xml:space="preserve"> - </w:t>
      </w:r>
      <w:r>
        <w:rPr>
          <w:color w:val="000000" w:themeColor="hyperlink"/>
          <w:u w:val="single"/>
        </w:rPr>
        <w:hyperlink r:id="rId232">
          <w:r>
            <w:rPr/>
            <w:t>A/C.1/72/PV.27</w:t>
          </w:r>
        </w:hyperlink>
      </w:r>
    </w:p>
    <w:p>
      <w:pPr>
        <w:pStyle w:val="itssubhead"/>
        <w:keepNext/>
        <w:keepLines/>
        <w:spacing w:after="0"/>
      </w:pPr>
      <w:r>
        <w:t>CLIMATE (Agenda Item 19d)</w:t>
      </w:r>
    </w:p>
    <w:p>
      <w:pPr>
        <w:pStyle w:val="itsentry"/>
        <w:keepNext/>
        <w:keepLines/>
        <w:spacing w:after="0"/>
      </w:pPr>
      <w:r>
        <w:t>Lawrence, Jason N.</w:t>
      </w:r>
      <w:r>
        <w:t xml:space="preserve"> - </w:t>
      </w:r>
      <w:r>
        <w:rPr>
          <w:color w:val="000000" w:themeColor="hyperlink"/>
          <w:u w:val="single"/>
        </w:rPr>
        <w:hyperlink r:id="rId262">
          <w:r>
            <w:rPr/>
            <w:t>A/C.2/72/SR.27</w:t>
          </w:r>
        </w:hyperlink>
      </w:r>
    </w:p>
    <w:p>
      <w:pPr>
        <w:pStyle w:val="itssubhead"/>
        <w:keepNext/>
        <w:keepLines/>
        <w:spacing w:after="0"/>
      </w:pPr>
      <w:r>
        <w:t>HUMAN RIGHTS--DEMOCRATIC PEOPLE'S REPUBLIC OF KOREA (Agenda Item 72c)</w:t>
      </w:r>
    </w:p>
    <w:p>
      <w:pPr>
        <w:pStyle w:val="itsentry"/>
        <w:keepNext/>
        <w:keepLines/>
        <w:spacing w:after="0"/>
      </w:pPr>
      <w:r>
        <w:t>Eckels-Currie, Kelley A.</w:t>
      </w:r>
      <w:r>
        <w:t xml:space="preserve"> - </w:t>
      </w:r>
      <w:r>
        <w:rPr>
          <w:color w:val="000000" w:themeColor="hyperlink"/>
          <w:u w:val="single"/>
        </w:rPr>
        <w:hyperlink r:id="rId92">
          <w:r>
            <w:rPr/>
            <w:t>A/C.3/72/SR.35</w:t>
          </w:r>
        </w:hyperlink>
      </w:r>
    </w:p>
    <w:p>
      <w:pPr>
        <w:pStyle w:val="itsentry"/>
        <w:keepNext/>
        <w:keepLines/>
        <w:spacing w:after="0"/>
      </w:pPr>
      <w:r>
        <w:t>Ariturk, Selim</w:t>
      </w:r>
      <w:r>
        <w:t xml:space="preserve"> - </w:t>
      </w:r>
      <w:r>
        <w:rPr>
          <w:color w:val="000000" w:themeColor="hyperlink"/>
          <w:u w:val="single"/>
        </w:rPr>
        <w:hyperlink r:id="rId126">
          <w:r>
            <w:rPr/>
            <w:t>A/C.3/72/SR.32</w:t>
          </w:r>
        </w:hyperlink>
      </w:r>
    </w:p>
    <w:p>
      <w:pPr>
        <w:pStyle w:val="itssubhead"/>
        <w:keepNext/>
        <w:keepLines/>
        <w:spacing w:after="0"/>
      </w:pPr>
      <w:r>
        <w:t>RIGHT TO DRINKING WATER (Agenda Item 72b)</w:t>
      </w:r>
    </w:p>
    <w:p>
      <w:pPr>
        <w:pStyle w:val="itsentry"/>
        <w:keepNext/>
        <w:keepLines/>
        <w:spacing w:after="0"/>
      </w:pPr>
      <w:r>
        <w:t>Simpson, Mordica M.</w:t>
      </w:r>
      <w:r>
        <w:t xml:space="preserve"> - </w:t>
      </w:r>
      <w:r>
        <w:rPr>
          <w:color w:val="000000" w:themeColor="hyperlink"/>
          <w:u w:val="single"/>
        </w:rPr>
        <w:hyperlink r:id="rId146">
          <w:r>
            <w:rPr/>
            <w:t>A/C.3/72/SR.49</w:t>
          </w:r>
        </w:hyperlink>
      </w:r>
    </w:p>
    <w:p>
      <w:pPr>
        <w:pStyle w:val="itssubhead"/>
        <w:keepNext/>
        <w:keepLines/>
        <w:spacing w:after="0"/>
      </w:pPr>
      <w:r>
        <w:t>UN SYSTEM--STRENGTHENING (Agenda Item 123)</w:t>
      </w:r>
    </w:p>
    <w:p>
      <w:pPr>
        <w:pStyle w:val="itsentry"/>
        <w:keepNext/>
        <w:keepLines/>
        <w:spacing w:after="0"/>
      </w:pPr>
      <w:r>
        <w:t>Sison, Michele J.</w:t>
      </w:r>
      <w:r>
        <w:t xml:space="preserve"> - </w:t>
      </w:r>
      <w:r>
        <w:rPr>
          <w:color w:val="000000" w:themeColor="hyperlink"/>
          <w:u w:val="single"/>
        </w:rPr>
        <w:hyperlink r:id="rId164">
          <w:r>
            <w:rPr/>
            <w:t>A/72/PV.74</w:t>
          </w:r>
        </w:hyperlink>
      </w:r>
    </w:p>
    <w:p>
      <w:pPr>
        <w:pStyle w:val="itssubhead"/>
        <w:keepNext/>
        <w:keepLines/>
        <w:spacing w:after="0"/>
      </w:pPr>
      <w:r>
        <w:t>UN. CONFERENCE ON DISARMAMENT--REPORTS (2017) (Agenda Item 101a)</w:t>
      </w:r>
    </w:p>
    <w:p>
      <w:pPr>
        <w:pStyle w:val="itsentry"/>
        <w:keepNext/>
        <w:keepLines/>
        <w:spacing w:after="0"/>
      </w:pPr>
      <w:r>
        <w:t>Wood, Robert A.</w:t>
      </w:r>
      <w:r>
        <w:t xml:space="preserve"> - </w:t>
      </w:r>
      <w:r>
        <w:rPr>
          <w:color w:val="000000" w:themeColor="hyperlink"/>
          <w:u w:val="single"/>
        </w:rPr>
        <w:hyperlink r:id="rId44">
          <w:r>
            <w:rPr/>
            <w:t>A/C.1/72/PV.22</w:t>
          </w:r>
        </w:hyperlink>
      </w:r>
    </w:p>
    <w:p>
      <w:pPr>
        <w:pStyle w:val="itssubhead"/>
        <w:keepNext/>
        <w:keepLines/>
        <w:spacing w:after="0"/>
      </w:pPr>
      <w:r>
        <w:t>RULE OF LAW (Agenda Item 84)</w:t>
      </w:r>
    </w:p>
    <w:p>
      <w:pPr>
        <w:pStyle w:val="itsentry"/>
        <w:keepNext/>
        <w:keepLines/>
        <w:spacing w:after="0"/>
      </w:pPr>
      <w:r>
        <w:t>Simonoff, Mark</w:t>
      </w:r>
      <w:r>
        <w:t xml:space="preserve"> - </w:t>
      </w:r>
      <w:r>
        <w:rPr>
          <w:color w:val="000000" w:themeColor="hyperlink"/>
          <w:u w:val="single"/>
        </w:rPr>
        <w:hyperlink r:id="rId71">
          <w:r>
            <w:rPr/>
            <w:t>A/C.6/72/SR.6</w:t>
          </w:r>
        </w:hyperlink>
      </w:r>
    </w:p>
    <w:p>
      <w:pPr>
        <w:pStyle w:val="itssubhead"/>
        <w:keepNext/>
        <w:keepLines/>
        <w:spacing w:after="0"/>
      </w:pPr>
      <w:r>
        <w:t>DEVELOPMENT EDUCATION (Agenda Item 19g)</w:t>
      </w:r>
    </w:p>
    <w:p>
      <w:pPr>
        <w:pStyle w:val="itsentry"/>
        <w:keepNext/>
        <w:keepLines/>
        <w:spacing w:after="0"/>
      </w:pPr>
      <w:r>
        <w:t>Christian, Marji</w:t>
      </w:r>
      <w:r>
        <w:t xml:space="preserve"> - </w:t>
      </w:r>
      <w:r>
        <w:rPr>
          <w:color w:val="000000" w:themeColor="hyperlink"/>
          <w:u w:val="single"/>
        </w:rPr>
        <w:hyperlink r:id="rId87">
          <w:r>
            <w:rPr/>
            <w:t>A/C.2/72/SR.26</w:t>
          </w:r>
        </w:hyperlink>
      </w:r>
    </w:p>
    <w:p>
      <w:pPr>
        <w:pStyle w:val="itssubhead"/>
        <w:keepNext/>
        <w:keepLines/>
        <w:spacing w:after="0"/>
      </w:pPr>
      <w:r>
        <w:t>NARCOTIC DRUGS (Agenda Item 108)</w:t>
      </w:r>
    </w:p>
    <w:p>
      <w:pPr>
        <w:pStyle w:val="itsentry"/>
        <w:keepNext/>
        <w:keepLines/>
        <w:spacing w:after="0"/>
      </w:pPr>
      <w:r>
        <w:t>Amadeo, Stefanie</w:t>
      </w:r>
      <w:r>
        <w:t xml:space="preserve"> - </w:t>
      </w:r>
      <w:r>
        <w:rPr>
          <w:color w:val="000000" w:themeColor="hyperlink"/>
          <w:u w:val="single"/>
        </w:rPr>
        <w:hyperlink r:id="rId27">
          <w:r>
            <w:rPr/>
            <w:t>A/C.3/72/SR.5</w:t>
          </w:r>
        </w:hyperlink>
      </w:r>
    </w:p>
    <w:p>
      <w:pPr>
        <w:pStyle w:val="itssubhead"/>
        <w:keepNext/>
        <w:keepLines/>
        <w:spacing w:after="0"/>
      </w:pPr>
      <w:r>
        <w:t>HUMAN RIGHTS ACTIVISTS (Agenda Item 72b)</w:t>
      </w:r>
    </w:p>
    <w:p>
      <w:pPr>
        <w:pStyle w:val="itsentry"/>
        <w:keepNext/>
        <w:keepLines/>
        <w:spacing w:after="0"/>
      </w:pPr>
      <w:r>
        <w:t>Simpson, Mordica M.</w:t>
      </w:r>
      <w:r>
        <w:t xml:space="preserve"> - </w:t>
      </w:r>
      <w:r>
        <w:rPr>
          <w:color w:val="000000" w:themeColor="hyperlink"/>
          <w:u w:val="single"/>
        </w:rPr>
        <w:hyperlink r:id="rId145">
          <w:r>
            <w:rPr/>
            <w:t>A/C.3/72/SR.51</w:t>
          </w:r>
        </w:hyperlink>
      </w:r>
    </w:p>
    <w:p>
      <w:pPr>
        <w:pStyle w:val="itsentry"/>
        <w:keepNext/>
        <w:keepLines/>
        <w:spacing w:after="0"/>
      </w:pPr>
      <w:r>
        <w:t>Amadeo, Stefanie</w:t>
      </w:r>
      <w:r>
        <w:t xml:space="preserve"> - </w:t>
      </w:r>
      <w:r>
        <w:rPr>
          <w:color w:val="000000" w:themeColor="hyperlink"/>
          <w:u w:val="single"/>
        </w:rPr>
        <w:hyperlink r:id="rId203">
          <w:r>
            <w:rPr/>
            <w:t>A/C.3/72/SR.30</w:t>
          </w:r>
        </w:hyperlink>
      </w:r>
    </w:p>
    <w:p>
      <w:pPr>
        <w:pStyle w:val="itssubhead"/>
        <w:keepNext/>
        <w:keepLines/>
        <w:spacing w:after="0"/>
      </w:pPr>
      <w:r>
        <w:t>RAMSAR CONVENTION SECRETARIAT--OBSERVER STATUS (Agenda Item 173)</w:t>
      </w:r>
    </w:p>
    <w:p>
      <w:pPr>
        <w:pStyle w:val="itsentry"/>
        <w:keepNext/>
        <w:keepLines/>
        <w:spacing w:after="0"/>
      </w:pPr>
      <w:r>
        <w:t>Pierce, Emily</w:t>
      </w:r>
      <w:r>
        <w:t xml:space="preserve"> - </w:t>
      </w:r>
      <w:r>
        <w:rPr>
          <w:color w:val="000000" w:themeColor="hyperlink"/>
          <w:u w:val="single"/>
        </w:rPr>
        <w:hyperlink r:id="rId220">
          <w:r>
            <w:rPr/>
            <w:t>A/C.6/72/SR.11</w:t>
          </w:r>
        </w:hyperlink>
      </w:r>
      <w:r>
        <w:t xml:space="preserve">; </w:t>
      </w:r>
      <w:r>
        <w:rPr>
          <w:color w:val="000000" w:themeColor="hyperlink"/>
          <w:u w:val="single"/>
        </w:rPr>
        <w:hyperlink r:id="rId240">
          <w:r>
            <w:rPr/>
            <w:t>A/C.6/72/SR.28</w:t>
          </w:r>
        </w:hyperlink>
      </w:r>
    </w:p>
    <w:p>
      <w:pPr>
        <w:pStyle w:val="itssubhead"/>
        <w:keepNext/>
        <w:keepLines/>
        <w:spacing w:after="0"/>
      </w:pPr>
      <w:r>
        <w:t>FINANCIAL FLOWS (Agenda Item 17f)</w:t>
      </w:r>
    </w:p>
    <w:p>
      <w:pPr>
        <w:pStyle w:val="itsentry"/>
        <w:keepNext/>
        <w:keepLines/>
        <w:spacing w:after="0"/>
      </w:pPr>
      <w:r>
        <w:t>Lawrence, Jason N.</w:t>
      </w:r>
      <w:r>
        <w:t xml:space="preserve"> - </w:t>
      </w:r>
      <w:r>
        <w:rPr>
          <w:color w:val="000000" w:themeColor="hyperlink"/>
          <w:u w:val="single"/>
        </w:rPr>
        <w:hyperlink r:id="rId87">
          <w:r>
            <w:rPr/>
            <w:t>A/C.2/72/SR.26</w:t>
          </w:r>
        </w:hyperlink>
      </w:r>
    </w:p>
    <w:p>
      <w:pPr>
        <w:pStyle w:val="itssubhead"/>
        <w:keepNext/>
        <w:keepLines/>
        <w:spacing w:after="0"/>
      </w:pPr>
      <w:r>
        <w:t>COMMODITIES (Agenda Item 17d)</w:t>
      </w:r>
    </w:p>
    <w:p>
      <w:pPr>
        <w:pStyle w:val="itsentry"/>
        <w:keepNext/>
        <w:keepLines/>
        <w:spacing w:after="0"/>
      </w:pPr>
      <w:r>
        <w:t>Kimmel, Jay Marshall</w:t>
      </w:r>
      <w:r>
        <w:t xml:space="preserve"> - </w:t>
      </w:r>
      <w:r>
        <w:rPr>
          <w:color w:val="000000" w:themeColor="hyperlink"/>
          <w:u w:val="single"/>
        </w:rPr>
        <w:hyperlink r:id="rId262">
          <w:r>
            <w:rPr/>
            <w:t>A/C.2/72/SR.27</w:t>
          </w:r>
        </w:hyperlink>
      </w:r>
    </w:p>
    <w:p>
      <w:pPr>
        <w:pStyle w:val="itssubhead"/>
        <w:keepNext/>
        <w:keepLines/>
        <w:spacing w:after="0"/>
      </w:pPr>
      <w:r>
        <w:t>HUMAN RIGHTS--BELARUS (Agenda Item 72c)</w:t>
      </w:r>
    </w:p>
    <w:p>
      <w:pPr>
        <w:pStyle w:val="itsentry"/>
        <w:keepNext/>
        <w:keepLines/>
        <w:spacing w:after="0"/>
      </w:pPr>
      <w:r>
        <w:t>Ariturk, Selim</w:t>
      </w:r>
      <w:r>
        <w:t xml:space="preserve"> - </w:t>
      </w:r>
      <w:r>
        <w:rPr>
          <w:color w:val="000000" w:themeColor="hyperlink"/>
          <w:u w:val="single"/>
        </w:rPr>
        <w:hyperlink r:id="rId126">
          <w:r>
            <w:rPr/>
            <w:t>A/C.3/72/SR.32</w:t>
          </w:r>
        </w:hyperlink>
      </w:r>
    </w:p>
    <w:p>
      <w:pPr>
        <w:pStyle w:val="itssubhead"/>
        <w:keepNext/>
        <w:keepLines/>
        <w:spacing w:after="0"/>
      </w:pPr>
      <w:r>
        <w:t>CONVENTIONAL WEAPONS--TREATY (1980) (Agenda Item 103)</w:t>
      </w:r>
    </w:p>
    <w:p>
      <w:pPr>
        <w:pStyle w:val="itsentry"/>
        <w:keepNext/>
        <w:keepLines/>
        <w:spacing w:after="0"/>
      </w:pPr>
      <w:r>
        <w:t>Wood, Robert A.</w:t>
      </w:r>
      <w:r>
        <w:t xml:space="preserve"> - </w:t>
      </w:r>
      <w:r>
        <w:rPr>
          <w:color w:val="000000" w:themeColor="hyperlink"/>
          <w:u w:val="single"/>
        </w:rPr>
        <w:hyperlink r:id="rId148">
          <w:r>
            <w:rPr/>
            <w:t>A/C.1/72/PV.17</w:t>
          </w:r>
        </w:hyperlink>
      </w:r>
    </w:p>
    <w:p>
      <w:pPr>
        <w:pStyle w:val="itssubhead"/>
        <w:keepNext/>
        <w:keepLines/>
        <w:spacing w:after="0"/>
      </w:pPr>
      <w:r>
        <w:t>NUCLEAR DISARMAMENT--CONFERENCE (2013 : NEW YORK) (Agenda Item 99cc)</w:t>
      </w:r>
    </w:p>
    <w:p>
      <w:pPr>
        <w:pStyle w:val="itsentry"/>
        <w:keepNext/>
        <w:keepLines/>
        <w:spacing w:after="0"/>
      </w:pPr>
      <w:r>
        <w:t>Wood, Robert A.</w:t>
      </w:r>
      <w:r>
        <w:t xml:space="preserve"> - </w:t>
      </w:r>
      <w:r>
        <w:rPr>
          <w:color w:val="000000" w:themeColor="hyperlink"/>
          <w:u w:val="single"/>
        </w:rPr>
        <w:hyperlink r:id="rId232">
          <w:r>
            <w:rPr/>
            <w:t>A/C.1/72/PV.27</w:t>
          </w:r>
        </w:hyperlink>
      </w:r>
    </w:p>
    <w:p>
      <w:pPr>
        <w:pStyle w:val="itssubhead"/>
        <w:keepNext/>
        <w:keepLines/>
        <w:spacing w:after="0"/>
      </w:pPr>
      <w:r>
        <w:t>FREEDOM OF EXPRESSION (Agenda Item 72b)</w:t>
      </w:r>
    </w:p>
    <w:p>
      <w:pPr>
        <w:pStyle w:val="itsentry"/>
        <w:keepNext/>
        <w:keepLines/>
        <w:spacing w:after="0"/>
      </w:pPr>
      <w:r>
        <w:t>Ariturk, Selim</w:t>
      </w:r>
      <w:r>
        <w:t xml:space="preserve"> - </w:t>
      </w:r>
      <w:r>
        <w:rPr>
          <w:color w:val="000000" w:themeColor="hyperlink"/>
          <w:u w:val="single"/>
        </w:rPr>
        <w:hyperlink r:id="rId90">
          <w:r>
            <w:rPr/>
            <w:t>A/C.3/72/SR.29</w:t>
          </w:r>
        </w:hyperlink>
      </w:r>
    </w:p>
    <w:p>
      <w:pPr>
        <w:pStyle w:val="itssubhead"/>
        <w:keepNext/>
        <w:keepLines/>
        <w:spacing w:after="0"/>
      </w:pPr>
      <w:r>
        <w:t>PERSONS WITH DISABILITIES--HUMAN RIGHTS (Agenda Item 72a)</w:t>
      </w:r>
    </w:p>
    <w:p>
      <w:pPr>
        <w:pStyle w:val="itsentry"/>
        <w:keepNext/>
        <w:keepLines/>
        <w:spacing w:after="0"/>
      </w:pPr>
      <w:r>
        <w:t>Simpson, Mordica M.</w:t>
      </w:r>
      <w:r>
        <w:t xml:space="preserve"> - </w:t>
      </w:r>
      <w:r>
        <w:rPr>
          <w:color w:val="000000" w:themeColor="hyperlink"/>
          <w:u w:val="single"/>
        </w:rPr>
        <w:hyperlink r:id="rId141">
          <w:r>
            <w:rPr/>
            <w:t>A/C.3/72/SR.48</w:t>
          </w:r>
        </w:hyperlink>
      </w:r>
    </w:p>
    <w:p>
      <w:pPr>
        <w:pStyle w:val="itsentry"/>
        <w:keepNext/>
        <w:keepLines/>
        <w:spacing w:after="0"/>
      </w:pPr>
      <w:r>
        <w:t>Ariturk, Selim</w:t>
      </w:r>
      <w:r>
        <w:t xml:space="preserve"> - </w:t>
      </w:r>
      <w:r>
        <w:rPr>
          <w:color w:val="000000" w:themeColor="hyperlink"/>
          <w:u w:val="single"/>
        </w:rPr>
        <w:hyperlink r:id="rId167">
          <w:r>
            <w:rPr/>
            <w:t>A/C.3/72/SR.28</w:t>
          </w:r>
        </w:hyperlink>
      </w:r>
    </w:p>
    <w:p>
      <w:pPr>
        <w:pStyle w:val="itsentry"/>
        <w:keepNext/>
        <w:keepLines/>
        <w:spacing w:after="0"/>
      </w:pPr>
      <w:r>
        <w:t>Phipps, Laurie Shestack</w:t>
      </w:r>
      <w:r>
        <w:t xml:space="preserve"> - </w:t>
      </w:r>
      <w:r>
        <w:rPr>
          <w:color w:val="000000" w:themeColor="hyperlink"/>
          <w:u w:val="single"/>
        </w:rPr>
        <w:hyperlink r:id="rId168">
          <w:r>
            <w:rPr/>
            <w:t>A/C.3/72/SR.53</w:t>
          </w:r>
        </w:hyperlink>
      </w:r>
    </w:p>
    <w:p>
      <w:pPr>
        <w:pStyle w:val="itssubhead"/>
        <w:keepNext/>
        <w:keepLines/>
        <w:spacing w:after="0"/>
      </w:pPr>
      <w:r>
        <w:t>GUAM QUESTION (Agenda Item 62)</w:t>
      </w:r>
    </w:p>
    <w:p>
      <w:pPr>
        <w:pStyle w:val="itsentry"/>
        <w:keepNext/>
        <w:keepLines/>
        <w:spacing w:after="0"/>
      </w:pPr>
      <w:r>
        <w:t>Kashkett, Steven</w:t>
      </w:r>
      <w:r>
        <w:t xml:space="preserve"> - </w:t>
      </w:r>
      <w:r>
        <w:rPr>
          <w:color w:val="000000" w:themeColor="hyperlink"/>
          <w:u w:val="single"/>
        </w:rPr>
        <w:hyperlink r:id="rId150">
          <w:r>
            <w:rPr/>
            <w:t>A/C.4/72/SR.27</w:t>
          </w:r>
        </w:hyperlink>
      </w:r>
    </w:p>
    <w:p>
      <w:pPr>
        <w:pStyle w:val="itssubhead"/>
        <w:keepNext/>
        <w:keepLines/>
        <w:spacing w:after="0"/>
      </w:pPr>
      <w:r>
        <w:t>HUMAN RESOURCES DEVELOPMENT (Agenda Item 23c)</w:t>
      </w:r>
    </w:p>
    <w:p>
      <w:pPr>
        <w:pStyle w:val="itsentry"/>
        <w:keepNext/>
        <w:keepLines/>
        <w:spacing w:after="0"/>
      </w:pPr>
      <w:r>
        <w:t>Lawrence, Jason N.</w:t>
      </w:r>
      <w:r>
        <w:t xml:space="preserve"> - </w:t>
      </w:r>
      <w:r>
        <w:rPr>
          <w:color w:val="000000" w:themeColor="hyperlink"/>
          <w:u w:val="single"/>
        </w:rPr>
        <w:hyperlink r:id="rId262">
          <w:r>
            <w:rPr/>
            <w:t>A/C.2/72/SR.27</w:t>
          </w:r>
        </w:hyperlink>
      </w:r>
    </w:p>
    <w:p>
      <w:pPr>
        <w:pStyle w:val="itssubhead"/>
        <w:keepNext/>
        <w:keepLines/>
        <w:spacing w:after="0"/>
      </w:pPr>
      <w:r>
        <w:t>NUCLEAR WEAPON TESTS--TREATY (Agenda Item 105)</w:t>
      </w:r>
    </w:p>
    <w:p>
      <w:pPr>
        <w:pStyle w:val="itsentry"/>
        <w:keepNext/>
        <w:keepLines/>
        <w:spacing w:after="0"/>
      </w:pPr>
      <w:r>
        <w:t>Wood, Robert A.</w:t>
      </w:r>
      <w:r>
        <w:t xml:space="preserve"> - </w:t>
      </w:r>
      <w:r>
        <w:rPr>
          <w:color w:val="000000" w:themeColor="hyperlink"/>
          <w:u w:val="single"/>
        </w:rPr>
        <w:hyperlink r:id="rId158">
          <w:r>
            <w:rPr/>
            <w:t>A/C.1/72/PV.25</w:t>
          </w:r>
        </w:hyperlink>
      </w:r>
    </w:p>
    <w:p>
      <w:pPr>
        <w:pStyle w:val="itssubhead"/>
        <w:keepNext/>
        <w:keepLines/>
        <w:spacing w:after="0"/>
      </w:pPr>
      <w:r>
        <w:t>DISARMAMENT--UN. GENERAL ASSEMBLY (10TH SPECIAL SESS. : 1978) (Agenda Item 101)</w:t>
      </w:r>
    </w:p>
    <w:p>
      <w:pPr>
        <w:pStyle w:val="itsentry"/>
        <w:keepNext/>
        <w:keepLines/>
        <w:spacing w:after="0"/>
      </w:pPr>
      <w:r>
        <w:t>Wood, Robert A.</w:t>
      </w:r>
      <w:r>
        <w:t xml:space="preserve"> - </w:t>
      </w:r>
      <w:r>
        <w:rPr>
          <w:color w:val="000000" w:themeColor="hyperlink"/>
          <w:u w:val="single"/>
        </w:rPr>
        <w:hyperlink r:id="rId44">
          <w:r>
            <w:rPr/>
            <w:t>A/C.1/72/PV.22</w:t>
          </w:r>
        </w:hyperlink>
      </w:r>
    </w:p>
    <w:p>
      <w:pPr>
        <w:pStyle w:val="itssubhead"/>
        <w:keepNext/>
        <w:keepLines/>
        <w:spacing w:after="0"/>
      </w:pPr>
      <w:r>
        <w:t>AFGHANISTAN SITUATION (Agenda Item 39)</w:t>
      </w:r>
    </w:p>
    <w:p>
      <w:pPr>
        <w:pStyle w:val="itsentry"/>
        <w:keepNext/>
        <w:keepLines/>
        <w:spacing w:after="0"/>
      </w:pPr>
      <w:r>
        <w:t>Camp, Donald</w:t>
      </w:r>
      <w:r>
        <w:t xml:space="preserve"> - </w:t>
      </w:r>
      <w:r>
        <w:rPr>
          <w:color w:val="000000" w:themeColor="hyperlink"/>
          <w:u w:val="single"/>
        </w:rPr>
        <w:hyperlink r:id="rId78">
          <w:r>
            <w:rPr/>
            <w:t>A/72/PV.56</w:t>
          </w:r>
        </w:hyperlink>
      </w:r>
    </w:p>
    <w:p>
      <w:pPr>
        <w:pStyle w:val="itssubhead"/>
        <w:keepNext/>
        <w:keepLines/>
        <w:spacing w:after="0"/>
      </w:pPr>
      <w:r>
        <w:t>HUMAN RIGHTS INSTITUTIONS--SOUTHWEST ASIA AND ARAB COUNTRIES (Agenda Item 72b)</w:t>
      </w:r>
    </w:p>
    <w:p>
      <w:pPr>
        <w:pStyle w:val="itsentry"/>
        <w:keepNext/>
        <w:keepLines/>
        <w:spacing w:after="0"/>
      </w:pPr>
      <w:r>
        <w:t>Simpson, Mordica M.</w:t>
      </w:r>
      <w:r>
        <w:t xml:space="preserve"> - </w:t>
      </w:r>
      <w:r>
        <w:rPr>
          <w:color w:val="000000" w:themeColor="hyperlink"/>
          <w:u w:val="single"/>
        </w:rPr>
        <w:hyperlink r:id="rId191">
          <w:r>
            <w:rPr/>
            <w:t>A/C.3/72/SR.45</w:t>
          </w:r>
        </w:hyperlink>
      </w:r>
      <w:r>
        <w:br/>
      </w:r>
    </w:p>
    <w:p>
      <w:pPr>
        <w:pStyle w:val="itshead"/>
        <w:keepNext/>
        <w:keepLines/>
      </w:pPr>
      <w:r>
        <w:t>United States-Western Sahara Foundation</w:t>
      </w:r>
    </w:p>
    <w:p>
      <w:pPr>
        <w:pStyle w:val="itssubhead"/>
        <w:keepNext/>
        <w:keepLines/>
        <w:spacing w:after="0"/>
      </w:pPr>
      <w:r>
        <w:t>WESTERN SAHARA QUESTION (Agenda Item 62)</w:t>
      </w:r>
    </w:p>
    <w:p>
      <w:pPr>
        <w:pStyle w:val="itsentry"/>
        <w:keepNext/>
        <w:keepLines/>
        <w:spacing w:after="0"/>
      </w:pPr>
      <w:r>
        <w:t>Scholte, Suzanne</w:t>
      </w:r>
      <w:r>
        <w:t xml:space="preserve"> - </w:t>
      </w:r>
      <w:r>
        <w:rPr>
          <w:color w:val="000000" w:themeColor="hyperlink"/>
          <w:u w:val="single"/>
        </w:rPr>
        <w:hyperlink r:id="rId13">
          <w:r>
            <w:rPr/>
            <w:t>A/C.4/72/SR.4</w:t>
          </w:r>
        </w:hyperlink>
      </w:r>
      <w:r>
        <w:br/>
      </w:r>
    </w:p>
    <w:p>
      <w:pPr>
        <w:pStyle w:val="itshead"/>
        <w:keepNext/>
        <w:keepLines/>
      </w:pPr>
      <w:r>
        <w:t>United States. President</w:t>
      </w:r>
    </w:p>
    <w:p>
      <w:pPr>
        <w:pStyle w:val="itssubhead"/>
        <w:keepNext/>
        <w:keepLines/>
        <w:spacing w:after="0"/>
      </w:pPr>
      <w:r>
        <w:t>UN. GENERAL ASSEMBLY (72ND SESS. : 2017-2018)--GENERAL DEBATE (Agenda Item 8)</w:t>
      </w:r>
    </w:p>
    <w:p>
      <w:pPr>
        <w:pStyle w:val="itsentry"/>
        <w:keepNext/>
        <w:keepLines/>
        <w:spacing w:after="0"/>
      </w:pPr>
      <w:r>
        <w:t>Trump, Donald</w:t>
      </w:r>
      <w:r>
        <w:t xml:space="preserve"> - </w:t>
      </w:r>
      <w:r>
        <w:rPr>
          <w:color w:val="000000" w:themeColor="hyperlink"/>
          <w:u w:val="single"/>
        </w:rPr>
        <w:hyperlink r:id="rId252">
          <w:r>
            <w:rPr/>
            <w:t>A/72/PV.3</w:t>
          </w:r>
        </w:hyperlink>
      </w:r>
    </w:p>
    <w:p>
      <w:pPr>
        <w:pStyle w:val="itssubhead"/>
        <w:keepNext/>
        <w:keepLines/>
        <w:spacing w:after="0"/>
      </w:pPr>
      <w:r>
        <w:t>UN. GENERAL ASSEMBLY (72ND SESS. : 2017-2018)--SPECIAL STATEMENTS (Agenda Item )</w:t>
      </w:r>
    </w:p>
    <w:p>
      <w:pPr>
        <w:pStyle w:val="itsentry"/>
        <w:keepNext/>
        <w:keepLines/>
        <w:spacing w:after="0"/>
      </w:pPr>
      <w:r>
        <w:t>Trump, Donald</w:t>
      </w:r>
      <w:r>
        <w:t xml:space="preserve"> - </w:t>
      </w:r>
      <w:r>
        <w:rPr>
          <w:color w:val="000000" w:themeColor="hyperlink"/>
          <w:u w:val="single"/>
        </w:rPr>
        <w:hyperlink r:id="rId252">
          <w:r>
            <w:rPr/>
            <w:t>A/72/PV.3</w:t>
          </w:r>
        </w:hyperlink>
      </w:r>
      <w:r>
        <w:br/>
      </w:r>
    </w:p>
    <w:p>
      <w:pPr>
        <w:pStyle w:val="itshead"/>
        <w:keepNext/>
        <w:keepLines/>
      </w:pPr>
      <w:r>
        <w:t>Uniting for Consensus Group</w:t>
      </w:r>
    </w:p>
    <w:p>
      <w:pPr>
        <w:pStyle w:val="itssubhead"/>
        <w:keepNext/>
        <w:keepLines/>
        <w:spacing w:after="0"/>
      </w:pPr>
      <w:r>
        <w:t>UN. SECURITY COUNCIL--MEMBERSHIP (Agenda Item 122)</w:t>
      </w:r>
    </w:p>
    <w:p>
      <w:pPr>
        <w:pStyle w:val="itsentry"/>
        <w:keepNext/>
        <w:keepLines/>
        <w:spacing w:after="0"/>
      </w:pPr>
      <w:r>
        <w:t>Lambertini, Inigo (Italy)</w:t>
      </w:r>
      <w:r>
        <w:t xml:space="preserve"> - </w:t>
      </w:r>
      <w:r>
        <w:rPr>
          <w:color w:val="000000" w:themeColor="hyperlink"/>
          <w:u w:val="single"/>
        </w:rPr>
        <w:hyperlink r:id="rId80">
          <w:r>
            <w:rPr/>
            <w:t>A/72/PV.104</w:t>
          </w:r>
        </w:hyperlink>
      </w:r>
      <w:r>
        <w:t xml:space="preserve">; </w:t>
      </w:r>
      <w:r>
        <w:rPr>
          <w:color w:val="000000" w:themeColor="hyperlink"/>
          <w:u w:val="single"/>
        </w:rPr>
        <w:hyperlink r:id="rId81">
          <w:r>
            <w:rPr/>
            <w:t>A/72/PV.41</w:t>
          </w:r>
        </w:hyperlink>
      </w:r>
      <w:r>
        <w:br/>
      </w:r>
    </w:p>
    <w:p>
      <w:pPr>
        <w:pStyle w:val="itshead"/>
        <w:keepNext/>
        <w:keepLines/>
      </w:pPr>
      <w:r>
        <w:t>University for Peace</w:t>
      </w:r>
    </w:p>
    <w:p>
      <w:pPr>
        <w:pStyle w:val="itssubhead"/>
        <w:keepNext/>
        <w:keepLines/>
        <w:spacing w:after="0"/>
      </w:pPr>
      <w:r>
        <w:t>PEACEBUILDING (Agenda Item 65)</w:t>
      </w:r>
    </w:p>
    <w:p>
      <w:pPr>
        <w:pStyle w:val="itsentry"/>
        <w:keepNext/>
        <w:keepLines/>
        <w:spacing w:after="0"/>
      </w:pPr>
      <w:r>
        <w:t>Rojas Aravena, Francisco</w:t>
      </w:r>
      <w:r>
        <w:t xml:space="preserve"> - </w:t>
      </w:r>
      <w:r>
        <w:rPr>
          <w:color w:val="000000" w:themeColor="hyperlink"/>
          <w:u w:val="single"/>
        </w:rPr>
        <w:hyperlink r:id="rId94">
          <w:r>
            <w:rPr/>
            <w:t>A/72/PV.87</w:t>
          </w:r>
        </w:hyperlink>
      </w:r>
      <w:r>
        <w:br/>
      </w:r>
    </w:p>
    <w:p>
      <w:pPr>
        <w:pStyle w:val="itshead"/>
        <w:keepNext/>
        <w:keepLines/>
      </w:pPr>
      <w:r>
        <w:t>University of French Polynesia</w:t>
      </w:r>
    </w:p>
    <w:p>
      <w:pPr>
        <w:pStyle w:val="itssubhead"/>
        <w:keepNext/>
        <w:keepLines/>
        <w:spacing w:after="0"/>
      </w:pPr>
      <w:r>
        <w:t>FRENCH POLYNESIA QUESTION (Agenda Item 62)</w:t>
      </w:r>
    </w:p>
    <w:p>
      <w:pPr>
        <w:pStyle w:val="itsentry"/>
        <w:keepNext/>
        <w:keepLines/>
        <w:spacing w:after="0"/>
      </w:pPr>
      <w:r>
        <w:t xml:space="preserve">Chailloux, Steve </w:t>
      </w:r>
      <w:r>
        <w:t xml:space="preserve"> - </w:t>
      </w:r>
      <w:r>
        <w:rPr>
          <w:color w:val="000000" w:themeColor="hyperlink"/>
          <w:u w:val="single"/>
        </w:rPr>
        <w:hyperlink r:id="rId12">
          <w:r>
            <w:rPr/>
            <w:t>A/C.4/72/SR.3</w:t>
          </w:r>
        </w:hyperlink>
      </w:r>
      <w:r>
        <w:br/>
      </w:r>
    </w:p>
    <w:p>
      <w:pPr>
        <w:pStyle w:val="itshead"/>
        <w:keepNext/>
        <w:keepLines/>
      </w:pPr>
      <w:r>
        <w:t>University of San Francisco</w:t>
      </w:r>
    </w:p>
    <w:p>
      <w:pPr>
        <w:pStyle w:val="itssubhead"/>
        <w:keepNext/>
        <w:keepLines/>
        <w:spacing w:after="0"/>
      </w:pPr>
      <w:r>
        <w:t>GUAM QUESTION (Agenda Item 62)</w:t>
      </w:r>
    </w:p>
    <w:p>
      <w:pPr>
        <w:pStyle w:val="itsentry"/>
        <w:keepNext/>
        <w:keepLines/>
        <w:spacing w:after="0"/>
      </w:pPr>
      <w:r>
        <w:t>Arroyo, Alaina</w:t>
      </w:r>
      <w:r>
        <w:t xml:space="preserve"> - </w:t>
      </w:r>
      <w:r>
        <w:rPr>
          <w:color w:val="000000" w:themeColor="hyperlink"/>
          <w:u w:val="single"/>
        </w:rPr>
        <w:hyperlink r:id="rId13">
          <w:r>
            <w:rPr/>
            <w:t>A/C.4/72/SR.4</w:t>
          </w:r>
        </w:hyperlink>
      </w:r>
      <w:r>
        <w:br/>
      </w:r>
    </w:p>
    <w:p>
      <w:pPr>
        <w:pStyle w:val="itshead"/>
        <w:keepNext/>
        <w:keepLines/>
      </w:pPr>
      <w:r>
        <w:t>Uruguay</w:t>
      </w:r>
    </w:p>
    <w:p>
      <w:pPr>
        <w:pStyle w:val="itssubhead"/>
        <w:keepNext/>
        <w:keepLines/>
        <w:spacing w:after="0"/>
      </w:pPr>
      <w:r>
        <w:t>RIGHTS OF THE CHILD (Agenda Item 68a)</w:t>
      </w:r>
    </w:p>
    <w:p>
      <w:pPr>
        <w:pStyle w:val="itsentry"/>
        <w:keepNext/>
        <w:keepLines/>
        <w:spacing w:after="0"/>
      </w:pPr>
      <w:r>
        <w:t>Silvera Flores, María Fernanda</w:t>
      </w:r>
      <w:r>
        <w:t xml:space="preserve"> - </w:t>
      </w:r>
      <w:r>
        <w:rPr>
          <w:color w:val="000000" w:themeColor="hyperlink"/>
          <w:u w:val="single"/>
        </w:rPr>
        <w:hyperlink r:id="rId152">
          <w:r>
            <w:rPr/>
            <w:t>A/C.3/72/SR.50</w:t>
          </w:r>
        </w:hyperlink>
      </w:r>
      <w:r>
        <w:t xml:space="preserve">; </w:t>
      </w:r>
      <w:r>
        <w:rPr>
          <w:color w:val="000000" w:themeColor="hyperlink"/>
          <w:u w:val="single"/>
        </w:rPr>
        <w:hyperlink r:id="rId153">
          <w:r>
            <w:rPr/>
            <w:t>A/C.3/72/SR.52</w:t>
          </w:r>
        </w:hyperlink>
      </w:r>
    </w:p>
    <w:p>
      <w:pPr>
        <w:pStyle w:val="itssubhead"/>
        <w:keepNext/>
        <w:keepLines/>
        <w:spacing w:after="0"/>
      </w:pPr>
      <w:r>
        <w:t>TERRORISM (Agenda Item 109)</w:t>
      </w:r>
    </w:p>
    <w:p>
      <w:pPr>
        <w:pStyle w:val="itsentry"/>
        <w:keepNext/>
        <w:keepLines/>
        <w:spacing w:after="0"/>
      </w:pPr>
      <w:r>
        <w:t>Sande, María</w:t>
      </w:r>
      <w:r>
        <w:t xml:space="preserve"> - </w:t>
      </w:r>
      <w:r>
        <w:rPr>
          <w:color w:val="000000" w:themeColor="hyperlink"/>
          <w:u w:val="single"/>
        </w:rPr>
        <w:hyperlink r:id="rId110">
          <w:r>
            <w:rPr/>
            <w:t>A/C.6/72/SR.4</w:t>
          </w:r>
        </w:hyperlink>
      </w:r>
    </w:p>
    <w:p>
      <w:pPr>
        <w:pStyle w:val="itssubhead"/>
        <w:keepNext/>
        <w:keepLines/>
        <w:spacing w:after="0"/>
      </w:pPr>
      <w:r>
        <w:t>DISARMAMENT--GENERAL AND COMPLETE (Agenda Item 99)</w:t>
      </w:r>
    </w:p>
    <w:p>
      <w:pPr>
        <w:pStyle w:val="itsentry"/>
        <w:keepNext/>
        <w:keepLines/>
        <w:spacing w:after="0"/>
      </w:pPr>
      <w:r>
        <w:t>Bermúdez Álvarez, Luis Homero</w:t>
      </w:r>
      <w:r>
        <w:t xml:space="preserve"> - </w:t>
      </w:r>
      <w:r>
        <w:rPr>
          <w:color w:val="000000" w:themeColor="hyperlink"/>
          <w:u w:val="single"/>
        </w:rPr>
        <w:hyperlink r:id="rId21">
          <w:r>
            <w:rPr/>
            <w:t>A/72/PV.112</w:t>
          </w:r>
        </w:hyperlink>
      </w:r>
    </w:p>
    <w:p>
      <w:pPr>
        <w:pStyle w:val="itssubhead"/>
        <w:keepNext/>
        <w:keepLines/>
        <w:spacing w:after="0"/>
      </w:pPr>
      <w:r>
        <w:t>INTERNATIONAL CRIMINAL COURT--REPORTS (Agenda Item 76)</w:t>
      </w:r>
    </w:p>
    <w:p>
      <w:pPr>
        <w:pStyle w:val="itsentry"/>
        <w:keepNext/>
        <w:keepLines/>
        <w:spacing w:after="0"/>
      </w:pPr>
      <w:r>
        <w:t>Carrión, Cristina</w:t>
      </w:r>
      <w:r>
        <w:t xml:space="preserve"> - </w:t>
      </w:r>
      <w:r>
        <w:rPr>
          <w:color w:val="000000" w:themeColor="hyperlink"/>
          <w:u w:val="single"/>
        </w:rPr>
        <w:hyperlink r:id="rId226">
          <w:r>
            <w:rPr/>
            <w:t>A/72/PV.37</w:t>
          </w:r>
        </w:hyperlink>
      </w:r>
    </w:p>
    <w:p>
      <w:pPr>
        <w:pStyle w:val="itssubhead"/>
        <w:keepNext/>
        <w:keepLines/>
        <w:spacing w:after="0"/>
      </w:pPr>
      <w:r>
        <w:t>ICJ--REPORTS (2016-2017) (Agenda Item 74)</w:t>
      </w:r>
    </w:p>
    <w:p>
      <w:pPr>
        <w:pStyle w:val="itsentry"/>
        <w:keepNext/>
        <w:keepLines/>
        <w:spacing w:after="0"/>
      </w:pPr>
      <w:r>
        <w:t>Rosselli, Elbio</w:t>
      </w:r>
      <w:r>
        <w:t xml:space="preserve"> - </w:t>
      </w:r>
      <w:r>
        <w:rPr>
          <w:color w:val="000000" w:themeColor="hyperlink"/>
          <w:u w:val="single"/>
        </w:rPr>
        <w:hyperlink r:id="rId239">
          <w:r>
            <w:rPr/>
            <w:t>A/72/PV.35</w:t>
          </w:r>
        </w:hyperlink>
      </w:r>
    </w:p>
    <w:p>
      <w:pPr>
        <w:pStyle w:val="itssubhead"/>
        <w:keepNext/>
        <w:keepLines/>
        <w:spacing w:after="0"/>
      </w:pPr>
      <w:r>
        <w:t>RESPONSIBILITY OF INTERNATIONAL ORGANIZATIONS (Agenda Item 87)</w:t>
      </w:r>
    </w:p>
    <w:p>
      <w:pPr>
        <w:pStyle w:val="itsentry"/>
        <w:keepNext/>
        <w:keepLines/>
        <w:spacing w:after="0"/>
      </w:pPr>
      <w:r>
        <w:t>Sande, María</w:t>
      </w:r>
      <w:r>
        <w:t xml:space="preserve"> - </w:t>
      </w:r>
      <w:r>
        <w:rPr>
          <w:color w:val="000000" w:themeColor="hyperlink"/>
          <w:u w:val="single"/>
        </w:rPr>
        <w:hyperlink r:id="rId200">
          <w:r>
            <w:rPr/>
            <w:t>A/C.6/72/SR.15</w:t>
          </w:r>
        </w:hyperlink>
      </w:r>
    </w:p>
    <w:p>
      <w:pPr>
        <w:pStyle w:val="itssubhead"/>
        <w:keepNext/>
        <w:keepLines/>
        <w:spacing w:after="0"/>
      </w:pPr>
      <w:r>
        <w:t>UN. GENERAL ASSEMBLY (72ND SESS. : 2017-2018)--AGENDA (Agenda Item 7)</w:t>
      </w:r>
    </w:p>
    <w:p>
      <w:pPr>
        <w:pStyle w:val="itsentry"/>
        <w:keepNext/>
        <w:keepLines/>
        <w:spacing w:after="0"/>
      </w:pPr>
      <w:r>
        <w:t>Carrión, Cristina</w:t>
      </w:r>
      <w:r>
        <w:t xml:space="preserve"> - </w:t>
      </w:r>
      <w:r>
        <w:rPr>
          <w:color w:val="000000" w:themeColor="hyperlink"/>
          <w:u w:val="single"/>
        </w:rPr>
        <w:hyperlink r:id="rId66">
          <w:r>
            <w:rPr/>
            <w:t>A/BUR/72/SR.1</w:t>
          </w:r>
        </w:hyperlink>
      </w:r>
    </w:p>
    <w:p>
      <w:pPr>
        <w:pStyle w:val="itssubhead"/>
        <w:keepNext/>
        <w:keepLines/>
        <w:spacing w:after="0"/>
      </w:pPr>
      <w:r>
        <w:t>RAMSAR CONVENTION SECRETARIAT--OBSERVER STATUS (Agenda Item 173)</w:t>
      </w:r>
    </w:p>
    <w:p>
      <w:pPr>
        <w:pStyle w:val="itsentry"/>
        <w:keepNext/>
        <w:keepLines/>
        <w:spacing w:after="0"/>
      </w:pPr>
      <w:r>
        <w:t>Sande, María</w:t>
      </w:r>
      <w:r>
        <w:t xml:space="preserve"> - </w:t>
      </w:r>
      <w:r>
        <w:rPr>
          <w:color w:val="000000" w:themeColor="hyperlink"/>
          <w:u w:val="single"/>
        </w:rPr>
        <w:hyperlink r:id="rId220">
          <w:r>
            <w:rPr/>
            <w:t>A/C.6/72/SR.11</w:t>
          </w:r>
        </w:hyperlink>
      </w:r>
      <w:r>
        <w:t xml:space="preserve">; </w:t>
      </w:r>
      <w:r>
        <w:rPr>
          <w:color w:val="000000" w:themeColor="hyperlink"/>
          <w:u w:val="single"/>
        </w:rPr>
        <w:hyperlink r:id="rId240">
          <w:r>
            <w:rPr/>
            <w:t>A/C.6/72/SR.28</w:t>
          </w:r>
        </w:hyperlink>
      </w:r>
    </w:p>
    <w:p>
      <w:pPr>
        <w:pStyle w:val="itssubhead"/>
        <w:keepNext/>
        <w:keepLines/>
        <w:spacing w:after="0"/>
      </w:pPr>
      <w:r>
        <w:t>INTERNATIONAL JURISDICTION (Agenda Item 85)</w:t>
      </w:r>
    </w:p>
    <w:p>
      <w:pPr>
        <w:pStyle w:val="itsentry"/>
        <w:keepNext/>
        <w:keepLines/>
        <w:spacing w:after="0"/>
      </w:pPr>
      <w:r>
        <w:t>Sande, María</w:t>
      </w:r>
      <w:r>
        <w:t xml:space="preserve"> - </w:t>
      </w:r>
      <w:r>
        <w:rPr>
          <w:color w:val="000000" w:themeColor="hyperlink"/>
          <w:u w:val="single"/>
        </w:rPr>
        <w:hyperlink r:id="rId198">
          <w:r>
            <w:rPr/>
            <w:t>A/C.6/72/SR.13</w:t>
          </w:r>
        </w:hyperlink>
      </w:r>
    </w:p>
    <w:p>
      <w:pPr>
        <w:pStyle w:val="itssubhead"/>
        <w:keepNext/>
        <w:keepLines/>
        <w:spacing w:after="0"/>
      </w:pPr>
      <w:r>
        <w:t>RESPONSIBILITY TO PROTECT (Agenda Item 132)</w:t>
      </w:r>
    </w:p>
    <w:p>
      <w:pPr>
        <w:pStyle w:val="itsentry"/>
        <w:keepNext/>
        <w:keepLines/>
        <w:spacing w:after="0"/>
      </w:pPr>
      <w:r>
        <w:t>Nuñez, Beatriz</w:t>
      </w:r>
      <w:r>
        <w:t xml:space="preserve"> - </w:t>
      </w:r>
      <w:r>
        <w:rPr>
          <w:color w:val="000000" w:themeColor="hyperlink"/>
          <w:u w:val="single"/>
        </w:rPr>
        <w:hyperlink r:id="rId147">
          <w:r>
            <w:rPr/>
            <w:t>A/72/PV.100</w:t>
          </w:r>
        </w:hyperlink>
      </w:r>
    </w:p>
    <w:p>
      <w:pPr>
        <w:pStyle w:val="itssubhead"/>
        <w:keepNext/>
        <w:keepLines/>
        <w:spacing w:after="0"/>
      </w:pPr>
      <w:r>
        <w:t>UN--BUDGET (2018-2019) (Agenda Item 136)</w:t>
      </w:r>
    </w:p>
    <w:p>
      <w:pPr>
        <w:pStyle w:val="itsentry"/>
        <w:keepNext/>
        <w:keepLines/>
        <w:spacing w:after="0"/>
      </w:pPr>
      <w:r>
        <w:t>Silvera Flores, María Fernanda</w:t>
      </w:r>
      <w:r>
        <w:t xml:space="preserve"> - </w:t>
      </w:r>
      <w:r>
        <w:rPr>
          <w:color w:val="000000" w:themeColor="hyperlink"/>
          <w:u w:val="single"/>
        </w:rPr>
        <w:hyperlink r:id="rId324">
          <w:r>
            <w:rPr/>
            <w:t>A/C.5/72/SR.28</w:t>
          </w:r>
        </w:hyperlink>
      </w:r>
    </w:p>
    <w:p>
      <w:pPr>
        <w:pStyle w:val="itssubhead"/>
        <w:keepNext/>
        <w:keepLines/>
        <w:spacing w:after="0"/>
      </w:pPr>
      <w:r>
        <w:t>ARMED CONFLICTS--TREATIES (Agenda Item 86)</w:t>
      </w:r>
    </w:p>
    <w:p>
      <w:pPr>
        <w:pStyle w:val="itsentry"/>
        <w:keepNext/>
        <w:keepLines/>
        <w:spacing w:after="0"/>
      </w:pPr>
      <w:r>
        <w:t>Sande, María</w:t>
      </w:r>
      <w:r>
        <w:t xml:space="preserve"> - </w:t>
      </w:r>
      <w:r>
        <w:rPr>
          <w:color w:val="000000" w:themeColor="hyperlink"/>
          <w:u w:val="single"/>
        </w:rPr>
        <w:hyperlink r:id="rId196">
          <w:r>
            <w:rPr/>
            <w:t>A/C.6/72/SR.17</w:t>
          </w:r>
        </w:hyperlink>
      </w:r>
    </w:p>
    <w:p>
      <w:pPr>
        <w:pStyle w:val="itssubhead"/>
        <w:keepNext/>
        <w:keepLines/>
        <w:spacing w:after="0"/>
      </w:pPr>
      <w:r>
        <w:t>UN. GENERAL ASSEMBLY (72ND SESS. : 2017-2018). 1ST COMMITTEE--GENERAL DEBATE (Agenda Item 8)</w:t>
      </w:r>
    </w:p>
    <w:p>
      <w:pPr>
        <w:pStyle w:val="itsentry"/>
        <w:keepNext/>
        <w:keepLines/>
        <w:spacing w:after="0"/>
      </w:pPr>
      <w:r>
        <w:t>Rosselli, Elbio</w:t>
      </w:r>
      <w:r>
        <w:t xml:space="preserve"> - </w:t>
      </w:r>
      <w:r>
        <w:rPr>
          <w:color w:val="000000" w:themeColor="hyperlink"/>
          <w:u w:val="single"/>
        </w:rPr>
        <w:hyperlink r:id="rId62">
          <w:r>
            <w:rPr/>
            <w:t>A/C.1/72/PV.8</w:t>
          </w:r>
        </w:hyperlink>
      </w:r>
    </w:p>
    <w:p>
      <w:pPr>
        <w:pStyle w:val="itssubhead"/>
        <w:keepNext/>
        <w:keepLines/>
        <w:spacing w:after="0"/>
      </w:pPr>
      <w:r>
        <w:t>PERSONS WITH DISABILITIES--HUMAN RIGHTS (Agenda Item 72a)</w:t>
      </w:r>
    </w:p>
    <w:p>
      <w:pPr>
        <w:pStyle w:val="itsentry"/>
        <w:keepNext/>
        <w:keepLines/>
        <w:spacing w:after="0"/>
      </w:pPr>
      <w:r>
        <w:t>Silvera Flores, María Fernanda</w:t>
      </w:r>
      <w:r>
        <w:t xml:space="preserve"> - </w:t>
      </w:r>
      <w:r>
        <w:rPr>
          <w:color w:val="000000" w:themeColor="hyperlink"/>
          <w:u w:val="single"/>
        </w:rPr>
        <w:hyperlink r:id="rId168">
          <w:r>
            <w:rPr/>
            <w:t>A/C.3/72/SR.53</w:t>
          </w:r>
        </w:hyperlink>
      </w:r>
    </w:p>
    <w:p>
      <w:pPr>
        <w:pStyle w:val="itssubhead"/>
        <w:keepNext/>
        <w:keepLines/>
        <w:spacing w:after="0"/>
      </w:pPr>
      <w:r>
        <w:t>RULE OF LAW (Agenda Item 84)</w:t>
      </w:r>
    </w:p>
    <w:p>
      <w:pPr>
        <w:pStyle w:val="itsentry"/>
        <w:keepNext/>
        <w:keepLines/>
        <w:spacing w:after="0"/>
      </w:pPr>
      <w:r>
        <w:t>Sande, María</w:t>
      </w:r>
      <w:r>
        <w:t xml:space="preserve"> - </w:t>
      </w:r>
      <w:r>
        <w:rPr>
          <w:color w:val="000000" w:themeColor="hyperlink"/>
          <w:u w:val="single"/>
        </w:rPr>
        <w:hyperlink r:id="rId197">
          <w:r>
            <w:rPr/>
            <w:t>A/C.6/72/SR.30</w:t>
          </w:r>
        </w:hyperlink>
      </w:r>
      <w:r>
        <w:t xml:space="preserve">; </w:t>
      </w:r>
      <w:r>
        <w:rPr>
          <w:color w:val="000000" w:themeColor="hyperlink"/>
          <w:u w:val="single"/>
        </w:rPr>
        <w:hyperlink r:id="rId176">
          <w:r>
            <w:rPr/>
            <w:t>A/C.6/72/SR.7</w:t>
          </w:r>
        </w:hyperlink>
      </w:r>
    </w:p>
    <w:p>
      <w:pPr>
        <w:pStyle w:val="itssubhead"/>
        <w:keepNext/>
        <w:keepLines/>
        <w:spacing w:after="0"/>
      </w:pPr>
      <w:r>
        <w:t>OPERATIONAL ACTIVITIES--UN SYSTEM (Agenda Item 24a)</w:t>
      </w:r>
    </w:p>
    <w:p>
      <w:pPr>
        <w:pStyle w:val="itsentry"/>
        <w:keepNext/>
        <w:keepLines/>
        <w:spacing w:after="0"/>
      </w:pPr>
      <w:r>
        <w:t>Rosselli, Elbio</w:t>
      </w:r>
      <w:r>
        <w:t xml:space="preserve"> - </w:t>
      </w:r>
      <w:r>
        <w:rPr>
          <w:color w:val="000000" w:themeColor="hyperlink"/>
          <w:u w:val="single"/>
        </w:rPr>
        <w:hyperlink r:id="rId123">
          <w:r>
            <w:rPr/>
            <w:t>A/72/PV.91</w:t>
          </w:r>
        </w:hyperlink>
      </w:r>
    </w:p>
    <w:p>
      <w:pPr>
        <w:pStyle w:val="itssubhead"/>
        <w:keepNext/>
        <w:keepLines/>
        <w:spacing w:after="0"/>
      </w:pPr>
      <w:r>
        <w:t>PALESTINE QUESTION (Agenda Item 38)</w:t>
      </w:r>
    </w:p>
    <w:p>
      <w:pPr>
        <w:pStyle w:val="itsentry"/>
        <w:keepNext/>
        <w:keepLines/>
        <w:spacing w:after="0"/>
      </w:pPr>
      <w:r>
        <w:t>Paolino, Matías</w:t>
      </w:r>
      <w:r>
        <w:t xml:space="preserve"> - </w:t>
      </w:r>
      <w:r>
        <w:rPr>
          <w:color w:val="000000" w:themeColor="hyperlink"/>
          <w:u w:val="single"/>
        </w:rPr>
        <w:hyperlink r:id="rId109">
          <w:r>
            <w:rPr/>
            <w:t>A/72/PV.60</w:t>
          </w:r>
        </w:hyperlink>
      </w:r>
    </w:p>
    <w:p>
      <w:pPr>
        <w:pStyle w:val="itssubhead"/>
        <w:keepNext/>
        <w:keepLines/>
        <w:spacing w:after="0"/>
      </w:pPr>
      <w:r>
        <w:t>MILLENNIUM SUMMIT (2000 : NEW YORK) (Agenda Item 117)</w:t>
      </w:r>
    </w:p>
    <w:p>
      <w:pPr>
        <w:pStyle w:val="itsentry"/>
        <w:keepNext/>
        <w:keepLines/>
        <w:spacing w:after="0"/>
      </w:pPr>
      <w:r>
        <w:t>Rosselli, Elbio</w:t>
      </w:r>
      <w:r>
        <w:t xml:space="preserve"> - </w:t>
      </w:r>
      <w:r>
        <w:rPr>
          <w:color w:val="000000" w:themeColor="hyperlink"/>
          <w:u w:val="single"/>
        </w:rPr>
        <w:hyperlink r:id="rId70">
          <w:r>
            <w:rPr/>
            <w:t>A/72/PV.82</w:t>
          </w:r>
        </w:hyperlink>
      </w:r>
    </w:p>
    <w:p>
      <w:pPr>
        <w:pStyle w:val="itssubhead"/>
        <w:keepNext/>
        <w:keepLines/>
        <w:spacing w:after="0"/>
      </w:pPr>
      <w:r>
        <w:t>CUBA--UNITED STATES (Agenda Item 42)</w:t>
      </w:r>
    </w:p>
    <w:p>
      <w:pPr>
        <w:pStyle w:val="itsentry"/>
        <w:keepNext/>
        <w:keepLines/>
        <w:spacing w:after="0"/>
      </w:pPr>
      <w:r>
        <w:t>Carrión, Cristina</w:t>
      </w:r>
      <w:r>
        <w:t xml:space="preserve"> - </w:t>
      </w:r>
      <w:r>
        <w:rPr>
          <w:color w:val="000000" w:themeColor="hyperlink"/>
          <w:u w:val="single"/>
        </w:rPr>
        <w:hyperlink r:id="rId139">
          <w:r>
            <w:rPr/>
            <w:t>A/72/PV.39</w:t>
          </w:r>
        </w:hyperlink>
      </w:r>
    </w:p>
    <w:p>
      <w:pPr>
        <w:pStyle w:val="itssubhead"/>
        <w:keepNext/>
        <w:keepLines/>
        <w:spacing w:after="0"/>
      </w:pPr>
      <w:r>
        <w:t>CRIME PREVENTION (Agenda Item 107)</w:t>
      </w:r>
    </w:p>
    <w:p>
      <w:pPr>
        <w:pStyle w:val="itsentry"/>
        <w:keepNext/>
        <w:keepLines/>
        <w:spacing w:after="0"/>
      </w:pPr>
      <w:r>
        <w:t>Carrión, Cristina</w:t>
      </w:r>
      <w:r>
        <w:t xml:space="preserve"> - </w:t>
      </w:r>
      <w:r>
        <w:rPr>
          <w:color w:val="000000" w:themeColor="hyperlink"/>
          <w:u w:val="single"/>
        </w:rPr>
        <w:hyperlink r:id="rId207">
          <w:r>
            <w:rPr/>
            <w:t>A/72/PV.26</w:t>
          </w:r>
        </w:hyperlink>
      </w:r>
    </w:p>
    <w:p>
      <w:pPr>
        <w:pStyle w:val="itssubhead"/>
        <w:keepNext/>
        <w:keepLines/>
        <w:spacing w:after="0"/>
      </w:pPr>
      <w:r>
        <w:t>PEACEBUILDING (Agenda Item 65)</w:t>
      </w:r>
    </w:p>
    <w:p>
      <w:pPr>
        <w:pStyle w:val="itsentry"/>
        <w:keepNext/>
        <w:keepLines/>
        <w:spacing w:after="0"/>
      </w:pPr>
      <w:r>
        <w:t>Rosselli, Elbio</w:t>
      </w:r>
      <w:r>
        <w:t xml:space="preserve"> - </w:t>
      </w:r>
      <w:r>
        <w:rPr>
          <w:color w:val="000000" w:themeColor="hyperlink"/>
          <w:u w:val="single"/>
        </w:rPr>
        <w:hyperlink r:id="rId264">
          <w:r>
            <w:rPr/>
            <w:t>A/72/PV.85</w:t>
          </w:r>
        </w:hyperlink>
      </w:r>
    </w:p>
    <w:p>
      <w:pPr>
        <w:pStyle w:val="itssubhead"/>
        <w:keepNext/>
        <w:keepLines/>
        <w:spacing w:after="0"/>
      </w:pPr>
      <w:r>
        <w:t>UN. GENERAL ASSEMBLY (72ND SESS. : 2017-2018)--GENERAL DEBATE (Agenda Item 8)</w:t>
      </w:r>
    </w:p>
    <w:p>
      <w:pPr>
        <w:pStyle w:val="itsentry"/>
        <w:keepNext/>
        <w:keepLines/>
        <w:spacing w:after="0"/>
      </w:pPr>
      <w:r>
        <w:t>Nin Novoa, Rodolfo</w:t>
      </w:r>
      <w:r>
        <w:t xml:space="preserve"> - </w:t>
      </w:r>
      <w:r>
        <w:rPr>
          <w:color w:val="000000" w:themeColor="hyperlink"/>
          <w:u w:val="single"/>
        </w:rPr>
        <w:hyperlink r:id="rId140">
          <w:r>
            <w:rPr/>
            <w:t>A/72/PV.23</w:t>
          </w:r>
        </w:hyperlink>
      </w:r>
      <w:r>
        <w:br/>
      </w:r>
    </w:p>
    <w:p>
      <w:pPr>
        <w:pStyle w:val="itshead"/>
        <w:keepNext/>
        <w:keepLines/>
      </w:pPr>
      <w:r>
        <w:t>Uzbekistan</w:t>
      </w:r>
    </w:p>
    <w:p>
      <w:pPr>
        <w:pStyle w:val="itssubhead"/>
        <w:keepNext/>
        <w:keepLines/>
        <w:spacing w:after="0"/>
      </w:pPr>
      <w:r>
        <w:t>CRIME PREVENTION (Agenda Item 107)</w:t>
      </w:r>
    </w:p>
    <w:p>
      <w:pPr>
        <w:pStyle w:val="itsentry"/>
        <w:keepNext/>
        <w:keepLines/>
        <w:spacing w:after="0"/>
      </w:pPr>
      <w:r>
        <w:t>Ibragimov, Bakhtiyor</w:t>
      </w:r>
      <w:r>
        <w:t xml:space="preserve"> - </w:t>
      </w:r>
      <w:r>
        <w:rPr>
          <w:color w:val="000000" w:themeColor="hyperlink"/>
          <w:u w:val="single"/>
        </w:rPr>
        <w:hyperlink r:id="rId237">
          <w:r>
            <w:rPr/>
            <w:t>A/72/PV.27</w:t>
          </w:r>
        </w:hyperlink>
      </w:r>
    </w:p>
    <w:p>
      <w:pPr>
        <w:pStyle w:val="itssubhead"/>
        <w:keepNext/>
        <w:keepLines/>
        <w:spacing w:after="0"/>
      </w:pPr>
      <w:r>
        <w:t>HUMAN RIGHTS (Agenda Item 72)</w:t>
      </w:r>
    </w:p>
    <w:p>
      <w:pPr>
        <w:pStyle w:val="itsentry"/>
        <w:keepNext/>
        <w:keepLines/>
        <w:spacing w:after="0"/>
      </w:pPr>
      <w:r>
        <w:t>Ibragimov, Bakhtiyor</w:t>
      </w:r>
      <w:r>
        <w:t xml:space="preserve"> - </w:t>
      </w:r>
      <w:r>
        <w:rPr>
          <w:color w:val="000000" w:themeColor="hyperlink"/>
          <w:u w:val="single"/>
        </w:rPr>
        <w:hyperlink r:id="rId92">
          <w:r>
            <w:rPr/>
            <w:t>A/C.3/72/SR.35</w:t>
          </w:r>
        </w:hyperlink>
      </w:r>
    </w:p>
    <w:p>
      <w:pPr>
        <w:pStyle w:val="itssubhead"/>
        <w:keepNext/>
        <w:keepLines/>
        <w:spacing w:after="0"/>
      </w:pPr>
      <w:r>
        <w:t>SUSTAINABLE DEVELOPMENT (Agenda Item 19)</w:t>
      </w:r>
    </w:p>
    <w:p>
      <w:pPr>
        <w:pStyle w:val="itsentry"/>
        <w:keepNext/>
        <w:keepLines/>
        <w:spacing w:after="0"/>
      </w:pPr>
      <w:r>
        <w:t>Ibragimov, Bakhtiyor</w:t>
      </w:r>
      <w:r>
        <w:t xml:space="preserve"> - </w:t>
      </w:r>
      <w:r>
        <w:rPr>
          <w:color w:val="000000" w:themeColor="hyperlink"/>
          <w:u w:val="single"/>
        </w:rPr>
        <w:hyperlink r:id="rId297">
          <w:r>
            <w:rPr/>
            <w:t>A/C.2/72/SR.25</w:t>
          </w:r>
        </w:hyperlink>
      </w:r>
    </w:p>
    <w:p>
      <w:pPr>
        <w:pStyle w:val="itssubhead"/>
        <w:keepNext/>
        <w:keepLines/>
        <w:spacing w:after="0"/>
      </w:pPr>
      <w:r>
        <w:t>PEACEBUILDING (Agenda Item 65)</w:t>
      </w:r>
    </w:p>
    <w:p>
      <w:pPr>
        <w:pStyle w:val="itsentry"/>
        <w:keepNext/>
        <w:keepLines/>
        <w:spacing w:after="0"/>
      </w:pPr>
      <w:r>
        <w:t>Ibragimov, Bakhtiyor</w:t>
      </w:r>
      <w:r>
        <w:t xml:space="preserve"> - </w:t>
      </w:r>
      <w:r>
        <w:rPr>
          <w:color w:val="000000" w:themeColor="hyperlink"/>
          <w:u w:val="single"/>
        </w:rPr>
        <w:hyperlink r:id="rId235">
          <w:r>
            <w:rPr/>
            <w:t>A/72/PV.98</w:t>
          </w:r>
        </w:hyperlink>
      </w:r>
    </w:p>
    <w:p>
      <w:pPr>
        <w:pStyle w:val="itssubhead"/>
        <w:keepNext/>
        <w:keepLines/>
        <w:spacing w:after="0"/>
      </w:pPr>
      <w:r>
        <w:t>UN. GENERAL ASSEMBLY (72ND SESS. : 2017-2018). 1ST COMMITTEE--GENERAL DEBATE (Agenda Item 8)</w:t>
      </w:r>
    </w:p>
    <w:p>
      <w:pPr>
        <w:pStyle w:val="itsentry"/>
        <w:keepNext/>
        <w:keepLines/>
        <w:spacing w:after="0"/>
      </w:pPr>
      <w:r>
        <w:t>Ibragimov, Bakhtiyor</w:t>
      </w:r>
      <w:r>
        <w:t xml:space="preserve"> - </w:t>
      </w:r>
      <w:r>
        <w:rPr>
          <w:color w:val="000000" w:themeColor="hyperlink"/>
          <w:u w:val="single"/>
        </w:rPr>
        <w:hyperlink r:id="rId62">
          <w:r>
            <w:rPr/>
            <w:t>A/C.1/72/PV.8</w:t>
          </w:r>
        </w:hyperlink>
      </w:r>
    </w:p>
    <w:p>
      <w:pPr>
        <w:pStyle w:val="itssubhead"/>
        <w:keepNext/>
        <w:keepLines/>
        <w:spacing w:after="0"/>
      </w:pPr>
      <w:r>
        <w:t>AFGHANISTAN SITUATION (Agenda Item 39)</w:t>
      </w:r>
    </w:p>
    <w:p>
      <w:pPr>
        <w:pStyle w:val="itsentry"/>
        <w:keepNext/>
        <w:keepLines/>
        <w:spacing w:after="0"/>
      </w:pPr>
      <w:r>
        <w:t>Ibragimov, Bakhtiyor</w:t>
      </w:r>
      <w:r>
        <w:t xml:space="preserve"> - </w:t>
      </w:r>
      <w:r>
        <w:rPr>
          <w:color w:val="000000" w:themeColor="hyperlink"/>
          <w:u w:val="single"/>
        </w:rPr>
        <w:hyperlink r:id="rId78">
          <w:r>
            <w:rPr/>
            <w:t>A/72/PV.56</w:t>
          </w:r>
        </w:hyperlink>
      </w:r>
    </w:p>
    <w:p>
      <w:pPr>
        <w:pStyle w:val="itssubhead"/>
        <w:keepNext/>
        <w:keepLines/>
        <w:spacing w:after="0"/>
      </w:pPr>
      <w:r>
        <w:t>HUMAN RIGHTS--BELARUS (Agenda Item 72c)</w:t>
      </w:r>
    </w:p>
    <w:p>
      <w:pPr>
        <w:pStyle w:val="itsentry"/>
        <w:keepNext/>
        <w:keepLines/>
        <w:spacing w:after="0"/>
      </w:pPr>
      <w:r>
        <w:t>Shadiev, Umid</w:t>
      </w:r>
      <w:r>
        <w:t xml:space="preserve"> - </w:t>
      </w:r>
      <w:r>
        <w:rPr>
          <w:color w:val="000000" w:themeColor="hyperlink"/>
          <w:u w:val="single"/>
        </w:rPr>
        <w:hyperlink r:id="rId126">
          <w:r>
            <w:rPr/>
            <w:t>A/C.3/72/SR.32</w:t>
          </w:r>
        </w:hyperlink>
      </w:r>
      <w:r>
        <w:br/>
      </w:r>
    </w:p>
    <w:p>
      <w:pPr>
        <w:pStyle w:val="itshead"/>
        <w:keepNext/>
        <w:keepLines/>
      </w:pPr>
      <w:r>
        <w:t>Uzbekistan. President</w:t>
      </w:r>
    </w:p>
    <w:p>
      <w:pPr>
        <w:pStyle w:val="itssubhead"/>
        <w:keepNext/>
        <w:keepLines/>
        <w:spacing w:after="0"/>
      </w:pPr>
      <w:r>
        <w:t>UN. GENERAL ASSEMBLY (72ND SESS. : 2017-2018)--SPECIAL STATEMENTS (Agenda Item )</w:t>
      </w:r>
    </w:p>
    <w:p>
      <w:pPr>
        <w:pStyle w:val="itsentry"/>
        <w:keepNext/>
        <w:keepLines/>
        <w:spacing w:after="0"/>
      </w:pPr>
      <w:r>
        <w:t>Mirziyoyev, Shavkat</w:t>
      </w:r>
      <w:r>
        <w:t xml:space="preserve"> - </w:t>
      </w:r>
      <w:r>
        <w:rPr>
          <w:color w:val="000000" w:themeColor="hyperlink"/>
          <w:u w:val="single"/>
        </w:rPr>
        <w:hyperlink r:id="rId185">
          <w:r>
            <w:rPr/>
            <w:t>A/72/PV.5</w:t>
          </w:r>
        </w:hyperlink>
      </w:r>
    </w:p>
    <w:p>
      <w:pPr>
        <w:pStyle w:val="itssubhead"/>
        <w:keepNext/>
        <w:keepLines/>
        <w:spacing w:after="0"/>
      </w:pPr>
      <w:r>
        <w:t>UN. GENERAL ASSEMBLY (72ND SESS. : 2017-2018)--GENERAL DEBATE (Agenda Item 8)</w:t>
      </w:r>
    </w:p>
    <w:p>
      <w:pPr>
        <w:pStyle w:val="itsentry"/>
        <w:keepNext/>
        <w:keepLines/>
        <w:spacing w:after="0"/>
      </w:pPr>
      <w:r>
        <w:t>Mirziyoyev, Shavkat</w:t>
      </w:r>
      <w:r>
        <w:t xml:space="preserve"> - </w:t>
      </w:r>
      <w:r>
        <w:rPr>
          <w:color w:val="000000" w:themeColor="hyperlink"/>
          <w:u w:val="single"/>
        </w:rPr>
        <w:hyperlink r:id="rId185">
          <w:r>
            <w:rPr/>
            <w:t>A/72/PV.5</w:t>
          </w:r>
        </w:hyperlink>
      </w:r>
      <w:r>
        <w:br/>
      </w:r>
    </w:p>
    <w:p>
      <w:pPr>
        <w:pStyle w:val="itshead"/>
        <w:keepNext/>
        <w:keepLines/>
      </w:pPr>
      <w:r>
        <w:t>Vanuatu</w:t>
      </w:r>
    </w:p>
    <w:p>
      <w:pPr>
        <w:pStyle w:val="itssubhead"/>
        <w:keepNext/>
        <w:keepLines/>
        <w:spacing w:after="0"/>
      </w:pPr>
      <w:r>
        <w:t>DECOLONIZATION (Agenda Item 62)</w:t>
      </w:r>
    </w:p>
    <w:p>
      <w:pPr>
        <w:pStyle w:val="itsentry"/>
        <w:keepNext/>
        <w:keepLines/>
        <w:spacing w:after="0"/>
      </w:pPr>
      <w:r>
        <w:t>Tevi, Odo</w:t>
      </w:r>
      <w:r>
        <w:t xml:space="preserve"> - </w:t>
      </w:r>
      <w:r>
        <w:rPr>
          <w:color w:val="000000" w:themeColor="hyperlink"/>
          <w:u w:val="single"/>
        </w:rPr>
        <w:hyperlink r:id="rId128">
          <w:r>
            <w:rPr/>
            <w:t>A/C.4/72/SR.9</w:t>
          </w:r>
        </w:hyperlink>
      </w:r>
    </w:p>
    <w:p>
      <w:pPr>
        <w:pStyle w:val="itssubhead"/>
        <w:keepNext/>
        <w:keepLines/>
        <w:spacing w:after="0"/>
      </w:pPr>
      <w:r>
        <w:t>INFORMATION TECHNOLOGY--DEVELOPMENT (Agenda Item 16)</w:t>
      </w:r>
    </w:p>
    <w:p>
      <w:pPr>
        <w:pStyle w:val="itsentry"/>
        <w:keepNext/>
        <w:keepLines/>
        <w:spacing w:after="0"/>
      </w:pPr>
      <w:r>
        <w:t>Kalsakau, Sylvain</w:t>
      </w:r>
      <w:r>
        <w:t xml:space="preserve"> - </w:t>
      </w:r>
      <w:r>
        <w:rPr>
          <w:color w:val="000000" w:themeColor="hyperlink"/>
          <w:u w:val="single"/>
        </w:rPr>
        <w:hyperlink r:id="rId54">
          <w:r>
            <w:rPr/>
            <w:t>A/C.2/72/SR.15</w:t>
          </w:r>
        </w:hyperlink>
      </w:r>
    </w:p>
    <w:p>
      <w:pPr>
        <w:pStyle w:val="itssubhead"/>
        <w:keepNext/>
        <w:keepLines/>
        <w:spacing w:after="0"/>
      </w:pPr>
      <w:r>
        <w:t>UN. GENERAL ASSEMBLY (72ND SESS. : 2017-2018)--AGENDA (Agenda Item 7)</w:t>
      </w:r>
    </w:p>
    <w:p>
      <w:pPr>
        <w:pStyle w:val="itsentry"/>
        <w:keepNext/>
        <w:keepLines/>
        <w:spacing w:after="0"/>
      </w:pPr>
      <w:r>
        <w:t>Tevi, Odo</w:t>
      </w:r>
      <w:r>
        <w:t xml:space="preserve"> - </w:t>
      </w:r>
      <w:r>
        <w:rPr>
          <w:color w:val="000000" w:themeColor="hyperlink"/>
          <w:u w:val="single"/>
        </w:rPr>
        <w:hyperlink r:id="rId66">
          <w:r>
            <w:rPr/>
            <w:t>A/BUR/72/SR.1</w:t>
          </w:r>
        </w:hyperlink>
      </w:r>
    </w:p>
    <w:p>
      <w:pPr>
        <w:pStyle w:val="itssubhead"/>
        <w:keepNext/>
        <w:keepLines/>
        <w:spacing w:after="0"/>
      </w:pPr>
      <w:r>
        <w:t>NEW CALEDONIA QUESTION (Agenda Item 62)</w:t>
      </w:r>
    </w:p>
    <w:p>
      <w:pPr>
        <w:pStyle w:val="itsentry"/>
        <w:keepNext/>
        <w:keepLines/>
        <w:spacing w:after="0"/>
      </w:pPr>
      <w:r>
        <w:t>Tevi, Odo</w:t>
      </w:r>
      <w:r>
        <w:t xml:space="preserve"> - </w:t>
      </w:r>
      <w:r>
        <w:rPr>
          <w:color w:val="000000" w:themeColor="hyperlink"/>
          <w:u w:val="single"/>
        </w:rPr>
        <w:hyperlink r:id="rId128">
          <w:r>
            <w:rPr/>
            <w:t>A/C.4/72/SR.9</w:t>
          </w:r>
        </w:hyperlink>
      </w:r>
    </w:p>
    <w:p>
      <w:pPr>
        <w:pStyle w:val="itssubhead"/>
        <w:keepNext/>
        <w:keepLines/>
        <w:spacing w:after="0"/>
      </w:pPr>
      <w:r>
        <w:t>WESTERN SAHARA QUESTION (Agenda Item 62)</w:t>
      </w:r>
    </w:p>
    <w:p>
      <w:pPr>
        <w:pStyle w:val="itsentry"/>
        <w:keepNext/>
        <w:keepLines/>
        <w:spacing w:after="0"/>
      </w:pPr>
      <w:r>
        <w:t>Tevi, Odo</w:t>
      </w:r>
      <w:r>
        <w:t xml:space="preserve"> - </w:t>
      </w:r>
      <w:r>
        <w:rPr>
          <w:color w:val="000000" w:themeColor="hyperlink"/>
          <w:u w:val="single"/>
        </w:rPr>
        <w:hyperlink r:id="rId128">
          <w:r>
            <w:rPr/>
            <w:t>A/C.4/72/SR.9</w:t>
          </w:r>
        </w:hyperlink>
      </w:r>
    </w:p>
    <w:p>
      <w:pPr>
        <w:pStyle w:val="itssubhead"/>
        <w:keepNext/>
        <w:keepLines/>
        <w:spacing w:after="0"/>
      </w:pPr>
      <w:r>
        <w:t>FRENCH POLYNESIA QUESTION (Agenda Item 62)</w:t>
      </w:r>
    </w:p>
    <w:p>
      <w:pPr>
        <w:pStyle w:val="itsentry"/>
        <w:keepNext/>
        <w:keepLines/>
        <w:spacing w:after="0"/>
      </w:pPr>
      <w:r>
        <w:t>Tevi, Odo</w:t>
      </w:r>
      <w:r>
        <w:t xml:space="preserve"> - </w:t>
      </w:r>
      <w:r>
        <w:rPr>
          <w:color w:val="000000" w:themeColor="hyperlink"/>
          <w:u w:val="single"/>
        </w:rPr>
        <w:hyperlink r:id="rId128">
          <w:r>
            <w:rPr/>
            <w:t>A/C.4/72/SR.9</w:t>
          </w:r>
        </w:hyperlink>
      </w:r>
      <w:r>
        <w:br/>
      </w:r>
    </w:p>
    <w:p>
      <w:pPr>
        <w:pStyle w:val="itshead"/>
        <w:keepNext/>
        <w:keepLines/>
      </w:pPr>
      <w:r>
        <w:t>Vanuatu. Prime Minister</w:t>
      </w:r>
    </w:p>
    <w:p>
      <w:pPr>
        <w:pStyle w:val="itssubhead"/>
        <w:keepNext/>
        <w:keepLines/>
        <w:spacing w:after="0"/>
      </w:pPr>
      <w:r>
        <w:t>UN. GENERAL ASSEMBLY (72ND SESS. : 2017-2018)--GENERAL DEBATE (Agenda Item 8)</w:t>
      </w:r>
    </w:p>
    <w:p>
      <w:pPr>
        <w:pStyle w:val="itsentry"/>
        <w:keepNext/>
        <w:keepLines/>
        <w:spacing w:after="0"/>
      </w:pPr>
      <w:r>
        <w:t>Tabimasmas, Charlot Salwai</w:t>
      </w:r>
      <w:r>
        <w:t xml:space="preserve"> - </w:t>
      </w:r>
      <w:r>
        <w:rPr>
          <w:color w:val="000000" w:themeColor="hyperlink"/>
          <w:u w:val="single"/>
        </w:rPr>
        <w:hyperlink r:id="rId77">
          <w:r>
            <w:rPr/>
            <w:t>A/72/PV.14</w:t>
          </w:r>
        </w:hyperlink>
      </w:r>
    </w:p>
    <w:p>
      <w:pPr>
        <w:pStyle w:val="itssubhead"/>
        <w:keepNext/>
        <w:keepLines/>
        <w:spacing w:after="0"/>
      </w:pPr>
      <w:r>
        <w:t>UN. GENERAL ASSEMBLY (72ND SESS. : 2017-2018)--SPECIAL STATEMENTS (Agenda Item )</w:t>
      </w:r>
    </w:p>
    <w:p>
      <w:pPr>
        <w:pStyle w:val="itsentry"/>
        <w:keepNext/>
        <w:keepLines/>
        <w:spacing w:after="0"/>
      </w:pPr>
      <w:r>
        <w:t>Tabimasmas, Charlot Salwai</w:t>
      </w:r>
      <w:r>
        <w:t xml:space="preserve"> - </w:t>
      </w:r>
      <w:r>
        <w:rPr>
          <w:color w:val="000000" w:themeColor="hyperlink"/>
          <w:u w:val="single"/>
        </w:rPr>
        <w:hyperlink r:id="rId77">
          <w:r>
            <w:rPr/>
            <w:t>A/72/PV.14</w:t>
          </w:r>
        </w:hyperlink>
      </w:r>
      <w:r>
        <w:br/>
      </w:r>
    </w:p>
    <w:p>
      <w:pPr>
        <w:pStyle w:val="itshead"/>
        <w:keepNext/>
        <w:keepLines/>
      </w:pPr>
      <w:r>
        <w:t>Venezuela (Bolivarian Republic of)</w:t>
      </w:r>
    </w:p>
    <w:p>
      <w:pPr>
        <w:pStyle w:val="itssubhead"/>
        <w:keepNext/>
        <w:keepLines/>
        <w:spacing w:after="0"/>
      </w:pPr>
      <w:r>
        <w:t>ARMS RACE--OUTER SPACE (Agenda Item 97a)</w:t>
      </w:r>
    </w:p>
    <w:p>
      <w:pPr>
        <w:pStyle w:val="itsentry"/>
        <w:keepNext/>
        <w:keepLines/>
        <w:spacing w:after="0"/>
      </w:pPr>
      <w:r>
        <w:t>Méndez Graterol, Wilmer Alfonzo</w:t>
      </w:r>
      <w:r>
        <w:t xml:space="preserve"> - </w:t>
      </w:r>
      <w:r>
        <w:rPr>
          <w:color w:val="000000" w:themeColor="hyperlink"/>
          <w:u w:val="single"/>
        </w:rPr>
        <w:hyperlink r:id="rId95">
          <w:r>
            <w:rPr/>
            <w:t>A/C.1/72/PV.16</w:t>
          </w:r>
        </w:hyperlink>
      </w:r>
    </w:p>
    <w:p>
      <w:pPr>
        <w:pStyle w:val="itssubhead"/>
        <w:keepNext/>
        <w:keepLines/>
        <w:spacing w:after="0"/>
      </w:pPr>
      <w:r>
        <w:t>FALKLAND ISLANDS (MALVINAS) QUESTION (Agenda Item 46)</w:t>
      </w:r>
    </w:p>
    <w:p>
      <w:pPr>
        <w:pStyle w:val="itsentry"/>
        <w:keepNext/>
        <w:keepLines/>
        <w:spacing w:after="0"/>
      </w:pPr>
      <w:r>
        <w:t>Arcia Vivas, Douglas</w:t>
      </w:r>
      <w:r>
        <w:t xml:space="preserve"> - </w:t>
      </w:r>
      <w:r>
        <w:rPr>
          <w:color w:val="000000" w:themeColor="hyperlink"/>
          <w:u w:val="single"/>
        </w:rPr>
        <w:hyperlink r:id="rId149">
          <w:r>
            <w:rPr/>
            <w:t>A/C.4/72/SR.2</w:t>
          </w:r>
        </w:hyperlink>
      </w:r>
    </w:p>
    <w:p>
      <w:pPr>
        <w:pStyle w:val="itssubhead"/>
        <w:keepNext/>
        <w:keepLines/>
        <w:spacing w:after="0"/>
      </w:pPr>
      <w:r>
        <w:t>WOMEN'S ADVANCEMENT--CONFERENCES (Agenda Item 28b)</w:t>
      </w:r>
    </w:p>
    <w:p>
      <w:pPr>
        <w:pStyle w:val="itsentry"/>
        <w:keepNext/>
        <w:keepLines/>
        <w:spacing w:after="0"/>
      </w:pPr>
      <w:r>
        <w:t>González Tolosa, Marisela Eugenia</w:t>
      </w:r>
      <w:r>
        <w:t xml:space="preserve"> - </w:t>
      </w:r>
      <w:r>
        <w:rPr>
          <w:color w:val="000000" w:themeColor="hyperlink"/>
          <w:u w:val="single"/>
        </w:rPr>
        <w:hyperlink r:id="rId142">
          <w:r>
            <w:rPr/>
            <w:t>A/C.3/72/SR.8</w:t>
          </w:r>
        </w:hyperlink>
      </w:r>
    </w:p>
    <w:p>
      <w:pPr>
        <w:pStyle w:val="itssubhead"/>
        <w:keepNext/>
        <w:keepLines/>
        <w:spacing w:after="0"/>
      </w:pPr>
      <w:r>
        <w:t>INTERNATIONAL NETWORK FOR BAMBOO AND RATTAN--OBSERVER STATUS (Agenda Item 170)</w:t>
      </w:r>
    </w:p>
    <w:p>
      <w:pPr>
        <w:pStyle w:val="itsentry"/>
        <w:keepNext/>
        <w:keepLines/>
        <w:spacing w:after="0"/>
      </w:pPr>
      <w:r>
        <w:t>Fernandes Juárez, Fátima Yesenia</w:t>
      </w:r>
      <w:r>
        <w:t xml:space="preserve"> - </w:t>
      </w:r>
      <w:r>
        <w:rPr>
          <w:color w:val="000000" w:themeColor="hyperlink"/>
          <w:u w:val="single"/>
        </w:rPr>
        <w:hyperlink r:id="rId220">
          <w:r>
            <w:rPr/>
            <w:t>A/C.6/72/SR.11</w:t>
          </w:r>
        </w:hyperlink>
      </w:r>
    </w:p>
    <w:p>
      <w:pPr>
        <w:pStyle w:val="itssubhead"/>
        <w:keepNext/>
        <w:keepLines/>
        <w:spacing w:after="0"/>
      </w:pPr>
      <w:r>
        <w:t>WEAPONS--OUTER SPACE (Agenda Item 97b)</w:t>
      </w:r>
    </w:p>
    <w:p>
      <w:pPr>
        <w:pStyle w:val="itsentry"/>
        <w:keepNext/>
        <w:keepLines/>
        <w:spacing w:after="0"/>
      </w:pPr>
      <w:r>
        <w:t>Méndez Graterol, Wilmer Alfonzo</w:t>
      </w:r>
      <w:r>
        <w:t xml:space="preserve"> - </w:t>
      </w:r>
      <w:r>
        <w:rPr>
          <w:color w:val="000000" w:themeColor="hyperlink"/>
          <w:u w:val="single"/>
        </w:rPr>
        <w:hyperlink r:id="rId95">
          <w:r>
            <w:rPr/>
            <w:t>A/C.1/72/PV.16</w:t>
          </w:r>
        </w:hyperlink>
      </w:r>
    </w:p>
    <w:p>
      <w:pPr>
        <w:pStyle w:val="itssubhead"/>
        <w:keepNext/>
        <w:keepLines/>
        <w:spacing w:after="0"/>
      </w:pPr>
      <w:r>
        <w:t>SOCIAL SITUATION (Agenda Item 27b)</w:t>
      </w:r>
    </w:p>
    <w:p>
      <w:pPr>
        <w:pStyle w:val="itsentry"/>
        <w:keepNext/>
        <w:keepLines/>
        <w:spacing w:after="0"/>
      </w:pPr>
      <w:r>
        <w:t>Poveda Brito, Robert Alexander</w:t>
      </w:r>
      <w:r>
        <w:t xml:space="preserve"> - </w:t>
      </w:r>
      <w:r>
        <w:rPr>
          <w:color w:val="000000" w:themeColor="hyperlink"/>
          <w:u w:val="single"/>
        </w:rPr>
        <w:hyperlink r:id="rId100">
          <w:r>
            <w:rPr/>
            <w:t>A/C.3/72/SR.3</w:t>
          </w:r>
        </w:hyperlink>
      </w:r>
    </w:p>
    <w:p>
      <w:pPr>
        <w:pStyle w:val="itssubhead"/>
        <w:keepNext/>
        <w:keepLines/>
        <w:spacing w:after="0"/>
      </w:pPr>
      <w:r>
        <w:t>UN. GENERAL ASSEMBLY (72ND SESS. : 2017-2018)--AGENDA (Agenda Item 7)</w:t>
      </w:r>
    </w:p>
    <w:p>
      <w:pPr>
        <w:pStyle w:val="itsentry"/>
        <w:keepNext/>
        <w:keepLines/>
        <w:spacing w:after="0"/>
      </w:pPr>
      <w:r>
        <w:t>Ramírez Carreño, Rafael Darío</w:t>
      </w:r>
      <w:r>
        <w:t xml:space="preserve"> - </w:t>
      </w:r>
      <w:r>
        <w:rPr>
          <w:color w:val="000000" w:themeColor="hyperlink"/>
          <w:u w:val="single"/>
        </w:rPr>
        <w:hyperlink r:id="rId99">
          <w:r>
            <w:rPr/>
            <w:t>A/72/PV.2</w:t>
          </w:r>
        </w:hyperlink>
      </w:r>
      <w:r>
        <w:t xml:space="preserve">; </w:t>
      </w:r>
      <w:r>
        <w:rPr>
          <w:color w:val="000000" w:themeColor="hyperlink"/>
          <w:u w:val="single"/>
        </w:rPr>
        <w:hyperlink r:id="rId66">
          <w:r>
            <w:rPr/>
            <w:t>A/BUR/72/SR.1</w:t>
          </w:r>
        </w:hyperlink>
      </w:r>
      <w:r>
        <w:t xml:space="preserve">; </w:t>
      </w:r>
      <w:r>
        <w:rPr>
          <w:color w:val="000000" w:themeColor="hyperlink"/>
          <w:u w:val="single"/>
        </w:rPr>
        <w:hyperlink r:id="rId241">
          <w:r>
            <w:rPr/>
            <w:t>A/BUR/72/SR.2</w:t>
          </w:r>
        </w:hyperlink>
      </w:r>
    </w:p>
    <w:p>
      <w:pPr>
        <w:pStyle w:val="itssubhead"/>
        <w:keepNext/>
        <w:keepLines/>
        <w:spacing w:after="0"/>
      </w:pPr>
      <w:r>
        <w:t>NEW CALEDONIA QUESTION (Agenda Item 62)</w:t>
      </w:r>
    </w:p>
    <w:p>
      <w:pPr>
        <w:pStyle w:val="itsentry"/>
        <w:keepNext/>
        <w:keepLines/>
        <w:spacing w:after="0"/>
      </w:pPr>
      <w:r>
        <w:t>Arcia Vivas, Douglas</w:t>
      </w:r>
      <w:r>
        <w:t xml:space="preserve"> - </w:t>
      </w:r>
      <w:r>
        <w:rPr>
          <w:color w:val="000000" w:themeColor="hyperlink"/>
          <w:u w:val="single"/>
        </w:rPr>
        <w:hyperlink r:id="rId150">
          <w:r>
            <w:rPr/>
            <w:t>A/C.4/72/SR.27</w:t>
          </w:r>
        </w:hyperlink>
      </w:r>
      <w:r>
        <w:t xml:space="preserve">; </w:t>
      </w:r>
      <w:r>
        <w:rPr>
          <w:color w:val="000000" w:themeColor="hyperlink"/>
          <w:u w:val="single"/>
        </w:rPr>
        <w:hyperlink r:id="rId13">
          <w:r>
            <w:rPr/>
            <w:t>A/C.4/72/SR.4</w:t>
          </w:r>
        </w:hyperlink>
      </w:r>
    </w:p>
    <w:p>
      <w:pPr>
        <w:pStyle w:val="itssubhead"/>
        <w:keepNext/>
        <w:keepLines/>
        <w:spacing w:after="0"/>
      </w:pPr>
      <w:r>
        <w:t>POVERTY--INTERNATIONAL DECADE (2008-2017) (Agenda Item 23a)</w:t>
      </w:r>
    </w:p>
    <w:p>
      <w:pPr>
        <w:pStyle w:val="itsentry"/>
        <w:keepNext/>
        <w:keepLines/>
        <w:spacing w:after="0"/>
      </w:pPr>
      <w:r>
        <w:t>Ramírez Carreño, Rafael Darío</w:t>
      </w:r>
      <w:r>
        <w:t xml:space="preserve"> - </w:t>
      </w:r>
      <w:r>
        <w:rPr>
          <w:color w:val="000000" w:themeColor="hyperlink"/>
          <w:u w:val="single"/>
        </w:rPr>
        <w:hyperlink r:id="rId43">
          <w:r>
            <w:rPr/>
            <w:t>A/C.2/72/SR.12</w:t>
          </w:r>
        </w:hyperlink>
      </w:r>
    </w:p>
    <w:p>
      <w:pPr>
        <w:pStyle w:val="itssubhead"/>
        <w:keepNext/>
        <w:keepLines/>
        <w:spacing w:after="0"/>
      </w:pPr>
      <w:r>
        <w:t>UN. GENERAL ASSEMBLY (72ND SESS. : 2017-2018)--GENERAL DEBATE (Agenda Item 8)</w:t>
      </w:r>
    </w:p>
    <w:p>
      <w:pPr>
        <w:pStyle w:val="itsentry"/>
        <w:keepNext/>
        <w:keepLines/>
        <w:spacing w:after="0"/>
      </w:pPr>
      <w:r>
        <w:t>Arreaza, Jorge</w:t>
      </w:r>
      <w:r>
        <w:t xml:space="preserve"> - </w:t>
      </w:r>
      <w:r>
        <w:rPr>
          <w:color w:val="000000" w:themeColor="hyperlink"/>
          <w:u w:val="single"/>
        </w:rPr>
        <w:hyperlink r:id="rId140">
          <w:r>
            <w:rPr/>
            <w:t>A/72/PV.23</w:t>
          </w:r>
        </w:hyperlink>
      </w:r>
    </w:p>
    <w:p>
      <w:pPr>
        <w:pStyle w:val="itssubhead"/>
        <w:keepNext/>
        <w:keepLines/>
        <w:spacing w:after="0"/>
      </w:pPr>
      <w:r>
        <w:t>HUMAN RIGHTS--SYRIAN ARAB REPUBLIC (Agenda Item 72c)</w:t>
      </w:r>
    </w:p>
    <w:p>
      <w:pPr>
        <w:pStyle w:val="itsentry"/>
        <w:keepNext/>
        <w:keepLines/>
        <w:spacing w:after="0"/>
      </w:pPr>
      <w:r>
        <w:t>Poveda Brito, Robert Alexander</w:t>
      </w:r>
      <w:r>
        <w:t xml:space="preserve"> - </w:t>
      </w:r>
      <w:r>
        <w:rPr>
          <w:color w:val="000000" w:themeColor="hyperlink"/>
          <w:u w:val="single"/>
        </w:rPr>
        <w:hyperlink r:id="rId105">
          <w:r>
            <w:rPr/>
            <w:t>A/C.3/72/SR.46</w:t>
          </w:r>
        </w:hyperlink>
      </w:r>
    </w:p>
    <w:p>
      <w:pPr>
        <w:pStyle w:val="itssubhead"/>
        <w:keepNext/>
        <w:keepLines/>
        <w:spacing w:after="0"/>
      </w:pPr>
      <w:r>
        <w:t>NUCLEAR DISARMAMENT NEGOTIATIONS (Agenda Item 99bb)</w:t>
      </w:r>
    </w:p>
    <w:p>
      <w:pPr>
        <w:pStyle w:val="itsentry"/>
        <w:keepNext/>
        <w:keepLines/>
        <w:spacing w:after="0"/>
      </w:pPr>
      <w:r>
        <w:t>Ramírez Carreño, Rafael Darío</w:t>
      </w:r>
      <w:r>
        <w:t xml:space="preserve"> - </w:t>
      </w:r>
      <w:r>
        <w:rPr>
          <w:color w:val="000000" w:themeColor="hyperlink"/>
          <w:u w:val="single"/>
        </w:rPr>
        <w:hyperlink r:id="rId119">
          <w:r>
            <w:rPr/>
            <w:t>A/C.1/72/PV.13</w:t>
          </w:r>
        </w:hyperlink>
      </w:r>
    </w:p>
    <w:p>
      <w:pPr>
        <w:pStyle w:val="itssubhead"/>
        <w:keepNext/>
        <w:keepLines/>
        <w:spacing w:after="0"/>
      </w:pPr>
      <w:r>
        <w:t>HUMAN SETTLEMENTS (Agenda Item 20)</w:t>
      </w:r>
    </w:p>
    <w:p>
      <w:pPr>
        <w:pStyle w:val="itsentry"/>
        <w:keepNext/>
        <w:keepLines/>
        <w:spacing w:after="0"/>
      </w:pPr>
      <w:r>
        <w:t>Pinto Damiani, Alessandro</w:t>
      </w:r>
      <w:r>
        <w:t xml:space="preserve"> - </w:t>
      </w:r>
      <w:r>
        <w:rPr>
          <w:color w:val="000000" w:themeColor="hyperlink"/>
          <w:u w:val="single"/>
        </w:rPr>
        <w:hyperlink r:id="rId42">
          <w:r>
            <w:rPr/>
            <w:t>A/C.2/72/SR.19</w:t>
          </w:r>
        </w:hyperlink>
      </w:r>
    </w:p>
    <w:p>
      <w:pPr>
        <w:pStyle w:val="itssubhead"/>
        <w:keepNext/>
        <w:keepLines/>
        <w:spacing w:after="0"/>
      </w:pPr>
      <w:r>
        <w:t>INDIGENOUS PEOPLES (Agenda Item 69a)</w:t>
      </w:r>
    </w:p>
    <w:p>
      <w:pPr>
        <w:pStyle w:val="itsentry"/>
        <w:keepNext/>
        <w:keepLines/>
        <w:spacing w:after="0"/>
      </w:pPr>
      <w:r>
        <w:t>Poveda Brito, Robert Alexander</w:t>
      </w:r>
      <w:r>
        <w:t xml:space="preserve"> - </w:t>
      </w:r>
      <w:r>
        <w:rPr>
          <w:color w:val="000000" w:themeColor="hyperlink"/>
          <w:u w:val="single"/>
        </w:rPr>
        <w:hyperlink r:id="rId276">
          <w:r>
            <w:rPr/>
            <w:t>A/C.3/72/SR.17</w:t>
          </w:r>
        </w:hyperlink>
      </w:r>
    </w:p>
    <w:p>
      <w:pPr>
        <w:pStyle w:val="itssubhead"/>
        <w:keepNext/>
        <w:keepLines/>
        <w:spacing w:after="0"/>
      </w:pPr>
      <w:r>
        <w:t>TERRORISM (Agenda Item 109)</w:t>
      </w:r>
    </w:p>
    <w:p>
      <w:pPr>
        <w:pStyle w:val="itsentry"/>
        <w:keepNext/>
        <w:keepLines/>
        <w:spacing w:after="0"/>
      </w:pPr>
      <w:r>
        <w:t>Méndez Graterol, Wilmer Alfonzo</w:t>
      </w:r>
      <w:r>
        <w:t xml:space="preserve"> - </w:t>
      </w:r>
      <w:r>
        <w:rPr>
          <w:color w:val="000000" w:themeColor="hyperlink"/>
          <w:u w:val="single"/>
        </w:rPr>
        <w:hyperlink r:id="rId110">
          <w:r>
            <w:rPr/>
            <w:t>A/C.6/72/SR.4</w:t>
          </w:r>
        </w:hyperlink>
      </w:r>
    </w:p>
    <w:p>
      <w:pPr>
        <w:pStyle w:val="itssubhead"/>
        <w:keepNext/>
        <w:keepLines/>
        <w:spacing w:after="0"/>
      </w:pPr>
      <w:r>
        <w:t>UNRWA--ACTIVITIES (Agenda Item 53)</w:t>
      </w:r>
    </w:p>
    <w:p>
      <w:pPr>
        <w:pStyle w:val="itsentry"/>
        <w:keepNext/>
        <w:keepLines/>
        <w:spacing w:after="0"/>
      </w:pPr>
      <w:r>
        <w:t>Arcia Vivas, Douglas</w:t>
      </w:r>
      <w:r>
        <w:t xml:space="preserve"> - </w:t>
      </w:r>
      <w:r>
        <w:rPr>
          <w:color w:val="000000" w:themeColor="hyperlink"/>
          <w:u w:val="single"/>
        </w:rPr>
        <w:hyperlink r:id="rId214">
          <w:r>
            <w:rPr/>
            <w:t>A/C.4/72/SR.24</w:t>
          </w:r>
        </w:hyperlink>
      </w:r>
      <w:r>
        <w:t xml:space="preserve">; </w:t>
      </w:r>
      <w:r>
        <w:rPr>
          <w:color w:val="000000" w:themeColor="hyperlink"/>
          <w:u w:val="single"/>
        </w:rPr>
        <w:hyperlink r:id="rId103">
          <w:r>
            <w:rPr/>
            <w:t>A/C.4/72/SR.25</w:t>
          </w:r>
        </w:hyperlink>
      </w:r>
    </w:p>
    <w:p>
      <w:pPr>
        <w:pStyle w:val="itssubhead"/>
        <w:keepNext/>
        <w:keepLines/>
        <w:spacing w:after="0"/>
      </w:pPr>
      <w:r>
        <w:t>HUMAN RIGHTS--IRAN (ISLAMIC REPUBLIC OF) (Agenda Item 72c)</w:t>
      </w:r>
    </w:p>
    <w:p>
      <w:pPr>
        <w:pStyle w:val="itsentry"/>
        <w:keepNext/>
        <w:keepLines/>
        <w:spacing w:after="0"/>
      </w:pPr>
      <w:r>
        <w:t>González Tolosa, Marisela Eugenia</w:t>
      </w:r>
      <w:r>
        <w:t xml:space="preserve"> - </w:t>
      </w:r>
      <w:r>
        <w:rPr>
          <w:color w:val="000000" w:themeColor="hyperlink"/>
          <w:u w:val="single"/>
        </w:rPr>
        <w:hyperlink r:id="rId195">
          <w:r>
            <w:rPr/>
            <w:t>A/C.3/72/SR.31</w:t>
          </w:r>
        </w:hyperlink>
      </w:r>
      <w:r>
        <w:t xml:space="preserve">; </w:t>
      </w:r>
      <w:r>
        <w:rPr>
          <w:color w:val="000000" w:themeColor="hyperlink"/>
          <w:u w:val="single"/>
        </w:rPr>
        <w:hyperlink r:id="rId191">
          <w:r>
            <w:rPr/>
            <w:t>A/C.3/72/SR.45</w:t>
          </w:r>
        </w:hyperlink>
      </w:r>
    </w:p>
    <w:p>
      <w:pPr>
        <w:pStyle w:val="itssubhead"/>
        <w:keepNext/>
        <w:keepLines/>
        <w:spacing w:after="0"/>
      </w:pPr>
      <w:r>
        <w:t>UN--CHARTER (Agenda Item 83)</w:t>
      </w:r>
    </w:p>
    <w:p>
      <w:pPr>
        <w:pStyle w:val="itsentry"/>
        <w:keepNext/>
        <w:keepLines/>
        <w:spacing w:after="0"/>
      </w:pPr>
      <w:r>
        <w:t>Fernandes Juárez, Fátima Yesenia</w:t>
      </w:r>
      <w:r>
        <w:t xml:space="preserve"> - </w:t>
      </w:r>
      <w:r>
        <w:rPr>
          <w:color w:val="000000" w:themeColor="hyperlink"/>
          <w:u w:val="single"/>
        </w:rPr>
        <w:hyperlink r:id="rId198">
          <w:r>
            <w:rPr/>
            <w:t>A/C.6/72/SR.13</w:t>
          </w:r>
        </w:hyperlink>
      </w:r>
    </w:p>
    <w:p>
      <w:pPr>
        <w:pStyle w:val="itssubhead"/>
        <w:keepNext/>
        <w:keepLines/>
        <w:spacing w:after="0"/>
      </w:pPr>
      <w:r>
        <w:t>WESTERN SAHARA QUESTION (Agenda Item 62)</w:t>
      </w:r>
    </w:p>
    <w:p>
      <w:pPr>
        <w:pStyle w:val="itsentry"/>
        <w:keepNext/>
        <w:keepLines/>
        <w:spacing w:after="0"/>
      </w:pPr>
      <w:r>
        <w:t>Arcia Vivas, Douglas</w:t>
      </w:r>
      <w:r>
        <w:t xml:space="preserve"> - </w:t>
      </w:r>
      <w:r>
        <w:rPr>
          <w:color w:val="000000" w:themeColor="hyperlink"/>
          <w:u w:val="single"/>
        </w:rPr>
        <w:hyperlink r:id="rId149">
          <w:r>
            <w:rPr/>
            <w:t>A/C.4/72/SR.2</w:t>
          </w:r>
        </w:hyperlink>
      </w:r>
      <w:r>
        <w:t xml:space="preserve">; </w:t>
      </w:r>
      <w:r>
        <w:rPr>
          <w:color w:val="000000" w:themeColor="hyperlink"/>
          <w:u w:val="single"/>
        </w:rPr>
        <w:hyperlink r:id="rId19">
          <w:r>
            <w:rPr/>
            <w:t>A/C.4/72/SR.7</w:t>
          </w:r>
        </w:hyperlink>
      </w:r>
    </w:p>
    <w:p>
      <w:pPr>
        <w:pStyle w:val="itssubhead"/>
        <w:keepNext/>
        <w:keepLines/>
        <w:spacing w:after="0"/>
      </w:pPr>
      <w:r>
        <w:t>PALESTINE QUESTION (Agenda Item 38)</w:t>
      </w:r>
    </w:p>
    <w:p>
      <w:pPr>
        <w:pStyle w:val="itsentry"/>
        <w:keepNext/>
        <w:keepLines/>
        <w:spacing w:after="0"/>
      </w:pPr>
      <w:r>
        <w:t>Ramírez Carreño, Rafael Darío</w:t>
      </w:r>
      <w:r>
        <w:t xml:space="preserve"> - </w:t>
      </w:r>
      <w:r>
        <w:rPr>
          <w:color w:val="000000" w:themeColor="hyperlink"/>
          <w:u w:val="single"/>
        </w:rPr>
        <w:hyperlink r:id="rId178">
          <w:r>
            <w:rPr/>
            <w:t>A/72/PV.59</w:t>
          </w:r>
        </w:hyperlink>
      </w:r>
    </w:p>
    <w:p>
      <w:pPr>
        <w:pStyle w:val="itssubhead"/>
        <w:keepNext/>
        <w:keepLines/>
        <w:spacing w:after="0"/>
      </w:pPr>
      <w:r>
        <w:t>UN. GENERAL ASSEMBLY (72ND SESS. : 2017-2018). 1ST COMMITTEE--GENERAL DEBATE (Agenda Item 8)</w:t>
      </w:r>
    </w:p>
    <w:p>
      <w:pPr>
        <w:pStyle w:val="itsentry"/>
        <w:keepNext/>
        <w:keepLines/>
        <w:spacing w:after="0"/>
      </w:pPr>
      <w:r>
        <w:t>Méndez Graterol, Wilmer Alfonzo</w:t>
      </w:r>
      <w:r>
        <w:t xml:space="preserve"> - </w:t>
      </w:r>
      <w:r>
        <w:rPr>
          <w:color w:val="000000" w:themeColor="hyperlink"/>
          <w:u w:val="single"/>
        </w:rPr>
        <w:hyperlink r:id="rId156">
          <w:r>
            <w:rPr/>
            <w:t>A/C.1/72/PV.3</w:t>
          </w:r>
        </w:hyperlink>
      </w:r>
      <w:r>
        <w:t xml:space="preserve">; </w:t>
      </w:r>
      <w:r>
        <w:rPr>
          <w:color w:val="000000" w:themeColor="hyperlink"/>
          <w:u w:val="single"/>
        </w:rPr>
        <w:hyperlink r:id="rId138">
          <w:r>
            <w:rPr/>
            <w:t>A/C.1/72/PV.6</w:t>
          </w:r>
        </w:hyperlink>
      </w:r>
    </w:p>
    <w:p>
      <w:pPr>
        <w:pStyle w:val="itssubhead"/>
        <w:keepNext/>
        <w:keepLines/>
        <w:spacing w:after="0"/>
      </w:pPr>
      <w:r>
        <w:t>DECOLONIZATION--UN SYSTEM (Agenda Item 60)</w:t>
      </w:r>
    </w:p>
    <w:p>
      <w:pPr>
        <w:pStyle w:val="itsentry"/>
        <w:keepNext/>
        <w:keepLines/>
        <w:spacing w:after="0"/>
      </w:pPr>
      <w:r>
        <w:t>Arcia Vivas, Douglas</w:t>
      </w:r>
      <w:r>
        <w:t xml:space="preserve"> - </w:t>
      </w:r>
      <w:r>
        <w:rPr>
          <w:color w:val="000000" w:themeColor="hyperlink"/>
          <w:u w:val="single"/>
        </w:rPr>
        <w:hyperlink r:id="rId149">
          <w:r>
            <w:rPr/>
            <w:t>A/C.4/72/SR.2</w:t>
          </w:r>
        </w:hyperlink>
      </w:r>
    </w:p>
    <w:p>
      <w:pPr>
        <w:pStyle w:val="itssubhead"/>
        <w:keepNext/>
        <w:keepLines/>
        <w:spacing w:after="0"/>
      </w:pPr>
      <w:r>
        <w:t>RADIATION EFFECTS (Agenda Item 51)</w:t>
      </w:r>
    </w:p>
    <w:p>
      <w:pPr>
        <w:pStyle w:val="itsentry"/>
        <w:keepNext/>
        <w:keepLines/>
        <w:spacing w:after="0"/>
      </w:pPr>
      <w:r>
        <w:t>Rodríguez Silva, Yumaira Coromoto</w:t>
      </w:r>
      <w:r>
        <w:t xml:space="preserve"> - </w:t>
      </w:r>
      <w:r>
        <w:rPr>
          <w:color w:val="000000" w:themeColor="hyperlink"/>
          <w:u w:val="single"/>
        </w:rPr>
        <w:hyperlink r:id="rId98">
          <w:r>
            <w:rPr/>
            <w:t>A/C.4/72/SR.23</w:t>
          </w:r>
        </w:hyperlink>
      </w:r>
    </w:p>
    <w:p>
      <w:pPr>
        <w:pStyle w:val="itssubhead"/>
        <w:keepNext/>
        <w:keepLines/>
        <w:spacing w:after="0"/>
      </w:pPr>
      <w:r>
        <w:t>HUMAN RIGHTS--BELARUS (Agenda Item 72c)</w:t>
      </w:r>
    </w:p>
    <w:p>
      <w:pPr>
        <w:pStyle w:val="itsentry"/>
        <w:keepNext/>
        <w:keepLines/>
        <w:spacing w:after="0"/>
      </w:pPr>
      <w:r>
        <w:t>Rodríguez de Febres Cordero, Ana Carolina</w:t>
      </w:r>
      <w:r>
        <w:t xml:space="preserve"> - </w:t>
      </w:r>
      <w:r>
        <w:rPr>
          <w:color w:val="000000" w:themeColor="hyperlink"/>
          <w:u w:val="single"/>
        </w:rPr>
        <w:hyperlink r:id="rId126">
          <w:r>
            <w:rPr/>
            <w:t>A/C.3/72/SR.32</w:t>
          </w:r>
        </w:hyperlink>
      </w:r>
    </w:p>
    <w:p>
      <w:pPr>
        <w:pStyle w:val="itssubhead"/>
        <w:keepNext/>
        <w:keepLines/>
        <w:spacing w:after="0"/>
      </w:pPr>
      <w:r>
        <w:t>NON-SELF-GOVERNING TERRITORIES--REPORTS (Agenda Item 58)</w:t>
      </w:r>
    </w:p>
    <w:p>
      <w:pPr>
        <w:pStyle w:val="itsentry"/>
        <w:keepNext/>
        <w:keepLines/>
        <w:spacing w:after="0"/>
      </w:pPr>
      <w:r>
        <w:t>Arcia Vivas, Douglas</w:t>
      </w:r>
      <w:r>
        <w:t xml:space="preserve"> - </w:t>
      </w:r>
      <w:r>
        <w:rPr>
          <w:color w:val="000000" w:themeColor="hyperlink"/>
          <w:u w:val="single"/>
        </w:rPr>
        <w:hyperlink r:id="rId149">
          <w:r>
            <w:rPr/>
            <w:t>A/C.4/72/SR.2</w:t>
          </w:r>
        </w:hyperlink>
      </w:r>
    </w:p>
    <w:p>
      <w:pPr>
        <w:pStyle w:val="itssubhead"/>
        <w:keepNext/>
        <w:keepLines/>
        <w:spacing w:after="0"/>
      </w:pPr>
      <w:r>
        <w:t>SPACE SECURITY (Agenda Item 52b)</w:t>
      </w:r>
    </w:p>
    <w:p>
      <w:pPr>
        <w:pStyle w:val="itsentry"/>
        <w:keepNext/>
        <w:keepLines/>
        <w:spacing w:after="0"/>
      </w:pPr>
      <w:r>
        <w:t>Méndez Graterol, Wilmer Alfonzo</w:t>
      </w:r>
      <w:r>
        <w:t xml:space="preserve"> - </w:t>
      </w:r>
      <w:r>
        <w:rPr>
          <w:color w:val="000000" w:themeColor="hyperlink"/>
          <w:u w:val="single"/>
        </w:rPr>
        <w:hyperlink r:id="rId83">
          <w:r>
            <w:rPr/>
            <w:t>A/C.1/72/PV.11</w:t>
          </w:r>
        </w:hyperlink>
      </w:r>
      <w:r>
        <w:t xml:space="preserve">; </w:t>
      </w:r>
      <w:r>
        <w:rPr>
          <w:color w:val="000000" w:themeColor="hyperlink"/>
          <w:u w:val="single"/>
        </w:rPr>
        <w:hyperlink r:id="rId84">
          <w:r>
            <w:rPr/>
            <w:t>A/C.1/72/SR.11</w:t>
          </w:r>
        </w:hyperlink>
      </w:r>
      <w:r>
        <w:t xml:space="preserve">; </w:t>
      </w:r>
      <w:r>
        <w:rPr>
          <w:color w:val="000000" w:themeColor="hyperlink"/>
          <w:u w:val="single"/>
        </w:rPr>
        <w:hyperlink r:id="rId85">
          <w:r>
            <w:rPr/>
            <w:t>A/C.4/72/SR.11</w:t>
          </w:r>
        </w:hyperlink>
      </w:r>
    </w:p>
    <w:p>
      <w:pPr>
        <w:pStyle w:val="itssubhead"/>
        <w:keepNext/>
        <w:keepLines/>
        <w:spacing w:after="0"/>
      </w:pPr>
      <w:r>
        <w:t>UN. GENERAL ASSEMBLY (72ND SESS. : 2017-2018). 1ST COMMITTEE--WORK ORGANIZATION (Agenda Item 7)</w:t>
      </w:r>
    </w:p>
    <w:p>
      <w:pPr>
        <w:pStyle w:val="itsentry"/>
        <w:keepNext/>
        <w:keepLines/>
        <w:spacing w:after="0"/>
      </w:pPr>
      <w:r>
        <w:t>Méndez Graterol, Wilmer Alfonzo</w:t>
      </w:r>
      <w:r>
        <w:t xml:space="preserve"> - </w:t>
      </w:r>
      <w:r>
        <w:rPr>
          <w:color w:val="000000" w:themeColor="hyperlink"/>
          <w:u w:val="single"/>
        </w:rPr>
        <w:hyperlink r:id="rId169">
          <w:r>
            <w:rPr/>
            <w:t>A/C.1/72/PV.1</w:t>
          </w:r>
        </w:hyperlink>
      </w:r>
      <w:r>
        <w:t xml:space="preserve">; </w:t>
      </w:r>
      <w:r>
        <w:rPr>
          <w:color w:val="000000" w:themeColor="hyperlink"/>
          <w:u w:val="single"/>
        </w:rPr>
        <w:hyperlink r:id="rId120">
          <w:r>
            <w:rPr/>
            <w:t>A/C.1/72/PV.28</w:t>
          </w:r>
        </w:hyperlink>
      </w:r>
    </w:p>
    <w:p>
      <w:pPr>
        <w:pStyle w:val="itssubhead"/>
        <w:keepNext/>
        <w:keepLines/>
        <w:spacing w:after="0"/>
      </w:pPr>
      <w:r>
        <w:t>FRENCH POLYNESIA QUESTION (Agenda Item 62)</w:t>
      </w:r>
    </w:p>
    <w:p>
      <w:pPr>
        <w:pStyle w:val="itsentry"/>
        <w:keepNext/>
        <w:keepLines/>
        <w:spacing w:after="0"/>
      </w:pPr>
      <w:r>
        <w:t>Arcia Vivas, Douglas</w:t>
      </w:r>
      <w:r>
        <w:t xml:space="preserve"> - </w:t>
      </w:r>
      <w:r>
        <w:rPr>
          <w:color w:val="000000" w:themeColor="hyperlink"/>
          <w:u w:val="single"/>
        </w:rPr>
        <w:hyperlink r:id="rId12">
          <w:r>
            <w:rPr/>
            <w:t>A/C.4/72/SR.3</w:t>
          </w:r>
        </w:hyperlink>
      </w:r>
    </w:p>
    <w:p>
      <w:pPr>
        <w:pStyle w:val="itssubhead"/>
        <w:keepNext/>
        <w:keepLines/>
        <w:spacing w:after="0"/>
      </w:pPr>
      <w:r>
        <w:t>FUND FOR THE DEVELOPMENT OF THE INDIGENOUS PEOPLES OF LATIN AMERICA AND THE CARIBBEAN--OBSERVER STATUS (Agenda Item 175)</w:t>
      </w:r>
    </w:p>
    <w:p>
      <w:pPr>
        <w:pStyle w:val="itsentry"/>
        <w:keepNext/>
        <w:keepLines/>
        <w:spacing w:after="0"/>
      </w:pPr>
      <w:r>
        <w:t>Fernandes Juárez, Fátima Yesenia</w:t>
      </w:r>
      <w:r>
        <w:t xml:space="preserve"> - </w:t>
      </w:r>
      <w:r>
        <w:rPr>
          <w:color w:val="000000" w:themeColor="hyperlink"/>
          <w:u w:val="single"/>
        </w:rPr>
        <w:hyperlink r:id="rId240">
          <w:r>
            <w:rPr/>
            <w:t>A/C.6/72/SR.28</w:t>
          </w:r>
        </w:hyperlink>
      </w:r>
    </w:p>
    <w:p>
      <w:pPr>
        <w:pStyle w:val="itssubhead"/>
        <w:keepNext/>
        <w:keepLines/>
        <w:spacing w:after="0"/>
      </w:pPr>
      <w:r>
        <w:t>AGENDA 21--PROGRAMME IMPLEMENTATION (Agenda Item 19a)</w:t>
      </w:r>
    </w:p>
    <w:p>
      <w:pPr>
        <w:pStyle w:val="itsentry"/>
        <w:keepNext/>
        <w:keepLines/>
        <w:spacing w:after="0"/>
      </w:pPr>
      <w:r>
        <w:t>Ramírez Carreño, Rafael Darío</w:t>
      </w:r>
      <w:r>
        <w:t xml:space="preserve"> - </w:t>
      </w:r>
      <w:r>
        <w:rPr>
          <w:color w:val="000000" w:themeColor="hyperlink"/>
          <w:u w:val="single"/>
        </w:rPr>
        <w:hyperlink r:id="rId229">
          <w:r>
            <w:rPr/>
            <w:t>A/C.2/72/SR.9</w:t>
          </w:r>
        </w:hyperlink>
      </w:r>
    </w:p>
    <w:p>
      <w:pPr>
        <w:pStyle w:val="itssubhead"/>
        <w:keepNext/>
        <w:keepLines/>
        <w:spacing w:after="0"/>
      </w:pPr>
      <w:r>
        <w:t>HUMAN RIGHTS--UKRAINE (Agenda Item 72c)</w:t>
      </w:r>
    </w:p>
    <w:p>
      <w:pPr>
        <w:pStyle w:val="itsentry"/>
        <w:keepNext/>
        <w:keepLines/>
        <w:spacing w:after="0"/>
      </w:pPr>
      <w:r>
        <w:t>González Tolosa, Marisela Eugenia</w:t>
      </w:r>
      <w:r>
        <w:t xml:space="preserve"> - </w:t>
      </w:r>
      <w:r>
        <w:rPr>
          <w:color w:val="000000" w:themeColor="hyperlink"/>
          <w:u w:val="single"/>
        </w:rPr>
        <w:hyperlink r:id="rId191">
          <w:r>
            <w:rPr/>
            <w:t>A/C.3/72/SR.45</w:t>
          </w:r>
        </w:hyperlink>
      </w:r>
    </w:p>
    <w:p>
      <w:pPr>
        <w:pStyle w:val="itssubhead"/>
        <w:keepNext/>
        <w:keepLines/>
        <w:spacing w:after="0"/>
      </w:pPr>
      <w:r>
        <w:t>RAMSAR CONVENTION SECRETARIAT--OBSERVER STATUS (Agenda Item 173)</w:t>
      </w:r>
    </w:p>
    <w:p>
      <w:pPr>
        <w:pStyle w:val="itsentry"/>
        <w:keepNext/>
        <w:keepLines/>
        <w:spacing w:after="0"/>
      </w:pPr>
      <w:r>
        <w:t>Fernandes Juárez, Fátima Yesenia</w:t>
      </w:r>
      <w:r>
        <w:t xml:space="preserve"> - </w:t>
      </w:r>
      <w:r>
        <w:rPr>
          <w:color w:val="000000" w:themeColor="hyperlink"/>
          <w:u w:val="single"/>
        </w:rPr>
        <w:hyperlink r:id="rId220">
          <w:r>
            <w:rPr/>
            <w:t>A/C.6/72/SR.11</w:t>
          </w:r>
        </w:hyperlink>
      </w:r>
    </w:p>
    <w:p>
      <w:pPr>
        <w:pStyle w:val="itssubhead"/>
        <w:keepNext/>
        <w:keepLines/>
        <w:spacing w:after="0"/>
      </w:pPr>
      <w:r>
        <w:t>HUMAN RIGHTS--ERITREA (Agenda Item 72c)</w:t>
      </w:r>
    </w:p>
    <w:p>
      <w:pPr>
        <w:pStyle w:val="itsentry"/>
        <w:keepNext/>
        <w:keepLines/>
        <w:spacing w:after="0"/>
      </w:pPr>
      <w:r>
        <w:t>Rodríguez de Febres Cordero, Ana Carolina</w:t>
      </w:r>
      <w:r>
        <w:t xml:space="preserve"> - </w:t>
      </w:r>
      <w:r>
        <w:rPr>
          <w:color w:val="000000" w:themeColor="hyperlink"/>
          <w:u w:val="single"/>
        </w:rPr>
        <w:hyperlink r:id="rId126">
          <w:r>
            <w:rPr/>
            <w:t>A/C.3/72/SR.32</w:t>
          </w:r>
        </w:hyperlink>
      </w:r>
    </w:p>
    <w:p>
      <w:pPr>
        <w:pStyle w:val="itssubhead"/>
        <w:keepNext/>
        <w:keepLines/>
        <w:spacing w:after="0"/>
      </w:pPr>
      <w:r>
        <w:t>INTERNATIONAL JURISDICTION (Agenda Item 85)</w:t>
      </w:r>
    </w:p>
    <w:p>
      <w:pPr>
        <w:pStyle w:val="itsentry"/>
        <w:keepNext/>
        <w:keepLines/>
        <w:spacing w:after="0"/>
      </w:pPr>
      <w:r>
        <w:t>Fernandes Juárez, Fátima Yesenia</w:t>
      </w:r>
      <w:r>
        <w:t xml:space="preserve"> - </w:t>
      </w:r>
      <w:r>
        <w:rPr>
          <w:color w:val="000000" w:themeColor="hyperlink"/>
          <w:u w:val="single"/>
        </w:rPr>
        <w:hyperlink r:id="rId177">
          <w:r>
            <w:rPr/>
            <w:t>A/C.6/72/SR.14</w:t>
          </w:r>
        </w:hyperlink>
      </w:r>
    </w:p>
    <w:p>
      <w:pPr>
        <w:pStyle w:val="itssubhead"/>
        <w:keepNext/>
        <w:keepLines/>
        <w:spacing w:after="0"/>
      </w:pPr>
      <w:r>
        <w:t>CHEMICAL WEAPONS--TREATY (1993) (Agenda Item 99l)</w:t>
      </w:r>
    </w:p>
    <w:p>
      <w:pPr>
        <w:pStyle w:val="itsentry"/>
        <w:keepNext/>
        <w:keepLines/>
        <w:spacing w:after="0"/>
      </w:pPr>
      <w:r>
        <w:t>Méndez Graterol, Wilmer Alfonzo</w:t>
      </w:r>
      <w:r>
        <w:t xml:space="preserve"> - </w:t>
      </w:r>
      <w:r>
        <w:rPr>
          <w:color w:val="000000" w:themeColor="hyperlink"/>
          <w:u w:val="single"/>
        </w:rPr>
        <w:hyperlink r:id="rId120">
          <w:r>
            <w:rPr/>
            <w:t>A/C.1/72/PV.28</w:t>
          </w:r>
        </w:hyperlink>
      </w:r>
    </w:p>
    <w:p>
      <w:pPr>
        <w:pStyle w:val="itssubhead"/>
        <w:keepNext/>
        <w:keepLines/>
        <w:spacing w:after="0"/>
      </w:pPr>
      <w:r>
        <w:t>RULE OF LAW (Agenda Item 84)</w:t>
      </w:r>
    </w:p>
    <w:p>
      <w:pPr>
        <w:pStyle w:val="itsentry"/>
        <w:keepNext/>
        <w:keepLines/>
        <w:spacing w:after="0"/>
      </w:pPr>
      <w:r>
        <w:t>Fernandes Juárez, Fátima Yesenia</w:t>
      </w:r>
      <w:r>
        <w:t xml:space="preserve"> - </w:t>
      </w:r>
      <w:r>
        <w:rPr>
          <w:color w:val="000000" w:themeColor="hyperlink"/>
          <w:u w:val="single"/>
        </w:rPr>
        <w:hyperlink r:id="rId176">
          <w:r>
            <w:rPr/>
            <w:t>A/C.6/72/SR.7</w:t>
          </w:r>
        </w:hyperlink>
      </w:r>
    </w:p>
    <w:p>
      <w:pPr>
        <w:pStyle w:val="itssubhead"/>
        <w:keepNext/>
        <w:keepLines/>
        <w:spacing w:after="0"/>
      </w:pPr>
      <w:r>
        <w:t>UN HIGH COMMISSIONER FOR HUMAN RIGHTS (Agenda Item 115h)</w:t>
      </w:r>
    </w:p>
    <w:p>
      <w:pPr>
        <w:pStyle w:val="itsentry"/>
        <w:keepNext/>
        <w:keepLines/>
        <w:spacing w:after="0"/>
      </w:pPr>
      <w:r>
        <w:t>Moncada, Samuel</w:t>
      </w:r>
      <w:r>
        <w:t xml:space="preserve"> - </w:t>
      </w:r>
      <w:r>
        <w:rPr>
          <w:color w:val="000000" w:themeColor="hyperlink"/>
          <w:u w:val="single"/>
        </w:rPr>
        <w:hyperlink r:id="rId268">
          <w:r>
            <w:rPr/>
            <w:t>A/72/PV.111</w:t>
          </w:r>
        </w:hyperlink>
      </w:r>
    </w:p>
    <w:p>
      <w:pPr>
        <w:pStyle w:val="itssubhead"/>
        <w:keepNext/>
        <w:keepLines/>
        <w:spacing w:after="0"/>
      </w:pPr>
      <w:r>
        <w:t>DECOLONIZATION (Agenda Item 62)</w:t>
      </w:r>
    </w:p>
    <w:p>
      <w:pPr>
        <w:pStyle w:val="itsentry"/>
        <w:keepNext/>
        <w:keepLines/>
        <w:spacing w:after="0"/>
      </w:pPr>
      <w:r>
        <w:t>Arcia Vivas, Douglas</w:t>
      </w:r>
      <w:r>
        <w:t xml:space="preserve"> - </w:t>
      </w:r>
      <w:r>
        <w:rPr>
          <w:color w:val="000000" w:themeColor="hyperlink"/>
          <w:u w:val="single"/>
        </w:rPr>
        <w:hyperlink r:id="rId149">
          <w:r>
            <w:rPr/>
            <w:t>A/C.4/72/SR.2</w:t>
          </w:r>
        </w:hyperlink>
      </w:r>
    </w:p>
    <w:p>
      <w:pPr>
        <w:pStyle w:val="itssubhead"/>
        <w:keepNext/>
        <w:keepLines/>
        <w:spacing w:after="0"/>
      </w:pPr>
      <w:r>
        <w:t>EXTERNAL DEBT (Agenda Item 17c)</w:t>
      </w:r>
    </w:p>
    <w:p>
      <w:pPr>
        <w:pStyle w:val="itsentry"/>
        <w:keepNext/>
        <w:keepLines/>
        <w:spacing w:after="0"/>
      </w:pPr>
      <w:r>
        <w:t>Engelbrecht Schadtler, Cristiane</w:t>
      </w:r>
      <w:r>
        <w:t xml:space="preserve"> - </w:t>
      </w:r>
      <w:r>
        <w:rPr>
          <w:color w:val="000000" w:themeColor="hyperlink"/>
          <w:u w:val="single"/>
        </w:rPr>
        <w:hyperlink r:id="rId101">
          <w:r>
            <w:rPr/>
            <w:t>A/C.2/72/SR.7</w:t>
          </w:r>
        </w:hyperlink>
      </w:r>
    </w:p>
    <w:p>
      <w:pPr>
        <w:pStyle w:val="itssubhead"/>
        <w:keepNext/>
        <w:keepLines/>
        <w:spacing w:after="0"/>
      </w:pPr>
      <w:r>
        <w:t>STRADDLING FISH STOCKS (Agenda Item 77b)</w:t>
      </w:r>
    </w:p>
    <w:p>
      <w:pPr>
        <w:pStyle w:val="itsentry"/>
        <w:keepNext/>
        <w:keepLines/>
        <w:spacing w:after="0"/>
      </w:pPr>
      <w:r>
        <w:t>Engelbrecht Schadtler, Cristiane</w:t>
      </w:r>
      <w:r>
        <w:t xml:space="preserve"> - </w:t>
      </w:r>
      <w:r>
        <w:rPr>
          <w:color w:val="000000" w:themeColor="hyperlink"/>
          <w:u w:val="single"/>
        </w:rPr>
        <w:hyperlink r:id="rId172">
          <w:r>
            <w:rPr/>
            <w:t>A/72/PV.64</w:t>
          </w:r>
        </w:hyperlink>
      </w:r>
    </w:p>
    <w:p>
      <w:pPr>
        <w:pStyle w:val="itssubhead"/>
        <w:keepNext/>
        <w:keepLines/>
        <w:spacing w:after="0"/>
      </w:pPr>
      <w:r>
        <w:t>CRIME PREVENTION (Agenda Item 107)</w:t>
      </w:r>
    </w:p>
    <w:p>
      <w:pPr>
        <w:pStyle w:val="itsentry"/>
        <w:keepNext/>
        <w:keepLines/>
        <w:spacing w:after="0"/>
      </w:pPr>
      <w:r>
        <w:t>Ramírez Carreño, Rafael Darío</w:t>
      </w:r>
      <w:r>
        <w:t xml:space="preserve"> - </w:t>
      </w:r>
      <w:r>
        <w:rPr>
          <w:color w:val="000000" w:themeColor="hyperlink"/>
          <w:u w:val="single"/>
        </w:rPr>
        <w:hyperlink r:id="rId207">
          <w:r>
            <w:rPr/>
            <w:t>A/72/PV.26</w:t>
          </w:r>
        </w:hyperlink>
      </w:r>
    </w:p>
    <w:p>
      <w:pPr>
        <w:pStyle w:val="itsentry"/>
        <w:keepNext/>
        <w:keepLines/>
        <w:spacing w:after="0"/>
      </w:pPr>
      <w:r>
        <w:t>González Tolosa, Marisela Eugenia</w:t>
      </w:r>
      <w:r>
        <w:t xml:space="preserve"> - </w:t>
      </w:r>
      <w:r>
        <w:rPr>
          <w:color w:val="000000" w:themeColor="hyperlink"/>
          <w:u w:val="single"/>
        </w:rPr>
        <w:hyperlink r:id="rId93">
          <w:r>
            <w:rPr/>
            <w:t>A/C.3/72/SR.6</w:t>
          </w:r>
        </w:hyperlink>
      </w:r>
    </w:p>
    <w:p>
      <w:pPr>
        <w:pStyle w:val="itssubhead"/>
        <w:keepNext/>
        <w:keepLines/>
        <w:spacing w:after="0"/>
      </w:pPr>
      <w:r>
        <w:t>OUTER SPACE--PEACEFUL USES--INTERNATIONAL COOPERATION (Agenda Item 52a)</w:t>
      </w:r>
    </w:p>
    <w:p>
      <w:pPr>
        <w:pStyle w:val="itsentry"/>
        <w:keepNext/>
        <w:keepLines/>
        <w:spacing w:after="0"/>
      </w:pPr>
      <w:r>
        <w:t>Rodríguez de Febres Cordero, Ana Carolina</w:t>
      </w:r>
      <w:r>
        <w:t xml:space="preserve"> - </w:t>
      </w:r>
      <w:r>
        <w:rPr>
          <w:color w:val="000000" w:themeColor="hyperlink"/>
          <w:u w:val="single"/>
        </w:rPr>
        <w:hyperlink r:id="rId45">
          <w:r>
            <w:rPr/>
            <w:t>A/C.4/72/SR.10</w:t>
          </w:r>
        </w:hyperlink>
      </w:r>
    </w:p>
    <w:p>
      <w:pPr>
        <w:pStyle w:val="itsentry"/>
        <w:keepNext/>
        <w:keepLines/>
        <w:spacing w:after="0"/>
      </w:pPr>
      <w:r>
        <w:t>Méndez Graterol, Wilmer Alfonzo</w:t>
      </w:r>
      <w:r>
        <w:t xml:space="preserve"> - </w:t>
      </w:r>
      <w:r>
        <w:rPr>
          <w:color w:val="000000" w:themeColor="hyperlink"/>
          <w:u w:val="single"/>
        </w:rPr>
        <w:hyperlink r:id="rId83">
          <w:r>
            <w:rPr/>
            <w:t>A/C.1/72/PV.11</w:t>
          </w:r>
        </w:hyperlink>
      </w:r>
      <w:r>
        <w:t xml:space="preserve">; </w:t>
      </w:r>
      <w:r>
        <w:rPr>
          <w:color w:val="000000" w:themeColor="hyperlink"/>
          <w:u w:val="single"/>
        </w:rPr>
        <w:hyperlink r:id="rId84">
          <w:r>
            <w:rPr/>
            <w:t>A/C.1/72/SR.11</w:t>
          </w:r>
        </w:hyperlink>
      </w:r>
      <w:r>
        <w:t xml:space="preserve">; </w:t>
      </w:r>
      <w:r>
        <w:rPr>
          <w:color w:val="000000" w:themeColor="hyperlink"/>
          <w:u w:val="single"/>
        </w:rPr>
        <w:hyperlink r:id="rId85">
          <w:r>
            <w:rPr/>
            <w:t>A/C.4/72/SR.11</w:t>
          </w:r>
        </w:hyperlink>
      </w:r>
    </w:p>
    <w:p>
      <w:pPr>
        <w:pStyle w:val="itsentry"/>
        <w:keepNext/>
        <w:keepLines/>
        <w:spacing w:after="0"/>
      </w:pPr>
      <w:r>
        <w:t>Arcia Vivas, Douglas</w:t>
      </w:r>
      <w:r>
        <w:t xml:space="preserve"> - </w:t>
      </w:r>
      <w:r>
        <w:rPr>
          <w:color w:val="000000" w:themeColor="hyperlink"/>
          <w:u w:val="single"/>
        </w:rPr>
        <w:hyperlink r:id="rId96">
          <w:r>
            <w:rPr/>
            <w:t>A/C.4/72/SR.12</w:t>
          </w:r>
        </w:hyperlink>
      </w:r>
      <w:r>
        <w:t xml:space="preserve">; </w:t>
      </w:r>
      <w:r>
        <w:rPr>
          <w:color w:val="000000" w:themeColor="hyperlink"/>
          <w:u w:val="single"/>
        </w:rPr>
        <w:hyperlink r:id="rId97">
          <w:r>
            <w:rPr/>
            <w:t>A/C.4/72/SR.13</w:t>
          </w:r>
        </w:hyperlink>
      </w:r>
    </w:p>
    <w:p>
      <w:pPr>
        <w:pStyle w:val="itssubhead"/>
        <w:keepNext/>
        <w:keepLines/>
        <w:spacing w:after="0"/>
      </w:pPr>
      <w:r>
        <w:t>TERRITORIES OCCUPIED BY ISRAEL--HUMAN RIGHTS (Agenda Item 54)</w:t>
      </w:r>
    </w:p>
    <w:p>
      <w:pPr>
        <w:pStyle w:val="itsentry"/>
        <w:keepNext/>
        <w:keepLines/>
        <w:spacing w:after="0"/>
      </w:pPr>
      <w:r>
        <w:t>Arcia Vivas, Douglas</w:t>
      </w:r>
      <w:r>
        <w:t xml:space="preserve"> - </w:t>
      </w:r>
      <w:r>
        <w:rPr>
          <w:color w:val="000000" w:themeColor="hyperlink"/>
          <w:u w:val="single"/>
        </w:rPr>
        <w:hyperlink r:id="rId106">
          <w:r>
            <w:rPr/>
            <w:t>A/C.4/72/SR.26</w:t>
          </w:r>
        </w:hyperlink>
      </w:r>
      <w:r>
        <w:t xml:space="preserve">; </w:t>
      </w:r>
      <w:r>
        <w:rPr>
          <w:color w:val="000000" w:themeColor="hyperlink"/>
          <w:u w:val="single"/>
        </w:rPr>
        <w:hyperlink r:id="rId150">
          <w:r>
            <w:rPr/>
            <w:t>A/C.4/72/SR.27</w:t>
          </w:r>
        </w:hyperlink>
      </w:r>
    </w:p>
    <w:p>
      <w:pPr>
        <w:pStyle w:val="itssubhead"/>
        <w:keepNext/>
        <w:keepLines/>
        <w:spacing w:after="0"/>
      </w:pPr>
      <w:r>
        <w:t>NON-SELF-GOVERNING TERRITORIES--FELLOWSHIPS (Agenda Item 61)</w:t>
      </w:r>
    </w:p>
    <w:p>
      <w:pPr>
        <w:pStyle w:val="itsentry"/>
        <w:keepNext/>
        <w:keepLines/>
        <w:spacing w:after="0"/>
      </w:pPr>
      <w:r>
        <w:t>Arcia Vivas, Douglas</w:t>
      </w:r>
      <w:r>
        <w:t xml:space="preserve"> - </w:t>
      </w:r>
      <w:r>
        <w:rPr>
          <w:color w:val="000000" w:themeColor="hyperlink"/>
          <w:u w:val="single"/>
        </w:rPr>
        <w:hyperlink r:id="rId149">
          <w:r>
            <w:rPr/>
            <w:t>A/C.4/72/SR.2</w:t>
          </w:r>
        </w:hyperlink>
      </w:r>
    </w:p>
    <w:p>
      <w:pPr>
        <w:pStyle w:val="itssubhead"/>
        <w:keepNext/>
        <w:keepLines/>
        <w:spacing w:after="0"/>
      </w:pPr>
      <w:r>
        <w:t>NUCLEAR WEAPONS--ELIMINATION (Agenda Item 99z)</w:t>
      </w:r>
    </w:p>
    <w:p>
      <w:pPr>
        <w:pStyle w:val="itsentry"/>
        <w:keepNext/>
        <w:keepLines/>
        <w:spacing w:after="0"/>
      </w:pPr>
      <w:r>
        <w:t>Méndez Graterol, Wilmer Alfonzo</w:t>
      </w:r>
      <w:r>
        <w:t xml:space="preserve"> - </w:t>
      </w:r>
      <w:r>
        <w:rPr>
          <w:color w:val="000000" w:themeColor="hyperlink"/>
          <w:u w:val="single"/>
        </w:rPr>
        <w:hyperlink r:id="rId112">
          <w:r>
            <w:rPr/>
            <w:t>A/C.1/72/PV.24</w:t>
          </w:r>
        </w:hyperlink>
      </w:r>
    </w:p>
    <w:p>
      <w:pPr>
        <w:pStyle w:val="itssubhead"/>
        <w:keepNext/>
        <w:keepLines/>
        <w:spacing w:after="0"/>
      </w:pPr>
      <w:r>
        <w:t>DEVELOPMENT FINANCE (Agenda Item 17b)</w:t>
      </w:r>
    </w:p>
    <w:p>
      <w:pPr>
        <w:pStyle w:val="itsentry"/>
        <w:keepNext/>
        <w:keepLines/>
        <w:spacing w:after="0"/>
      </w:pPr>
      <w:r>
        <w:t>Engelbrecht Schadtler, Cristiane</w:t>
      </w:r>
      <w:r>
        <w:t xml:space="preserve"> - </w:t>
      </w:r>
      <w:r>
        <w:rPr>
          <w:color w:val="000000" w:themeColor="hyperlink"/>
          <w:u w:val="single"/>
        </w:rPr>
        <w:hyperlink r:id="rId101">
          <w:r>
            <w:rPr/>
            <w:t>A/C.2/72/SR.7</w:t>
          </w:r>
        </w:hyperlink>
      </w:r>
    </w:p>
    <w:p>
      <w:pPr>
        <w:pStyle w:val="itssubhead"/>
        <w:keepNext/>
        <w:keepLines/>
        <w:spacing w:after="0"/>
      </w:pPr>
      <w:r>
        <w:t>ELECTION VERIFICATION--UN (Agenda Item 72b)</w:t>
      </w:r>
    </w:p>
    <w:p>
      <w:pPr>
        <w:pStyle w:val="itsentry"/>
        <w:keepNext/>
        <w:keepLines/>
        <w:spacing w:after="0"/>
      </w:pPr>
      <w:r>
        <w:t>Ramírez Carreño, Rafael Darío</w:t>
      </w:r>
      <w:r>
        <w:t xml:space="preserve"> - </w:t>
      </w:r>
      <w:r>
        <w:rPr>
          <w:color w:val="000000" w:themeColor="hyperlink"/>
          <w:u w:val="single"/>
        </w:rPr>
        <w:hyperlink r:id="rId75">
          <w:r>
            <w:rPr/>
            <w:t>A/C.3/72/SR.44</w:t>
          </w:r>
        </w:hyperlink>
      </w:r>
    </w:p>
    <w:p>
      <w:pPr>
        <w:pStyle w:val="itssubhead"/>
        <w:keepNext/>
        <w:keepLines/>
        <w:spacing w:after="0"/>
      </w:pPr>
      <w:r>
        <w:t>HUMAN RIGHTS--MYANMAR (Agenda Item 72c)</w:t>
      </w:r>
    </w:p>
    <w:p>
      <w:pPr>
        <w:pStyle w:val="itsentry"/>
        <w:keepNext/>
        <w:keepLines/>
        <w:spacing w:after="0"/>
      </w:pPr>
      <w:r>
        <w:t>Poveda Brito, Robert Alexander</w:t>
      </w:r>
      <w:r>
        <w:t xml:space="preserve"> - </w:t>
      </w:r>
      <w:r>
        <w:rPr>
          <w:color w:val="000000" w:themeColor="hyperlink"/>
          <w:u w:val="single"/>
        </w:rPr>
        <w:hyperlink r:id="rId173">
          <w:r>
            <w:rPr/>
            <w:t>A/C.3/72/SR.47</w:t>
          </w:r>
        </w:hyperlink>
      </w:r>
    </w:p>
    <w:p>
      <w:pPr>
        <w:pStyle w:val="itssubhead"/>
        <w:keepNext/>
        <w:keepLines/>
        <w:spacing w:after="0"/>
      </w:pPr>
      <w:r>
        <w:t>NON-SELF-GOVERNING TERRITORIES--ECONOMIC INTERESTS (Agenda Item 59)</w:t>
      </w:r>
    </w:p>
    <w:p>
      <w:pPr>
        <w:pStyle w:val="itsentry"/>
        <w:keepNext/>
        <w:keepLines/>
        <w:spacing w:after="0"/>
      </w:pPr>
      <w:r>
        <w:t>Arcia Vivas, Douglas</w:t>
      </w:r>
      <w:r>
        <w:t xml:space="preserve"> - </w:t>
      </w:r>
      <w:r>
        <w:rPr>
          <w:color w:val="000000" w:themeColor="hyperlink"/>
          <w:u w:val="single"/>
        </w:rPr>
        <w:hyperlink r:id="rId149">
          <w:r>
            <w:rPr/>
            <w:t>A/C.4/72/SR.2</w:t>
          </w:r>
        </w:hyperlink>
      </w:r>
      <w:r>
        <w:t xml:space="preserve">; </w:t>
      </w:r>
      <w:r>
        <w:rPr>
          <w:color w:val="000000" w:themeColor="hyperlink"/>
          <w:u w:val="single"/>
        </w:rPr>
        <w:hyperlink r:id="rId150">
          <w:r>
            <w:rPr/>
            <w:t>A/C.4/72/SR.27</w:t>
          </w:r>
        </w:hyperlink>
      </w:r>
    </w:p>
    <w:p>
      <w:pPr>
        <w:pStyle w:val="itssubhead"/>
        <w:keepNext/>
        <w:keepLines/>
        <w:spacing w:after="0"/>
      </w:pPr>
      <w:r>
        <w:t>INTERNATIONAL TRADE (Agenda Item 17a)</w:t>
      </w:r>
    </w:p>
    <w:p>
      <w:pPr>
        <w:pStyle w:val="itsentry"/>
        <w:keepNext/>
        <w:keepLines/>
        <w:spacing w:after="0"/>
      </w:pPr>
      <w:r>
        <w:t>Engelbrecht Schadtler, Cristiane</w:t>
      </w:r>
      <w:r>
        <w:t xml:space="preserve"> - </w:t>
      </w:r>
      <w:r>
        <w:rPr>
          <w:color w:val="000000" w:themeColor="hyperlink"/>
          <w:u w:val="single"/>
        </w:rPr>
        <w:hyperlink r:id="rId101">
          <w:r>
            <w:rPr/>
            <w:t>A/C.2/72/SR.7</w:t>
          </w:r>
        </w:hyperlink>
      </w:r>
    </w:p>
    <w:p>
      <w:pPr>
        <w:pStyle w:val="itsentry"/>
        <w:keepNext/>
        <w:keepLines/>
        <w:spacing w:after="0"/>
      </w:pPr>
      <w:r>
        <w:t>Pinto Damiani, Alessandro</w:t>
      </w:r>
      <w:r>
        <w:t xml:space="preserve"> - </w:t>
      </w:r>
      <w:r>
        <w:rPr>
          <w:color w:val="000000" w:themeColor="hyperlink"/>
          <w:u w:val="single"/>
        </w:rPr>
        <w:hyperlink r:id="rId297">
          <w:r>
            <w:rPr/>
            <w:t>A/C.2/72/SR.25</w:t>
          </w:r>
        </w:hyperlink>
      </w:r>
    </w:p>
    <w:p>
      <w:pPr>
        <w:pStyle w:val="itssubhead"/>
        <w:keepNext/>
        <w:keepLines/>
        <w:spacing w:after="0"/>
      </w:pPr>
      <w:r>
        <w:t>HUMAN RIGHTS ADVANCEMENT (Agenda Item 72b)</w:t>
      </w:r>
    </w:p>
    <w:p>
      <w:pPr>
        <w:pStyle w:val="itsentry"/>
        <w:keepNext/>
        <w:keepLines/>
        <w:spacing w:after="0"/>
      </w:pPr>
      <w:r>
        <w:t>Poveda Brito, Robert Alexander</w:t>
      </w:r>
      <w:r>
        <w:t xml:space="preserve"> - </w:t>
      </w:r>
      <w:r>
        <w:rPr>
          <w:color w:val="000000" w:themeColor="hyperlink"/>
          <w:u w:val="single"/>
        </w:rPr>
        <w:hyperlink r:id="rId208">
          <w:r>
            <w:rPr/>
            <w:t>A/C.3/72/SR.36</w:t>
          </w:r>
        </w:hyperlink>
      </w:r>
    </w:p>
    <w:p>
      <w:pPr>
        <w:pStyle w:val="itsentry"/>
        <w:keepNext/>
        <w:keepLines/>
        <w:spacing w:after="0"/>
      </w:pPr>
      <w:r>
        <w:t>Ramírez Carreño, Rafael Darío</w:t>
      </w:r>
      <w:r>
        <w:t xml:space="preserve"> - </w:t>
      </w:r>
      <w:r>
        <w:rPr>
          <w:color w:val="000000" w:themeColor="hyperlink"/>
          <w:u w:val="single"/>
        </w:rPr>
        <w:hyperlink r:id="rId170">
          <w:r>
            <w:rPr/>
            <w:t>A/C.3/72/SR.20</w:t>
          </w:r>
        </w:hyperlink>
      </w:r>
    </w:p>
    <w:p>
      <w:pPr>
        <w:pStyle w:val="itssubhead"/>
        <w:keepNext/>
        <w:keepLines/>
        <w:spacing w:after="0"/>
      </w:pPr>
      <w:r>
        <w:t>NUCLEAR DISARMAMENT--CONFERENCE (2013 : NEW YORK) (Agenda Item 99cc)</w:t>
      </w:r>
    </w:p>
    <w:p>
      <w:pPr>
        <w:pStyle w:val="itsentry"/>
        <w:keepNext/>
        <w:keepLines/>
        <w:spacing w:after="0"/>
      </w:pPr>
      <w:r>
        <w:t>Suárez Moreno, Henry Alfredo</w:t>
      </w:r>
      <w:r>
        <w:t xml:space="preserve"> - </w:t>
      </w:r>
      <w:r>
        <w:rPr>
          <w:color w:val="000000" w:themeColor="hyperlink"/>
          <w:u w:val="single"/>
        </w:rPr>
        <w:hyperlink r:id="rId11">
          <w:r>
            <w:rPr/>
            <w:t>A/72/PV.80</w:t>
          </w:r>
        </w:hyperlink>
      </w:r>
    </w:p>
    <w:p>
      <w:pPr>
        <w:pStyle w:val="itssubhead"/>
        <w:keepNext/>
        <w:keepLines/>
        <w:spacing w:after="0"/>
      </w:pPr>
      <w:r>
        <w:t>RACIAL DISCRIMINATION--PROGRAMME IMPLEMENTATION (Agenda Item 70b)</w:t>
      </w:r>
    </w:p>
    <w:p>
      <w:pPr>
        <w:pStyle w:val="itsentry"/>
        <w:keepNext/>
        <w:keepLines/>
        <w:spacing w:after="0"/>
      </w:pPr>
      <w:r>
        <w:t>Poveda Brito, Robert Alexander</w:t>
      </w:r>
      <w:r>
        <w:t xml:space="preserve"> - </w:t>
      </w:r>
      <w:r>
        <w:rPr>
          <w:color w:val="000000" w:themeColor="hyperlink"/>
          <w:u w:val="single"/>
        </w:rPr>
        <w:hyperlink r:id="rId102">
          <w:r>
            <w:rPr/>
            <w:t>A/C.3/72/SR.39</w:t>
          </w:r>
        </w:hyperlink>
      </w:r>
    </w:p>
    <w:p>
      <w:pPr>
        <w:pStyle w:val="itssubhead"/>
        <w:keepNext/>
        <w:keepLines/>
        <w:spacing w:after="0"/>
      </w:pPr>
      <w:r>
        <w:t>LAW OF THE SEA (Agenda Item 77a)</w:t>
      </w:r>
    </w:p>
    <w:p>
      <w:pPr>
        <w:pStyle w:val="itsentry"/>
        <w:keepNext/>
        <w:keepLines/>
        <w:spacing w:after="0"/>
      </w:pPr>
      <w:r>
        <w:t>Engelbrecht Schadtler, Cristiane</w:t>
      </w:r>
      <w:r>
        <w:t xml:space="preserve"> - </w:t>
      </w:r>
      <w:r>
        <w:rPr>
          <w:color w:val="000000" w:themeColor="hyperlink"/>
          <w:u w:val="single"/>
        </w:rPr>
        <w:hyperlink r:id="rId172">
          <w:r>
            <w:rPr/>
            <w:t>A/72/PV.64</w:t>
          </w:r>
        </w:hyperlink>
      </w:r>
    </w:p>
    <w:p>
      <w:pPr>
        <w:pStyle w:val="itsentry"/>
        <w:keepNext/>
        <w:keepLines/>
        <w:spacing w:after="0"/>
      </w:pPr>
      <w:r>
        <w:t>Salas Pellicer, Beatriz Elena</w:t>
      </w:r>
      <w:r>
        <w:t xml:space="preserve"> - </w:t>
      </w:r>
      <w:r>
        <w:rPr>
          <w:color w:val="000000" w:themeColor="hyperlink"/>
          <w:u w:val="single"/>
        </w:rPr>
        <w:hyperlink r:id="rId227">
          <w:r>
            <w:rPr/>
            <w:t>A/72/PV.76</w:t>
          </w:r>
        </w:hyperlink>
      </w:r>
    </w:p>
    <w:p>
      <w:pPr>
        <w:pStyle w:val="itssubhead"/>
        <w:keepNext/>
        <w:keepLines/>
        <w:spacing w:after="0"/>
      </w:pPr>
      <w:r>
        <w:t>NUCLEAR NON-PROLIFERATION--TREATY COMPLIANCE (Agenda Item 99aa)</w:t>
      </w:r>
    </w:p>
    <w:p>
      <w:pPr>
        <w:pStyle w:val="itsentry"/>
        <w:keepNext/>
        <w:keepLines/>
        <w:spacing w:after="0"/>
      </w:pPr>
      <w:r>
        <w:t>Chan Shum, Sau Ming</w:t>
      </w:r>
      <w:r>
        <w:t xml:space="preserve"> - </w:t>
      </w:r>
      <w:r>
        <w:rPr>
          <w:color w:val="000000" w:themeColor="hyperlink"/>
          <w:u w:val="single"/>
        </w:rPr>
        <w:hyperlink r:id="rId63">
          <w:r>
            <w:rPr/>
            <w:t>A/C.1/72/PV.26</w:t>
          </w:r>
        </w:hyperlink>
      </w:r>
    </w:p>
    <w:p>
      <w:pPr>
        <w:pStyle w:val="itssubhead"/>
        <w:keepNext/>
        <w:keepLines/>
        <w:spacing w:after="0"/>
      </w:pPr>
      <w:r>
        <w:t>DEVELOPMENT FINANCE--CONFERENCES (Agenda Item 18)</w:t>
      </w:r>
    </w:p>
    <w:p>
      <w:pPr>
        <w:pStyle w:val="itsentry"/>
        <w:keepNext/>
        <w:keepLines/>
        <w:spacing w:after="0"/>
      </w:pPr>
      <w:r>
        <w:t>Engelbrecht Schadtler, Cristiane</w:t>
      </w:r>
      <w:r>
        <w:t xml:space="preserve"> - </w:t>
      </w:r>
      <w:r>
        <w:rPr>
          <w:color w:val="000000" w:themeColor="hyperlink"/>
          <w:u w:val="single"/>
        </w:rPr>
        <w:hyperlink r:id="rId101">
          <w:r>
            <w:rPr/>
            <w:t>A/C.2/72/SR.7</w:t>
          </w:r>
        </w:hyperlink>
      </w:r>
    </w:p>
    <w:p>
      <w:pPr>
        <w:pStyle w:val="itssubhead"/>
        <w:keepNext/>
        <w:keepLines/>
        <w:spacing w:after="0"/>
      </w:pPr>
      <w:r>
        <w:t>PEACEBUILDING (Agenda Item 65)</w:t>
      </w:r>
    </w:p>
    <w:p>
      <w:pPr>
        <w:pStyle w:val="itsentry"/>
        <w:keepNext/>
        <w:keepLines/>
        <w:spacing w:after="0"/>
      </w:pPr>
      <w:r>
        <w:t>Arreaza, Jorge</w:t>
      </w:r>
      <w:r>
        <w:t xml:space="preserve"> - </w:t>
      </w:r>
      <w:r>
        <w:rPr>
          <w:color w:val="000000" w:themeColor="hyperlink"/>
          <w:u w:val="single"/>
        </w:rPr>
        <w:hyperlink r:id="rId72">
          <w:r>
            <w:rPr/>
            <w:t>A/72/PV.83</w:t>
          </w:r>
        </w:hyperlink>
      </w:r>
    </w:p>
    <w:p>
      <w:pPr>
        <w:pStyle w:val="itssubhead"/>
        <w:keepNext/>
        <w:keepLines/>
        <w:spacing w:after="0"/>
      </w:pPr>
      <w:r>
        <w:t>ARMS TRANSFERS--INTERNATIONAL INSTRUMENTS (Agenda Item 99x)</w:t>
      </w:r>
    </w:p>
    <w:p>
      <w:pPr>
        <w:pStyle w:val="itsentry"/>
        <w:keepNext/>
        <w:keepLines/>
        <w:spacing w:after="0"/>
      </w:pPr>
      <w:r>
        <w:t>Chan Shum, Sau Ming</w:t>
      </w:r>
      <w:r>
        <w:t xml:space="preserve"> - </w:t>
      </w:r>
      <w:r>
        <w:rPr>
          <w:color w:val="000000" w:themeColor="hyperlink"/>
          <w:u w:val="single"/>
        </w:rPr>
        <w:hyperlink r:id="rId63">
          <w:r>
            <w:rPr/>
            <w:t>A/C.1/72/PV.26</w:t>
          </w:r>
        </w:hyperlink>
      </w:r>
    </w:p>
    <w:p>
      <w:pPr>
        <w:pStyle w:val="itssubhead"/>
        <w:keepNext/>
        <w:keepLines/>
        <w:spacing w:after="0"/>
      </w:pPr>
      <w:r>
        <w:t>WOMEN'S ADVANCEMENT (Agenda Item 28a)</w:t>
      </w:r>
    </w:p>
    <w:p>
      <w:pPr>
        <w:pStyle w:val="itsentry"/>
        <w:keepNext/>
        <w:keepLines/>
        <w:spacing w:after="0"/>
      </w:pPr>
      <w:r>
        <w:t>González Tolosa, Marisela Eugenia</w:t>
      </w:r>
      <w:r>
        <w:t xml:space="preserve"> - </w:t>
      </w:r>
      <w:r>
        <w:rPr>
          <w:color w:val="000000" w:themeColor="hyperlink"/>
          <w:u w:val="single"/>
        </w:rPr>
        <w:hyperlink r:id="rId142">
          <w:r>
            <w:rPr/>
            <w:t>A/C.3/72/SR.8</w:t>
          </w:r>
        </w:hyperlink>
      </w:r>
    </w:p>
    <w:p>
      <w:pPr>
        <w:pStyle w:val="itssubhead"/>
        <w:keepNext/>
        <w:keepLines/>
        <w:spacing w:after="0"/>
      </w:pPr>
      <w:r>
        <w:t>INDIGENOUS PEOPLES--CONFERENCE (2014 : NEW YORK) (Agenda Item 69b)</w:t>
      </w:r>
    </w:p>
    <w:p>
      <w:pPr>
        <w:pStyle w:val="itsentry"/>
        <w:keepNext/>
        <w:keepLines/>
        <w:spacing w:after="0"/>
      </w:pPr>
      <w:r>
        <w:t>Poveda Brito, Robert Alexander</w:t>
      </w:r>
      <w:r>
        <w:t xml:space="preserve"> - </w:t>
      </w:r>
      <w:r>
        <w:rPr>
          <w:color w:val="000000" w:themeColor="hyperlink"/>
          <w:u w:val="single"/>
        </w:rPr>
        <w:hyperlink r:id="rId276">
          <w:r>
            <w:rPr/>
            <w:t>A/C.3/72/SR.17</w:t>
          </w:r>
        </w:hyperlink>
      </w:r>
    </w:p>
    <w:p>
      <w:pPr>
        <w:pStyle w:val="itssubhead"/>
        <w:keepNext/>
        <w:keepLines/>
        <w:spacing w:after="0"/>
      </w:pPr>
      <w:r>
        <w:t>HUMAN RIGHTS--DEMOCRATIC PEOPLE'S REPUBLIC OF KOREA (Agenda Item 72c)</w:t>
      </w:r>
    </w:p>
    <w:p>
      <w:pPr>
        <w:pStyle w:val="itsentry"/>
        <w:keepNext/>
        <w:keepLines/>
        <w:spacing w:after="0"/>
      </w:pPr>
      <w:r>
        <w:t>Poveda Brito, Robert Alexander</w:t>
      </w:r>
      <w:r>
        <w:t xml:space="preserve"> - </w:t>
      </w:r>
      <w:r>
        <w:rPr>
          <w:color w:val="000000" w:themeColor="hyperlink"/>
          <w:u w:val="single"/>
        </w:rPr>
        <w:hyperlink r:id="rId273">
          <w:r>
            <w:rPr/>
            <w:t>A/72/PV.73</w:t>
          </w:r>
        </w:hyperlink>
      </w:r>
      <w:r>
        <w:t xml:space="preserve">; </w:t>
      </w:r>
      <w:r>
        <w:rPr>
          <w:color w:val="000000" w:themeColor="hyperlink"/>
          <w:u w:val="single"/>
        </w:rPr>
        <w:hyperlink r:id="rId191">
          <w:r>
            <w:rPr/>
            <w:t>A/C.3/72/SR.45</w:t>
          </w:r>
        </w:hyperlink>
      </w:r>
    </w:p>
    <w:p>
      <w:pPr>
        <w:pStyle w:val="itssubhead"/>
        <w:keepNext/>
        <w:keepLines/>
        <w:spacing w:after="0"/>
      </w:pPr>
      <w:r>
        <w:t>INFORMATION (Agenda Item 57)</w:t>
      </w:r>
    </w:p>
    <w:p>
      <w:pPr>
        <w:pStyle w:val="itsentry"/>
        <w:keepNext/>
        <w:keepLines/>
        <w:spacing w:after="0"/>
      </w:pPr>
      <w:r>
        <w:t>Rodríguez Silva, Yumaira Coromoto</w:t>
      </w:r>
      <w:r>
        <w:t xml:space="preserve"> - </w:t>
      </w:r>
      <w:r>
        <w:rPr>
          <w:color w:val="000000" w:themeColor="hyperlink"/>
          <w:u w:val="single"/>
        </w:rPr>
        <w:hyperlink r:id="rId26">
          <w:r>
            <w:rPr/>
            <w:t>A/C.4/72/SR.14</w:t>
          </w:r>
        </w:hyperlink>
      </w:r>
      <w:r>
        <w:t xml:space="preserve">; </w:t>
      </w:r>
      <w:r>
        <w:rPr>
          <w:color w:val="000000" w:themeColor="hyperlink"/>
          <w:u w:val="single"/>
        </w:rPr>
        <w:hyperlink r:id="rId132">
          <w:r>
            <w:rPr/>
            <w:t>A/C.4/72/SR.15</w:t>
          </w:r>
        </w:hyperlink>
      </w:r>
    </w:p>
    <w:p>
      <w:pPr>
        <w:pStyle w:val="itssubhead"/>
        <w:keepNext/>
        <w:keepLines/>
        <w:spacing w:after="0"/>
      </w:pPr>
      <w:r>
        <w:t>NARCOTIC DRUGS (Agenda Item 108)</w:t>
      </w:r>
    </w:p>
    <w:p>
      <w:pPr>
        <w:pStyle w:val="itsentry"/>
        <w:keepNext/>
        <w:keepLines/>
        <w:spacing w:after="0"/>
      </w:pPr>
      <w:r>
        <w:t>González Tolosa, Marisela Eugenia</w:t>
      </w:r>
      <w:r>
        <w:t xml:space="preserve"> - </w:t>
      </w:r>
      <w:r>
        <w:rPr>
          <w:color w:val="000000" w:themeColor="hyperlink"/>
          <w:u w:val="single"/>
        </w:rPr>
        <w:hyperlink r:id="rId93">
          <w:r>
            <w:rPr/>
            <w:t>A/C.3/72/SR.6</w:t>
          </w:r>
        </w:hyperlink>
      </w:r>
    </w:p>
    <w:p>
      <w:pPr>
        <w:pStyle w:val="itssubhead"/>
        <w:keepNext/>
        <w:keepLines/>
        <w:spacing w:after="0"/>
      </w:pPr>
      <w:r>
        <w:t>TERRITORIES OCCUPIED BY ISRAEL--NATURAL RESOURCES (Agenda Item 63)</w:t>
      </w:r>
    </w:p>
    <w:p>
      <w:pPr>
        <w:pStyle w:val="itsentry"/>
        <w:keepNext/>
        <w:keepLines/>
        <w:spacing w:after="0"/>
      </w:pPr>
      <w:r>
        <w:t>Ramírez Carreño, Rafael Darío</w:t>
      </w:r>
      <w:r>
        <w:t xml:space="preserve"> - </w:t>
      </w:r>
      <w:r>
        <w:rPr>
          <w:color w:val="000000" w:themeColor="hyperlink"/>
          <w:u w:val="single"/>
        </w:rPr>
        <w:hyperlink r:id="rId225">
          <w:r>
            <w:rPr/>
            <w:t>A/C.2/72/SR.21</w:t>
          </w:r>
        </w:hyperlink>
      </w:r>
    </w:p>
    <w:p>
      <w:pPr>
        <w:pStyle w:val="itssubhead"/>
        <w:keepNext/>
        <w:keepLines/>
        <w:spacing w:after="0"/>
      </w:pPr>
      <w:r>
        <w:t>HUMAN RIGHTS (Agenda Item 72)</w:t>
      </w:r>
    </w:p>
    <w:p>
      <w:pPr>
        <w:pStyle w:val="itsentry"/>
        <w:keepNext/>
        <w:keepLines/>
        <w:spacing w:after="0"/>
      </w:pPr>
      <w:r>
        <w:t>Poveda Brito, Robert Alexander</w:t>
      </w:r>
      <w:r>
        <w:t xml:space="preserve"> - </w:t>
      </w:r>
      <w:r>
        <w:rPr>
          <w:color w:val="000000" w:themeColor="hyperlink"/>
          <w:u w:val="single"/>
        </w:rPr>
        <w:hyperlink r:id="rId92">
          <w:r>
            <w:rPr/>
            <w:t>A/C.3/72/SR.35</w:t>
          </w:r>
        </w:hyperlink>
      </w:r>
    </w:p>
    <w:p>
      <w:pPr>
        <w:pStyle w:val="itssubhead"/>
        <w:keepNext/>
        <w:keepLines/>
        <w:spacing w:after="0"/>
      </w:pPr>
      <w:r>
        <w:t>UN. GENERAL ASSEMBLY (72ND SESS. : 2017-2018). 2ND COMMITTEE--GENERAL DEBATE (Agenda Item 8)</w:t>
      </w:r>
    </w:p>
    <w:p>
      <w:pPr>
        <w:pStyle w:val="itsentry"/>
        <w:keepNext/>
        <w:keepLines/>
        <w:spacing w:after="0"/>
      </w:pPr>
      <w:r>
        <w:t>Méndez Graterol, Wilmer Alfonzo</w:t>
      </w:r>
      <w:r>
        <w:t xml:space="preserve"> - </w:t>
      </w:r>
      <w:r>
        <w:rPr>
          <w:color w:val="000000" w:themeColor="hyperlink"/>
          <w:u w:val="single"/>
        </w:rPr>
        <w:hyperlink r:id="rId73">
          <w:r>
            <w:rPr/>
            <w:t>A/C.2/72/SR.5</w:t>
          </w:r>
        </w:hyperlink>
      </w:r>
    </w:p>
    <w:p>
      <w:pPr>
        <w:pStyle w:val="itssubhead"/>
        <w:keepNext/>
        <w:keepLines/>
        <w:spacing w:after="0"/>
      </w:pPr>
      <w:r>
        <w:t>TURKS AND CAICOS ISLANDS QUESTION (Agenda Item 62)</w:t>
      </w:r>
    </w:p>
    <w:p>
      <w:pPr>
        <w:pStyle w:val="itsentry"/>
        <w:keepNext/>
        <w:keepLines/>
        <w:spacing w:after="0"/>
      </w:pPr>
      <w:r>
        <w:t>Arcia Vivas, Douglas</w:t>
      </w:r>
      <w:r>
        <w:t xml:space="preserve"> - </w:t>
      </w:r>
      <w:r>
        <w:rPr>
          <w:color w:val="000000" w:themeColor="hyperlink"/>
          <w:u w:val="single"/>
        </w:rPr>
        <w:hyperlink r:id="rId18">
          <w:r>
            <w:rPr/>
            <w:t>A/C.4/72/SR.5</w:t>
          </w:r>
        </w:hyperlink>
      </w:r>
    </w:p>
    <w:p>
      <w:pPr>
        <w:pStyle w:val="itssubhead"/>
        <w:keepNext/>
        <w:keepLines/>
        <w:spacing w:after="0"/>
      </w:pPr>
      <w:r>
        <w:t>SUSTAINABLE ENERGY (Agenda Item 19i)</w:t>
      </w:r>
    </w:p>
    <w:p>
      <w:pPr>
        <w:pStyle w:val="itsentry"/>
        <w:keepNext/>
        <w:keepLines/>
        <w:spacing w:after="0"/>
      </w:pPr>
      <w:r>
        <w:t>Engelbrecht Schadtler, Cristiane</w:t>
      </w:r>
      <w:r>
        <w:t xml:space="preserve"> - </w:t>
      </w:r>
      <w:r>
        <w:rPr>
          <w:color w:val="000000" w:themeColor="hyperlink"/>
          <w:u w:val="single"/>
        </w:rPr>
        <w:hyperlink r:id="rId87">
          <w:r>
            <w:rPr/>
            <w:t>A/C.2/72/SR.26</w:t>
          </w:r>
        </w:hyperlink>
      </w:r>
    </w:p>
    <w:p>
      <w:pPr>
        <w:pStyle w:val="itssubhead"/>
        <w:keepNext/>
        <w:keepLines/>
        <w:spacing w:after="0"/>
      </w:pPr>
      <w:r>
        <w:t>SPECIAL POLITICAL MISSIONS (Agenda Item 56)</w:t>
      </w:r>
    </w:p>
    <w:p>
      <w:pPr>
        <w:pStyle w:val="itsentry"/>
        <w:keepNext/>
        <w:keepLines/>
        <w:spacing w:after="0"/>
      </w:pPr>
      <w:r>
        <w:t>Méndez Graterol, Wilmer Alfonzo</w:t>
      </w:r>
      <w:r>
        <w:t xml:space="preserve"> - </w:t>
      </w:r>
      <w:r>
        <w:rPr>
          <w:color w:val="000000" w:themeColor="hyperlink"/>
          <w:u w:val="single"/>
        </w:rPr>
        <w:hyperlink r:id="rId48">
          <w:r>
            <w:rPr/>
            <w:t>A/C.4/72/SR.21</w:t>
          </w:r>
        </w:hyperlink>
      </w:r>
    </w:p>
    <w:p>
      <w:pPr>
        <w:pStyle w:val="itssubhead"/>
        <w:keepNext/>
        <w:keepLines/>
        <w:spacing w:after="0"/>
      </w:pPr>
      <w:r>
        <w:t>NUCLEAR DISARMAMENT (Agenda Item 99b)</w:t>
      </w:r>
    </w:p>
    <w:p>
      <w:pPr>
        <w:pStyle w:val="itsentry"/>
        <w:keepNext/>
        <w:keepLines/>
        <w:spacing w:after="0"/>
      </w:pPr>
      <w:r>
        <w:t>Ramírez Carreño, Rafael Darío</w:t>
      </w:r>
      <w:r>
        <w:t xml:space="preserve"> - </w:t>
      </w:r>
      <w:r>
        <w:rPr>
          <w:color w:val="000000" w:themeColor="hyperlink"/>
          <w:u w:val="single"/>
        </w:rPr>
        <w:hyperlink r:id="rId119">
          <w:r>
            <w:rPr/>
            <w:t>A/C.1/72/PV.13</w:t>
          </w:r>
        </w:hyperlink>
      </w:r>
    </w:p>
    <w:p>
      <w:pPr>
        <w:pStyle w:val="itssubhead"/>
        <w:keepNext/>
        <w:keepLines/>
        <w:spacing w:after="0"/>
      </w:pPr>
      <w:r>
        <w:t>RESPONSIBILITY TO PROTECT (Agenda Item 132)</w:t>
      </w:r>
    </w:p>
    <w:p>
      <w:pPr>
        <w:pStyle w:val="itsentry"/>
        <w:keepNext/>
        <w:keepLines/>
        <w:spacing w:after="0"/>
      </w:pPr>
      <w:r>
        <w:t>Suárez Moreno, Henry Alfredo</w:t>
      </w:r>
      <w:r>
        <w:t xml:space="preserve"> - </w:t>
      </w:r>
      <w:r>
        <w:rPr>
          <w:color w:val="000000" w:themeColor="hyperlink"/>
          <w:u w:val="single"/>
        </w:rPr>
        <w:hyperlink r:id="rId88">
          <w:r>
            <w:rPr/>
            <w:t>A/72/PV.105</w:t>
          </w:r>
        </w:hyperlink>
      </w:r>
    </w:p>
    <w:p>
      <w:pPr>
        <w:pStyle w:val="itsentry"/>
        <w:keepNext/>
        <w:keepLines/>
        <w:spacing w:after="0"/>
      </w:pPr>
      <w:r>
        <w:t>Ramírez Carreño, Rafael Darío</w:t>
      </w:r>
      <w:r>
        <w:t xml:space="preserve"> - </w:t>
      </w:r>
      <w:r>
        <w:rPr>
          <w:color w:val="000000" w:themeColor="hyperlink"/>
          <w:u w:val="single"/>
        </w:rPr>
        <w:hyperlink r:id="rId99">
          <w:r>
            <w:rPr/>
            <w:t>A/72/PV.2</w:t>
          </w:r>
        </w:hyperlink>
      </w:r>
    </w:p>
    <w:p>
      <w:pPr>
        <w:pStyle w:val="itssubhead"/>
        <w:keepNext/>
        <w:keepLines/>
        <w:spacing w:after="0"/>
      </w:pPr>
      <w:r>
        <w:t>PEACEKEEPING OPERATIONS (Agenda Item 55)</w:t>
      </w:r>
    </w:p>
    <w:p>
      <w:pPr>
        <w:pStyle w:val="itsentry"/>
        <w:keepNext/>
        <w:keepLines/>
        <w:spacing w:after="0"/>
      </w:pPr>
      <w:r>
        <w:t>Arcia Vivas, Douglas</w:t>
      </w:r>
      <w:r>
        <w:t xml:space="preserve"> - </w:t>
      </w:r>
      <w:r>
        <w:rPr>
          <w:color w:val="000000" w:themeColor="hyperlink"/>
          <w:u w:val="single"/>
        </w:rPr>
        <w:hyperlink r:id="rId157">
          <w:r>
            <w:rPr/>
            <w:t>A/C.4/72/SR.18</w:t>
          </w:r>
        </w:hyperlink>
      </w:r>
    </w:p>
    <w:p>
      <w:pPr>
        <w:pStyle w:val="itssubhead"/>
        <w:keepNext/>
        <w:keepLines/>
        <w:spacing w:after="0"/>
      </w:pPr>
      <w:r>
        <w:t>GUAM QUESTION (Agenda Item 62)</w:t>
      </w:r>
    </w:p>
    <w:p>
      <w:pPr>
        <w:pStyle w:val="itsentry"/>
        <w:keepNext/>
        <w:keepLines/>
        <w:spacing w:after="0"/>
      </w:pPr>
      <w:r>
        <w:t>Arcia Vivas, Douglas</w:t>
      </w:r>
      <w:r>
        <w:t xml:space="preserve"> - </w:t>
      </w:r>
      <w:r>
        <w:rPr>
          <w:color w:val="000000" w:themeColor="hyperlink"/>
          <w:u w:val="single"/>
        </w:rPr>
        <w:hyperlink r:id="rId150">
          <w:r>
            <w:rPr/>
            <w:t>A/C.4/72/SR.27</w:t>
          </w:r>
        </w:hyperlink>
      </w:r>
      <w:r>
        <w:t xml:space="preserve">; </w:t>
      </w:r>
      <w:r>
        <w:rPr>
          <w:color w:val="000000" w:themeColor="hyperlink"/>
          <w:u w:val="single"/>
        </w:rPr>
        <w:hyperlink r:id="rId12">
          <w:r>
            <w:rPr/>
            <w:t>A/C.4/72/SR.3</w:t>
          </w:r>
        </w:hyperlink>
      </w:r>
    </w:p>
    <w:p>
      <w:pPr>
        <w:pStyle w:val="itssubhead"/>
        <w:keepNext/>
        <w:keepLines/>
        <w:spacing w:after="0"/>
      </w:pPr>
      <w:r>
        <w:t>UN. SECURITY COUNCIL--MEMBERSHIP (Agenda Item 122)</w:t>
      </w:r>
    </w:p>
    <w:p>
      <w:pPr>
        <w:pStyle w:val="itsentry"/>
        <w:keepNext/>
        <w:keepLines/>
        <w:spacing w:after="0"/>
      </w:pPr>
      <w:r>
        <w:t>Ramírez Carreño, Rafael Darío</w:t>
      </w:r>
      <w:r>
        <w:t xml:space="preserve"> - </w:t>
      </w:r>
      <w:r>
        <w:rPr>
          <w:color w:val="000000" w:themeColor="hyperlink"/>
          <w:u w:val="single"/>
        </w:rPr>
        <w:hyperlink r:id="rId118">
          <w:r>
            <w:rPr/>
            <w:t>A/72/PV.43</w:t>
          </w:r>
        </w:hyperlink>
      </w:r>
    </w:p>
    <w:p>
      <w:pPr>
        <w:pStyle w:val="itssubhead"/>
        <w:keepNext/>
        <w:keepLines/>
        <w:spacing w:after="0"/>
      </w:pPr>
      <w:r>
        <w:t>ECONOMIC COOPERATION AMONG DEVELOPING COUNTRIES (Agenda Item 24b)</w:t>
      </w:r>
    </w:p>
    <w:p>
      <w:pPr>
        <w:pStyle w:val="itsentry"/>
        <w:keepNext/>
        <w:keepLines/>
        <w:spacing w:after="0"/>
      </w:pPr>
      <w:r>
        <w:t>Engelbrecht Schadtler, Cristiane</w:t>
      </w:r>
      <w:r>
        <w:t xml:space="preserve"> - </w:t>
      </w:r>
      <w:r>
        <w:rPr>
          <w:color w:val="000000" w:themeColor="hyperlink"/>
          <w:u w:val="single"/>
        </w:rPr>
        <w:hyperlink r:id="rId262">
          <w:r>
            <w:rPr/>
            <w:t>A/C.2/72/SR.27</w:t>
          </w:r>
        </w:hyperlink>
      </w:r>
    </w:p>
    <w:p>
      <w:pPr>
        <w:pStyle w:val="itssubhead"/>
        <w:keepNext/>
        <w:keepLines/>
        <w:spacing w:after="0"/>
      </w:pPr>
      <w:r>
        <w:t>CLIMATE (Agenda Item 19d)</w:t>
      </w:r>
    </w:p>
    <w:p>
      <w:pPr>
        <w:pStyle w:val="itsentry"/>
        <w:keepNext/>
        <w:keepLines/>
        <w:spacing w:after="0"/>
      </w:pPr>
      <w:r>
        <w:t>Ramírez Carreño, Rafael Darío</w:t>
      </w:r>
      <w:r>
        <w:t xml:space="preserve"> - </w:t>
      </w:r>
      <w:r>
        <w:rPr>
          <w:color w:val="000000" w:themeColor="hyperlink"/>
          <w:u w:val="single"/>
        </w:rPr>
        <w:hyperlink r:id="rId229">
          <w:r>
            <w:rPr/>
            <w:t>A/C.2/72/SR.9</w:t>
          </w:r>
        </w:hyperlink>
      </w:r>
    </w:p>
    <w:p>
      <w:pPr>
        <w:pStyle w:val="itssubhead"/>
        <w:keepNext/>
        <w:keepLines/>
        <w:spacing w:after="0"/>
      </w:pPr>
      <w:r>
        <w:t>RACIAL DISCRIMINATION--ELIMINATION (Agenda Item 70a)</w:t>
      </w:r>
    </w:p>
    <w:p>
      <w:pPr>
        <w:pStyle w:val="itsentry"/>
        <w:keepNext/>
        <w:keepLines/>
        <w:spacing w:after="0"/>
      </w:pPr>
      <w:r>
        <w:t>Poveda Brito, Robert Alexander</w:t>
      </w:r>
      <w:r>
        <w:t xml:space="preserve"> - </w:t>
      </w:r>
      <w:r>
        <w:rPr>
          <w:color w:val="000000" w:themeColor="hyperlink"/>
          <w:u w:val="single"/>
        </w:rPr>
        <w:hyperlink r:id="rId102">
          <w:r>
            <w:rPr/>
            <w:t>A/C.3/72/SR.39</w:t>
          </w:r>
        </w:hyperlink>
      </w:r>
      <w:r>
        <w:br/>
      </w:r>
    </w:p>
    <w:p>
      <w:pPr>
        <w:pStyle w:val="itshead"/>
        <w:keepNext/>
        <w:keepLines/>
      </w:pPr>
      <w:r>
        <w:t>Viet Nam</w:t>
      </w:r>
    </w:p>
    <w:p>
      <w:pPr>
        <w:pStyle w:val="itssubhead"/>
        <w:keepNext/>
        <w:keepLines/>
        <w:spacing w:after="0"/>
      </w:pPr>
      <w:r>
        <w:t>INTERNATIONAL NETWORK FOR BAMBOO AND RATTAN--OBSERVER STATUS (Agenda Item 170)</w:t>
      </w:r>
    </w:p>
    <w:p>
      <w:pPr>
        <w:pStyle w:val="itsentry"/>
        <w:keepNext/>
        <w:keepLines/>
        <w:spacing w:after="0"/>
      </w:pPr>
      <w:r>
        <w:t>Nguyen, Nam Duong</w:t>
      </w:r>
      <w:r>
        <w:t xml:space="preserve"> - </w:t>
      </w:r>
      <w:r>
        <w:rPr>
          <w:color w:val="000000" w:themeColor="hyperlink"/>
          <w:u w:val="single"/>
        </w:rPr>
        <w:hyperlink r:id="rId220">
          <w:r>
            <w:rPr/>
            <w:t>A/C.6/72/SR.11</w:t>
          </w:r>
        </w:hyperlink>
      </w:r>
    </w:p>
    <w:p>
      <w:pPr>
        <w:pStyle w:val="itssubhead"/>
        <w:keepNext/>
        <w:keepLines/>
        <w:spacing w:after="0"/>
      </w:pPr>
      <w:r>
        <w:t>INTERNATIONAL LAW (Agenda Item 81)</w:t>
      </w:r>
    </w:p>
    <w:p>
      <w:pPr>
        <w:pStyle w:val="itsentry"/>
        <w:keepNext/>
        <w:keepLines/>
        <w:spacing w:after="0"/>
      </w:pPr>
      <w:r>
        <w:t>Nguyen, Giang Thuy</w:t>
      </w:r>
      <w:r>
        <w:t xml:space="preserve"> - </w:t>
      </w:r>
      <w:r>
        <w:rPr>
          <w:color w:val="000000" w:themeColor="hyperlink"/>
          <w:u w:val="single"/>
        </w:rPr>
        <w:hyperlink r:id="rId231">
          <w:r>
            <w:rPr/>
            <w:t>A/C.6/72/SR.24</w:t>
          </w:r>
        </w:hyperlink>
      </w:r>
    </w:p>
    <w:p>
      <w:pPr>
        <w:pStyle w:val="itsentry"/>
        <w:keepNext/>
        <w:keepLines/>
        <w:spacing w:after="0"/>
      </w:pPr>
      <w:r>
        <w:t>Nguyen, Nam Duong</w:t>
      </w:r>
      <w:r>
        <w:t xml:space="preserve"> - </w:t>
      </w:r>
      <w:r>
        <w:rPr>
          <w:color w:val="000000" w:themeColor="hyperlink"/>
          <w:u w:val="single"/>
        </w:rPr>
        <w:hyperlink r:id="rId131">
          <w:r>
            <w:rPr/>
            <w:t>A/C.6/72/SR.21</w:t>
          </w:r>
        </w:hyperlink>
      </w:r>
      <w:r>
        <w:t xml:space="preserve">; </w:t>
      </w:r>
      <w:r>
        <w:rPr>
          <w:color w:val="000000" w:themeColor="hyperlink"/>
          <w:u w:val="single"/>
        </w:rPr>
        <w:hyperlink r:id="rId155">
          <w:r>
            <w:rPr/>
            <w:t>A/C.6/72/SR.26</w:t>
          </w:r>
        </w:hyperlink>
      </w:r>
    </w:p>
    <w:p>
      <w:pPr>
        <w:pStyle w:val="itssubhead"/>
        <w:keepNext/>
        <w:keepLines/>
        <w:spacing w:after="0"/>
      </w:pPr>
      <w:r>
        <w:t>CLIMATE (Agenda Item 19d)</w:t>
      </w:r>
    </w:p>
    <w:p>
      <w:pPr>
        <w:pStyle w:val="itsentry"/>
        <w:keepNext/>
        <w:keepLines/>
        <w:spacing w:after="0"/>
      </w:pPr>
      <w:r>
        <w:t>Ngo, Gia Thuan</w:t>
      </w:r>
      <w:r>
        <w:t xml:space="preserve"> - </w:t>
      </w:r>
      <w:r>
        <w:rPr>
          <w:color w:val="000000" w:themeColor="hyperlink"/>
          <w:u w:val="single"/>
        </w:rPr>
        <w:hyperlink r:id="rId229">
          <w:r>
            <w:rPr/>
            <w:t>A/C.2/72/SR.9</w:t>
          </w:r>
        </w:hyperlink>
      </w:r>
    </w:p>
    <w:p>
      <w:pPr>
        <w:pStyle w:val="itssubhead"/>
        <w:keepNext/>
        <w:keepLines/>
        <w:spacing w:after="0"/>
      </w:pPr>
      <w:r>
        <w:t>CRIME PREVENTION (Agenda Item 107)</w:t>
      </w:r>
    </w:p>
    <w:p>
      <w:pPr>
        <w:pStyle w:val="itsentry"/>
        <w:keepNext/>
        <w:keepLines/>
        <w:spacing w:after="0"/>
      </w:pPr>
      <w:r>
        <w:t>Nguyen, Phuong Nga</w:t>
      </w:r>
      <w:r>
        <w:t xml:space="preserve"> - </w:t>
      </w:r>
      <w:r>
        <w:rPr>
          <w:color w:val="000000" w:themeColor="hyperlink"/>
          <w:u w:val="single"/>
        </w:rPr>
        <w:hyperlink r:id="rId207">
          <w:r>
            <w:rPr/>
            <w:t>A/72/PV.26</w:t>
          </w:r>
        </w:hyperlink>
      </w:r>
    </w:p>
    <w:p>
      <w:pPr>
        <w:pStyle w:val="itssubhead"/>
        <w:keepNext/>
        <w:keepLines/>
        <w:spacing w:after="0"/>
      </w:pPr>
      <w:r>
        <w:t>CUBA--UNITED STATES (Agenda Item 42)</w:t>
      </w:r>
    </w:p>
    <w:p>
      <w:pPr>
        <w:pStyle w:val="itsentry"/>
        <w:keepNext/>
        <w:keepLines/>
        <w:spacing w:after="0"/>
      </w:pPr>
      <w:r>
        <w:t>Nguyen, Phuong Nga</w:t>
      </w:r>
      <w:r>
        <w:t xml:space="preserve"> - </w:t>
      </w:r>
      <w:r>
        <w:rPr>
          <w:color w:val="000000" w:themeColor="hyperlink"/>
          <w:u w:val="single"/>
        </w:rPr>
        <w:hyperlink r:id="rId41">
          <w:r>
            <w:rPr/>
            <w:t>A/72/PV.38</w:t>
          </w:r>
        </w:hyperlink>
      </w:r>
    </w:p>
    <w:p>
      <w:pPr>
        <w:pStyle w:val="itssubhead"/>
        <w:keepNext/>
        <w:keepLines/>
        <w:spacing w:after="0"/>
      </w:pPr>
      <w:r>
        <w:t>DISASTER PREVENTION (Agenda Item 19c)</w:t>
      </w:r>
    </w:p>
    <w:p>
      <w:pPr>
        <w:pStyle w:val="itsentry"/>
        <w:keepNext/>
        <w:keepLines/>
        <w:spacing w:after="0"/>
      </w:pPr>
      <w:r>
        <w:t>Ngo, Gia Thuan</w:t>
      </w:r>
      <w:r>
        <w:t xml:space="preserve"> - </w:t>
      </w:r>
      <w:r>
        <w:rPr>
          <w:color w:val="000000" w:themeColor="hyperlink"/>
          <w:u w:val="single"/>
        </w:rPr>
        <w:hyperlink r:id="rId229">
          <w:r>
            <w:rPr/>
            <w:t>A/C.2/72/SR.9</w:t>
          </w:r>
        </w:hyperlink>
      </w:r>
    </w:p>
    <w:p>
      <w:pPr>
        <w:pStyle w:val="itssubhead"/>
        <w:keepNext/>
        <w:keepLines/>
        <w:spacing w:after="0"/>
      </w:pPr>
      <w:r>
        <w:t>PEACEKEEPING OPERATIONS (Agenda Item 55)</w:t>
      </w:r>
    </w:p>
    <w:p>
      <w:pPr>
        <w:pStyle w:val="itsentry"/>
        <w:keepNext/>
        <w:keepLines/>
        <w:spacing w:after="0"/>
      </w:pPr>
      <w:r>
        <w:t>Nguyen, Phuong Nga</w:t>
      </w:r>
      <w:r>
        <w:t xml:space="preserve"> - </w:t>
      </w:r>
      <w:r>
        <w:rPr>
          <w:color w:val="000000" w:themeColor="hyperlink"/>
          <w:u w:val="single"/>
        </w:rPr>
        <w:hyperlink r:id="rId251">
          <w:r>
            <w:rPr/>
            <w:t>A/C.4/72/SR.19</w:t>
          </w:r>
        </w:hyperlink>
      </w:r>
    </w:p>
    <w:p>
      <w:pPr>
        <w:pStyle w:val="itssubhead"/>
        <w:keepNext/>
        <w:keepLines/>
        <w:spacing w:after="0"/>
      </w:pPr>
      <w:r>
        <w:t>HUMAN RIGHTS--MYANMAR (Agenda Item 72c)</w:t>
      </w:r>
    </w:p>
    <w:p>
      <w:pPr>
        <w:pStyle w:val="itsentry"/>
        <w:keepNext/>
        <w:keepLines/>
        <w:spacing w:after="0"/>
      </w:pPr>
      <w:r>
        <w:t>Pham, Thi Kim Anh</w:t>
      </w:r>
      <w:r>
        <w:t xml:space="preserve"> - </w:t>
      </w:r>
      <w:r>
        <w:rPr>
          <w:color w:val="000000" w:themeColor="hyperlink"/>
          <w:u w:val="single"/>
        </w:rPr>
        <w:hyperlink r:id="rId195">
          <w:r>
            <w:rPr/>
            <w:t>A/C.3/72/SR.31</w:t>
          </w:r>
        </w:hyperlink>
      </w:r>
      <w:r>
        <w:t xml:space="preserve">; </w:t>
      </w:r>
      <w:r>
        <w:rPr>
          <w:color w:val="000000" w:themeColor="hyperlink"/>
          <w:u w:val="single"/>
        </w:rPr>
        <w:hyperlink r:id="rId173">
          <w:r>
            <w:rPr/>
            <w:t>A/C.3/72/SR.47</w:t>
          </w:r>
        </w:hyperlink>
      </w:r>
    </w:p>
    <w:p>
      <w:pPr>
        <w:pStyle w:val="itssubhead"/>
        <w:keepNext/>
        <w:keepLines/>
        <w:spacing w:after="0"/>
      </w:pPr>
      <w:r>
        <w:t>REFUGEES (Agenda Item 64)</w:t>
      </w:r>
    </w:p>
    <w:p>
      <w:pPr>
        <w:pStyle w:val="itsentry"/>
        <w:keepNext/>
        <w:keepLines/>
        <w:spacing w:after="0"/>
      </w:pPr>
      <w:r>
        <w:t>Pham, Thi Kim Anh</w:t>
      </w:r>
      <w:r>
        <w:t xml:space="preserve"> - </w:t>
      </w:r>
      <w:r>
        <w:rPr>
          <w:color w:val="000000" w:themeColor="hyperlink"/>
          <w:u w:val="single"/>
        </w:rPr>
        <w:hyperlink r:id="rId67">
          <w:r>
            <w:rPr/>
            <w:t>A/C.3/72/SR.40</w:t>
          </w:r>
        </w:hyperlink>
      </w:r>
    </w:p>
    <w:p>
      <w:pPr>
        <w:pStyle w:val="itssubhead"/>
        <w:keepNext/>
        <w:keepLines/>
        <w:spacing w:after="0"/>
      </w:pPr>
      <w:r>
        <w:t>UN. GENERAL ASSEMBLY (72ND SESS. : 2017-2018). 2ND COMMITTEE--GENERAL DEBATE (Agenda Item 8)</w:t>
      </w:r>
    </w:p>
    <w:p>
      <w:pPr>
        <w:pStyle w:val="itsentry"/>
        <w:keepNext/>
        <w:keepLines/>
        <w:spacing w:after="0"/>
      </w:pPr>
      <w:r>
        <w:t>Nguyen, Phuong Nga</w:t>
      </w:r>
      <w:r>
        <w:t xml:space="preserve"> - </w:t>
      </w:r>
      <w:r>
        <w:rPr>
          <w:color w:val="000000" w:themeColor="hyperlink"/>
          <w:u w:val="single"/>
        </w:rPr>
        <w:hyperlink r:id="rId238">
          <w:r>
            <w:rPr/>
            <w:t>A/C.2/72/SR.3</w:t>
          </w:r>
        </w:hyperlink>
      </w:r>
    </w:p>
    <w:p>
      <w:pPr>
        <w:pStyle w:val="itssubhead"/>
        <w:keepNext/>
        <w:keepLines/>
        <w:spacing w:after="0"/>
      </w:pPr>
      <w:r>
        <w:t>PEACEBUILDING (Agenda Item 65)</w:t>
      </w:r>
    </w:p>
    <w:p>
      <w:pPr>
        <w:pStyle w:val="itsentry"/>
        <w:keepNext/>
        <w:keepLines/>
        <w:spacing w:after="0"/>
      </w:pPr>
      <w:r>
        <w:t>Nguyen, Phuong Nga</w:t>
      </w:r>
      <w:r>
        <w:t xml:space="preserve"> - </w:t>
      </w:r>
      <w:r>
        <w:rPr>
          <w:color w:val="000000" w:themeColor="hyperlink"/>
          <w:u w:val="single"/>
        </w:rPr>
        <w:hyperlink r:id="rId264">
          <w:r>
            <w:rPr/>
            <w:t>A/72/PV.85</w:t>
          </w:r>
        </w:hyperlink>
      </w:r>
    </w:p>
    <w:p>
      <w:pPr>
        <w:pStyle w:val="itssubhead"/>
        <w:keepNext/>
        <w:keepLines/>
        <w:spacing w:after="0"/>
      </w:pPr>
      <w:r>
        <w:t>YOUTH (Agenda Item 27b)</w:t>
      </w:r>
    </w:p>
    <w:p>
      <w:pPr>
        <w:pStyle w:val="itsentry"/>
        <w:keepNext/>
        <w:keepLines/>
        <w:spacing w:after="0"/>
      </w:pPr>
      <w:r>
        <w:t>Pham, Thi Kim Anh</w:t>
      </w:r>
      <w:r>
        <w:t xml:space="preserve"> - </w:t>
      </w:r>
      <w:r>
        <w:rPr>
          <w:color w:val="000000" w:themeColor="hyperlink"/>
          <w:u w:val="single"/>
        </w:rPr>
        <w:hyperlink r:id="rId76">
          <w:r>
            <w:rPr/>
            <w:t>A/C.3/72/SR.2</w:t>
          </w:r>
        </w:hyperlink>
      </w:r>
    </w:p>
    <w:p>
      <w:pPr>
        <w:pStyle w:val="itssubhead"/>
        <w:keepNext/>
        <w:keepLines/>
        <w:spacing w:after="0"/>
      </w:pPr>
      <w:r>
        <w:t>RESPONSIBILITY TO PROTECT (Agenda Item 132)</w:t>
      </w:r>
    </w:p>
    <w:p>
      <w:pPr>
        <w:pStyle w:val="itsentry"/>
        <w:keepNext/>
        <w:keepLines/>
        <w:spacing w:after="0"/>
      </w:pPr>
      <w:r>
        <w:t>Dinh, Nho Hung</w:t>
      </w:r>
      <w:r>
        <w:t xml:space="preserve"> - </w:t>
      </w:r>
      <w:r>
        <w:rPr>
          <w:color w:val="000000" w:themeColor="hyperlink"/>
          <w:u w:val="single"/>
        </w:rPr>
        <w:hyperlink r:id="rId88">
          <w:r>
            <w:rPr/>
            <w:t>A/72/PV.105</w:t>
          </w:r>
        </w:hyperlink>
      </w:r>
    </w:p>
    <w:p>
      <w:pPr>
        <w:pStyle w:val="itssubhead"/>
        <w:keepNext/>
        <w:keepLines/>
        <w:spacing w:after="0"/>
      </w:pPr>
      <w:r>
        <w:t>WOMEN'S ADVANCEMENT--CONFERENCES (Agenda Item 28b)</w:t>
      </w:r>
    </w:p>
    <w:p>
      <w:pPr>
        <w:pStyle w:val="itsentry"/>
        <w:keepNext/>
        <w:keepLines/>
        <w:spacing w:after="0"/>
      </w:pPr>
      <w:r>
        <w:t>Nguyen, Lien Huong</w:t>
      </w:r>
      <w:r>
        <w:t xml:space="preserve"> - </w:t>
      </w:r>
      <w:r>
        <w:rPr>
          <w:color w:val="000000" w:themeColor="hyperlink"/>
          <w:u w:val="single"/>
        </w:rPr>
        <w:hyperlink r:id="rId142">
          <w:r>
            <w:rPr/>
            <w:t>A/C.3/72/SR.8</w:t>
          </w:r>
        </w:hyperlink>
      </w:r>
    </w:p>
    <w:p>
      <w:pPr>
        <w:pStyle w:val="itssubhead"/>
        <w:keepNext/>
        <w:keepLines/>
        <w:spacing w:after="0"/>
      </w:pPr>
      <w:r>
        <w:t>POVERTY--INTERNATIONAL DECADE (2008-2017) (Agenda Item 23a)</w:t>
      </w:r>
    </w:p>
    <w:p>
      <w:pPr>
        <w:pStyle w:val="itsentry"/>
        <w:keepNext/>
        <w:keepLines/>
        <w:spacing w:after="0"/>
      </w:pPr>
      <w:r>
        <w:t>Ha, Thi Thanh Huyen</w:t>
      </w:r>
      <w:r>
        <w:t xml:space="preserve"> - </w:t>
      </w:r>
      <w:r>
        <w:rPr>
          <w:color w:val="000000" w:themeColor="hyperlink"/>
          <w:u w:val="single"/>
        </w:rPr>
        <w:hyperlink r:id="rId43">
          <w:r>
            <w:rPr/>
            <w:t>A/C.2/72/SR.12</w:t>
          </w:r>
        </w:hyperlink>
      </w:r>
    </w:p>
    <w:p>
      <w:pPr>
        <w:pStyle w:val="itssubhead"/>
        <w:keepNext/>
        <w:keepLines/>
        <w:spacing w:after="0"/>
      </w:pPr>
      <w:r>
        <w:t>HUMAN RIGHTS--PROGRAMMES OF ACTION (1993) (Agenda Item 72d)</w:t>
      </w:r>
    </w:p>
    <w:p>
      <w:pPr>
        <w:pStyle w:val="itsentry"/>
        <w:keepNext/>
        <w:keepLines/>
        <w:spacing w:after="0"/>
      </w:pPr>
      <w:r>
        <w:t>Nguyen, Phuong Nga</w:t>
      </w:r>
      <w:r>
        <w:t xml:space="preserve"> - </w:t>
      </w:r>
      <w:r>
        <w:rPr>
          <w:color w:val="000000" w:themeColor="hyperlink"/>
          <w:u w:val="single"/>
        </w:rPr>
        <w:hyperlink r:id="rId64">
          <w:r>
            <w:rPr/>
            <w:t>A/C.3/72/SR.19</w:t>
          </w:r>
        </w:hyperlink>
      </w:r>
    </w:p>
    <w:p>
      <w:pPr>
        <w:pStyle w:val="itssubhead"/>
        <w:keepNext/>
        <w:keepLines/>
        <w:spacing w:after="0"/>
      </w:pPr>
      <w:r>
        <w:t>CHEMICAL WEAPONS--TREATY (1993) (Agenda Item 99l)</w:t>
      </w:r>
    </w:p>
    <w:p>
      <w:pPr>
        <w:pStyle w:val="itsentry"/>
        <w:keepNext/>
        <w:keepLines/>
        <w:spacing w:after="0"/>
      </w:pPr>
      <w:r>
        <w:t>Nguyen, Doan Minh</w:t>
      </w:r>
      <w:r>
        <w:t xml:space="preserve"> - </w:t>
      </w:r>
      <w:r>
        <w:rPr>
          <w:color w:val="000000" w:themeColor="hyperlink"/>
          <w:u w:val="single"/>
        </w:rPr>
        <w:hyperlink r:id="rId120">
          <w:r>
            <w:rPr/>
            <w:t>A/C.1/72/PV.28</w:t>
          </w:r>
        </w:hyperlink>
      </w:r>
    </w:p>
    <w:p>
      <w:pPr>
        <w:pStyle w:val="itssubhead"/>
        <w:keepNext/>
        <w:keepLines/>
        <w:spacing w:after="0"/>
      </w:pPr>
      <w:r>
        <w:t>NARCOTIC DRUGS (Agenda Item 108)</w:t>
      </w:r>
    </w:p>
    <w:p>
      <w:pPr>
        <w:pStyle w:val="itsentry"/>
        <w:keepNext/>
        <w:keepLines/>
        <w:spacing w:after="0"/>
      </w:pPr>
      <w:r>
        <w:t>Pham, Thi Kim Anh</w:t>
      </w:r>
      <w:r>
        <w:t xml:space="preserve"> - </w:t>
      </w:r>
      <w:r>
        <w:rPr>
          <w:color w:val="000000" w:themeColor="hyperlink"/>
          <w:u w:val="single"/>
        </w:rPr>
        <w:hyperlink r:id="rId27">
          <w:r>
            <w:rPr/>
            <w:t>A/C.3/72/SR.5</w:t>
          </w:r>
        </w:hyperlink>
      </w:r>
    </w:p>
    <w:p>
      <w:pPr>
        <w:pStyle w:val="itssubhead"/>
        <w:keepNext/>
        <w:keepLines/>
        <w:spacing w:after="0"/>
      </w:pPr>
      <w:r>
        <w:t>RULE OF LAW (Agenda Item 84)</w:t>
      </w:r>
    </w:p>
    <w:p>
      <w:pPr>
        <w:pStyle w:val="itsentry"/>
        <w:keepNext/>
        <w:keepLines/>
        <w:spacing w:after="0"/>
      </w:pPr>
      <w:r>
        <w:t>Nguyen, Phuong Nga</w:t>
      </w:r>
      <w:r>
        <w:t xml:space="preserve"> - </w:t>
      </w:r>
      <w:r>
        <w:rPr>
          <w:color w:val="000000" w:themeColor="hyperlink"/>
          <w:u w:val="single"/>
        </w:rPr>
        <w:hyperlink r:id="rId176">
          <w:r>
            <w:rPr/>
            <w:t>A/C.6/72/SR.7</w:t>
          </w:r>
        </w:hyperlink>
      </w:r>
    </w:p>
    <w:p>
      <w:pPr>
        <w:pStyle w:val="itssubhead"/>
        <w:keepNext/>
        <w:keepLines/>
        <w:spacing w:after="0"/>
      </w:pPr>
      <w:r>
        <w:t>CHILDREN--UN. GENERAL ASSEMBLY (27TH SPECIAL SESS. : 2002) (Agenda Item 68b)</w:t>
      </w:r>
    </w:p>
    <w:p>
      <w:pPr>
        <w:pStyle w:val="itsentry"/>
        <w:keepNext/>
        <w:keepLines/>
        <w:spacing w:after="0"/>
      </w:pPr>
      <w:r>
        <w:t>Nguyen, Lien Huong</w:t>
      </w:r>
      <w:r>
        <w:t xml:space="preserve"> - </w:t>
      </w:r>
      <w:r>
        <w:rPr>
          <w:color w:val="000000" w:themeColor="hyperlink"/>
          <w:u w:val="single"/>
        </w:rPr>
        <w:hyperlink r:id="rId68">
          <w:r>
            <w:rPr/>
            <w:t>A/C.3/72/SR.13</w:t>
          </w:r>
        </w:hyperlink>
      </w:r>
    </w:p>
    <w:p>
      <w:pPr>
        <w:pStyle w:val="itssubhead"/>
        <w:keepNext/>
        <w:keepLines/>
        <w:spacing w:after="0"/>
      </w:pPr>
      <w:r>
        <w:t>STRADDLING FISH STOCKS (Agenda Item 77b)</w:t>
      </w:r>
    </w:p>
    <w:p>
      <w:pPr>
        <w:pStyle w:val="itsentry"/>
        <w:keepNext/>
        <w:keepLines/>
        <w:spacing w:after="0"/>
      </w:pPr>
      <w:r>
        <w:t>Nguyen, Phuong Nga</w:t>
      </w:r>
      <w:r>
        <w:t xml:space="preserve"> - </w:t>
      </w:r>
      <w:r>
        <w:rPr>
          <w:color w:val="000000" w:themeColor="hyperlink"/>
          <w:u w:val="single"/>
        </w:rPr>
        <w:hyperlink r:id="rId172">
          <w:r>
            <w:rPr/>
            <w:t>A/72/PV.64</w:t>
          </w:r>
        </w:hyperlink>
      </w:r>
    </w:p>
    <w:p>
      <w:pPr>
        <w:pStyle w:val="itssubhead"/>
        <w:keepNext/>
        <w:keepLines/>
        <w:spacing w:after="0"/>
      </w:pPr>
      <w:r>
        <w:t>RIGHTS OF THE CHILD (Agenda Item 68a)</w:t>
      </w:r>
    </w:p>
    <w:p>
      <w:pPr>
        <w:pStyle w:val="itsentry"/>
        <w:keepNext/>
        <w:keepLines/>
        <w:spacing w:after="0"/>
      </w:pPr>
      <w:r>
        <w:t>Nguyen, Lien Huong</w:t>
      </w:r>
      <w:r>
        <w:t xml:space="preserve"> - </w:t>
      </w:r>
      <w:r>
        <w:rPr>
          <w:color w:val="000000" w:themeColor="hyperlink"/>
          <w:u w:val="single"/>
        </w:rPr>
        <w:hyperlink r:id="rId68">
          <w:r>
            <w:rPr/>
            <w:t>A/C.3/72/SR.13</w:t>
          </w:r>
        </w:hyperlink>
      </w:r>
    </w:p>
    <w:p>
      <w:pPr>
        <w:pStyle w:val="itssubhead"/>
        <w:keepNext/>
        <w:keepLines/>
        <w:spacing w:after="0"/>
      </w:pPr>
      <w:r>
        <w:t>INTERNATIONAL JURISDICTION (Agenda Item 85)</w:t>
      </w:r>
    </w:p>
    <w:p>
      <w:pPr>
        <w:pStyle w:val="itsentry"/>
        <w:keepNext/>
        <w:keepLines/>
        <w:spacing w:after="0"/>
      </w:pPr>
      <w:r>
        <w:t>Nguyen, Nam Duong</w:t>
      </w:r>
      <w:r>
        <w:t xml:space="preserve"> - </w:t>
      </w:r>
      <w:r>
        <w:rPr>
          <w:color w:val="000000" w:themeColor="hyperlink"/>
          <w:u w:val="single"/>
        </w:rPr>
        <w:hyperlink r:id="rId177">
          <w:r>
            <w:rPr/>
            <w:t>A/C.6/72/SR.14</w:t>
          </w:r>
        </w:hyperlink>
      </w:r>
    </w:p>
    <w:p>
      <w:pPr>
        <w:pStyle w:val="itssubhead"/>
        <w:keepNext/>
        <w:keepLines/>
        <w:spacing w:after="0"/>
      </w:pPr>
      <w:r>
        <w:t>UN. GENERAL ASSEMBLY (72ND SESS. : 2017-2018). 1ST COMMITTEE--GENERAL DEBATE (Agenda Item 8)</w:t>
      </w:r>
    </w:p>
    <w:p>
      <w:pPr>
        <w:pStyle w:val="itsentry"/>
        <w:keepNext/>
        <w:keepLines/>
        <w:spacing w:after="0"/>
      </w:pPr>
      <w:r>
        <w:t>Nguyen, Phuong Nga</w:t>
      </w:r>
      <w:r>
        <w:t xml:space="preserve"> - </w:t>
      </w:r>
      <w:r>
        <w:rPr>
          <w:color w:val="000000" w:themeColor="hyperlink"/>
          <w:u w:val="single"/>
        </w:rPr>
        <w:hyperlink r:id="rId156">
          <w:r>
            <w:rPr/>
            <w:t>A/C.1/72/PV.3</w:t>
          </w:r>
        </w:hyperlink>
      </w:r>
    </w:p>
    <w:p>
      <w:pPr>
        <w:pStyle w:val="itssubhead"/>
        <w:keepNext/>
        <w:keepLines/>
        <w:spacing w:after="0"/>
      </w:pPr>
      <w:r>
        <w:t>ORGANIZATION FOR DEMOCRACY AND ECONOMIC DEVELOPMENT--GUAM (Agenda Item 35)</w:t>
      </w:r>
    </w:p>
    <w:p>
      <w:pPr>
        <w:pStyle w:val="itsentry"/>
        <w:keepNext/>
        <w:keepLines/>
        <w:spacing w:after="0"/>
      </w:pPr>
      <w:r>
        <w:t>Nguyen, Cuong Duc</w:t>
      </w:r>
      <w:r>
        <w:t xml:space="preserve"> - </w:t>
      </w:r>
      <w:r>
        <w:rPr>
          <w:color w:val="000000" w:themeColor="hyperlink"/>
          <w:u w:val="single"/>
        </w:rPr>
        <w:hyperlink r:id="rId235">
          <w:r>
            <w:rPr/>
            <w:t>A/72/PV.98</w:t>
          </w:r>
        </w:hyperlink>
      </w:r>
    </w:p>
    <w:p>
      <w:pPr>
        <w:pStyle w:val="itssubhead"/>
        <w:keepNext/>
        <w:keepLines/>
        <w:spacing w:after="0"/>
      </w:pPr>
      <w:r>
        <w:t>LAW OF THE SEA (Agenda Item 77a)</w:t>
      </w:r>
    </w:p>
    <w:p>
      <w:pPr>
        <w:pStyle w:val="itsentry"/>
        <w:keepNext/>
        <w:keepLines/>
        <w:spacing w:after="0"/>
      </w:pPr>
      <w:r>
        <w:t>Nguyen, Phuong Nga</w:t>
      </w:r>
      <w:r>
        <w:t xml:space="preserve"> - </w:t>
      </w:r>
      <w:r>
        <w:rPr>
          <w:color w:val="000000" w:themeColor="hyperlink"/>
          <w:u w:val="single"/>
        </w:rPr>
        <w:hyperlink r:id="rId172">
          <w:r>
            <w:rPr/>
            <w:t>A/72/PV.64</w:t>
          </w:r>
        </w:hyperlink>
      </w:r>
    </w:p>
    <w:p>
      <w:pPr>
        <w:pStyle w:val="itssubhead"/>
        <w:keepNext/>
        <w:keepLines/>
        <w:spacing w:after="0"/>
      </w:pPr>
      <w:r>
        <w:t>DECOLONIZATION (Agenda Item 62)</w:t>
      </w:r>
    </w:p>
    <w:p>
      <w:pPr>
        <w:pStyle w:val="itsentry"/>
        <w:keepNext/>
        <w:keepLines/>
        <w:spacing w:after="0"/>
      </w:pPr>
      <w:r>
        <w:t>Nguyen, Nam Duong</w:t>
      </w:r>
      <w:r>
        <w:t xml:space="preserve"> - </w:t>
      </w:r>
      <w:r>
        <w:rPr>
          <w:color w:val="000000" w:themeColor="hyperlink"/>
          <w:u w:val="single"/>
        </w:rPr>
        <w:hyperlink r:id="rId17">
          <w:r>
            <w:rPr/>
            <w:t>A/C.4/72/SR.8</w:t>
          </w:r>
        </w:hyperlink>
      </w:r>
    </w:p>
    <w:p>
      <w:pPr>
        <w:pStyle w:val="itssubhead"/>
        <w:keepNext/>
        <w:keepLines/>
        <w:spacing w:after="0"/>
      </w:pPr>
      <w:r>
        <w:t>SOCIAL SITUATION (Agenda Item 27b)</w:t>
      </w:r>
    </w:p>
    <w:p>
      <w:pPr>
        <w:pStyle w:val="itsentry"/>
        <w:keepNext/>
        <w:keepLines/>
        <w:spacing w:after="0"/>
      </w:pPr>
      <w:r>
        <w:t>Pham, Thi Kim Anh</w:t>
      </w:r>
      <w:r>
        <w:t xml:space="preserve"> - </w:t>
      </w:r>
      <w:r>
        <w:rPr>
          <w:color w:val="000000" w:themeColor="hyperlink"/>
          <w:u w:val="single"/>
        </w:rPr>
        <w:hyperlink r:id="rId76">
          <w:r>
            <w:rPr/>
            <w:t>A/C.3/72/SR.2</w:t>
          </w:r>
        </w:hyperlink>
      </w:r>
    </w:p>
    <w:p>
      <w:pPr>
        <w:pStyle w:val="itssubhead"/>
        <w:keepNext/>
        <w:keepLines/>
        <w:spacing w:after="0"/>
      </w:pPr>
      <w:r>
        <w:t>WOMEN'S ADVANCEMENT (Agenda Item 28a)</w:t>
      </w:r>
    </w:p>
    <w:p>
      <w:pPr>
        <w:pStyle w:val="itsentry"/>
        <w:keepNext/>
        <w:keepLines/>
        <w:spacing w:after="0"/>
      </w:pPr>
      <w:r>
        <w:t>Nguyen, Lien Huong</w:t>
      </w:r>
      <w:r>
        <w:t xml:space="preserve"> - </w:t>
      </w:r>
      <w:r>
        <w:rPr>
          <w:color w:val="000000" w:themeColor="hyperlink"/>
          <w:u w:val="single"/>
        </w:rPr>
        <w:hyperlink r:id="rId142">
          <w:r>
            <w:rPr/>
            <w:t>A/C.3/72/SR.8</w:t>
          </w:r>
        </w:hyperlink>
      </w:r>
      <w:r>
        <w:br/>
      </w:r>
    </w:p>
    <w:p>
      <w:pPr>
        <w:pStyle w:val="itshead"/>
        <w:keepNext/>
        <w:keepLines/>
      </w:pPr>
      <w:r>
        <w:t>Viet Nam. Deputy Prime Minister</w:t>
      </w:r>
    </w:p>
    <w:p>
      <w:pPr>
        <w:pStyle w:val="itssubhead"/>
        <w:keepNext/>
        <w:keepLines/>
        <w:spacing w:after="0"/>
      </w:pPr>
      <w:r>
        <w:t>UN. GENERAL ASSEMBLY (72ND SESS. : 2017-2018)--GENERAL DEBATE (Agenda Item 8)</w:t>
      </w:r>
    </w:p>
    <w:p>
      <w:pPr>
        <w:pStyle w:val="itsentry"/>
        <w:keepNext/>
        <w:keepLines/>
        <w:spacing w:after="0"/>
      </w:pPr>
      <w:r>
        <w:t>Pham, Binh Minh</w:t>
      </w:r>
      <w:r>
        <w:t xml:space="preserve"> - </w:t>
      </w:r>
      <w:r>
        <w:rPr>
          <w:color w:val="000000" w:themeColor="hyperlink"/>
          <w:u w:val="single"/>
        </w:rPr>
        <w:hyperlink r:id="rId91">
          <w:r>
            <w:rPr/>
            <w:t>A/72/PV.15</w:t>
          </w:r>
        </w:hyperlink>
      </w:r>
    </w:p>
    <w:p>
      <w:pPr>
        <w:pStyle w:val="itssubhead"/>
        <w:keepNext/>
        <w:keepLines/>
        <w:spacing w:after="0"/>
      </w:pPr>
      <w:r>
        <w:t>UN. GENERAL ASSEMBLY (72ND SESS. : 2017-2018)--SPECIAL STATEMENTS (Agenda Item )</w:t>
      </w:r>
    </w:p>
    <w:p>
      <w:pPr>
        <w:pStyle w:val="itsentry"/>
        <w:keepNext/>
        <w:keepLines/>
        <w:spacing w:after="0"/>
      </w:pPr>
      <w:r>
        <w:t>Pham, Binh Minh</w:t>
      </w:r>
      <w:r>
        <w:t xml:space="preserve"> - </w:t>
      </w:r>
      <w:r>
        <w:rPr>
          <w:color w:val="000000" w:themeColor="hyperlink"/>
          <w:u w:val="single"/>
        </w:rPr>
        <w:hyperlink r:id="rId91">
          <w:r>
            <w:rPr/>
            <w:t>A/72/PV.15</w:t>
          </w:r>
        </w:hyperlink>
      </w:r>
      <w:r>
        <w:br/>
      </w:r>
    </w:p>
    <w:p>
      <w:pPr>
        <w:pStyle w:val="itshead"/>
        <w:keepNext/>
        <w:keepLines/>
      </w:pPr>
      <w:r>
        <w:t>Visegrad Group</w:t>
      </w:r>
    </w:p>
    <w:p>
      <w:pPr>
        <w:pStyle w:val="itssubhead"/>
        <w:keepNext/>
        <w:keepLines/>
        <w:spacing w:after="0"/>
      </w:pPr>
      <w:r>
        <w:t>ICJ--REPORTS (2016-2017) (Agenda Item 74)</w:t>
      </w:r>
    </w:p>
    <w:p>
      <w:pPr>
        <w:pStyle w:val="itsentry"/>
        <w:keepNext/>
        <w:keepLines/>
        <w:spacing w:after="0"/>
      </w:pPr>
      <w:r>
        <w:t>Varga, Reka (Hungary)</w:t>
      </w:r>
      <w:r>
        <w:t xml:space="preserve"> - </w:t>
      </w:r>
      <w:r>
        <w:rPr>
          <w:color w:val="000000" w:themeColor="hyperlink"/>
          <w:u w:val="single"/>
        </w:rPr>
        <w:hyperlink r:id="rId224">
          <w:r>
            <w:rPr/>
            <w:t>A/72/PV.34</w:t>
          </w:r>
        </w:hyperlink>
      </w:r>
      <w:r>
        <w:br/>
      </w:r>
    </w:p>
    <w:p>
      <w:pPr>
        <w:pStyle w:val="itshead"/>
        <w:keepNext/>
        <w:keepLines/>
      </w:pPr>
      <w:r>
        <w:t>WE International</w:t>
      </w:r>
    </w:p>
    <w:p>
      <w:pPr>
        <w:pStyle w:val="itssubhead"/>
        <w:keepNext/>
        <w:keepLines/>
        <w:spacing w:after="0"/>
      </w:pPr>
      <w:r>
        <w:t>WESTERN SAHARA QUESTION (Agenda Item 62)</w:t>
      </w:r>
    </w:p>
    <w:p>
      <w:pPr>
        <w:pStyle w:val="itsentry"/>
        <w:keepNext/>
        <w:keepLines/>
        <w:spacing w:after="0"/>
      </w:pPr>
      <w:r>
        <w:t>Lippiatt, David</w:t>
      </w:r>
      <w:r>
        <w:t xml:space="preserve"> - </w:t>
      </w:r>
      <w:r>
        <w:rPr>
          <w:color w:val="000000" w:themeColor="hyperlink"/>
          <w:u w:val="single"/>
        </w:rPr>
        <w:hyperlink r:id="rId13">
          <w:r>
            <w:rPr/>
            <w:t>A/C.4/72/SR.4</w:t>
          </w:r>
        </w:hyperlink>
      </w:r>
      <w:r>
        <w:br/>
      </w:r>
    </w:p>
    <w:p>
      <w:pPr>
        <w:pStyle w:val="itshead"/>
        <w:keepNext/>
        <w:keepLines/>
      </w:pPr>
      <w:r>
        <w:t>Wall Street Journal (Firm)</w:t>
      </w:r>
    </w:p>
    <w:p>
      <w:pPr>
        <w:pStyle w:val="itssubhead"/>
        <w:keepNext/>
        <w:keepLines/>
        <w:spacing w:after="0"/>
      </w:pPr>
      <w:r>
        <w:t>SUSTAINABLE DEVELOPMENT (Agenda Item 19)</w:t>
      </w:r>
    </w:p>
    <w:p>
      <w:pPr>
        <w:pStyle w:val="itsentry"/>
        <w:keepNext/>
        <w:keepLines/>
        <w:spacing w:after="0"/>
      </w:pPr>
      <w:r>
        <w:t>Strong, Jennifer</w:t>
      </w:r>
      <w:r>
        <w:t xml:space="preserve"> - </w:t>
      </w:r>
      <w:r>
        <w:rPr>
          <w:color w:val="000000" w:themeColor="hyperlink"/>
          <w:u w:val="single"/>
        </w:rPr>
        <w:hyperlink r:id="rId10">
          <w:r>
            <w:rPr/>
            <w:t>A/C.2/72/SR.11</w:t>
          </w:r>
        </w:hyperlink>
      </w:r>
    </w:p>
    <w:p>
      <w:pPr>
        <w:pStyle w:val="itssubhead"/>
        <w:keepNext/>
        <w:keepLines/>
        <w:spacing w:after="0"/>
      </w:pPr>
      <w:r>
        <w:t>SCIENCE AND TECHNOLOGY--DEVELOPMENT (Agenda Item 21b)</w:t>
      </w:r>
    </w:p>
    <w:p>
      <w:pPr>
        <w:pStyle w:val="itsentry"/>
        <w:keepNext/>
        <w:keepLines/>
        <w:spacing w:after="0"/>
      </w:pPr>
      <w:r>
        <w:t>Strong, Jennifer</w:t>
      </w:r>
      <w:r>
        <w:t xml:space="preserve"> - </w:t>
      </w:r>
      <w:r>
        <w:rPr>
          <w:color w:val="000000" w:themeColor="hyperlink"/>
          <w:u w:val="single"/>
        </w:rPr>
        <w:hyperlink r:id="rId10">
          <w:r>
            <w:rPr/>
            <w:t>A/C.2/72/SR.11</w:t>
          </w:r>
        </w:hyperlink>
      </w:r>
      <w:r>
        <w:br/>
      </w:r>
    </w:p>
    <w:p>
      <w:pPr>
        <w:pStyle w:val="itshead"/>
        <w:keepNext/>
        <w:keepLines/>
      </w:pPr>
      <w:r>
        <w:t>Western Sahara IT</w:t>
      </w:r>
    </w:p>
    <w:p>
      <w:pPr>
        <w:pStyle w:val="itssubhead"/>
        <w:keepNext/>
        <w:keepLines/>
        <w:spacing w:after="0"/>
      </w:pPr>
      <w:r>
        <w:t>WESTERN SAHARA QUESTION (Agenda Item 62)</w:t>
      </w:r>
    </w:p>
    <w:p>
      <w:pPr>
        <w:pStyle w:val="itsentry"/>
        <w:keepNext/>
        <w:keepLines/>
        <w:spacing w:after="0"/>
      </w:pPr>
      <w:r>
        <w:t>Maalainine, Yara</w:t>
      </w:r>
      <w:r>
        <w:t xml:space="preserve"> - </w:t>
      </w:r>
      <w:r>
        <w:rPr>
          <w:color w:val="000000" w:themeColor="hyperlink"/>
          <w:u w:val="single"/>
        </w:rPr>
        <w:hyperlink r:id="rId18">
          <w:r>
            <w:rPr/>
            <w:t>A/C.4/72/SR.5</w:t>
          </w:r>
        </w:hyperlink>
      </w:r>
      <w:r>
        <w:br/>
      </w:r>
    </w:p>
    <w:p>
      <w:pPr>
        <w:pStyle w:val="itshead"/>
        <w:keepNext/>
        <w:keepLines/>
      </w:pPr>
      <w:r>
        <w:t>Westminster College (Missouri)</w:t>
      </w:r>
    </w:p>
    <w:p>
      <w:pPr>
        <w:pStyle w:val="itssubhead"/>
        <w:keepNext/>
        <w:keepLines/>
        <w:spacing w:after="0"/>
      </w:pPr>
      <w:r>
        <w:t>WESTERN SAHARA QUESTION (Agenda Item 62)</w:t>
      </w:r>
    </w:p>
    <w:p>
      <w:pPr>
        <w:pStyle w:val="itsentry"/>
        <w:keepNext/>
        <w:keepLines/>
        <w:spacing w:after="0"/>
      </w:pPr>
      <w:r>
        <w:t>Abu Elula, Naveen</w:t>
      </w:r>
      <w:r>
        <w:t xml:space="preserve"> - </w:t>
      </w:r>
      <w:r>
        <w:rPr>
          <w:color w:val="000000" w:themeColor="hyperlink"/>
          <w:u w:val="single"/>
        </w:rPr>
        <w:hyperlink r:id="rId13">
          <w:r>
            <w:rPr/>
            <w:t>A/C.4/72/SR.4</w:t>
          </w:r>
        </w:hyperlink>
      </w:r>
      <w:r>
        <w:br/>
      </w:r>
    </w:p>
    <w:p>
      <w:pPr>
        <w:pStyle w:val="itshead"/>
        <w:keepNext/>
        <w:keepLines/>
      </w:pPr>
      <w:r>
        <w:t>Women's International League for Peace and Freedom Nigeria</w:t>
      </w:r>
    </w:p>
    <w:p>
      <w:pPr>
        <w:pStyle w:val="itssubhead"/>
        <w:keepNext/>
        <w:keepLines/>
        <w:spacing w:after="0"/>
      </w:pPr>
      <w:r>
        <w:t>PEACEBUILDING (Agenda Item 65)</w:t>
      </w:r>
    </w:p>
    <w:p>
      <w:pPr>
        <w:pStyle w:val="itsentry"/>
        <w:keepNext/>
        <w:keepLines/>
        <w:spacing w:after="0"/>
      </w:pPr>
      <w:r>
        <w:t>Onyesoh, Joy</w:t>
      </w:r>
      <w:r>
        <w:t xml:space="preserve"> - </w:t>
      </w:r>
      <w:r>
        <w:rPr>
          <w:color w:val="000000" w:themeColor="hyperlink"/>
          <w:u w:val="single"/>
        </w:rPr>
        <w:hyperlink r:id="rId72">
          <w:r>
            <w:rPr/>
            <w:t>A/72/PV.83</w:t>
          </w:r>
        </w:hyperlink>
      </w:r>
      <w:r>
        <w:br/>
      </w:r>
    </w:p>
    <w:p>
      <w:pPr>
        <w:pStyle w:val="itshead"/>
        <w:keepNext/>
        <w:keepLines/>
      </w:pPr>
      <w:r>
        <w:t>World Action for Refugees (Norway)</w:t>
      </w:r>
    </w:p>
    <w:p>
      <w:pPr>
        <w:pStyle w:val="itssubhead"/>
        <w:keepNext/>
        <w:keepLines/>
        <w:spacing w:after="0"/>
      </w:pPr>
      <w:r>
        <w:t>WESTERN SAHARA QUESTION (Agenda Item 62)</w:t>
      </w:r>
    </w:p>
    <w:p>
      <w:pPr>
        <w:pStyle w:val="itsentry"/>
        <w:keepNext/>
        <w:keepLines/>
        <w:spacing w:after="0"/>
      </w:pPr>
      <w:r>
        <w:t>Cameron, Eric</w:t>
      </w:r>
      <w:r>
        <w:t xml:space="preserve"> - </w:t>
      </w:r>
      <w:r>
        <w:rPr>
          <w:color w:val="000000" w:themeColor="hyperlink"/>
          <w:u w:val="single"/>
        </w:rPr>
        <w:hyperlink r:id="rId18">
          <w:r>
            <w:rPr/>
            <w:t>A/C.4/72/SR.5</w:t>
          </w:r>
        </w:hyperlink>
      </w:r>
      <w:r>
        <w:br/>
      </w:r>
    </w:p>
    <w:p>
      <w:pPr>
        <w:pStyle w:val="itshead"/>
        <w:keepNext/>
        <w:keepLines/>
      </w:pPr>
      <w:r>
        <w:t>World Bank Group</w:t>
      </w:r>
    </w:p>
    <w:p>
      <w:pPr>
        <w:pStyle w:val="itssubhead"/>
        <w:keepNext/>
        <w:keepLines/>
        <w:spacing w:after="0"/>
      </w:pPr>
      <w:r>
        <w:t>DEVELOPMENT FINANCE--CONFERENCES (Agenda Item 18)</w:t>
      </w:r>
    </w:p>
    <w:p>
      <w:pPr>
        <w:pStyle w:val="itsentry"/>
        <w:keepNext/>
        <w:keepLines/>
        <w:spacing w:after="0"/>
      </w:pPr>
      <w:r>
        <w:t>Gillsäter, Björn</w:t>
      </w:r>
      <w:r>
        <w:t xml:space="preserve"> - </w:t>
      </w:r>
      <w:r>
        <w:rPr>
          <w:color w:val="000000" w:themeColor="hyperlink"/>
          <w:u w:val="single"/>
        </w:rPr>
        <w:hyperlink r:id="rId188">
          <w:r>
            <w:rPr/>
            <w:t>A/C.2/72/SR.29</w:t>
          </w:r>
        </w:hyperlink>
      </w:r>
      <w:r>
        <w:br/>
      </w:r>
    </w:p>
    <w:p>
      <w:pPr>
        <w:pStyle w:val="itshead"/>
        <w:keepNext/>
        <w:keepLines/>
      </w:pPr>
      <w:r>
        <w:t>World Food Programme</w:t>
      </w:r>
    </w:p>
    <w:p>
      <w:pPr>
        <w:pStyle w:val="itssubhead"/>
        <w:keepNext/>
        <w:keepLines/>
        <w:spacing w:after="0"/>
      </w:pPr>
      <w:r>
        <w:t>WOMEN'S ADVANCEMENT--CONFERENCES (Agenda Item 28b)</w:t>
      </w:r>
    </w:p>
    <w:p>
      <w:pPr>
        <w:pStyle w:val="itsentry"/>
        <w:keepNext/>
        <w:keepLines/>
        <w:spacing w:after="0"/>
      </w:pPr>
      <w:r>
        <w:t>Elliott, Leslie</w:t>
      </w:r>
      <w:r>
        <w:t xml:space="preserve"> - </w:t>
      </w:r>
      <w:r>
        <w:rPr>
          <w:color w:val="000000" w:themeColor="hyperlink"/>
          <w:u w:val="single"/>
        </w:rPr>
        <w:hyperlink r:id="rId121">
          <w:r>
            <w:rPr/>
            <w:t>A/C.3/72/SR.10</w:t>
          </w:r>
        </w:hyperlink>
      </w:r>
    </w:p>
    <w:p>
      <w:pPr>
        <w:pStyle w:val="itssubhead"/>
        <w:keepNext/>
        <w:keepLines/>
        <w:spacing w:after="0"/>
      </w:pPr>
      <w:r>
        <w:t>WOMEN'S ADVANCEMENT (Agenda Item 28a)</w:t>
      </w:r>
    </w:p>
    <w:p>
      <w:pPr>
        <w:pStyle w:val="itsentry"/>
        <w:keepNext/>
        <w:keepLines/>
        <w:spacing w:after="0"/>
      </w:pPr>
      <w:r>
        <w:t>Elliott, Leslie</w:t>
      </w:r>
      <w:r>
        <w:t xml:space="preserve"> - </w:t>
      </w:r>
      <w:r>
        <w:rPr>
          <w:color w:val="000000" w:themeColor="hyperlink"/>
          <w:u w:val="single"/>
        </w:rPr>
        <w:hyperlink r:id="rId121">
          <w:r>
            <w:rPr/>
            <w:t>A/C.3/72/SR.10</w:t>
          </w:r>
        </w:hyperlink>
      </w:r>
      <w:r>
        <w:br/>
      </w:r>
    </w:p>
    <w:p>
      <w:pPr>
        <w:pStyle w:val="itshead"/>
        <w:keepNext/>
        <w:keepLines/>
      </w:pPr>
      <w:r>
        <w:t>World Tourism Organization</w:t>
      </w:r>
    </w:p>
    <w:p>
      <w:pPr>
        <w:pStyle w:val="itssubhead"/>
        <w:keepNext/>
        <w:keepLines/>
        <w:spacing w:after="0"/>
      </w:pPr>
      <w:r>
        <w:t>SUSTAINABLE DEVELOPMENT (Agenda Item 19)</w:t>
      </w:r>
    </w:p>
    <w:p>
      <w:pPr>
        <w:pStyle w:val="itsentry"/>
        <w:keepNext/>
        <w:keepLines/>
        <w:spacing w:after="0"/>
      </w:pPr>
      <w:r>
        <w:t>Rahman, Kazi Afzalur</w:t>
      </w:r>
      <w:r>
        <w:t xml:space="preserve"> - </w:t>
      </w:r>
      <w:r>
        <w:rPr>
          <w:color w:val="000000" w:themeColor="hyperlink"/>
          <w:u w:val="single"/>
        </w:rPr>
        <w:hyperlink r:id="rId28">
          <w:r>
            <w:rPr/>
            <w:t>A/C.2/72/SR.8</w:t>
          </w:r>
        </w:hyperlink>
      </w:r>
      <w:r>
        <w:br/>
      </w:r>
    </w:p>
    <w:p>
      <w:pPr>
        <w:pStyle w:val="itshead"/>
        <w:keepNext/>
        <w:keepLines/>
      </w:pPr>
      <w:r>
        <w:t>World Trade Organization</w:t>
      </w:r>
    </w:p>
    <w:p>
      <w:pPr>
        <w:pStyle w:val="itssubhead"/>
        <w:keepNext/>
        <w:keepLines/>
        <w:spacing w:after="0"/>
      </w:pPr>
      <w:r>
        <w:t>DEVELOPMENT FINANCE--CONFERENCES (Agenda Item 18)</w:t>
      </w:r>
    </w:p>
    <w:p>
      <w:pPr>
        <w:pStyle w:val="itsentry"/>
        <w:keepNext/>
        <w:keepLines/>
        <w:spacing w:after="0"/>
      </w:pPr>
      <w:r>
        <w:t>Torres, Hector</w:t>
      </w:r>
      <w:r>
        <w:t xml:space="preserve"> - </w:t>
      </w:r>
      <w:r>
        <w:rPr>
          <w:color w:val="000000" w:themeColor="hyperlink"/>
          <w:u w:val="single"/>
        </w:rPr>
        <w:hyperlink r:id="rId188">
          <w:r>
            <w:rPr/>
            <w:t>A/C.2/72/SR.29</w:t>
          </w:r>
        </w:hyperlink>
      </w:r>
      <w:r>
        <w:br/>
      </w:r>
    </w:p>
    <w:p>
      <w:pPr>
        <w:pStyle w:val="itshead"/>
        <w:keepNext/>
        <w:keepLines/>
      </w:pPr>
      <w:r>
        <w:t>Yemen</w:t>
      </w:r>
    </w:p>
    <w:p>
      <w:pPr>
        <w:pStyle w:val="itssubhead"/>
        <w:keepNext/>
        <w:keepLines/>
        <w:spacing w:after="0"/>
      </w:pPr>
      <w:r>
        <w:t>RIGHTS OF THE CHILD (Agenda Item 68a)</w:t>
      </w:r>
    </w:p>
    <w:p>
      <w:pPr>
        <w:pStyle w:val="itsentry"/>
        <w:keepNext/>
        <w:keepLines/>
        <w:spacing w:after="0"/>
      </w:pPr>
      <w:r>
        <w:t>Al-Kumaim, Amjad Qaid Ahmed</w:t>
      </w:r>
      <w:r>
        <w:t xml:space="preserve"> - </w:t>
      </w:r>
      <w:r>
        <w:rPr>
          <w:color w:val="000000" w:themeColor="hyperlink"/>
          <w:u w:val="single"/>
        </w:rPr>
        <w:hyperlink r:id="rId152">
          <w:r>
            <w:rPr/>
            <w:t>A/C.3/72/SR.50</w:t>
          </w:r>
        </w:hyperlink>
      </w:r>
    </w:p>
    <w:p>
      <w:pPr>
        <w:pStyle w:val="itssubhead"/>
        <w:keepNext/>
        <w:keepLines/>
        <w:spacing w:after="0"/>
      </w:pPr>
      <w:r>
        <w:t>DECOLONIZATION (Agenda Item 62)</w:t>
      </w:r>
    </w:p>
    <w:p>
      <w:pPr>
        <w:pStyle w:val="itsentry"/>
        <w:keepNext/>
        <w:keepLines/>
        <w:spacing w:after="0"/>
      </w:pPr>
      <w:r>
        <w:t>Abdullah, Intisar Nasser Mohammed</w:t>
      </w:r>
      <w:r>
        <w:t xml:space="preserve"> - </w:t>
      </w:r>
      <w:r>
        <w:rPr>
          <w:color w:val="000000" w:themeColor="hyperlink"/>
          <w:u w:val="single"/>
        </w:rPr>
        <w:hyperlink r:id="rId151">
          <w:r>
            <w:rPr/>
            <w:t>A/C.4/72/SR.6</w:t>
          </w:r>
        </w:hyperlink>
      </w:r>
    </w:p>
    <w:p>
      <w:pPr>
        <w:pStyle w:val="itssubhead"/>
        <w:keepNext/>
        <w:keepLines/>
        <w:spacing w:after="0"/>
      </w:pPr>
      <w:r>
        <w:t>PERSONS WITH DISABILITIES--HUMAN RIGHTS (Agenda Item 72a)</w:t>
      </w:r>
    </w:p>
    <w:p>
      <w:pPr>
        <w:pStyle w:val="itsentry"/>
        <w:keepNext/>
        <w:keepLines/>
        <w:spacing w:after="0"/>
      </w:pPr>
      <w:r>
        <w:t>Al-Kumaim, Amjad Qaid Ahmed</w:t>
      </w:r>
      <w:r>
        <w:t xml:space="preserve"> - </w:t>
      </w:r>
      <w:r>
        <w:rPr>
          <w:color w:val="000000" w:themeColor="hyperlink"/>
          <w:u w:val="single"/>
        </w:rPr>
        <w:hyperlink r:id="rId168">
          <w:r>
            <w:rPr/>
            <w:t>A/C.3/72/SR.53</w:t>
          </w:r>
        </w:hyperlink>
      </w:r>
    </w:p>
    <w:p>
      <w:pPr>
        <w:pStyle w:val="itssubhead"/>
        <w:keepNext/>
        <w:keepLines/>
        <w:spacing w:after="0"/>
      </w:pPr>
      <w:r>
        <w:t>UN. GENERAL ASSEMBLY (72ND SESS. : 2017-2018). 2ND COMMITTEE--GENERAL DEBATE (Agenda Item 8)</w:t>
      </w:r>
    </w:p>
    <w:p>
      <w:pPr>
        <w:pStyle w:val="itsentry"/>
        <w:keepNext/>
        <w:keepLines/>
        <w:spacing w:after="0"/>
      </w:pPr>
      <w:r>
        <w:t>Aljamali, Talal Ali Rashed</w:t>
      </w:r>
      <w:r>
        <w:t xml:space="preserve"> - </w:t>
      </w:r>
      <w:r>
        <w:rPr>
          <w:color w:val="000000" w:themeColor="hyperlink"/>
          <w:u w:val="single"/>
        </w:rPr>
        <w:hyperlink r:id="rId248">
          <w:r>
            <w:rPr/>
            <w:t>A/C.2/72/SR.4</w:t>
          </w:r>
        </w:hyperlink>
      </w:r>
    </w:p>
    <w:p>
      <w:pPr>
        <w:pStyle w:val="itssubhead"/>
        <w:keepNext/>
        <w:keepLines/>
        <w:spacing w:after="0"/>
      </w:pPr>
      <w:r>
        <w:t>PEACEBUILDING (Agenda Item 65)</w:t>
      </w:r>
    </w:p>
    <w:p>
      <w:pPr>
        <w:pStyle w:val="itsentry"/>
        <w:keepNext/>
        <w:keepLines/>
        <w:spacing w:after="0"/>
      </w:pPr>
      <w:r>
        <w:t>Alyemany, Khaled</w:t>
      </w:r>
      <w:r>
        <w:t xml:space="preserve"> - </w:t>
      </w:r>
      <w:r>
        <w:rPr>
          <w:color w:val="000000" w:themeColor="hyperlink"/>
          <w:u w:val="single"/>
        </w:rPr>
        <w:hyperlink r:id="rId264">
          <w:r>
            <w:rPr/>
            <w:t>A/72/PV.85</w:t>
          </w:r>
        </w:hyperlink>
      </w:r>
    </w:p>
    <w:p>
      <w:pPr>
        <w:pStyle w:val="itssubhead"/>
        <w:keepNext/>
        <w:keepLines/>
        <w:spacing w:after="0"/>
      </w:pPr>
      <w:r>
        <w:t>WESTERN SAHARA QUESTION (Agenda Item 62)</w:t>
      </w:r>
    </w:p>
    <w:p>
      <w:pPr>
        <w:pStyle w:val="itsentry"/>
        <w:keepNext/>
        <w:keepLines/>
        <w:spacing w:after="0"/>
      </w:pPr>
      <w:r>
        <w:t>Abdullah, Intisar Nasser Mohammed</w:t>
      </w:r>
      <w:r>
        <w:t xml:space="preserve"> - </w:t>
      </w:r>
      <w:r>
        <w:rPr>
          <w:color w:val="000000" w:themeColor="hyperlink"/>
          <w:u w:val="single"/>
        </w:rPr>
        <w:hyperlink r:id="rId151">
          <w:r>
            <w:rPr/>
            <w:t>A/C.4/72/SR.6</w:t>
          </w:r>
        </w:hyperlink>
      </w:r>
      <w:r>
        <w:br/>
      </w:r>
    </w:p>
    <w:p>
      <w:pPr>
        <w:pStyle w:val="itshead"/>
        <w:keepNext/>
        <w:keepLines/>
      </w:pPr>
      <w:r>
        <w:t>Yemen. President</w:t>
      </w:r>
    </w:p>
    <w:p>
      <w:pPr>
        <w:pStyle w:val="itssubhead"/>
        <w:keepNext/>
        <w:keepLines/>
        <w:spacing w:after="0"/>
      </w:pPr>
      <w:r>
        <w:t>UN. GENERAL ASSEMBLY (72ND SESS. : 2017-2018)--SPECIAL STATEMENTS (Agenda Item )</w:t>
      </w:r>
    </w:p>
    <w:p>
      <w:pPr>
        <w:pStyle w:val="itsentry"/>
        <w:keepNext/>
        <w:keepLines/>
        <w:spacing w:after="0"/>
      </w:pPr>
      <w:r>
        <w:t>Hadi, Abdrabuh Mansur</w:t>
      </w:r>
      <w:r>
        <w:t xml:space="preserve"> - </w:t>
      </w:r>
      <w:r>
        <w:rPr>
          <w:color w:val="000000" w:themeColor="hyperlink"/>
          <w:u w:val="single"/>
        </w:rPr>
        <w:hyperlink r:id="rId257">
          <w:r>
            <w:rPr/>
            <w:t>A/72/PV.11</w:t>
          </w:r>
        </w:hyperlink>
      </w:r>
    </w:p>
    <w:p>
      <w:pPr>
        <w:pStyle w:val="itssubhead"/>
        <w:keepNext/>
        <w:keepLines/>
        <w:spacing w:after="0"/>
      </w:pPr>
      <w:r>
        <w:t>UN. GENERAL ASSEMBLY (72ND SESS. : 2017-2018)--GENERAL DEBATE (Agenda Item 8)</w:t>
      </w:r>
    </w:p>
    <w:p>
      <w:pPr>
        <w:pStyle w:val="itsentry"/>
        <w:keepNext/>
        <w:keepLines/>
        <w:spacing w:after="0"/>
      </w:pPr>
      <w:r>
        <w:t>Hadi, Abdrabuh Mansur</w:t>
      </w:r>
      <w:r>
        <w:t xml:space="preserve"> - </w:t>
      </w:r>
      <w:r>
        <w:rPr>
          <w:color w:val="000000" w:themeColor="hyperlink"/>
          <w:u w:val="single"/>
        </w:rPr>
        <w:hyperlink r:id="rId257">
          <w:r>
            <w:rPr/>
            <w:t>A/72/PV.11</w:t>
          </w:r>
        </w:hyperlink>
      </w:r>
      <w:r>
        <w:br/>
      </w:r>
    </w:p>
    <w:p>
      <w:pPr>
        <w:pStyle w:val="itshead"/>
        <w:keepNext/>
        <w:keepLines/>
      </w:pPr>
      <w:r>
        <w:t>Young Progressives of America (Organization)</w:t>
      </w:r>
    </w:p>
    <w:p>
      <w:pPr>
        <w:pStyle w:val="itssubhead"/>
        <w:keepNext/>
        <w:keepLines/>
        <w:spacing w:after="0"/>
      </w:pPr>
      <w:r>
        <w:t>WESTERN SAHARA QUESTION (Agenda Item 62)</w:t>
      </w:r>
    </w:p>
    <w:p>
      <w:pPr>
        <w:pStyle w:val="itsentry"/>
        <w:keepNext/>
        <w:keepLines/>
        <w:spacing w:after="0"/>
      </w:pPr>
      <w:r>
        <w:t xml:space="preserve">Kaur, Navjot </w:t>
      </w:r>
      <w:r>
        <w:t xml:space="preserve"> - </w:t>
      </w:r>
      <w:r>
        <w:rPr>
          <w:color w:val="000000" w:themeColor="hyperlink"/>
          <w:u w:val="single"/>
        </w:rPr>
        <w:hyperlink r:id="rId19">
          <w:r>
            <w:rPr/>
            <w:t>A/C.4/72/SR.7</w:t>
          </w:r>
        </w:hyperlink>
      </w:r>
      <w:r>
        <w:br/>
      </w:r>
    </w:p>
    <w:p>
      <w:pPr>
        <w:pStyle w:val="itshead"/>
        <w:keepNext/>
        <w:keepLines/>
      </w:pPr>
      <w:r>
        <w:t>Youth Movement (Organization)</w:t>
      </w:r>
    </w:p>
    <w:p>
      <w:pPr>
        <w:pStyle w:val="itssubhead"/>
        <w:keepNext/>
        <w:keepLines/>
        <w:spacing w:after="0"/>
      </w:pPr>
      <w:r>
        <w:t>WESTERN SAHARA QUESTION (Agenda Item 62)</w:t>
      </w:r>
    </w:p>
    <w:p>
      <w:pPr>
        <w:pStyle w:val="itsentry"/>
        <w:keepNext/>
        <w:keepLines/>
        <w:spacing w:after="0"/>
      </w:pPr>
      <w:r>
        <w:t>Paciencia, Samuel</w:t>
      </w:r>
      <w:r>
        <w:t xml:space="preserve"> - </w:t>
      </w:r>
      <w:r>
        <w:rPr>
          <w:color w:val="000000" w:themeColor="hyperlink"/>
          <w:u w:val="single"/>
        </w:rPr>
        <w:hyperlink r:id="rId13">
          <w:r>
            <w:rPr/>
            <w:t>A/C.4/72/SR.4</w:t>
          </w:r>
        </w:hyperlink>
      </w:r>
      <w:r>
        <w:br/>
      </w:r>
    </w:p>
    <w:p>
      <w:pPr>
        <w:pStyle w:val="itshead"/>
        <w:keepNext/>
        <w:keepLines/>
      </w:pPr>
      <w:r>
        <w:t>Youth for Youth Development</w:t>
      </w:r>
    </w:p>
    <w:p>
      <w:pPr>
        <w:pStyle w:val="itssubhead"/>
        <w:keepNext/>
        <w:keepLines/>
        <w:spacing w:after="0"/>
      </w:pPr>
      <w:r>
        <w:t>WESTERN SAHARA QUESTION (Agenda Item 62)</w:t>
      </w:r>
    </w:p>
    <w:p>
      <w:pPr>
        <w:pStyle w:val="itsentry"/>
        <w:keepNext/>
        <w:keepLines/>
        <w:spacing w:after="0"/>
      </w:pPr>
      <w:r>
        <w:t>Taleb, Zeiny</w:t>
      </w:r>
      <w:r>
        <w:t xml:space="preserve"> - </w:t>
      </w:r>
      <w:r>
        <w:rPr>
          <w:color w:val="000000" w:themeColor="hyperlink"/>
          <w:u w:val="single"/>
        </w:rPr>
        <w:hyperlink r:id="rId13">
          <w:r>
            <w:rPr/>
            <w:t>A/C.4/72/SR.4</w:t>
          </w:r>
        </w:hyperlink>
      </w:r>
      <w:r>
        <w:br/>
      </w:r>
    </w:p>
    <w:p>
      <w:pPr>
        <w:pStyle w:val="itshead"/>
        <w:keepNext/>
        <w:keepLines/>
      </w:pPr>
      <w:r>
        <w:t>Zambia</w:t>
      </w:r>
    </w:p>
    <w:p>
      <w:pPr>
        <w:pStyle w:val="itssubhead"/>
        <w:keepNext/>
        <w:keepLines/>
        <w:spacing w:after="0"/>
      </w:pPr>
      <w:r>
        <w:t>TERRORISM (Agenda Item 109)</w:t>
      </w:r>
    </w:p>
    <w:p>
      <w:pPr>
        <w:pStyle w:val="itsentry"/>
        <w:keepNext/>
        <w:keepLines/>
        <w:spacing w:after="0"/>
      </w:pPr>
      <w:r>
        <w:t>Kapambwe, Lazarous</w:t>
      </w:r>
      <w:r>
        <w:t xml:space="preserve"> - </w:t>
      </w:r>
      <w:r>
        <w:rPr>
          <w:color w:val="000000" w:themeColor="hyperlink"/>
          <w:u w:val="single"/>
        </w:rPr>
        <w:hyperlink r:id="rId65">
          <w:r>
            <w:rPr/>
            <w:t>A/C.6/72/SR.3</w:t>
          </w:r>
        </w:hyperlink>
      </w:r>
    </w:p>
    <w:p>
      <w:pPr>
        <w:pStyle w:val="itssubhead"/>
        <w:keepNext/>
        <w:keepLines/>
        <w:spacing w:after="0"/>
      </w:pPr>
      <w:r>
        <w:t>DESERTIFICATION--TREATY (1994) (Agenda Item 19e)</w:t>
      </w:r>
    </w:p>
    <w:p>
      <w:pPr>
        <w:pStyle w:val="itsentry"/>
        <w:keepNext/>
        <w:keepLines/>
        <w:spacing w:after="0"/>
      </w:pPr>
      <w:r>
        <w:t>Chinyonga, Eliphas</w:t>
      </w:r>
      <w:r>
        <w:t xml:space="preserve"> - </w:t>
      </w:r>
      <w:r>
        <w:rPr>
          <w:color w:val="000000" w:themeColor="hyperlink"/>
          <w:u w:val="single"/>
        </w:rPr>
        <w:hyperlink r:id="rId229">
          <w:r>
            <w:rPr/>
            <w:t>A/C.2/72/SR.9</w:t>
          </w:r>
        </w:hyperlink>
      </w:r>
    </w:p>
    <w:p>
      <w:pPr>
        <w:pStyle w:val="itssubhead"/>
        <w:keepNext/>
        <w:keepLines/>
        <w:spacing w:after="0"/>
      </w:pPr>
      <w:r>
        <w:t>UN. SECURITY COUNCIL--MEMBERSHIP (Agenda Item 122)</w:t>
      </w:r>
    </w:p>
    <w:p>
      <w:pPr>
        <w:pStyle w:val="itsentry"/>
        <w:keepNext/>
        <w:keepLines/>
        <w:spacing w:after="0"/>
      </w:pPr>
      <w:r>
        <w:t>Kapambwe, Lazarous</w:t>
      </w:r>
      <w:r>
        <w:t xml:space="preserve"> - </w:t>
      </w:r>
      <w:r>
        <w:rPr>
          <w:color w:val="000000" w:themeColor="hyperlink"/>
          <w:u w:val="single"/>
        </w:rPr>
        <w:hyperlink r:id="rId254">
          <w:r>
            <w:rPr/>
            <w:t>A/72/PV.42</w:t>
          </w:r>
        </w:hyperlink>
      </w:r>
    </w:p>
    <w:p>
      <w:pPr>
        <w:pStyle w:val="itssubhead"/>
        <w:keepNext/>
        <w:keepLines/>
        <w:spacing w:after="0"/>
      </w:pPr>
      <w:r>
        <w:t>CRIME PREVENTION (Agenda Item 107)</w:t>
      </w:r>
    </w:p>
    <w:p>
      <w:pPr>
        <w:pStyle w:val="itsentry"/>
        <w:keepNext/>
        <w:keepLines/>
        <w:spacing w:after="0"/>
      </w:pPr>
      <w:r>
        <w:t>Kalamwina, Christine</w:t>
      </w:r>
      <w:r>
        <w:t xml:space="preserve"> - </w:t>
      </w:r>
      <w:r>
        <w:rPr>
          <w:color w:val="000000" w:themeColor="hyperlink"/>
          <w:u w:val="single"/>
        </w:rPr>
        <w:hyperlink r:id="rId27">
          <w:r>
            <w:rPr/>
            <w:t>A/C.3/72/SR.5</w:t>
          </w:r>
        </w:hyperlink>
      </w:r>
    </w:p>
    <w:p>
      <w:pPr>
        <w:pStyle w:val="itsentry"/>
        <w:keepNext/>
        <w:keepLines/>
        <w:spacing w:after="0"/>
      </w:pPr>
      <w:r>
        <w:t>Kapambwe, Lazarous</w:t>
      </w:r>
      <w:r>
        <w:t xml:space="preserve"> - </w:t>
      </w:r>
      <w:r>
        <w:rPr>
          <w:color w:val="000000" w:themeColor="hyperlink"/>
          <w:u w:val="single"/>
        </w:rPr>
        <w:hyperlink r:id="rId166">
          <w:r>
            <w:rPr/>
            <w:t>A/72/PV.25</w:t>
          </w:r>
        </w:hyperlink>
      </w:r>
    </w:p>
    <w:p>
      <w:pPr>
        <w:pStyle w:val="itssubhead"/>
        <w:keepNext/>
        <w:keepLines/>
        <w:spacing w:after="0"/>
      </w:pPr>
      <w:r>
        <w:t>SMALL ARMS--ILLICIT TRAFFIC (Agenda Item 99p)</w:t>
      </w:r>
    </w:p>
    <w:p>
      <w:pPr>
        <w:pStyle w:val="itsentry"/>
        <w:keepNext/>
        <w:keepLines/>
        <w:spacing w:after="0"/>
      </w:pPr>
      <w:r>
        <w:t>Zimba, Edwin Lyson</w:t>
      </w:r>
      <w:r>
        <w:t xml:space="preserve"> - </w:t>
      </w:r>
      <w:r>
        <w:rPr>
          <w:color w:val="000000" w:themeColor="hyperlink"/>
          <w:u w:val="single"/>
        </w:rPr>
        <w:hyperlink r:id="rId36">
          <w:r>
            <w:rPr/>
            <w:t>A/C.1/72/PV.18</w:t>
          </w:r>
        </w:hyperlink>
      </w:r>
    </w:p>
    <w:p>
      <w:pPr>
        <w:pStyle w:val="itssubhead"/>
        <w:keepNext/>
        <w:keepLines/>
        <w:spacing w:after="0"/>
      </w:pPr>
      <w:r>
        <w:t>RULE OF LAW (Agenda Item 84)</w:t>
      </w:r>
    </w:p>
    <w:p>
      <w:pPr>
        <w:pStyle w:val="itsentry"/>
        <w:keepNext/>
        <w:keepLines/>
        <w:spacing w:after="0"/>
      </w:pPr>
      <w:r>
        <w:t>Phiri, Muki Mukafya Benas</w:t>
      </w:r>
      <w:r>
        <w:t xml:space="preserve"> - </w:t>
      </w:r>
      <w:r>
        <w:rPr>
          <w:color w:val="000000" w:themeColor="hyperlink"/>
          <w:u w:val="single"/>
        </w:rPr>
        <w:hyperlink r:id="rId176">
          <w:r>
            <w:rPr/>
            <w:t>A/C.6/72/SR.7</w:t>
          </w:r>
        </w:hyperlink>
      </w:r>
    </w:p>
    <w:p>
      <w:pPr>
        <w:pStyle w:val="itssubhead"/>
        <w:keepNext/>
        <w:keepLines/>
        <w:spacing w:after="0"/>
      </w:pPr>
      <w:r>
        <w:t>SOCIAL DEVELOPMENT--CONFERENCES (Agenda Item 27a)</w:t>
      </w:r>
    </w:p>
    <w:p>
      <w:pPr>
        <w:pStyle w:val="itsentry"/>
        <w:keepNext/>
        <w:keepLines/>
        <w:spacing w:after="0"/>
      </w:pPr>
      <w:r>
        <w:t>Kapambwe, Lazarous</w:t>
      </w:r>
      <w:r>
        <w:t xml:space="preserve"> - </w:t>
      </w:r>
      <w:r>
        <w:rPr>
          <w:color w:val="000000" w:themeColor="hyperlink"/>
          <w:u w:val="single"/>
        </w:rPr>
        <w:hyperlink r:id="rId76">
          <w:r>
            <w:rPr/>
            <w:t>A/C.3/72/SR.2</w:t>
          </w:r>
        </w:hyperlink>
      </w:r>
    </w:p>
    <w:p>
      <w:pPr>
        <w:pStyle w:val="itssubhead"/>
        <w:keepNext/>
        <w:keepLines/>
        <w:spacing w:after="0"/>
      </w:pPr>
      <w:r>
        <w:t>SUSTAINABLE ENERGY (Agenda Item 19i)</w:t>
      </w:r>
    </w:p>
    <w:p>
      <w:pPr>
        <w:pStyle w:val="itsentry"/>
        <w:keepNext/>
        <w:keepLines/>
        <w:spacing w:after="0"/>
      </w:pPr>
      <w:r>
        <w:t>Chinyonga, Eliphas</w:t>
      </w:r>
      <w:r>
        <w:t xml:space="preserve"> - </w:t>
      </w:r>
      <w:r>
        <w:rPr>
          <w:color w:val="000000" w:themeColor="hyperlink"/>
          <w:u w:val="single"/>
        </w:rPr>
        <w:hyperlink r:id="rId229">
          <w:r>
            <w:rPr/>
            <w:t>A/C.2/72/SR.9</w:t>
          </w:r>
        </w:hyperlink>
      </w:r>
    </w:p>
    <w:p>
      <w:pPr>
        <w:pStyle w:val="itssubhead"/>
        <w:keepNext/>
        <w:keepLines/>
        <w:spacing w:after="0"/>
      </w:pPr>
      <w:r>
        <w:t>NUCLEAR DISARMAMENT (Agenda Item 99b)</w:t>
      </w:r>
    </w:p>
    <w:p>
      <w:pPr>
        <w:pStyle w:val="itsentry"/>
        <w:keepNext/>
        <w:keepLines/>
        <w:spacing w:after="0"/>
      </w:pPr>
      <w:r>
        <w:t>Mwewa, Erick</w:t>
      </w:r>
      <w:r>
        <w:t xml:space="preserve"> - </w:t>
      </w:r>
      <w:r>
        <w:rPr>
          <w:color w:val="000000" w:themeColor="hyperlink"/>
          <w:u w:val="single"/>
        </w:rPr>
        <w:hyperlink r:id="rId253">
          <w:r>
            <w:rPr/>
            <w:t>A/C.1/72/PV.14</w:t>
          </w:r>
        </w:hyperlink>
      </w:r>
    </w:p>
    <w:p>
      <w:pPr>
        <w:pStyle w:val="itssubhead"/>
        <w:keepNext/>
        <w:keepLines/>
        <w:spacing w:after="0"/>
      </w:pPr>
      <w:r>
        <w:t>NUCLEAR DISARMAMENT NEGOTIATIONS (Agenda Item 99bb)</w:t>
      </w:r>
    </w:p>
    <w:p>
      <w:pPr>
        <w:pStyle w:val="itsentry"/>
        <w:keepNext/>
        <w:keepLines/>
        <w:spacing w:after="0"/>
      </w:pPr>
      <w:r>
        <w:t>Mwewa, Erick</w:t>
      </w:r>
      <w:r>
        <w:t xml:space="preserve"> - </w:t>
      </w:r>
      <w:r>
        <w:rPr>
          <w:color w:val="000000" w:themeColor="hyperlink"/>
          <w:u w:val="single"/>
        </w:rPr>
        <w:hyperlink r:id="rId253">
          <w:r>
            <w:rPr/>
            <w:t>A/C.1/72/PV.14</w:t>
          </w:r>
        </w:hyperlink>
      </w:r>
    </w:p>
    <w:p>
      <w:pPr>
        <w:pStyle w:val="itssubhead"/>
        <w:keepNext/>
        <w:keepLines/>
        <w:spacing w:after="0"/>
      </w:pPr>
      <w:r>
        <w:t>WOMEN'S ADVANCEMENT--CONFERENCES (Agenda Item 28b)</w:t>
      </w:r>
    </w:p>
    <w:p>
      <w:pPr>
        <w:pStyle w:val="itsentry"/>
        <w:keepNext/>
        <w:keepLines/>
        <w:spacing w:after="0"/>
      </w:pPr>
      <w:r>
        <w:t>Bukoka, Nobert Mweene</w:t>
      </w:r>
      <w:r>
        <w:t xml:space="preserve"> - </w:t>
      </w:r>
      <w:r>
        <w:rPr>
          <w:color w:val="000000" w:themeColor="hyperlink"/>
          <w:u w:val="single"/>
        </w:rPr>
        <w:hyperlink r:id="rId142">
          <w:r>
            <w:rPr/>
            <w:t>A/C.3/72/SR.8</w:t>
          </w:r>
        </w:hyperlink>
      </w:r>
    </w:p>
    <w:p>
      <w:pPr>
        <w:pStyle w:val="itssubhead"/>
        <w:keepNext/>
        <w:keepLines/>
        <w:spacing w:after="0"/>
      </w:pPr>
      <w:r>
        <w:t>UN. GENERAL ASSEMBLY (72ND SESS. : 2017-2018). 2ND COMMITTEE--GENERAL DEBATE (Agenda Item 8)</w:t>
      </w:r>
    </w:p>
    <w:p>
      <w:pPr>
        <w:pStyle w:val="itsentry"/>
        <w:keepNext/>
        <w:keepLines/>
        <w:spacing w:after="0"/>
      </w:pPr>
      <w:r>
        <w:t>Mundanda, Sylvester</w:t>
      </w:r>
      <w:r>
        <w:t xml:space="preserve"> - </w:t>
      </w:r>
      <w:r>
        <w:rPr>
          <w:color w:val="000000" w:themeColor="hyperlink"/>
          <w:u w:val="single"/>
        </w:rPr>
        <w:hyperlink r:id="rId73">
          <w:r>
            <w:rPr/>
            <w:t>A/C.2/72/SR.5</w:t>
          </w:r>
        </w:hyperlink>
      </w:r>
    </w:p>
    <w:p>
      <w:pPr>
        <w:pStyle w:val="itssubhead"/>
        <w:keepNext/>
        <w:keepLines/>
        <w:spacing w:after="0"/>
      </w:pPr>
      <w:r>
        <w:t>SUSTAINABLE DEVELOPMENT (Agenda Item 19)</w:t>
      </w:r>
    </w:p>
    <w:p>
      <w:pPr>
        <w:pStyle w:val="itsentry"/>
        <w:keepNext/>
        <w:keepLines/>
        <w:spacing w:after="0"/>
      </w:pPr>
      <w:r>
        <w:t>Kapambwe, Lazarous</w:t>
      </w:r>
      <w:r>
        <w:t xml:space="preserve"> - </w:t>
      </w:r>
      <w:r>
        <w:rPr>
          <w:color w:val="000000" w:themeColor="hyperlink"/>
          <w:u w:val="single"/>
        </w:rPr>
        <w:hyperlink r:id="rId10">
          <w:r>
            <w:rPr/>
            <w:t>A/C.2/72/SR.11</w:t>
          </w:r>
        </w:hyperlink>
      </w:r>
    </w:p>
    <w:p>
      <w:pPr>
        <w:pStyle w:val="itssubhead"/>
        <w:keepNext/>
        <w:keepLines/>
        <w:spacing w:after="0"/>
      </w:pPr>
      <w:r>
        <w:t>LEAST DEVELOPED COUNTRIES--CONFERENCE (4TH : 2011 : ISTANBUL) (Agenda Item 22a)</w:t>
      </w:r>
    </w:p>
    <w:p>
      <w:pPr>
        <w:pStyle w:val="itsentry"/>
        <w:keepNext/>
        <w:keepLines/>
        <w:spacing w:after="0"/>
      </w:pPr>
      <w:r>
        <w:t>Nkhoma, Leonard</w:t>
      </w:r>
      <w:r>
        <w:t xml:space="preserve"> - </w:t>
      </w:r>
      <w:r>
        <w:rPr>
          <w:color w:val="000000" w:themeColor="hyperlink"/>
          <w:u w:val="single"/>
        </w:rPr>
        <w:hyperlink r:id="rId22">
          <w:r>
            <w:rPr/>
            <w:t>A/C.2/72/SR.18</w:t>
          </w:r>
        </w:hyperlink>
      </w:r>
    </w:p>
    <w:p>
      <w:pPr>
        <w:pStyle w:val="itssubhead"/>
        <w:keepNext/>
        <w:keepLines/>
        <w:spacing w:after="0"/>
      </w:pPr>
      <w:r>
        <w:t>OPERATIONAL ACTIVITIES--UN SYSTEM (Agenda Item 24a)</w:t>
      </w:r>
    </w:p>
    <w:p>
      <w:pPr>
        <w:pStyle w:val="itsentry"/>
        <w:keepNext/>
        <w:keepLines/>
        <w:spacing w:after="0"/>
      </w:pPr>
      <w:r>
        <w:t>Nkhoma, Leonard</w:t>
      </w:r>
      <w:r>
        <w:t xml:space="preserve"> - </w:t>
      </w:r>
      <w:r>
        <w:rPr>
          <w:color w:val="000000" w:themeColor="hyperlink"/>
          <w:u w:val="single"/>
        </w:rPr>
        <w:hyperlink r:id="rId107">
          <w:r>
            <w:rPr/>
            <w:t>A/C.2/72/SR.23</w:t>
          </w:r>
        </w:hyperlink>
      </w:r>
    </w:p>
    <w:p>
      <w:pPr>
        <w:pStyle w:val="itssubhead"/>
        <w:keepNext/>
        <w:keepLines/>
        <w:spacing w:after="0"/>
      </w:pPr>
      <w:r>
        <w:t>PERSONS WITH DISABILITIES--HUMAN RIGHTS (Agenda Item 72a)</w:t>
      </w:r>
    </w:p>
    <w:p>
      <w:pPr>
        <w:pStyle w:val="itsentry"/>
        <w:keepNext/>
        <w:keepLines/>
        <w:spacing w:after="0"/>
      </w:pPr>
      <w:r>
        <w:t>Chifwaila, Hellen Mkhweo</w:t>
      </w:r>
      <w:r>
        <w:t xml:space="preserve"> - </w:t>
      </w:r>
      <w:r>
        <w:rPr>
          <w:color w:val="000000" w:themeColor="hyperlink"/>
          <w:u w:val="single"/>
        </w:rPr>
        <w:hyperlink r:id="rId168">
          <w:r>
            <w:rPr/>
            <w:t>A/C.3/72/SR.53</w:t>
          </w:r>
        </w:hyperlink>
      </w:r>
    </w:p>
    <w:p>
      <w:pPr>
        <w:pStyle w:val="itssubhead"/>
        <w:keepNext/>
        <w:keepLines/>
        <w:spacing w:after="0"/>
      </w:pPr>
      <w:r>
        <w:t>UN. GENERAL ASSEMBLY (72ND SESS. : 2017-2018). 1ST COMMITTEE--GENERAL DEBATE (Agenda Item 8)</w:t>
      </w:r>
    </w:p>
    <w:p>
      <w:pPr>
        <w:pStyle w:val="itsentry"/>
        <w:keepNext/>
        <w:keepLines/>
        <w:spacing w:after="0"/>
      </w:pPr>
      <w:r>
        <w:t>Kalamwina, Christine</w:t>
      </w:r>
      <w:r>
        <w:t xml:space="preserve"> - </w:t>
      </w:r>
      <w:r>
        <w:rPr>
          <w:color w:val="000000" w:themeColor="hyperlink"/>
          <w:u w:val="single"/>
        </w:rPr>
        <w:hyperlink r:id="rId249">
          <w:r>
            <w:rPr/>
            <w:t>A/C.1/72/PV.4</w:t>
          </w:r>
        </w:hyperlink>
      </w:r>
    </w:p>
    <w:p>
      <w:pPr>
        <w:pStyle w:val="itssubhead"/>
        <w:keepNext/>
        <w:keepLines/>
        <w:spacing w:after="0"/>
      </w:pPr>
      <w:r>
        <w:t>HUMAN RIGHTS--PROGRAMMES OF ACTION (1993) (Agenda Item 72d)</w:t>
      </w:r>
    </w:p>
    <w:p>
      <w:pPr>
        <w:pStyle w:val="itsentry"/>
        <w:keepNext/>
        <w:keepLines/>
        <w:spacing w:after="0"/>
      </w:pPr>
      <w:r>
        <w:t>Chifwaila, Hellen Mkhweo</w:t>
      </w:r>
      <w:r>
        <w:t xml:space="preserve"> - </w:t>
      </w:r>
      <w:r>
        <w:rPr>
          <w:color w:val="000000" w:themeColor="hyperlink"/>
          <w:u w:val="single"/>
        </w:rPr>
        <w:hyperlink r:id="rId64">
          <w:r>
            <w:rPr/>
            <w:t>A/C.3/72/SR.19</w:t>
          </w:r>
        </w:hyperlink>
      </w:r>
    </w:p>
    <w:p>
      <w:pPr>
        <w:pStyle w:val="itssubhead"/>
        <w:keepNext/>
        <w:keepLines/>
        <w:spacing w:after="0"/>
      </w:pPr>
      <w:r>
        <w:t>NARCOTIC DRUGS (Agenda Item 108)</w:t>
      </w:r>
    </w:p>
    <w:p>
      <w:pPr>
        <w:pStyle w:val="itsentry"/>
        <w:keepNext/>
        <w:keepLines/>
        <w:spacing w:after="0"/>
      </w:pPr>
      <w:r>
        <w:t>Kalamwina, Christine</w:t>
      </w:r>
      <w:r>
        <w:t xml:space="preserve"> - </w:t>
      </w:r>
      <w:r>
        <w:rPr>
          <w:color w:val="000000" w:themeColor="hyperlink"/>
          <w:u w:val="single"/>
        </w:rPr>
        <w:hyperlink r:id="rId27">
          <w:r>
            <w:rPr/>
            <w:t>A/C.3/72/SR.5</w:t>
          </w:r>
        </w:hyperlink>
      </w:r>
    </w:p>
    <w:p>
      <w:pPr>
        <w:pStyle w:val="itssubhead"/>
        <w:keepNext/>
        <w:keepLines/>
        <w:spacing w:after="0"/>
      </w:pPr>
      <w:r>
        <w:t>REFUGEES (Agenda Item 64)</w:t>
      </w:r>
    </w:p>
    <w:p>
      <w:pPr>
        <w:pStyle w:val="itsentry"/>
        <w:keepNext/>
        <w:keepLines/>
        <w:spacing w:after="0"/>
      </w:pPr>
      <w:r>
        <w:t>Chifwaila, Hellen Mkhweo</w:t>
      </w:r>
      <w:r>
        <w:t xml:space="preserve"> - </w:t>
      </w:r>
      <w:r>
        <w:rPr>
          <w:color w:val="000000" w:themeColor="hyperlink"/>
          <w:u w:val="single"/>
        </w:rPr>
        <w:hyperlink r:id="rId125">
          <w:r>
            <w:rPr/>
            <w:t>A/C.3/72/SR.41</w:t>
          </w:r>
        </w:hyperlink>
      </w:r>
    </w:p>
    <w:p>
      <w:pPr>
        <w:pStyle w:val="itssubhead"/>
        <w:keepNext/>
        <w:keepLines/>
        <w:spacing w:after="0"/>
      </w:pPr>
      <w:r>
        <w:t>PEACEKEEPING OPERATIONS (Agenda Item 55)</w:t>
      </w:r>
    </w:p>
    <w:p>
      <w:pPr>
        <w:pStyle w:val="itsentry"/>
        <w:keepNext/>
        <w:keepLines/>
        <w:spacing w:after="0"/>
      </w:pPr>
      <w:r>
        <w:t>Kapambwe, Lazarous</w:t>
      </w:r>
      <w:r>
        <w:t xml:space="preserve"> - </w:t>
      </w:r>
      <w:r>
        <w:rPr>
          <w:color w:val="000000" w:themeColor="hyperlink"/>
          <w:u w:val="single"/>
        </w:rPr>
        <w:hyperlink r:id="rId116">
          <w:r>
            <w:rPr/>
            <w:t>A/C.4/72/SR.20</w:t>
          </w:r>
        </w:hyperlink>
      </w:r>
    </w:p>
    <w:p>
      <w:pPr>
        <w:pStyle w:val="itssubhead"/>
        <w:keepNext/>
        <w:keepLines/>
        <w:spacing w:after="0"/>
      </w:pPr>
      <w:r>
        <w:t>AGENDA 21--PROGRAMME IMPLEMENTATION (Agenda Item 19a)</w:t>
      </w:r>
    </w:p>
    <w:p>
      <w:pPr>
        <w:pStyle w:val="itsentry"/>
        <w:keepNext/>
        <w:keepLines/>
        <w:spacing w:after="0"/>
      </w:pPr>
      <w:r>
        <w:t>Chinyonga, Eliphas</w:t>
      </w:r>
      <w:r>
        <w:t xml:space="preserve"> - </w:t>
      </w:r>
      <w:r>
        <w:rPr>
          <w:color w:val="000000" w:themeColor="hyperlink"/>
          <w:u w:val="single"/>
        </w:rPr>
        <w:hyperlink r:id="rId229">
          <w:r>
            <w:rPr/>
            <w:t>A/C.2/72/SR.9</w:t>
          </w:r>
        </w:hyperlink>
      </w:r>
    </w:p>
    <w:p>
      <w:pPr>
        <w:pStyle w:val="itssubhead"/>
        <w:keepNext/>
        <w:keepLines/>
        <w:spacing w:after="0"/>
      </w:pPr>
      <w:r>
        <w:t>SCIENCE AND TECHNOLOGY--DEVELOPMENT (Agenda Item 21b)</w:t>
      </w:r>
    </w:p>
    <w:p>
      <w:pPr>
        <w:pStyle w:val="itsentry"/>
        <w:keepNext/>
        <w:keepLines/>
        <w:spacing w:after="0"/>
      </w:pPr>
      <w:r>
        <w:t>Kapambwe, Lazarous</w:t>
      </w:r>
      <w:r>
        <w:t xml:space="preserve"> - </w:t>
      </w:r>
      <w:r>
        <w:rPr>
          <w:color w:val="000000" w:themeColor="hyperlink"/>
          <w:u w:val="single"/>
        </w:rPr>
        <w:hyperlink r:id="rId10">
          <w:r>
            <w:rPr/>
            <w:t>A/C.2/72/SR.11</w:t>
          </w:r>
        </w:hyperlink>
      </w:r>
    </w:p>
    <w:p>
      <w:pPr>
        <w:pStyle w:val="itssubhead"/>
        <w:keepNext/>
        <w:keepLines/>
        <w:spacing w:after="0"/>
      </w:pPr>
      <w:r>
        <w:t>DISASTER PREVENTION (Agenda Item 19c)</w:t>
      </w:r>
    </w:p>
    <w:p>
      <w:pPr>
        <w:pStyle w:val="itsentry"/>
        <w:keepNext/>
        <w:keepLines/>
        <w:spacing w:after="0"/>
      </w:pPr>
      <w:r>
        <w:t>Chinyonga, Eliphas</w:t>
      </w:r>
      <w:r>
        <w:t xml:space="preserve"> - </w:t>
      </w:r>
      <w:r>
        <w:rPr>
          <w:color w:val="000000" w:themeColor="hyperlink"/>
          <w:u w:val="single"/>
        </w:rPr>
        <w:hyperlink r:id="rId229">
          <w:r>
            <w:rPr/>
            <w:t>A/C.2/72/SR.9</w:t>
          </w:r>
        </w:hyperlink>
      </w:r>
    </w:p>
    <w:p>
      <w:pPr>
        <w:pStyle w:val="itssubhead"/>
        <w:keepNext/>
        <w:keepLines/>
        <w:spacing w:after="0"/>
      </w:pPr>
      <w:r>
        <w:t>HIV/AIDS--DECLARATIONS (Agenda Item 10)</w:t>
      </w:r>
    </w:p>
    <w:p>
      <w:pPr>
        <w:pStyle w:val="itsentry"/>
        <w:keepNext/>
        <w:keepLines/>
        <w:spacing w:after="0"/>
      </w:pPr>
      <w:r>
        <w:t>Mulenga, Lloyd L.</w:t>
      </w:r>
      <w:r>
        <w:t xml:space="preserve"> - </w:t>
      </w:r>
      <w:r>
        <w:rPr>
          <w:color w:val="000000" w:themeColor="hyperlink"/>
          <w:u w:val="single"/>
        </w:rPr>
        <w:hyperlink r:id="rId160">
          <w:r>
            <w:rPr/>
            <w:t>A/72/PV.94</w:t>
          </w:r>
        </w:hyperlink>
      </w:r>
    </w:p>
    <w:p>
      <w:pPr>
        <w:pStyle w:val="itssubhead"/>
        <w:keepNext/>
        <w:keepLines/>
        <w:spacing w:after="0"/>
      </w:pPr>
      <w:r>
        <w:t>POVERTY--INTERNATIONAL DECADE (2008-2017) (Agenda Item 23a)</w:t>
      </w:r>
    </w:p>
    <w:p>
      <w:pPr>
        <w:pStyle w:val="itsentry"/>
        <w:keepNext/>
        <w:keepLines/>
        <w:spacing w:after="0"/>
      </w:pPr>
      <w:r>
        <w:t>Kalamwina, Christine</w:t>
      </w:r>
      <w:r>
        <w:t xml:space="preserve"> - </w:t>
      </w:r>
      <w:r>
        <w:rPr>
          <w:color w:val="000000" w:themeColor="hyperlink"/>
          <w:u w:val="single"/>
        </w:rPr>
        <w:hyperlink r:id="rId43">
          <w:r>
            <w:rPr/>
            <w:t>A/C.2/72/SR.12</w:t>
          </w:r>
        </w:hyperlink>
      </w:r>
    </w:p>
    <w:p>
      <w:pPr>
        <w:pStyle w:val="itssubhead"/>
        <w:keepNext/>
        <w:keepLines/>
        <w:spacing w:after="0"/>
      </w:pPr>
      <w:r>
        <w:t>HUMAN SETTLEMENTS (Agenda Item 20)</w:t>
      </w:r>
    </w:p>
    <w:p>
      <w:pPr>
        <w:pStyle w:val="itsentry"/>
        <w:keepNext/>
        <w:keepLines/>
        <w:spacing w:after="0"/>
      </w:pPr>
      <w:r>
        <w:t xml:space="preserve">Chanda, Theresah Chipulu Luswili </w:t>
      </w:r>
      <w:r>
        <w:t xml:space="preserve"> - </w:t>
      </w:r>
      <w:r>
        <w:rPr>
          <w:color w:val="000000" w:themeColor="hyperlink"/>
          <w:u w:val="single"/>
        </w:rPr>
        <w:hyperlink r:id="rId262">
          <w:r>
            <w:rPr/>
            <w:t>A/C.2/72/SR.27</w:t>
          </w:r>
        </w:hyperlink>
      </w:r>
    </w:p>
    <w:p>
      <w:pPr>
        <w:pStyle w:val="itssubhead"/>
        <w:keepNext/>
        <w:keepLines/>
        <w:spacing w:after="0"/>
      </w:pPr>
      <w:r>
        <w:t>WOMEN'S ADVANCEMENT (Agenda Item 28a)</w:t>
      </w:r>
    </w:p>
    <w:p>
      <w:pPr>
        <w:pStyle w:val="itsentry"/>
        <w:keepNext/>
        <w:keepLines/>
        <w:spacing w:after="0"/>
      </w:pPr>
      <w:r>
        <w:t>Bukoka, Nobert Mweene</w:t>
      </w:r>
      <w:r>
        <w:t xml:space="preserve"> - </w:t>
      </w:r>
      <w:r>
        <w:rPr>
          <w:color w:val="000000" w:themeColor="hyperlink"/>
          <w:u w:val="single"/>
        </w:rPr>
        <w:hyperlink r:id="rId142">
          <w:r>
            <w:rPr/>
            <w:t>A/C.3/72/SR.8</w:t>
          </w:r>
        </w:hyperlink>
      </w:r>
    </w:p>
    <w:p>
      <w:pPr>
        <w:pStyle w:val="itssubhead"/>
        <w:keepNext/>
        <w:keepLines/>
        <w:spacing w:after="0"/>
      </w:pPr>
      <w:r>
        <w:t>ECONOMIC COOPERATION AMONG DEVELOPING COUNTRIES (Agenda Item 24b)</w:t>
      </w:r>
    </w:p>
    <w:p>
      <w:pPr>
        <w:pStyle w:val="itsentry"/>
        <w:keepNext/>
        <w:keepLines/>
        <w:spacing w:after="0"/>
      </w:pPr>
      <w:r>
        <w:t>Nkhoma, Leonard</w:t>
      </w:r>
      <w:r>
        <w:t xml:space="preserve"> - </w:t>
      </w:r>
      <w:r>
        <w:rPr>
          <w:color w:val="000000" w:themeColor="hyperlink"/>
          <w:u w:val="single"/>
        </w:rPr>
        <w:hyperlink r:id="rId107">
          <w:r>
            <w:rPr/>
            <w:t>A/C.2/72/SR.23</w:t>
          </w:r>
        </w:hyperlink>
      </w:r>
    </w:p>
    <w:p>
      <w:pPr>
        <w:pStyle w:val="itssubhead"/>
        <w:keepNext/>
        <w:keepLines/>
        <w:spacing w:after="0"/>
      </w:pPr>
      <w:r>
        <w:t>CLIMATE (Agenda Item 19d)</w:t>
      </w:r>
    </w:p>
    <w:p>
      <w:pPr>
        <w:pStyle w:val="itsentry"/>
        <w:keepNext/>
        <w:keepLines/>
        <w:spacing w:after="0"/>
      </w:pPr>
      <w:r>
        <w:t>Chinyonga, Eliphas</w:t>
      </w:r>
      <w:r>
        <w:t xml:space="preserve"> - </w:t>
      </w:r>
      <w:r>
        <w:rPr>
          <w:color w:val="000000" w:themeColor="hyperlink"/>
          <w:u w:val="single"/>
        </w:rPr>
        <w:hyperlink r:id="rId229">
          <w:r>
            <w:rPr/>
            <w:t>A/C.2/72/SR.9</w:t>
          </w:r>
        </w:hyperlink>
      </w:r>
    </w:p>
    <w:p>
      <w:pPr>
        <w:pStyle w:val="itssubhead"/>
        <w:keepNext/>
        <w:keepLines/>
        <w:spacing w:after="0"/>
      </w:pPr>
      <w:r>
        <w:t>SOCIAL SITUATION (Agenda Item 27b)</w:t>
      </w:r>
    </w:p>
    <w:p>
      <w:pPr>
        <w:pStyle w:val="itsentry"/>
        <w:keepNext/>
        <w:keepLines/>
        <w:spacing w:after="0"/>
      </w:pPr>
      <w:r>
        <w:t>Kapambwe, Lazarous</w:t>
      </w:r>
      <w:r>
        <w:t xml:space="preserve"> - </w:t>
      </w:r>
      <w:r>
        <w:rPr>
          <w:color w:val="000000" w:themeColor="hyperlink"/>
          <w:u w:val="single"/>
        </w:rPr>
        <w:hyperlink r:id="rId76">
          <w:r>
            <w:rPr/>
            <w:t>A/C.3/72/SR.2</w:t>
          </w:r>
        </w:hyperlink>
      </w:r>
    </w:p>
    <w:p>
      <w:pPr>
        <w:pStyle w:val="itssubhead"/>
        <w:keepNext/>
        <w:keepLines/>
        <w:spacing w:after="0"/>
      </w:pPr>
      <w:r>
        <w:t>RIGHTS OF THE CHILD (Agenda Item 68a)</w:t>
      </w:r>
    </w:p>
    <w:p>
      <w:pPr>
        <w:pStyle w:val="itsentry"/>
        <w:keepNext/>
        <w:keepLines/>
        <w:spacing w:after="0"/>
      </w:pPr>
      <w:r>
        <w:t>Kalamwina, Christine</w:t>
      </w:r>
      <w:r>
        <w:t xml:space="preserve"> - </w:t>
      </w:r>
      <w:r>
        <w:rPr>
          <w:color w:val="000000" w:themeColor="hyperlink"/>
          <w:u w:val="single"/>
        </w:rPr>
        <w:hyperlink r:id="rId68">
          <w:r>
            <w:rPr/>
            <w:t>A/C.3/72/SR.13</w:t>
          </w:r>
        </w:hyperlink>
      </w:r>
    </w:p>
    <w:p>
      <w:pPr>
        <w:pStyle w:val="itssubhead"/>
        <w:keepNext/>
        <w:keepLines/>
        <w:spacing w:after="0"/>
      </w:pPr>
      <w:r>
        <w:t>CHILDREN--UN. GENERAL ASSEMBLY (27TH SPECIAL SESS. : 2002) (Agenda Item 68b)</w:t>
      </w:r>
    </w:p>
    <w:p>
      <w:pPr>
        <w:pStyle w:val="itsentry"/>
        <w:keepNext/>
        <w:keepLines/>
        <w:spacing w:after="0"/>
      </w:pPr>
      <w:r>
        <w:t>Kalamwina, Christine</w:t>
      </w:r>
      <w:r>
        <w:t xml:space="preserve"> - </w:t>
      </w:r>
      <w:r>
        <w:rPr>
          <w:color w:val="000000" w:themeColor="hyperlink"/>
          <w:u w:val="single"/>
        </w:rPr>
        <w:hyperlink r:id="rId68">
          <w:r>
            <w:rPr/>
            <w:t>A/C.3/72/SR.13</w:t>
          </w:r>
        </w:hyperlink>
      </w:r>
    </w:p>
    <w:p>
      <w:pPr>
        <w:pStyle w:val="itssubhead"/>
        <w:keepNext/>
        <w:keepLines/>
        <w:spacing w:after="0"/>
      </w:pPr>
      <w:r>
        <w:t>SCIENCE AND TECHNOLOGY--INTERNATIONAL SECURITY (Agenda Item 98)</w:t>
      </w:r>
    </w:p>
    <w:p>
      <w:pPr>
        <w:pStyle w:val="itsentry"/>
        <w:keepNext/>
        <w:keepLines/>
        <w:spacing w:after="0"/>
      </w:pPr>
      <w:r>
        <w:t>Linyama, Lungowe</w:t>
      </w:r>
      <w:r>
        <w:t xml:space="preserve"> - </w:t>
      </w:r>
      <w:r>
        <w:rPr>
          <w:color w:val="000000" w:themeColor="hyperlink"/>
          <w:u w:val="single"/>
        </w:rPr>
        <w:hyperlink r:id="rId33">
          <w:r>
            <w:rPr/>
            <w:t>A/C.1/72/PV.20</w:t>
          </w:r>
        </w:hyperlink>
      </w:r>
    </w:p>
    <w:p>
      <w:pPr>
        <w:pStyle w:val="itssubhead"/>
        <w:keepNext/>
        <w:keepLines/>
        <w:spacing w:after="0"/>
      </w:pPr>
      <w:r>
        <w:t>LANDLOCKED DEVELOPING COUNTRIES--CONFERENCE (2ND : 2014 : VIENNA) (Agenda Item 22b)</w:t>
      </w:r>
    </w:p>
    <w:p>
      <w:pPr>
        <w:pStyle w:val="itsentry"/>
        <w:keepNext/>
        <w:keepLines/>
        <w:spacing w:after="0"/>
      </w:pPr>
      <w:r>
        <w:t>Nkhoma, Leonard</w:t>
      </w:r>
      <w:r>
        <w:t xml:space="preserve"> - </w:t>
      </w:r>
      <w:r>
        <w:rPr>
          <w:color w:val="000000" w:themeColor="hyperlink"/>
          <w:u w:val="single"/>
        </w:rPr>
        <w:hyperlink r:id="rId22">
          <w:r>
            <w:rPr/>
            <w:t>A/C.2/72/SR.18</w:t>
          </w:r>
        </w:hyperlink>
      </w:r>
      <w:r>
        <w:br/>
      </w:r>
    </w:p>
    <w:p>
      <w:pPr>
        <w:pStyle w:val="itshead"/>
        <w:keepNext/>
        <w:keepLines/>
      </w:pPr>
      <w:r>
        <w:t>Zambia. President</w:t>
      </w:r>
    </w:p>
    <w:p>
      <w:pPr>
        <w:pStyle w:val="itssubhead"/>
        <w:keepNext/>
        <w:keepLines/>
        <w:spacing w:after="0"/>
      </w:pPr>
      <w:r>
        <w:t>UN. GENERAL ASSEMBLY (72ND SESS. : 2017-2018)--SPECIAL STATEMENTS (Agenda Item )</w:t>
      </w:r>
    </w:p>
    <w:p>
      <w:pPr>
        <w:pStyle w:val="itsentry"/>
        <w:keepNext/>
        <w:keepLines/>
        <w:spacing w:after="0"/>
      </w:pPr>
      <w:r>
        <w:t>Lungu, Edgar Chagwa</w:t>
      </w:r>
      <w:r>
        <w:t xml:space="preserve"> - </w:t>
      </w:r>
      <w:r>
        <w:rPr>
          <w:color w:val="000000" w:themeColor="hyperlink"/>
          <w:u w:val="single"/>
        </w:rPr>
        <w:hyperlink r:id="rId279">
          <w:r>
            <w:rPr/>
            <w:t>A/72/PV.4</w:t>
          </w:r>
        </w:hyperlink>
      </w:r>
    </w:p>
    <w:p>
      <w:pPr>
        <w:pStyle w:val="itssubhead"/>
        <w:keepNext/>
        <w:keepLines/>
        <w:spacing w:after="0"/>
      </w:pPr>
      <w:r>
        <w:t>UN. GENERAL ASSEMBLY (72ND SESS. : 2017-2018)--GENERAL DEBATE (Agenda Item 8)</w:t>
      </w:r>
    </w:p>
    <w:p>
      <w:pPr>
        <w:pStyle w:val="itsentry"/>
        <w:keepNext/>
        <w:keepLines/>
        <w:spacing w:after="0"/>
      </w:pPr>
      <w:r>
        <w:t>Lungu, Edgar Chagwa</w:t>
      </w:r>
      <w:r>
        <w:t xml:space="preserve"> - </w:t>
      </w:r>
      <w:r>
        <w:rPr>
          <w:color w:val="000000" w:themeColor="hyperlink"/>
          <w:u w:val="single"/>
        </w:rPr>
        <w:hyperlink r:id="rId279">
          <w:r>
            <w:rPr/>
            <w:t>A/72/PV.4</w:t>
          </w:r>
        </w:hyperlink>
      </w:r>
      <w:r>
        <w:br/>
      </w:r>
    </w:p>
    <w:p>
      <w:pPr>
        <w:pStyle w:val="itshead"/>
        <w:keepNext/>
        <w:keepLines/>
      </w:pPr>
      <w:r>
        <w:t>Zimbabwe</w:t>
      </w:r>
    </w:p>
    <w:p>
      <w:pPr>
        <w:pStyle w:val="itssubhead"/>
        <w:keepNext/>
        <w:keepLines/>
        <w:spacing w:after="0"/>
      </w:pPr>
      <w:r>
        <w:t>REFUGEES (Agenda Item 64)</w:t>
      </w:r>
    </w:p>
    <w:p>
      <w:pPr>
        <w:pStyle w:val="itsentry"/>
        <w:keepNext/>
        <w:keepLines/>
        <w:spacing w:after="0"/>
      </w:pPr>
      <w:r>
        <w:t>Ntaba, Bernadette Silungisile</w:t>
      </w:r>
      <w:r>
        <w:t xml:space="preserve"> - </w:t>
      </w:r>
      <w:r>
        <w:rPr>
          <w:color w:val="000000" w:themeColor="hyperlink"/>
          <w:u w:val="single"/>
        </w:rPr>
        <w:hyperlink r:id="rId173">
          <w:r>
            <w:rPr/>
            <w:t>A/C.3/72/SR.47</w:t>
          </w:r>
        </w:hyperlink>
      </w:r>
    </w:p>
    <w:p>
      <w:pPr>
        <w:pStyle w:val="itssubhead"/>
        <w:keepNext/>
        <w:keepLines/>
        <w:spacing w:after="0"/>
      </w:pPr>
      <w:r>
        <w:t>WOMEN'S ADVANCEMENT (Agenda Item 28a)</w:t>
      </w:r>
    </w:p>
    <w:p>
      <w:pPr>
        <w:pStyle w:val="itsentry"/>
        <w:keepNext/>
        <w:keepLines/>
        <w:spacing w:after="0"/>
      </w:pPr>
      <w:r>
        <w:t>Ntonga, Vusumuzi</w:t>
      </w:r>
      <w:r>
        <w:t xml:space="preserve"> - </w:t>
      </w:r>
      <w:r>
        <w:rPr>
          <w:color w:val="000000" w:themeColor="hyperlink"/>
          <w:u w:val="single"/>
        </w:rPr>
        <w:hyperlink r:id="rId69">
          <w:r>
            <w:rPr/>
            <w:t>A/C.3/72/SR.9</w:t>
          </w:r>
        </w:hyperlink>
      </w:r>
    </w:p>
    <w:p>
      <w:pPr>
        <w:pStyle w:val="itssubhead"/>
        <w:keepNext/>
        <w:keepLines/>
        <w:spacing w:after="0"/>
      </w:pPr>
      <w:r>
        <w:t>UN. GENERAL ASSEMBLY (72ND SESS. : 2017-2018)--AGENDA (Agenda Item 7)</w:t>
      </w:r>
    </w:p>
    <w:p>
      <w:pPr>
        <w:pStyle w:val="itsentry"/>
        <w:keepNext/>
        <w:keepLines/>
        <w:spacing w:after="0"/>
      </w:pPr>
      <w:r>
        <w:t>Shava, Frederick Musiiwa Makamure</w:t>
      </w:r>
      <w:r>
        <w:t xml:space="preserve"> - </w:t>
      </w:r>
      <w:r>
        <w:rPr>
          <w:color w:val="000000" w:themeColor="hyperlink"/>
          <w:u w:val="single"/>
        </w:rPr>
        <w:hyperlink r:id="rId99">
          <w:r>
            <w:rPr/>
            <w:t>A/72/PV.2</w:t>
          </w:r>
        </w:hyperlink>
      </w:r>
      <w:r>
        <w:t xml:space="preserve">; </w:t>
      </w:r>
      <w:r>
        <w:rPr>
          <w:color w:val="000000" w:themeColor="hyperlink"/>
          <w:u w:val="single"/>
        </w:rPr>
        <w:hyperlink r:id="rId66">
          <w:r>
            <w:rPr/>
            <w:t>A/BUR/72/SR.1</w:t>
          </w:r>
        </w:hyperlink>
      </w:r>
      <w:r>
        <w:t xml:space="preserve">; </w:t>
      </w:r>
      <w:r>
        <w:rPr>
          <w:color w:val="000000" w:themeColor="hyperlink"/>
          <w:u w:val="single"/>
        </w:rPr>
        <w:hyperlink r:id="rId241">
          <w:r>
            <w:rPr/>
            <w:t>A/BUR/72/SR.2</w:t>
          </w:r>
        </w:hyperlink>
      </w:r>
    </w:p>
    <w:p>
      <w:pPr>
        <w:pStyle w:val="itssubhead"/>
        <w:keepNext/>
        <w:keepLines/>
        <w:spacing w:after="0"/>
      </w:pPr>
      <w:r>
        <w:t>HUMAN RIGHTS--REPORTS (Agenda Item 72c)</w:t>
      </w:r>
    </w:p>
    <w:p>
      <w:pPr>
        <w:pStyle w:val="itsentry"/>
        <w:keepNext/>
        <w:keepLines/>
        <w:spacing w:after="0"/>
      </w:pPr>
      <w:r>
        <w:t>Chekeche, Stanley Ralph</w:t>
      </w:r>
      <w:r>
        <w:t xml:space="preserve"> - </w:t>
      </w:r>
      <w:r>
        <w:rPr>
          <w:color w:val="000000" w:themeColor="hyperlink"/>
          <w:u w:val="single"/>
        </w:rPr>
        <w:hyperlink r:id="rId129">
          <w:r>
            <w:rPr/>
            <w:t>A/C.3/72/SR.33</w:t>
          </w:r>
        </w:hyperlink>
      </w:r>
    </w:p>
    <w:p>
      <w:pPr>
        <w:pStyle w:val="itssubhead"/>
        <w:keepNext/>
        <w:keepLines/>
        <w:spacing w:after="0"/>
      </w:pPr>
      <w:r>
        <w:t>ECONOMIC COOPERATION AMONG DEVELOPING COUNTRIES (Agenda Item 24b)</w:t>
      </w:r>
    </w:p>
    <w:p>
      <w:pPr>
        <w:pStyle w:val="itsentry"/>
        <w:keepNext/>
        <w:keepLines/>
        <w:spacing w:after="0"/>
      </w:pPr>
      <w:r>
        <w:t>Ntonga, Vusumuzi</w:t>
      </w:r>
      <w:r>
        <w:t xml:space="preserve"> - </w:t>
      </w:r>
      <w:r>
        <w:rPr>
          <w:color w:val="000000" w:themeColor="hyperlink"/>
          <w:u w:val="single"/>
        </w:rPr>
        <w:hyperlink r:id="rId107">
          <w:r>
            <w:rPr/>
            <w:t>A/C.2/72/SR.23</w:t>
          </w:r>
        </w:hyperlink>
      </w:r>
    </w:p>
    <w:p>
      <w:pPr>
        <w:pStyle w:val="itssubhead"/>
        <w:keepNext/>
        <w:keepLines/>
        <w:spacing w:after="0"/>
      </w:pPr>
      <w:r>
        <w:t>RACIAL DISCRIMINATION--ELIMINATION (Agenda Item 70a)</w:t>
      </w:r>
    </w:p>
    <w:p>
      <w:pPr>
        <w:pStyle w:val="itsentry"/>
        <w:keepNext/>
        <w:keepLines/>
        <w:spacing w:after="0"/>
      </w:pPr>
      <w:r>
        <w:t>Chekeche, Stanley Ralph</w:t>
      </w:r>
      <w:r>
        <w:t xml:space="preserve"> - </w:t>
      </w:r>
      <w:r>
        <w:rPr>
          <w:color w:val="000000" w:themeColor="hyperlink"/>
          <w:u w:val="single"/>
        </w:rPr>
        <w:hyperlink r:id="rId182">
          <w:r>
            <w:rPr/>
            <w:t>A/C.3/72/SR.38</w:t>
          </w:r>
        </w:hyperlink>
      </w:r>
    </w:p>
    <w:p>
      <w:pPr>
        <w:pStyle w:val="itssubhead"/>
        <w:keepNext/>
        <w:keepLines/>
        <w:spacing w:after="0"/>
      </w:pPr>
      <w:r>
        <w:t>LANDLOCKED DEVELOPING COUNTRIES--CONFERENCE (2ND : 2014 : VIENNA) (Agenda Item 22b)</w:t>
      </w:r>
    </w:p>
    <w:p>
      <w:pPr>
        <w:pStyle w:val="itsentry"/>
        <w:keepNext/>
        <w:keepLines/>
        <w:spacing w:after="0"/>
      </w:pPr>
      <w:r>
        <w:t>Chigejo, Onismo</w:t>
      </w:r>
      <w:r>
        <w:t xml:space="preserve"> - </w:t>
      </w:r>
      <w:r>
        <w:rPr>
          <w:color w:val="000000" w:themeColor="hyperlink"/>
          <w:u w:val="single"/>
        </w:rPr>
        <w:hyperlink r:id="rId22">
          <w:r>
            <w:rPr/>
            <w:t>A/C.2/72/SR.18</w:t>
          </w:r>
        </w:hyperlink>
      </w:r>
    </w:p>
    <w:p>
      <w:pPr>
        <w:pStyle w:val="itssubhead"/>
        <w:keepNext/>
        <w:keepLines/>
        <w:spacing w:after="0"/>
      </w:pPr>
      <w:r>
        <w:t>SOCIAL SITUATION (Agenda Item 27b)</w:t>
      </w:r>
    </w:p>
    <w:p>
      <w:pPr>
        <w:pStyle w:val="itsentry"/>
        <w:keepNext/>
        <w:keepLines/>
        <w:spacing w:after="0"/>
      </w:pPr>
      <w:r>
        <w:t>Shava, Frederick Musiiwa Makamure</w:t>
      </w:r>
      <w:r>
        <w:t xml:space="preserve"> - </w:t>
      </w:r>
      <w:r>
        <w:rPr>
          <w:color w:val="000000" w:themeColor="hyperlink"/>
          <w:u w:val="single"/>
        </w:rPr>
        <w:hyperlink r:id="rId100">
          <w:r>
            <w:rPr/>
            <w:t>A/C.3/72/SR.3</w:t>
          </w:r>
        </w:hyperlink>
      </w:r>
    </w:p>
    <w:p>
      <w:pPr>
        <w:pStyle w:val="itssubhead"/>
        <w:keepNext/>
        <w:keepLines/>
        <w:spacing w:after="0"/>
      </w:pPr>
      <w:r>
        <w:t>HUMAN RIGHTS--ERITREA (Agenda Item 72c)</w:t>
      </w:r>
    </w:p>
    <w:p>
      <w:pPr>
        <w:pStyle w:val="itsentry"/>
        <w:keepNext/>
        <w:keepLines/>
        <w:spacing w:after="0"/>
      </w:pPr>
      <w:r>
        <w:t>Chekeche, Stanley Ralph</w:t>
      </w:r>
      <w:r>
        <w:t xml:space="preserve"> - </w:t>
      </w:r>
      <w:r>
        <w:rPr>
          <w:color w:val="000000" w:themeColor="hyperlink"/>
          <w:u w:val="single"/>
        </w:rPr>
        <w:hyperlink r:id="rId126">
          <w:r>
            <w:rPr/>
            <w:t>A/C.3/72/SR.32</w:t>
          </w:r>
        </w:hyperlink>
      </w:r>
    </w:p>
    <w:p>
      <w:pPr>
        <w:pStyle w:val="itssubhead"/>
        <w:keepNext/>
        <w:keepLines/>
        <w:spacing w:after="0"/>
      </w:pPr>
      <w:r>
        <w:t>UN. GENERAL ASSEMBLY (72ND SESS. : 2017-2018). 2ND COMMITTEE--GENERAL DEBATE (Agenda Item 8)</w:t>
      </w:r>
    </w:p>
    <w:p>
      <w:pPr>
        <w:pStyle w:val="itsentry"/>
        <w:keepNext/>
        <w:keepLines/>
        <w:spacing w:after="0"/>
      </w:pPr>
      <w:r>
        <w:t>Shava, Frederick Musiiwa Makamure</w:t>
      </w:r>
      <w:r>
        <w:t xml:space="preserve"> - </w:t>
      </w:r>
      <w:r>
        <w:rPr>
          <w:color w:val="000000" w:themeColor="hyperlink"/>
          <w:u w:val="single"/>
        </w:rPr>
        <w:hyperlink r:id="rId73">
          <w:r>
            <w:rPr/>
            <w:t>A/C.2/72/SR.5</w:t>
          </w:r>
        </w:hyperlink>
      </w:r>
    </w:p>
    <w:p>
      <w:pPr>
        <w:pStyle w:val="itssubhead"/>
        <w:keepNext/>
        <w:keepLines/>
        <w:spacing w:after="0"/>
      </w:pPr>
      <w:r>
        <w:t>WESTERN SAHARA QUESTION (Agenda Item 62)</w:t>
      </w:r>
    </w:p>
    <w:p>
      <w:pPr>
        <w:pStyle w:val="itsentry"/>
        <w:keepNext/>
        <w:keepLines/>
        <w:spacing w:after="0"/>
      </w:pPr>
      <w:r>
        <w:t>Ntonga, Vusumuzi</w:t>
      </w:r>
      <w:r>
        <w:t xml:space="preserve"> - </w:t>
      </w:r>
      <w:r>
        <w:rPr>
          <w:color w:val="000000" w:themeColor="hyperlink"/>
          <w:u w:val="single"/>
        </w:rPr>
        <w:hyperlink r:id="rId151">
          <w:r>
            <w:rPr/>
            <w:t>A/C.4/72/SR.6</w:t>
          </w:r>
        </w:hyperlink>
      </w:r>
    </w:p>
    <w:p>
      <w:pPr>
        <w:pStyle w:val="itsentry"/>
        <w:keepNext/>
        <w:keepLines/>
        <w:spacing w:after="0"/>
      </w:pPr>
      <w:r>
        <w:t>Kadyautumbe, Darlington Mashoko</w:t>
      </w:r>
      <w:r>
        <w:t xml:space="preserve"> - </w:t>
      </w:r>
      <w:r>
        <w:rPr>
          <w:color w:val="000000" w:themeColor="hyperlink"/>
          <w:u w:val="single"/>
        </w:rPr>
        <w:hyperlink r:id="rId19">
          <w:r>
            <w:rPr/>
            <w:t>A/C.4/72/SR.7</w:t>
          </w:r>
        </w:hyperlink>
      </w:r>
    </w:p>
    <w:p>
      <w:pPr>
        <w:pStyle w:val="itssubhead"/>
        <w:keepNext/>
        <w:keepLines/>
        <w:spacing w:after="0"/>
      </w:pPr>
      <w:r>
        <w:t>CUBA--UNITED STATES (Agenda Item 42)</w:t>
      </w:r>
    </w:p>
    <w:p>
      <w:pPr>
        <w:pStyle w:val="itsentry"/>
        <w:keepNext/>
        <w:keepLines/>
        <w:spacing w:after="0"/>
      </w:pPr>
      <w:r>
        <w:t>Ntonga, Vusumuzi</w:t>
      </w:r>
      <w:r>
        <w:t xml:space="preserve"> - </w:t>
      </w:r>
      <w:r>
        <w:rPr>
          <w:color w:val="000000" w:themeColor="hyperlink"/>
          <w:u w:val="single"/>
        </w:rPr>
        <w:hyperlink r:id="rId139">
          <w:r>
            <w:rPr/>
            <w:t>A/72/PV.39</w:t>
          </w:r>
        </w:hyperlink>
      </w:r>
    </w:p>
    <w:p>
      <w:pPr>
        <w:pStyle w:val="itssubhead"/>
        <w:keepNext/>
        <w:keepLines/>
        <w:spacing w:after="0"/>
      </w:pPr>
      <w:r>
        <w:t>EXTERNAL DEBT (Agenda Item 17c)</w:t>
      </w:r>
    </w:p>
    <w:p>
      <w:pPr>
        <w:pStyle w:val="itsentry"/>
        <w:keepNext/>
        <w:keepLines/>
        <w:spacing w:after="0"/>
      </w:pPr>
      <w:r>
        <w:t>Ntonga, Vusumuzi</w:t>
      </w:r>
      <w:r>
        <w:t xml:space="preserve"> - </w:t>
      </w:r>
      <w:r>
        <w:rPr>
          <w:color w:val="000000" w:themeColor="hyperlink"/>
          <w:u w:val="single"/>
        </w:rPr>
        <w:hyperlink r:id="rId101">
          <w:r>
            <w:rPr/>
            <w:t>A/C.2/72/SR.7</w:t>
          </w:r>
        </w:hyperlink>
      </w:r>
    </w:p>
    <w:p>
      <w:pPr>
        <w:pStyle w:val="itssubhead"/>
        <w:keepNext/>
        <w:keepLines/>
        <w:spacing w:after="0"/>
      </w:pPr>
      <w:r>
        <w:t>DEVELOPMENT FINANCE (Agenda Item 17b)</w:t>
      </w:r>
    </w:p>
    <w:p>
      <w:pPr>
        <w:pStyle w:val="itsentry"/>
        <w:keepNext/>
        <w:keepLines/>
        <w:spacing w:after="0"/>
      </w:pPr>
      <w:r>
        <w:t>Ntonga, Vusumuzi</w:t>
      </w:r>
      <w:r>
        <w:t xml:space="preserve"> - </w:t>
      </w:r>
      <w:r>
        <w:rPr>
          <w:color w:val="000000" w:themeColor="hyperlink"/>
          <w:u w:val="single"/>
        </w:rPr>
        <w:hyperlink r:id="rId101">
          <w:r>
            <w:rPr/>
            <w:t>A/C.2/72/SR.7</w:t>
          </w:r>
        </w:hyperlink>
      </w:r>
    </w:p>
    <w:p>
      <w:pPr>
        <w:pStyle w:val="itssubhead"/>
        <w:keepNext/>
        <w:keepLines/>
        <w:spacing w:after="0"/>
      </w:pPr>
      <w:r>
        <w:t>WOMEN'S ADVANCEMENT--CONFERENCES (Agenda Item 28b)</w:t>
      </w:r>
    </w:p>
    <w:p>
      <w:pPr>
        <w:pStyle w:val="itsentry"/>
        <w:keepNext/>
        <w:keepLines/>
        <w:spacing w:after="0"/>
      </w:pPr>
      <w:r>
        <w:t>Ntonga, Vusumuzi</w:t>
      </w:r>
      <w:r>
        <w:t xml:space="preserve"> - </w:t>
      </w:r>
      <w:r>
        <w:rPr>
          <w:color w:val="000000" w:themeColor="hyperlink"/>
          <w:u w:val="single"/>
        </w:rPr>
        <w:hyperlink r:id="rId69">
          <w:r>
            <w:rPr/>
            <w:t>A/C.3/72/SR.9</w:t>
          </w:r>
        </w:hyperlink>
      </w:r>
    </w:p>
    <w:p>
      <w:pPr>
        <w:pStyle w:val="itssubhead"/>
        <w:keepNext/>
        <w:keepLines/>
        <w:spacing w:after="0"/>
      </w:pPr>
      <w:r>
        <w:t>RULE OF LAW (Agenda Item 84)</w:t>
      </w:r>
    </w:p>
    <w:p>
      <w:pPr>
        <w:pStyle w:val="itsentry"/>
        <w:keepNext/>
        <w:keepLines/>
        <w:spacing w:after="0"/>
      </w:pPr>
      <w:r>
        <w:t>Ntonga, Vusumuzi</w:t>
      </w:r>
      <w:r>
        <w:t xml:space="preserve"> - </w:t>
      </w:r>
      <w:r>
        <w:rPr>
          <w:color w:val="000000" w:themeColor="hyperlink"/>
          <w:u w:val="single"/>
        </w:rPr>
        <w:hyperlink r:id="rId176">
          <w:r>
            <w:rPr/>
            <w:t>A/C.6/72/SR.7</w:t>
          </w:r>
        </w:hyperlink>
      </w:r>
    </w:p>
    <w:p>
      <w:pPr>
        <w:pStyle w:val="itssubhead"/>
        <w:keepNext/>
        <w:keepLines/>
        <w:spacing w:after="0"/>
      </w:pPr>
      <w:r>
        <w:t>RIGHTS OF THE CHILD (Agenda Item 68a)</w:t>
      </w:r>
    </w:p>
    <w:p>
      <w:pPr>
        <w:pStyle w:val="itsentry"/>
        <w:keepNext/>
        <w:keepLines/>
        <w:spacing w:after="0"/>
      </w:pPr>
      <w:r>
        <w:t>Ntonga, Vusumuzi</w:t>
      </w:r>
      <w:r>
        <w:t xml:space="preserve"> - </w:t>
      </w:r>
      <w:r>
        <w:rPr>
          <w:color w:val="000000" w:themeColor="hyperlink"/>
          <w:u w:val="single"/>
        </w:rPr>
        <w:hyperlink r:id="rId136">
          <w:r>
            <w:rPr/>
            <w:t>A/C.3/72/SR.14</w:t>
          </w:r>
        </w:hyperlink>
      </w:r>
    </w:p>
    <w:p>
      <w:pPr>
        <w:pStyle w:val="itssubhead"/>
        <w:keepNext/>
        <w:keepLines/>
        <w:spacing w:after="0"/>
      </w:pPr>
      <w:r>
        <w:t>CRIME PREVENTION (Agenda Item 107)</w:t>
      </w:r>
    </w:p>
    <w:p>
      <w:pPr>
        <w:pStyle w:val="itsentry"/>
        <w:keepNext/>
        <w:keepLines/>
        <w:spacing w:after="0"/>
      </w:pPr>
      <w:r>
        <w:t>Mupfumira, Priscah</w:t>
      </w:r>
      <w:r>
        <w:t xml:space="preserve"> - </w:t>
      </w:r>
      <w:r>
        <w:rPr>
          <w:color w:val="000000" w:themeColor="hyperlink"/>
          <w:u w:val="single"/>
        </w:rPr>
        <w:hyperlink r:id="rId16">
          <w:r>
            <w:rPr/>
            <w:t>A/72/PV.24</w:t>
          </w:r>
        </w:hyperlink>
      </w:r>
    </w:p>
    <w:p>
      <w:pPr>
        <w:pStyle w:val="itssubhead"/>
        <w:keepNext/>
        <w:keepLines/>
        <w:spacing w:after="0"/>
      </w:pPr>
      <w:r>
        <w:t>MACROECONOMIC POLICY (Agenda Item 17)</w:t>
      </w:r>
    </w:p>
    <w:p>
      <w:pPr>
        <w:pStyle w:val="itsentry"/>
        <w:keepNext/>
        <w:keepLines/>
        <w:spacing w:after="0"/>
      </w:pPr>
      <w:r>
        <w:t>Ntonga, Vusumuzi</w:t>
      </w:r>
      <w:r>
        <w:t xml:space="preserve"> - </w:t>
      </w:r>
      <w:r>
        <w:rPr>
          <w:color w:val="000000" w:themeColor="hyperlink"/>
          <w:u w:val="single"/>
        </w:rPr>
        <w:hyperlink r:id="rId101">
          <w:r>
            <w:rPr/>
            <w:t>A/C.2/72/SR.7</w:t>
          </w:r>
        </w:hyperlink>
      </w:r>
    </w:p>
    <w:p>
      <w:pPr>
        <w:pStyle w:val="itssubhead"/>
        <w:keepNext/>
        <w:keepLines/>
        <w:spacing w:after="0"/>
      </w:pPr>
      <w:r>
        <w:t>CHILDREN--UN. GENERAL ASSEMBLY (27TH SPECIAL SESS. : 2002) (Agenda Item 68b)</w:t>
      </w:r>
    </w:p>
    <w:p>
      <w:pPr>
        <w:pStyle w:val="itsentry"/>
        <w:keepNext/>
        <w:keepLines/>
        <w:spacing w:after="0"/>
      </w:pPr>
      <w:r>
        <w:t>Ntonga, Vusumuzi</w:t>
      </w:r>
      <w:r>
        <w:t xml:space="preserve"> - </w:t>
      </w:r>
      <w:r>
        <w:rPr>
          <w:color w:val="000000" w:themeColor="hyperlink"/>
          <w:u w:val="single"/>
        </w:rPr>
        <w:hyperlink r:id="rId136">
          <w:r>
            <w:rPr/>
            <w:t>A/C.3/72/SR.14</w:t>
          </w:r>
        </w:hyperlink>
      </w:r>
    </w:p>
    <w:p>
      <w:pPr>
        <w:pStyle w:val="itssubhead"/>
        <w:keepNext/>
        <w:keepLines/>
        <w:spacing w:after="0"/>
      </w:pPr>
      <w:r>
        <w:t>RACIAL DISCRIMINATION--PROGRAMME IMPLEMENTATION (Agenda Item 70b)</w:t>
      </w:r>
    </w:p>
    <w:p>
      <w:pPr>
        <w:pStyle w:val="itsentry"/>
        <w:keepNext/>
        <w:keepLines/>
        <w:spacing w:after="0"/>
      </w:pPr>
      <w:r>
        <w:t>Chekeche, Stanley Ralph</w:t>
      </w:r>
      <w:r>
        <w:t xml:space="preserve"> - </w:t>
      </w:r>
      <w:r>
        <w:rPr>
          <w:color w:val="000000" w:themeColor="hyperlink"/>
          <w:u w:val="single"/>
        </w:rPr>
        <w:hyperlink r:id="rId182">
          <w:r>
            <w:rPr/>
            <w:t>A/C.3/72/SR.38</w:t>
          </w:r>
        </w:hyperlink>
      </w:r>
    </w:p>
    <w:p>
      <w:pPr>
        <w:pStyle w:val="itssubhead"/>
        <w:keepNext/>
        <w:keepLines/>
        <w:spacing w:after="0"/>
      </w:pPr>
      <w:r>
        <w:t>OPERATIONAL ACTIVITIES--UN SYSTEM (Agenda Item 24a)</w:t>
      </w:r>
    </w:p>
    <w:p>
      <w:pPr>
        <w:pStyle w:val="itsentry"/>
        <w:keepNext/>
        <w:keepLines/>
        <w:spacing w:after="0"/>
      </w:pPr>
      <w:r>
        <w:t>Ntonga, Vusumuzi</w:t>
      </w:r>
      <w:r>
        <w:t xml:space="preserve"> - </w:t>
      </w:r>
      <w:r>
        <w:rPr>
          <w:color w:val="000000" w:themeColor="hyperlink"/>
          <w:u w:val="single"/>
        </w:rPr>
        <w:hyperlink r:id="rId107">
          <w:r>
            <w:rPr/>
            <w:t>A/C.2/72/SR.23</w:t>
          </w:r>
        </w:hyperlink>
      </w:r>
    </w:p>
    <w:p>
      <w:pPr>
        <w:pStyle w:val="itssubhead"/>
        <w:keepNext/>
        <w:keepLines/>
        <w:spacing w:after="0"/>
      </w:pPr>
      <w:r>
        <w:t>PEACEBUILDING (Agenda Item 65)</w:t>
      </w:r>
    </w:p>
    <w:p>
      <w:pPr>
        <w:pStyle w:val="itsentry"/>
        <w:keepNext/>
        <w:keepLines/>
        <w:spacing w:after="0"/>
      </w:pPr>
      <w:r>
        <w:t>Taremba, Kumbirayi</w:t>
      </w:r>
      <w:r>
        <w:t xml:space="preserve"> - </w:t>
      </w:r>
      <w:r>
        <w:rPr>
          <w:color w:val="000000" w:themeColor="hyperlink"/>
          <w:u w:val="single"/>
        </w:rPr>
        <w:hyperlink r:id="rId144">
          <w:r>
            <w:rPr/>
            <w:t>A/72/PV.86</w:t>
          </w:r>
        </w:hyperlink>
      </w:r>
    </w:p>
    <w:p>
      <w:pPr>
        <w:pStyle w:val="itssubhead"/>
        <w:keepNext/>
        <w:keepLines/>
        <w:spacing w:after="0"/>
      </w:pPr>
      <w:r>
        <w:t>HUMAN RIGHTS--IRAN (ISLAMIC REPUBLIC OF) (Agenda Item 72c)</w:t>
      </w:r>
    </w:p>
    <w:p>
      <w:pPr>
        <w:pStyle w:val="itsentry"/>
        <w:keepNext/>
        <w:keepLines/>
        <w:spacing w:after="0"/>
      </w:pPr>
      <w:r>
        <w:t>Chekeche, Stanley Ralph</w:t>
      </w:r>
      <w:r>
        <w:t xml:space="preserve"> - </w:t>
      </w:r>
      <w:r>
        <w:rPr>
          <w:color w:val="000000" w:themeColor="hyperlink"/>
          <w:u w:val="single"/>
        </w:rPr>
        <w:hyperlink r:id="rId195">
          <w:r>
            <w:rPr/>
            <w:t>A/C.3/72/SR.31</w:t>
          </w:r>
        </w:hyperlink>
      </w:r>
    </w:p>
    <w:p>
      <w:pPr>
        <w:pStyle w:val="itssubhead"/>
        <w:keepNext/>
        <w:keepLines/>
        <w:spacing w:after="0"/>
      </w:pPr>
      <w:r>
        <w:t>LEAST DEVELOPED COUNTRIES--CONFERENCE (4TH : 2011 : ISTANBUL) (Agenda Item 22a)</w:t>
      </w:r>
    </w:p>
    <w:p>
      <w:pPr>
        <w:pStyle w:val="itsentry"/>
        <w:keepNext/>
        <w:keepLines/>
        <w:spacing w:after="0"/>
      </w:pPr>
      <w:r>
        <w:t>Chigejo, Onismo</w:t>
      </w:r>
      <w:r>
        <w:t xml:space="preserve"> - </w:t>
      </w:r>
      <w:r>
        <w:rPr>
          <w:color w:val="000000" w:themeColor="hyperlink"/>
          <w:u w:val="single"/>
        </w:rPr>
        <w:hyperlink r:id="rId22">
          <w:r>
            <w:rPr/>
            <w:t>A/C.2/72/SR.18</w:t>
          </w:r>
        </w:hyperlink>
      </w:r>
    </w:p>
    <w:p>
      <w:pPr>
        <w:pStyle w:val="itssubhead"/>
        <w:keepNext/>
        <w:keepLines/>
        <w:spacing w:after="0"/>
      </w:pPr>
      <w:r>
        <w:t>POVERTY--INTERNATIONAL DECADE (2008-2017) (Agenda Item 23a)</w:t>
      </w:r>
    </w:p>
    <w:p>
      <w:pPr>
        <w:pStyle w:val="itsentry"/>
        <w:keepNext/>
        <w:keepLines/>
        <w:spacing w:after="0"/>
      </w:pPr>
      <w:r>
        <w:t>Chigejo, Onismo</w:t>
      </w:r>
      <w:r>
        <w:t xml:space="preserve"> - </w:t>
      </w:r>
      <w:r>
        <w:rPr>
          <w:color w:val="000000" w:themeColor="hyperlink"/>
          <w:u w:val="single"/>
        </w:rPr>
        <w:hyperlink r:id="rId213">
          <w:r>
            <w:rPr/>
            <w:t>A/C.2/72/SR.13</w:t>
          </w:r>
        </w:hyperlink>
      </w:r>
    </w:p>
    <w:p>
      <w:pPr>
        <w:pStyle w:val="itssubhead"/>
        <w:keepNext/>
        <w:keepLines/>
        <w:spacing w:after="0"/>
      </w:pPr>
      <w:r>
        <w:t>RESPONSIBILITY TO PROTECT (Agenda Item 132)</w:t>
      </w:r>
    </w:p>
    <w:p>
      <w:pPr>
        <w:pStyle w:val="itsentry"/>
        <w:keepNext/>
        <w:keepLines/>
        <w:spacing w:after="0"/>
      </w:pPr>
      <w:r>
        <w:t>Shava, Frederick Musiiwa Makamure</w:t>
      </w:r>
      <w:r>
        <w:t xml:space="preserve"> - </w:t>
      </w:r>
      <w:r>
        <w:rPr>
          <w:color w:val="000000" w:themeColor="hyperlink"/>
          <w:u w:val="single"/>
        </w:rPr>
        <w:hyperlink r:id="rId99">
          <w:r>
            <w:rPr/>
            <w:t>A/72/PV.2</w:t>
          </w:r>
        </w:hyperlink>
      </w:r>
    </w:p>
    <w:p>
      <w:pPr>
        <w:pStyle w:val="itssubhead"/>
        <w:keepNext/>
        <w:keepLines/>
        <w:spacing w:after="0"/>
      </w:pPr>
      <w:r>
        <w:t>INTERNATIONAL TRADE (Agenda Item 17a)</w:t>
      </w:r>
    </w:p>
    <w:p>
      <w:pPr>
        <w:pStyle w:val="itsentry"/>
        <w:keepNext/>
        <w:keepLines/>
        <w:spacing w:after="0"/>
      </w:pPr>
      <w:r>
        <w:t>Ntonga, Vusumuzi</w:t>
      </w:r>
      <w:r>
        <w:t xml:space="preserve"> - </w:t>
      </w:r>
      <w:r>
        <w:rPr>
          <w:color w:val="000000" w:themeColor="hyperlink"/>
          <w:u w:val="single"/>
        </w:rPr>
        <w:hyperlink r:id="rId101">
          <w:r>
            <w:rPr/>
            <w:t>A/C.2/72/SR.7</w:t>
          </w:r>
        </w:hyperlink>
      </w:r>
    </w:p>
    <w:p>
      <w:pPr>
        <w:pStyle w:val="itssubhead"/>
        <w:keepNext/>
        <w:keepLines/>
        <w:spacing w:after="0"/>
      </w:pPr>
      <w:r>
        <w:t>WOMEN IN DEVELOPMENT (Agenda Item 23b)</w:t>
      </w:r>
    </w:p>
    <w:p>
      <w:pPr>
        <w:pStyle w:val="itsentry"/>
        <w:keepNext/>
        <w:keepLines/>
        <w:spacing w:after="0"/>
      </w:pPr>
      <w:r>
        <w:t>Chigejo, Onismo</w:t>
      </w:r>
      <w:r>
        <w:t xml:space="preserve"> - </w:t>
      </w:r>
      <w:r>
        <w:rPr>
          <w:color w:val="000000" w:themeColor="hyperlink"/>
          <w:u w:val="single"/>
        </w:rPr>
        <w:hyperlink r:id="rId213">
          <w:r>
            <w:rPr/>
            <w:t>A/C.2/72/SR.13</w:t>
          </w:r>
        </w:hyperlink>
      </w:r>
    </w:p>
    <w:p>
      <w:pPr>
        <w:pStyle w:val="itssubhead"/>
        <w:keepNext/>
        <w:keepLines/>
        <w:spacing w:after="0"/>
      </w:pPr>
      <w:r>
        <w:t>FINANCIAL FLOWS (Agenda Item 17f)</w:t>
      </w:r>
    </w:p>
    <w:p>
      <w:pPr>
        <w:pStyle w:val="itsentry"/>
        <w:keepNext/>
        <w:keepLines/>
        <w:spacing w:after="0"/>
      </w:pPr>
      <w:r>
        <w:t>Ntonga, Vusumuzi</w:t>
      </w:r>
      <w:r>
        <w:t xml:space="preserve"> - </w:t>
      </w:r>
      <w:r>
        <w:rPr>
          <w:color w:val="000000" w:themeColor="hyperlink"/>
          <w:u w:val="single"/>
        </w:rPr>
        <w:hyperlink r:id="rId101">
          <w:r>
            <w:rPr/>
            <w:t>A/C.2/72/SR.7</w:t>
          </w:r>
        </w:hyperlink>
      </w:r>
      <w:r>
        <w:br/>
      </w:r>
    </w:p>
    <w:p>
      <w:pPr>
        <w:pStyle w:val="itshead"/>
        <w:keepNext/>
        <w:keepLines/>
      </w:pPr>
      <w:r>
        <w:t>Zimbabwe. President</w:t>
      </w:r>
    </w:p>
    <w:p>
      <w:pPr>
        <w:pStyle w:val="itssubhead"/>
        <w:keepNext/>
        <w:keepLines/>
        <w:spacing w:after="0"/>
      </w:pPr>
      <w:r>
        <w:t>UN. GENERAL ASSEMBLY (72ND SESS. : 2017-2018)--GENERAL DEBATE (Agenda Item 8)</w:t>
      </w:r>
    </w:p>
    <w:p>
      <w:pPr>
        <w:pStyle w:val="itsentry"/>
        <w:keepNext/>
        <w:keepLines/>
        <w:spacing w:after="0"/>
      </w:pPr>
      <w:r>
        <w:t>Mugabe, Robert Gabriel</w:t>
      </w:r>
      <w:r>
        <w:t xml:space="preserve"> - </w:t>
      </w:r>
      <w:r>
        <w:rPr>
          <w:color w:val="000000" w:themeColor="hyperlink"/>
          <w:u w:val="single"/>
        </w:rPr>
        <w:hyperlink r:id="rId280">
          <w:r>
            <w:rPr/>
            <w:t>A/72/PV.13</w:t>
          </w:r>
        </w:hyperlink>
      </w:r>
    </w:p>
    <w:p>
      <w:pPr>
        <w:pStyle w:val="itssubhead"/>
        <w:keepNext/>
        <w:keepLines/>
        <w:spacing w:after="0"/>
      </w:pPr>
      <w:r>
        <w:t>UN. GENERAL ASSEMBLY (72ND SESS. : 2017-2018)--SPECIAL STATEMENTS (Agenda Item )</w:t>
      </w:r>
    </w:p>
    <w:p>
      <w:pPr>
        <w:pStyle w:val="itsentry"/>
        <w:keepNext/>
        <w:keepLines/>
        <w:spacing w:after="0"/>
      </w:pPr>
      <w:r>
        <w:t>Mugabe, Robert Gabriel</w:t>
      </w:r>
      <w:r>
        <w:t xml:space="preserve"> - </w:t>
      </w:r>
      <w:r>
        <w:rPr>
          <w:color w:val="000000" w:themeColor="hyperlink"/>
          <w:u w:val="single"/>
        </w:rPr>
        <w:hyperlink r:id="rId280">
          <w:r>
            <w:rPr/>
            <w:t>A/72/PV.13</w:t>
          </w:r>
        </w:hyperlink>
      </w:r>
      <w:r>
        <w:br/>
      </w:r>
    </w:p>
    <w:p>
      <w:pPr>
        <w:pStyle w:val="itshead"/>
        <w:keepNext/>
        <w:keepLines/>
      </w:pPr>
      <w:r>
        <w:t>École nationale supérieure de sciences politiques (Algeria)</w:t>
      </w:r>
    </w:p>
    <w:p>
      <w:pPr>
        <w:pStyle w:val="itssubhead"/>
        <w:keepNext/>
        <w:keepLines/>
        <w:spacing w:after="0"/>
      </w:pPr>
      <w:r>
        <w:t>WESTERN SAHARA QUESTION (Agenda Item 62)</w:t>
      </w:r>
    </w:p>
    <w:p>
      <w:pPr>
        <w:pStyle w:val="itsentry"/>
        <w:keepNext/>
        <w:keepLines/>
        <w:spacing w:after="0"/>
      </w:pPr>
      <w:r>
        <w:t>Gherieb, Hakim</w:t>
      </w:r>
      <w:r>
        <w:t xml:space="preserve"> - </w:t>
      </w:r>
      <w:r>
        <w:rPr>
          <w:color w:val="000000" w:themeColor="hyperlink"/>
          <w:u w:val="single"/>
        </w:rPr>
        <w:hyperlink r:id="rId13">
          <w:r>
            <w:rPr/>
            <w:t>A/C.4/72/SR.4</w:t>
          </w:r>
        </w:hyperlink>
      </w:r>
      <w:r>
        <w:br/>
      </w:r>
    </w:p>
    <w:sectPr w:rsidR="00FC693F" w:rsidRPr="0006063C" w:rsidSect="00034616">
      <w:headerReference w:type="default" r:id="rId9"/>
      <w:pgSz w:w="12240" w:h="15840"/>
      <w:pgMar w:top="1440" w:right="1440" w:bottom="1440" w:left="1440" w:header="720" w:footer="720" w:gutter="0"/>
      <w:cols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pStyle w:val="NewHeading"/>
      <w:jc w:val="center"/>
    </w:pPr>
    <w:r>
      <w:t>GENERAL ASSEMBLY - 72ND SESSION-2017/2018</w:t>
    </w:r>
  </w:p>
  <w:p>
    <w:pPr>
      <w:pStyle w:val="NewsubHeading"/>
      <w:keepNext/>
      <w:keepLines/>
      <w:spacing w:before="0" w:after="200"/>
      <w:jc w:val="center"/>
    </w:pPr>
    <w:r>
      <w:t>INDEX TO SPEECHES - CORPORATE NAMES/COUNTRIES</w:t>
    </w:r>
  </w:p>
  <w:p>
    <w:pPr>
      <w:pStyle w:val="NewsubHeading"/>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
    <w:name w:val="New Heading"/>
    <w:basedOn w:val="Heading1"/>
    <w:rPr>
      <w:rFonts w:ascii="Arial" w:hAnsi="Arial"/>
      <w:b w:val="0"/>
      <w:color w:val="000000"/>
      <w:sz w:val="16"/>
    </w:rPr>
  </w:style>
  <w:style w:type="paragraph" w:customStyle="1" w:styleId="NewsubHeading">
    <w:name w:val="New sub Heading"/>
    <w:basedOn w:val="Heading1"/>
    <w:rPr>
      <w:rFonts w:ascii="Arial" w:hAnsi="Arial"/>
      <w:b w:val="0"/>
      <w:color w:val="000000"/>
      <w:sz w:val="16"/>
    </w:rPr>
  </w:style>
  <w:style w:type="paragraph" w:customStyle="1" w:styleId="itshead">
    <w:name w:val="itshead"/>
    <w:pPr>
      <w:spacing w:line="240" w:lineRule="auto"/>
    </w:pPr>
    <w:rPr>
      <w:rFonts w:ascii="Arial" w:hAnsi="Arial"/>
      <w:b/>
      <w:sz w:val="18"/>
    </w:rPr>
  </w:style>
  <w:style w:type="paragraph" w:customStyle="1" w:styleId="itssubhead">
    <w:name w:val="itssubhead"/>
    <w:pPr>
      <w:spacing w:line="240" w:lineRule="auto"/>
      <w:ind w:left="288"/>
    </w:pPr>
    <w:rPr>
      <w:rFonts w:ascii="Arial" w:hAnsi="Arial"/>
      <w:b w:val="0"/>
      <w:sz w:val="16"/>
    </w:rPr>
  </w:style>
  <w:style w:type="paragraph" w:customStyle="1" w:styleId="itsentry">
    <w:name w:val="itsentry"/>
    <w:pPr>
      <w:spacing w:line="240" w:lineRule="auto"/>
      <w:ind w:left="576"/>
    </w:pPr>
    <w:rPr>
      <w:rFonts w:ascii="Arial" w:hAnsi="Arial"/>
      <w:b w:val="0"/>
      <w:sz w:val="16"/>
    </w:rPr>
  </w:style>
  <w:style w:type="paragraph" w:customStyle="1" w:styleId="docsymbol">
    <w:name w:val="docsymbol"/>
    <w:pPr>
      <w:spacing w:line="240" w:lineRule="auto"/>
      <w:ind w:left="576"/>
    </w:pPr>
    <w:rPr>
      <w:rFonts w:ascii="Arial" w:hAnsi="Arial"/>
      <w:b w:val="0"/>
      <w:sz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hyperlink" Target="https://9inpseo1ah.execute-api.us-east-1.amazonaws.com/prod/symbol/A/C.2/72/SR.11" TargetMode="External"/><Relationship Id="rId11" Type="http://schemas.openxmlformats.org/officeDocument/2006/relationships/hyperlink" Target="https://9inpseo1ah.execute-api.us-east-1.amazonaws.com/prod/symbol/A/72/PV.80" TargetMode="External"/><Relationship Id="rId12" Type="http://schemas.openxmlformats.org/officeDocument/2006/relationships/hyperlink" Target="https://9inpseo1ah.execute-api.us-east-1.amazonaws.com/prod/symbol/A/C.4/72/SR.3" TargetMode="External"/><Relationship Id="rId13" Type="http://schemas.openxmlformats.org/officeDocument/2006/relationships/hyperlink" Target="https://9inpseo1ah.execute-api.us-east-1.amazonaws.com/prod/symbol/A/C.4/72/SR.4" TargetMode="External"/><Relationship Id="rId14" Type="http://schemas.openxmlformats.org/officeDocument/2006/relationships/hyperlink" Target="https://9inpseo1ah.execute-api.us-east-1.amazonaws.com/prod/symbol/A/72/PV.48" TargetMode="External"/><Relationship Id="rId15" Type="http://schemas.openxmlformats.org/officeDocument/2006/relationships/hyperlink" Target="https://9inpseo1ah.execute-api.us-east-1.amazonaws.com/prod/symbol/A/C.6/72/SR.23" TargetMode="External"/><Relationship Id="rId16" Type="http://schemas.openxmlformats.org/officeDocument/2006/relationships/hyperlink" Target="https://9inpseo1ah.execute-api.us-east-1.amazonaws.com/prod/symbol/A/72/PV.24" TargetMode="External"/><Relationship Id="rId17" Type="http://schemas.openxmlformats.org/officeDocument/2006/relationships/hyperlink" Target="https://9inpseo1ah.execute-api.us-east-1.amazonaws.com/prod/symbol/A/C.4/72/SR.8" TargetMode="External"/><Relationship Id="rId18" Type="http://schemas.openxmlformats.org/officeDocument/2006/relationships/hyperlink" Target="https://9inpseo1ah.execute-api.us-east-1.amazonaws.com/prod/symbol/A/C.4/72/SR.5" TargetMode="External"/><Relationship Id="rId19" Type="http://schemas.openxmlformats.org/officeDocument/2006/relationships/hyperlink" Target="https://9inpseo1ah.execute-api.us-east-1.amazonaws.com/prod/symbol/A/C.4/72/SR.7" TargetMode="External"/><Relationship Id="rId20" Type="http://schemas.openxmlformats.org/officeDocument/2006/relationships/hyperlink" Target="https://9inpseo1ah.execute-api.us-east-1.amazonaws.com/prod/symbol/A/C.3/72/SR.21" TargetMode="External"/><Relationship Id="rId21" Type="http://schemas.openxmlformats.org/officeDocument/2006/relationships/hyperlink" Target="https://9inpseo1ah.execute-api.us-east-1.amazonaws.com/prod/symbol/A/72/PV.112" TargetMode="External"/><Relationship Id="rId22" Type="http://schemas.openxmlformats.org/officeDocument/2006/relationships/hyperlink" Target="https://9inpseo1ah.execute-api.us-east-1.amazonaws.com/prod/symbol/A/C.2/72/SR.18" TargetMode="External"/><Relationship Id="rId23" Type="http://schemas.openxmlformats.org/officeDocument/2006/relationships/hyperlink" Target="https://9inpseo1ah.execute-api.us-east-1.amazonaws.com/prod/symbol/A/C.6/72/SR.16" TargetMode="External"/><Relationship Id="rId24" Type="http://schemas.openxmlformats.org/officeDocument/2006/relationships/hyperlink" Target="https://9inpseo1ah.execute-api.us-east-1.amazonaws.com/prod/symbol/A/C.1/72/PV.10" TargetMode="External"/><Relationship Id="rId25" Type="http://schemas.openxmlformats.org/officeDocument/2006/relationships/hyperlink" Target="https://9inpseo1ah.execute-api.us-east-1.amazonaws.com/prod/symbol/A/C.2/72/SR.6" TargetMode="External"/><Relationship Id="rId26" Type="http://schemas.openxmlformats.org/officeDocument/2006/relationships/hyperlink" Target="https://9inpseo1ah.execute-api.us-east-1.amazonaws.com/prod/symbol/A/C.4/72/SR.14" TargetMode="External"/><Relationship Id="rId27" Type="http://schemas.openxmlformats.org/officeDocument/2006/relationships/hyperlink" Target="https://9inpseo1ah.execute-api.us-east-1.amazonaws.com/prod/symbol/A/C.3/72/SR.5" TargetMode="External"/><Relationship Id="rId28" Type="http://schemas.openxmlformats.org/officeDocument/2006/relationships/hyperlink" Target="https://9inpseo1ah.execute-api.us-east-1.amazonaws.com/prod/symbol/A/C.2/72/SR.8" TargetMode="External"/><Relationship Id="rId29" Type="http://schemas.openxmlformats.org/officeDocument/2006/relationships/hyperlink" Target="https://9inpseo1ah.execute-api.us-east-1.amazonaws.com/prod/symbol/A/C.3/72/SR.12" TargetMode="External"/><Relationship Id="rId30" Type="http://schemas.openxmlformats.org/officeDocument/2006/relationships/hyperlink" Target="https://9inpseo1ah.execute-api.us-east-1.amazonaws.com/prod/symbol/A/C.2/72/SR.22" TargetMode="External"/><Relationship Id="rId31" Type="http://schemas.openxmlformats.org/officeDocument/2006/relationships/hyperlink" Target="https://9inpseo1ah.execute-api.us-east-1.amazonaws.com/prod/symbol/A/C.5/72/SR.19" TargetMode="External"/><Relationship Id="rId32" Type="http://schemas.openxmlformats.org/officeDocument/2006/relationships/hyperlink" Target="https://9inpseo1ah.execute-api.us-east-1.amazonaws.com/prod/symbol/A/C.5/72/SR.43" TargetMode="External"/><Relationship Id="rId33" Type="http://schemas.openxmlformats.org/officeDocument/2006/relationships/hyperlink" Target="https://9inpseo1ah.execute-api.us-east-1.amazonaws.com/prod/symbol/A/C.1/72/PV.20" TargetMode="External"/><Relationship Id="rId34" Type="http://schemas.openxmlformats.org/officeDocument/2006/relationships/hyperlink" Target="https://9inpseo1ah.execute-api.us-east-1.amazonaws.com/prod/symbol/A/C.1/72/PV.19" TargetMode="External"/><Relationship Id="rId35" Type="http://schemas.openxmlformats.org/officeDocument/2006/relationships/hyperlink" Target="https://9inpseo1ah.execute-api.us-east-1.amazonaws.com/prod/symbol/A/C.6/72/SR.5" TargetMode="External"/><Relationship Id="rId36" Type="http://schemas.openxmlformats.org/officeDocument/2006/relationships/hyperlink" Target="https://9inpseo1ah.execute-api.us-east-1.amazonaws.com/prod/symbol/A/C.1/72/PV.18" TargetMode="External"/><Relationship Id="rId37" Type="http://schemas.openxmlformats.org/officeDocument/2006/relationships/hyperlink" Target="https://9inpseo1ah.execute-api.us-east-1.amazonaws.com/prod/symbol/A/C.2/72/SR.16" TargetMode="External"/><Relationship Id="rId38" Type="http://schemas.openxmlformats.org/officeDocument/2006/relationships/hyperlink" Target="https://9inpseo1ah.execute-api.us-east-1.amazonaws.com/prod/symbol/A/72/PV.33" TargetMode="External"/><Relationship Id="rId39" Type="http://schemas.openxmlformats.org/officeDocument/2006/relationships/hyperlink" Target="https://9inpseo1ah.execute-api.us-east-1.amazonaws.com/prod/symbol/A/C.2/72/SR.2" TargetMode="External"/><Relationship Id="rId40" Type="http://schemas.openxmlformats.org/officeDocument/2006/relationships/hyperlink" Target="https://9inpseo1ah.execute-api.us-east-1.amazonaws.com/prod/symbol/A/C.1/72/PV.2" TargetMode="External"/><Relationship Id="rId41" Type="http://schemas.openxmlformats.org/officeDocument/2006/relationships/hyperlink" Target="https://9inpseo1ah.execute-api.us-east-1.amazonaws.com/prod/symbol/A/72/PV.38" TargetMode="External"/><Relationship Id="rId42" Type="http://schemas.openxmlformats.org/officeDocument/2006/relationships/hyperlink" Target="https://9inpseo1ah.execute-api.us-east-1.amazonaws.com/prod/symbol/A/C.2/72/SR.19" TargetMode="External"/><Relationship Id="rId43" Type="http://schemas.openxmlformats.org/officeDocument/2006/relationships/hyperlink" Target="https://9inpseo1ah.execute-api.us-east-1.amazonaws.com/prod/symbol/A/C.2/72/SR.12" TargetMode="External"/><Relationship Id="rId44" Type="http://schemas.openxmlformats.org/officeDocument/2006/relationships/hyperlink" Target="https://9inpseo1ah.execute-api.us-east-1.amazonaws.com/prod/symbol/A/C.1/72/PV.22" TargetMode="External"/><Relationship Id="rId45" Type="http://schemas.openxmlformats.org/officeDocument/2006/relationships/hyperlink" Target="https://9inpseo1ah.execute-api.us-east-1.amazonaws.com/prod/symbol/A/C.4/72/SR.10" TargetMode="External"/><Relationship Id="rId46" Type="http://schemas.openxmlformats.org/officeDocument/2006/relationships/hyperlink" Target="https://9inpseo1ah.execute-api.us-east-1.amazonaws.com/prod/symbol/A/C.5/72/SR.25" TargetMode="External"/><Relationship Id="rId47" Type="http://schemas.openxmlformats.org/officeDocument/2006/relationships/hyperlink" Target="https://9inpseo1ah.execute-api.us-east-1.amazonaws.com/prod/symbol/A/C.5/72/SR.4" TargetMode="External"/><Relationship Id="rId48" Type="http://schemas.openxmlformats.org/officeDocument/2006/relationships/hyperlink" Target="https://9inpseo1ah.execute-api.us-east-1.amazonaws.com/prod/symbol/A/C.4/72/SR.21" TargetMode="External"/><Relationship Id="rId49" Type="http://schemas.openxmlformats.org/officeDocument/2006/relationships/hyperlink" Target="https://9inpseo1ah.execute-api.us-east-1.amazonaws.com/prod/symbol/A/C.4/72/SR.17" TargetMode="External"/><Relationship Id="rId50" Type="http://schemas.openxmlformats.org/officeDocument/2006/relationships/hyperlink" Target="https://9inpseo1ah.execute-api.us-east-1.amazonaws.com/prod/symbol/A/C.3/72/SR.7" TargetMode="External"/><Relationship Id="rId51" Type="http://schemas.openxmlformats.org/officeDocument/2006/relationships/hyperlink" Target="https://9inpseo1ah.execute-api.us-east-1.amazonaws.com/prod/symbol/A/C.2/72/SR.14" TargetMode="External"/><Relationship Id="rId52" Type="http://schemas.openxmlformats.org/officeDocument/2006/relationships/hyperlink" Target="https://9inpseo1ah.execute-api.us-east-1.amazonaws.com/prod/symbol/A/C.6/72/SR.1" TargetMode="External"/><Relationship Id="rId53" Type="http://schemas.openxmlformats.org/officeDocument/2006/relationships/hyperlink" Target="https://9inpseo1ah.execute-api.us-east-1.amazonaws.com/prod/symbol/A/C.5/72/SR.33" TargetMode="External"/><Relationship Id="rId54" Type="http://schemas.openxmlformats.org/officeDocument/2006/relationships/hyperlink" Target="https://9inpseo1ah.execute-api.us-east-1.amazonaws.com/prod/symbol/A/C.2/72/SR.15" TargetMode="External"/><Relationship Id="rId55" Type="http://schemas.openxmlformats.org/officeDocument/2006/relationships/hyperlink" Target="https://9inpseo1ah.execute-api.us-east-1.amazonaws.com/prod/symbol/A/C.2/72/SR.20" TargetMode="External"/><Relationship Id="rId56" Type="http://schemas.openxmlformats.org/officeDocument/2006/relationships/hyperlink" Target="https://9inpseo1ah.execute-api.us-east-1.amazonaws.com/prod/symbol/A/72/PV.69" TargetMode="External"/><Relationship Id="rId57" Type="http://schemas.openxmlformats.org/officeDocument/2006/relationships/hyperlink" Target="https://9inpseo1ah.execute-api.us-east-1.amazonaws.com/prod/symbol/A/72/PV.107" TargetMode="External"/><Relationship Id="rId58" Type="http://schemas.openxmlformats.org/officeDocument/2006/relationships/hyperlink" Target="https://9inpseo1ah.execute-api.us-east-1.amazonaws.com/prod/symbol/A/C.5/72/SR.9" TargetMode="External"/><Relationship Id="rId59" Type="http://schemas.openxmlformats.org/officeDocument/2006/relationships/hyperlink" Target="https://9inpseo1ah.execute-api.us-east-1.amazonaws.com/prod/symbol/A/C.5/72/SR.1" TargetMode="External"/><Relationship Id="rId60" Type="http://schemas.openxmlformats.org/officeDocument/2006/relationships/hyperlink" Target="https://9inpseo1ah.execute-api.us-east-1.amazonaws.com/prod/symbol/A/72/PV.68" TargetMode="External"/><Relationship Id="rId61" Type="http://schemas.openxmlformats.org/officeDocument/2006/relationships/hyperlink" Target="https://9inpseo1ah.execute-api.us-east-1.amazonaws.com/prod/symbol/A/C.3/72/SR.24" TargetMode="External"/><Relationship Id="rId62" Type="http://schemas.openxmlformats.org/officeDocument/2006/relationships/hyperlink" Target="https://9inpseo1ah.execute-api.us-east-1.amazonaws.com/prod/symbol/A/C.1/72/PV.8" TargetMode="External"/><Relationship Id="rId63" Type="http://schemas.openxmlformats.org/officeDocument/2006/relationships/hyperlink" Target="https://9inpseo1ah.execute-api.us-east-1.amazonaws.com/prod/symbol/A/C.1/72/PV.26" TargetMode="External"/><Relationship Id="rId64" Type="http://schemas.openxmlformats.org/officeDocument/2006/relationships/hyperlink" Target="https://9inpseo1ah.execute-api.us-east-1.amazonaws.com/prod/symbol/A/C.3/72/SR.19" TargetMode="External"/><Relationship Id="rId65" Type="http://schemas.openxmlformats.org/officeDocument/2006/relationships/hyperlink" Target="https://9inpseo1ah.execute-api.us-east-1.amazonaws.com/prod/symbol/A/C.6/72/SR.3" TargetMode="External"/><Relationship Id="rId66" Type="http://schemas.openxmlformats.org/officeDocument/2006/relationships/hyperlink" Target="https://9inpseo1ah.execute-api.us-east-1.amazonaws.com/prod/symbol/A/BUR/72/SR.1" TargetMode="External"/><Relationship Id="rId67" Type="http://schemas.openxmlformats.org/officeDocument/2006/relationships/hyperlink" Target="https://9inpseo1ah.execute-api.us-east-1.amazonaws.com/prod/symbol/A/C.3/72/SR.40" TargetMode="External"/><Relationship Id="rId68" Type="http://schemas.openxmlformats.org/officeDocument/2006/relationships/hyperlink" Target="https://9inpseo1ah.execute-api.us-east-1.amazonaws.com/prod/symbol/A/C.3/72/SR.13" TargetMode="External"/><Relationship Id="rId69" Type="http://schemas.openxmlformats.org/officeDocument/2006/relationships/hyperlink" Target="https://9inpseo1ah.execute-api.us-east-1.amazonaws.com/prod/symbol/A/C.3/72/SR.9" TargetMode="External"/><Relationship Id="rId70" Type="http://schemas.openxmlformats.org/officeDocument/2006/relationships/hyperlink" Target="https://9inpseo1ah.execute-api.us-east-1.amazonaws.com/prod/symbol/A/72/PV.82" TargetMode="External"/><Relationship Id="rId71" Type="http://schemas.openxmlformats.org/officeDocument/2006/relationships/hyperlink" Target="https://9inpseo1ah.execute-api.us-east-1.amazonaws.com/prod/symbol/A/C.6/72/SR.6" TargetMode="External"/><Relationship Id="rId72" Type="http://schemas.openxmlformats.org/officeDocument/2006/relationships/hyperlink" Target="https://9inpseo1ah.execute-api.us-east-1.amazonaws.com/prod/symbol/A/72/PV.83" TargetMode="External"/><Relationship Id="rId73" Type="http://schemas.openxmlformats.org/officeDocument/2006/relationships/hyperlink" Target="https://9inpseo1ah.execute-api.us-east-1.amazonaws.com/prod/symbol/A/C.2/72/SR.5" TargetMode="External"/><Relationship Id="rId74" Type="http://schemas.openxmlformats.org/officeDocument/2006/relationships/hyperlink" Target="https://9inpseo1ah.execute-api.us-east-1.amazonaws.com/prod/symbol/A/72/PV.102" TargetMode="External"/><Relationship Id="rId75" Type="http://schemas.openxmlformats.org/officeDocument/2006/relationships/hyperlink" Target="https://9inpseo1ah.execute-api.us-east-1.amazonaws.com/prod/symbol/A/C.3/72/SR.44" TargetMode="External"/><Relationship Id="rId76" Type="http://schemas.openxmlformats.org/officeDocument/2006/relationships/hyperlink" Target="https://9inpseo1ah.execute-api.us-east-1.amazonaws.com/prod/symbol/A/C.3/72/SR.2" TargetMode="External"/><Relationship Id="rId77" Type="http://schemas.openxmlformats.org/officeDocument/2006/relationships/hyperlink" Target="https://9inpseo1ah.execute-api.us-east-1.amazonaws.com/prod/symbol/A/72/PV.14" TargetMode="External"/><Relationship Id="rId78" Type="http://schemas.openxmlformats.org/officeDocument/2006/relationships/hyperlink" Target="https://9inpseo1ah.execute-api.us-east-1.amazonaws.com/prod/symbol/A/72/PV.56" TargetMode="External"/><Relationship Id="rId79" Type="http://schemas.openxmlformats.org/officeDocument/2006/relationships/hyperlink" Target="https://9inpseo1ah.execute-api.us-east-1.amazonaws.com/prod/symbol/A/72/PV.6" TargetMode="External"/><Relationship Id="rId80" Type="http://schemas.openxmlformats.org/officeDocument/2006/relationships/hyperlink" Target="https://9inpseo1ah.execute-api.us-east-1.amazonaws.com/prod/symbol/A/72/PV.104" TargetMode="External"/><Relationship Id="rId81" Type="http://schemas.openxmlformats.org/officeDocument/2006/relationships/hyperlink" Target="https://9inpseo1ah.execute-api.us-east-1.amazonaws.com/prod/symbol/A/72/PV.41" TargetMode="External"/><Relationship Id="rId82" Type="http://schemas.openxmlformats.org/officeDocument/2006/relationships/hyperlink" Target="https://9inpseo1ah.execute-api.us-east-1.amazonaws.com/prod/symbol/A/C.1/72/PV.9" TargetMode="External"/><Relationship Id="rId83" Type="http://schemas.openxmlformats.org/officeDocument/2006/relationships/hyperlink" Target="https://9inpseo1ah.execute-api.us-east-1.amazonaws.com/prod/symbol/A/C.1/72/PV.11" TargetMode="External"/><Relationship Id="rId84" Type="http://schemas.openxmlformats.org/officeDocument/2006/relationships/hyperlink" Target="https://9inpseo1ah.execute-api.us-east-1.amazonaws.com/prod/symbol/A/C.1/72/SR.11" TargetMode="External"/><Relationship Id="rId85" Type="http://schemas.openxmlformats.org/officeDocument/2006/relationships/hyperlink" Target="https://9inpseo1ah.execute-api.us-east-1.amazonaws.com/prod/symbol/A/C.4/72/SR.11" TargetMode="External"/><Relationship Id="rId86" Type="http://schemas.openxmlformats.org/officeDocument/2006/relationships/hyperlink" Target="https://9inpseo1ah.execute-api.us-east-1.amazonaws.com/prod/symbol/A/C.3/72/SR.34" TargetMode="External"/><Relationship Id="rId87" Type="http://schemas.openxmlformats.org/officeDocument/2006/relationships/hyperlink" Target="https://9inpseo1ah.execute-api.us-east-1.amazonaws.com/prod/symbol/A/C.2/72/SR.26" TargetMode="External"/><Relationship Id="rId88" Type="http://schemas.openxmlformats.org/officeDocument/2006/relationships/hyperlink" Target="https://9inpseo1ah.execute-api.us-east-1.amazonaws.com/prod/symbol/A/72/PV.105" TargetMode="External"/><Relationship Id="rId89" Type="http://schemas.openxmlformats.org/officeDocument/2006/relationships/hyperlink" Target="https://9inpseo1ah.execute-api.us-east-1.amazonaws.com/prod/symbol/A/72/PV.18" TargetMode="External"/><Relationship Id="rId90" Type="http://schemas.openxmlformats.org/officeDocument/2006/relationships/hyperlink" Target="https://9inpseo1ah.execute-api.us-east-1.amazonaws.com/prod/symbol/A/C.3/72/SR.29" TargetMode="External"/><Relationship Id="rId91" Type="http://schemas.openxmlformats.org/officeDocument/2006/relationships/hyperlink" Target="https://9inpseo1ah.execute-api.us-east-1.amazonaws.com/prod/symbol/A/72/PV.15" TargetMode="External"/><Relationship Id="rId92" Type="http://schemas.openxmlformats.org/officeDocument/2006/relationships/hyperlink" Target="https://9inpseo1ah.execute-api.us-east-1.amazonaws.com/prod/symbol/A/C.3/72/SR.35" TargetMode="External"/><Relationship Id="rId93" Type="http://schemas.openxmlformats.org/officeDocument/2006/relationships/hyperlink" Target="https://9inpseo1ah.execute-api.us-east-1.amazonaws.com/prod/symbol/A/C.3/72/SR.6" TargetMode="External"/><Relationship Id="rId94" Type="http://schemas.openxmlformats.org/officeDocument/2006/relationships/hyperlink" Target="https://9inpseo1ah.execute-api.us-east-1.amazonaws.com/prod/symbol/A/72/PV.87" TargetMode="External"/><Relationship Id="rId95" Type="http://schemas.openxmlformats.org/officeDocument/2006/relationships/hyperlink" Target="https://9inpseo1ah.execute-api.us-east-1.amazonaws.com/prod/symbol/A/C.1/72/PV.16" TargetMode="External"/><Relationship Id="rId96" Type="http://schemas.openxmlformats.org/officeDocument/2006/relationships/hyperlink" Target="https://9inpseo1ah.execute-api.us-east-1.amazonaws.com/prod/symbol/A/C.4/72/SR.12" TargetMode="External"/><Relationship Id="rId97" Type="http://schemas.openxmlformats.org/officeDocument/2006/relationships/hyperlink" Target="https://9inpseo1ah.execute-api.us-east-1.amazonaws.com/prod/symbol/A/C.4/72/SR.13" TargetMode="External"/><Relationship Id="rId98" Type="http://schemas.openxmlformats.org/officeDocument/2006/relationships/hyperlink" Target="https://9inpseo1ah.execute-api.us-east-1.amazonaws.com/prod/symbol/A/C.4/72/SR.23" TargetMode="External"/><Relationship Id="rId99" Type="http://schemas.openxmlformats.org/officeDocument/2006/relationships/hyperlink" Target="https://9inpseo1ah.execute-api.us-east-1.amazonaws.com/prod/symbol/A/72/PV.2" TargetMode="External"/><Relationship Id="rId100" Type="http://schemas.openxmlformats.org/officeDocument/2006/relationships/hyperlink" Target="https://9inpseo1ah.execute-api.us-east-1.amazonaws.com/prod/symbol/A/C.3/72/SR.3" TargetMode="External"/><Relationship Id="rId101" Type="http://schemas.openxmlformats.org/officeDocument/2006/relationships/hyperlink" Target="https://9inpseo1ah.execute-api.us-east-1.amazonaws.com/prod/symbol/A/C.2/72/SR.7" TargetMode="External"/><Relationship Id="rId102" Type="http://schemas.openxmlformats.org/officeDocument/2006/relationships/hyperlink" Target="https://9inpseo1ah.execute-api.us-east-1.amazonaws.com/prod/symbol/A/C.3/72/SR.39" TargetMode="External"/><Relationship Id="rId103" Type="http://schemas.openxmlformats.org/officeDocument/2006/relationships/hyperlink" Target="https://9inpseo1ah.execute-api.us-east-1.amazonaws.com/prod/symbol/A/C.4/72/SR.25" TargetMode="External"/><Relationship Id="rId104" Type="http://schemas.openxmlformats.org/officeDocument/2006/relationships/hyperlink" Target="https://9inpseo1ah.execute-api.us-east-1.amazonaws.com/prod/symbol/A/C.1/72/PV.5" TargetMode="External"/><Relationship Id="rId105" Type="http://schemas.openxmlformats.org/officeDocument/2006/relationships/hyperlink" Target="https://9inpseo1ah.execute-api.us-east-1.amazonaws.com/prod/symbol/A/C.3/72/SR.46" TargetMode="External"/><Relationship Id="rId106" Type="http://schemas.openxmlformats.org/officeDocument/2006/relationships/hyperlink" Target="https://9inpseo1ah.execute-api.us-east-1.amazonaws.com/prod/symbol/A/C.4/72/SR.26" TargetMode="External"/><Relationship Id="rId107" Type="http://schemas.openxmlformats.org/officeDocument/2006/relationships/hyperlink" Target="https://9inpseo1ah.execute-api.us-east-1.amazonaws.com/prod/symbol/A/C.2/72/SR.23" TargetMode="External"/><Relationship Id="rId108" Type="http://schemas.openxmlformats.org/officeDocument/2006/relationships/hyperlink" Target="https://9inpseo1ah.execute-api.us-east-1.amazonaws.com/prod/symbol/A/72/PV.16" TargetMode="External"/><Relationship Id="rId109" Type="http://schemas.openxmlformats.org/officeDocument/2006/relationships/hyperlink" Target="https://9inpseo1ah.execute-api.us-east-1.amazonaws.com/prod/symbol/A/72/PV.60" TargetMode="External"/><Relationship Id="rId110" Type="http://schemas.openxmlformats.org/officeDocument/2006/relationships/hyperlink" Target="https://9inpseo1ah.execute-api.us-east-1.amazonaws.com/prod/symbol/A/C.6/72/SR.4" TargetMode="External"/><Relationship Id="rId111" Type="http://schemas.openxmlformats.org/officeDocument/2006/relationships/hyperlink" Target="https://9inpseo1ah.execute-api.us-east-1.amazonaws.com/prod/symbol/A/C.3/72/SR.42" TargetMode="External"/><Relationship Id="rId112" Type="http://schemas.openxmlformats.org/officeDocument/2006/relationships/hyperlink" Target="https://9inpseo1ah.execute-api.us-east-1.amazonaws.com/prod/symbol/A/C.1/72/PV.24" TargetMode="External"/><Relationship Id="rId113" Type="http://schemas.openxmlformats.org/officeDocument/2006/relationships/hyperlink" Target="https://9inpseo1ah.execute-api.us-east-1.amazonaws.com/prod/symbol/A/C.2/72/SR.10" TargetMode="External"/><Relationship Id="rId114" Type="http://schemas.openxmlformats.org/officeDocument/2006/relationships/hyperlink" Target="https://9inpseo1ah.execute-api.us-east-1.amazonaws.com/prod/symbol/A/C.4/72/SR.22" TargetMode="External"/><Relationship Id="rId115" Type="http://schemas.openxmlformats.org/officeDocument/2006/relationships/hyperlink" Target="https://9inpseo1ah.execute-api.us-east-1.amazonaws.com/prod/symbol/A/C.1/72/PV.15" TargetMode="External"/><Relationship Id="rId116" Type="http://schemas.openxmlformats.org/officeDocument/2006/relationships/hyperlink" Target="https://9inpseo1ah.execute-api.us-east-1.amazonaws.com/prod/symbol/A/C.4/72/SR.20" TargetMode="External"/><Relationship Id="rId117" Type="http://schemas.openxmlformats.org/officeDocument/2006/relationships/hyperlink" Target="https://9inpseo1ah.execute-api.us-east-1.amazonaws.com/prod/symbol/A/C.1/72/PV.21" TargetMode="External"/><Relationship Id="rId118" Type="http://schemas.openxmlformats.org/officeDocument/2006/relationships/hyperlink" Target="https://9inpseo1ah.execute-api.us-east-1.amazonaws.com/prod/symbol/A/72/PV.43" TargetMode="External"/><Relationship Id="rId119" Type="http://schemas.openxmlformats.org/officeDocument/2006/relationships/hyperlink" Target="https://9inpseo1ah.execute-api.us-east-1.amazonaws.com/prod/symbol/A/C.1/72/PV.13" TargetMode="External"/><Relationship Id="rId120" Type="http://schemas.openxmlformats.org/officeDocument/2006/relationships/hyperlink" Target="https://9inpseo1ah.execute-api.us-east-1.amazonaws.com/prod/symbol/A/C.1/72/PV.28" TargetMode="External"/><Relationship Id="rId121" Type="http://schemas.openxmlformats.org/officeDocument/2006/relationships/hyperlink" Target="https://9inpseo1ah.execute-api.us-east-1.amazonaws.com/prod/symbol/A/C.3/72/SR.10" TargetMode="External"/><Relationship Id="rId122" Type="http://schemas.openxmlformats.org/officeDocument/2006/relationships/hyperlink" Target="https://9inpseo1ah.execute-api.us-east-1.amazonaws.com/prod/symbol/A/C.3/72/SR.15" TargetMode="External"/><Relationship Id="rId123" Type="http://schemas.openxmlformats.org/officeDocument/2006/relationships/hyperlink" Target="https://9inpseo1ah.execute-api.us-east-1.amazonaws.com/prod/symbol/A/72/PV.91" TargetMode="External"/><Relationship Id="rId124" Type="http://schemas.openxmlformats.org/officeDocument/2006/relationships/hyperlink" Target="https://9inpseo1ah.execute-api.us-east-1.amazonaws.com/prod/symbol/A/C.3/72/SR.23" TargetMode="External"/><Relationship Id="rId125" Type="http://schemas.openxmlformats.org/officeDocument/2006/relationships/hyperlink" Target="https://9inpseo1ah.execute-api.us-east-1.amazonaws.com/prod/symbol/A/C.3/72/SR.41" TargetMode="External"/><Relationship Id="rId126" Type="http://schemas.openxmlformats.org/officeDocument/2006/relationships/hyperlink" Target="https://9inpseo1ah.execute-api.us-east-1.amazonaws.com/prod/symbol/A/C.3/72/SR.32" TargetMode="External"/><Relationship Id="rId127" Type="http://schemas.openxmlformats.org/officeDocument/2006/relationships/hyperlink" Target="https://9inpseo1ah.execute-api.us-east-1.amazonaws.com/prod/symbol/A/72/PV.46" TargetMode="External"/><Relationship Id="rId128" Type="http://schemas.openxmlformats.org/officeDocument/2006/relationships/hyperlink" Target="https://9inpseo1ah.execute-api.us-east-1.amazonaws.com/prod/symbol/A/C.4/72/SR.9" TargetMode="External"/><Relationship Id="rId129" Type="http://schemas.openxmlformats.org/officeDocument/2006/relationships/hyperlink" Target="https://9inpseo1ah.execute-api.us-east-1.amazonaws.com/prod/symbol/A/C.3/72/SR.33" TargetMode="External"/><Relationship Id="rId130" Type="http://schemas.openxmlformats.org/officeDocument/2006/relationships/hyperlink" Target="https://9inpseo1ah.execute-api.us-east-1.amazonaws.com/prod/symbol/A/72/PV.89" TargetMode="External"/><Relationship Id="rId131" Type="http://schemas.openxmlformats.org/officeDocument/2006/relationships/hyperlink" Target="https://9inpseo1ah.execute-api.us-east-1.amazonaws.com/prod/symbol/A/C.6/72/SR.21" TargetMode="External"/><Relationship Id="rId132" Type="http://schemas.openxmlformats.org/officeDocument/2006/relationships/hyperlink" Target="https://9inpseo1ah.execute-api.us-east-1.amazonaws.com/prod/symbol/A/C.4/72/SR.15" TargetMode="External"/><Relationship Id="rId133" Type="http://schemas.openxmlformats.org/officeDocument/2006/relationships/hyperlink" Target="https://9inpseo1ah.execute-api.us-east-1.amazonaws.com/prod/symbol/A/C.4/72/SR.16" TargetMode="External"/><Relationship Id="rId134" Type="http://schemas.openxmlformats.org/officeDocument/2006/relationships/hyperlink" Target="https://9inpseo1ah.execute-api.us-east-1.amazonaws.com/prod/symbol/A/C.3/72/SR.11" TargetMode="External"/><Relationship Id="rId135" Type="http://schemas.openxmlformats.org/officeDocument/2006/relationships/hyperlink" Target="https://9inpseo1ah.execute-api.us-east-1.amazonaws.com/prod/symbol/A/C.2/72/SR.17" TargetMode="External"/><Relationship Id="rId136" Type="http://schemas.openxmlformats.org/officeDocument/2006/relationships/hyperlink" Target="https://9inpseo1ah.execute-api.us-east-1.amazonaws.com/prod/symbol/A/C.3/72/SR.14" TargetMode="External"/><Relationship Id="rId137" Type="http://schemas.openxmlformats.org/officeDocument/2006/relationships/hyperlink" Target="https://9inpseo1ah.execute-api.us-east-1.amazonaws.com/prod/symbol/A/72/PV.17" TargetMode="External"/><Relationship Id="rId138" Type="http://schemas.openxmlformats.org/officeDocument/2006/relationships/hyperlink" Target="https://9inpseo1ah.execute-api.us-east-1.amazonaws.com/prod/symbol/A/C.1/72/PV.6" TargetMode="External"/><Relationship Id="rId139" Type="http://schemas.openxmlformats.org/officeDocument/2006/relationships/hyperlink" Target="https://9inpseo1ah.execute-api.us-east-1.amazonaws.com/prod/symbol/A/72/PV.39" TargetMode="External"/><Relationship Id="rId140" Type="http://schemas.openxmlformats.org/officeDocument/2006/relationships/hyperlink" Target="https://9inpseo1ah.execute-api.us-east-1.amazonaws.com/prod/symbol/A/72/PV.23" TargetMode="External"/><Relationship Id="rId141" Type="http://schemas.openxmlformats.org/officeDocument/2006/relationships/hyperlink" Target="https://9inpseo1ah.execute-api.us-east-1.amazonaws.com/prod/symbol/A/C.3/72/SR.48" TargetMode="External"/><Relationship Id="rId142" Type="http://schemas.openxmlformats.org/officeDocument/2006/relationships/hyperlink" Target="https://9inpseo1ah.execute-api.us-east-1.amazonaws.com/prod/symbol/A/C.3/72/SR.8" TargetMode="External"/><Relationship Id="rId143" Type="http://schemas.openxmlformats.org/officeDocument/2006/relationships/hyperlink" Target="https://9inpseo1ah.execute-api.us-east-1.amazonaws.com/prod/symbol/A/C.5/72/SR.26" TargetMode="External"/><Relationship Id="rId144" Type="http://schemas.openxmlformats.org/officeDocument/2006/relationships/hyperlink" Target="https://9inpseo1ah.execute-api.us-east-1.amazonaws.com/prod/symbol/A/72/PV.86" TargetMode="External"/><Relationship Id="rId145" Type="http://schemas.openxmlformats.org/officeDocument/2006/relationships/hyperlink" Target="https://9inpseo1ah.execute-api.us-east-1.amazonaws.com/prod/symbol/A/C.3/72/SR.51" TargetMode="External"/><Relationship Id="rId146" Type="http://schemas.openxmlformats.org/officeDocument/2006/relationships/hyperlink" Target="https://9inpseo1ah.execute-api.us-east-1.amazonaws.com/prod/symbol/A/C.3/72/SR.49" TargetMode="External"/><Relationship Id="rId147" Type="http://schemas.openxmlformats.org/officeDocument/2006/relationships/hyperlink" Target="https://9inpseo1ah.execute-api.us-east-1.amazonaws.com/prod/symbol/A/72/PV.100" TargetMode="External"/><Relationship Id="rId148" Type="http://schemas.openxmlformats.org/officeDocument/2006/relationships/hyperlink" Target="https://9inpseo1ah.execute-api.us-east-1.amazonaws.com/prod/symbol/A/C.1/72/PV.17" TargetMode="External"/><Relationship Id="rId149" Type="http://schemas.openxmlformats.org/officeDocument/2006/relationships/hyperlink" Target="https://9inpseo1ah.execute-api.us-east-1.amazonaws.com/prod/symbol/A/C.4/72/SR.2" TargetMode="External"/><Relationship Id="rId150" Type="http://schemas.openxmlformats.org/officeDocument/2006/relationships/hyperlink" Target="https://9inpseo1ah.execute-api.us-east-1.amazonaws.com/prod/symbol/A/C.4/72/SR.27" TargetMode="External"/><Relationship Id="rId151" Type="http://schemas.openxmlformats.org/officeDocument/2006/relationships/hyperlink" Target="https://9inpseo1ah.execute-api.us-east-1.amazonaws.com/prod/symbol/A/C.4/72/SR.6" TargetMode="External"/><Relationship Id="rId152" Type="http://schemas.openxmlformats.org/officeDocument/2006/relationships/hyperlink" Target="https://9inpseo1ah.execute-api.us-east-1.amazonaws.com/prod/symbol/A/C.3/72/SR.50" TargetMode="External"/><Relationship Id="rId153" Type="http://schemas.openxmlformats.org/officeDocument/2006/relationships/hyperlink" Target="https://9inpseo1ah.execute-api.us-east-1.amazonaws.com/prod/symbol/A/C.3/72/SR.52" TargetMode="External"/><Relationship Id="rId154" Type="http://schemas.openxmlformats.org/officeDocument/2006/relationships/hyperlink" Target="https://9inpseo1ah.execute-api.us-east-1.amazonaws.com/prod/symbol/A/C.1/72/PV.23" TargetMode="External"/><Relationship Id="rId155" Type="http://schemas.openxmlformats.org/officeDocument/2006/relationships/hyperlink" Target="https://9inpseo1ah.execute-api.us-east-1.amazonaws.com/prod/symbol/A/C.6/72/SR.26" TargetMode="External"/><Relationship Id="rId156" Type="http://schemas.openxmlformats.org/officeDocument/2006/relationships/hyperlink" Target="https://9inpseo1ah.execute-api.us-east-1.amazonaws.com/prod/symbol/A/C.1/72/PV.3" TargetMode="External"/><Relationship Id="rId157" Type="http://schemas.openxmlformats.org/officeDocument/2006/relationships/hyperlink" Target="https://9inpseo1ah.execute-api.us-east-1.amazonaws.com/prod/symbol/A/C.4/72/SR.18" TargetMode="External"/><Relationship Id="rId158" Type="http://schemas.openxmlformats.org/officeDocument/2006/relationships/hyperlink" Target="https://9inpseo1ah.execute-api.us-east-1.amazonaws.com/prod/symbol/A/C.1/72/PV.25" TargetMode="External"/><Relationship Id="rId159" Type="http://schemas.openxmlformats.org/officeDocument/2006/relationships/hyperlink" Target="https://9inpseo1ah.execute-api.us-east-1.amazonaws.com/prod/symbol/A/72/PV.108" TargetMode="External"/><Relationship Id="rId160" Type="http://schemas.openxmlformats.org/officeDocument/2006/relationships/hyperlink" Target="https://9inpseo1ah.execute-api.us-east-1.amazonaws.com/prod/symbol/A/72/PV.94" TargetMode="External"/><Relationship Id="rId161" Type="http://schemas.openxmlformats.org/officeDocument/2006/relationships/hyperlink" Target="https://9inpseo1ah.execute-api.us-east-1.amazonaws.com/prod/symbol/A/C.5/72/SR.23" TargetMode="External"/><Relationship Id="rId162" Type="http://schemas.openxmlformats.org/officeDocument/2006/relationships/hyperlink" Target="https://9inpseo1ah.execute-api.us-east-1.amazonaws.com/prod/symbol/A/C.6/72/SR.10" TargetMode="External"/><Relationship Id="rId163" Type="http://schemas.openxmlformats.org/officeDocument/2006/relationships/hyperlink" Target="https://9inpseo1ah.execute-api.us-east-1.amazonaws.com/prod/symbol/A/72/PV.101" TargetMode="External"/><Relationship Id="rId164" Type="http://schemas.openxmlformats.org/officeDocument/2006/relationships/hyperlink" Target="https://9inpseo1ah.execute-api.us-east-1.amazonaws.com/prod/symbol/A/72/PV.74" TargetMode="External"/><Relationship Id="rId165" Type="http://schemas.openxmlformats.org/officeDocument/2006/relationships/hyperlink" Target="https://9inpseo1ah.execute-api.us-east-1.amazonaws.com/prod/symbol/A/72/PV.40" TargetMode="External"/><Relationship Id="rId166" Type="http://schemas.openxmlformats.org/officeDocument/2006/relationships/hyperlink" Target="https://9inpseo1ah.execute-api.us-east-1.amazonaws.com/prod/symbol/A/72/PV.25" TargetMode="External"/><Relationship Id="rId167" Type="http://schemas.openxmlformats.org/officeDocument/2006/relationships/hyperlink" Target="https://9inpseo1ah.execute-api.us-east-1.amazonaws.com/prod/symbol/A/C.3/72/SR.28" TargetMode="External"/><Relationship Id="rId168" Type="http://schemas.openxmlformats.org/officeDocument/2006/relationships/hyperlink" Target="https://9inpseo1ah.execute-api.us-east-1.amazonaws.com/prod/symbol/A/C.3/72/SR.53" TargetMode="External"/><Relationship Id="rId169" Type="http://schemas.openxmlformats.org/officeDocument/2006/relationships/hyperlink" Target="https://9inpseo1ah.execute-api.us-east-1.amazonaws.com/prod/symbol/A/C.1/72/PV.1" TargetMode="External"/><Relationship Id="rId170" Type="http://schemas.openxmlformats.org/officeDocument/2006/relationships/hyperlink" Target="https://9inpseo1ah.execute-api.us-east-1.amazonaws.com/prod/symbol/A/C.3/72/SR.20" TargetMode="External"/><Relationship Id="rId171" Type="http://schemas.openxmlformats.org/officeDocument/2006/relationships/hyperlink" Target="https://9inpseo1ah.execute-api.us-east-1.amazonaws.com/prod/symbol/A/72/PV.63" TargetMode="External"/><Relationship Id="rId172" Type="http://schemas.openxmlformats.org/officeDocument/2006/relationships/hyperlink" Target="https://9inpseo1ah.execute-api.us-east-1.amazonaws.com/prod/symbol/A/72/PV.64" TargetMode="External"/><Relationship Id="rId173" Type="http://schemas.openxmlformats.org/officeDocument/2006/relationships/hyperlink" Target="https://9inpseo1ah.execute-api.us-east-1.amazonaws.com/prod/symbol/A/C.3/72/SR.47" TargetMode="External"/><Relationship Id="rId174" Type="http://schemas.openxmlformats.org/officeDocument/2006/relationships/hyperlink" Target="https://9inpseo1ah.execute-api.us-east-1.amazonaws.com/prod/symbol/A/72/PV.36" TargetMode="External"/><Relationship Id="rId175" Type="http://schemas.openxmlformats.org/officeDocument/2006/relationships/hyperlink" Target="https://9inpseo1ah.execute-api.us-east-1.amazonaws.com/prod/symbol/A/72/PV.47" TargetMode="External"/><Relationship Id="rId176" Type="http://schemas.openxmlformats.org/officeDocument/2006/relationships/hyperlink" Target="https://9inpseo1ah.execute-api.us-east-1.amazonaws.com/prod/symbol/A/C.6/72/SR.7" TargetMode="External"/><Relationship Id="rId177" Type="http://schemas.openxmlformats.org/officeDocument/2006/relationships/hyperlink" Target="https://9inpseo1ah.execute-api.us-east-1.amazonaws.com/prod/symbol/A/C.6/72/SR.14" TargetMode="External"/><Relationship Id="rId178" Type="http://schemas.openxmlformats.org/officeDocument/2006/relationships/hyperlink" Target="https://9inpseo1ah.execute-api.us-east-1.amazonaws.com/prod/symbol/A/72/PV.59" TargetMode="External"/><Relationship Id="rId179" Type="http://schemas.openxmlformats.org/officeDocument/2006/relationships/hyperlink" Target="https://9inpseo1ah.execute-api.us-east-1.amazonaws.com/prod/symbol/A/72/PV.9" TargetMode="External"/><Relationship Id="rId180" Type="http://schemas.openxmlformats.org/officeDocument/2006/relationships/hyperlink" Target="https://9inpseo1ah.execute-api.us-east-1.amazonaws.com/prod/symbol/A/72/PV.71" TargetMode="External"/><Relationship Id="rId181" Type="http://schemas.openxmlformats.org/officeDocument/2006/relationships/hyperlink" Target="https://9inpseo1ah.execute-api.us-east-1.amazonaws.com/prod/symbol/A/72/PV.28" TargetMode="External"/><Relationship Id="rId182" Type="http://schemas.openxmlformats.org/officeDocument/2006/relationships/hyperlink" Target="https://9inpseo1ah.execute-api.us-east-1.amazonaws.com/prod/symbol/A/C.3/72/SR.38" TargetMode="External"/><Relationship Id="rId183" Type="http://schemas.openxmlformats.org/officeDocument/2006/relationships/hyperlink" Target="https://9inpseo1ah.execute-api.us-east-1.amazonaws.com/prod/symbol/A/72/PV.65" TargetMode="External"/><Relationship Id="rId184" Type="http://schemas.openxmlformats.org/officeDocument/2006/relationships/hyperlink" Target="https://9inpseo1ah.execute-api.us-east-1.amazonaws.com/prod/symbol/A/72/PV.116" TargetMode="External"/><Relationship Id="rId185" Type="http://schemas.openxmlformats.org/officeDocument/2006/relationships/hyperlink" Target="https://9inpseo1ah.execute-api.us-east-1.amazonaws.com/prod/symbol/A/72/PV.5" TargetMode="External"/><Relationship Id="rId186" Type="http://schemas.openxmlformats.org/officeDocument/2006/relationships/hyperlink" Target="https://9inpseo1ah.execute-api.us-east-1.amazonaws.com/prod/symbol/A/C.1/72/PV.12" TargetMode="External"/><Relationship Id="rId187" Type="http://schemas.openxmlformats.org/officeDocument/2006/relationships/hyperlink" Target="https://9inpseo1ah.execute-api.us-east-1.amazonaws.com/prod/symbol/A/72/PV.99" TargetMode="External"/><Relationship Id="rId188" Type="http://schemas.openxmlformats.org/officeDocument/2006/relationships/hyperlink" Target="https://9inpseo1ah.execute-api.us-east-1.amazonaws.com/prod/symbol/A/C.2/72/SR.29" TargetMode="External"/><Relationship Id="rId189" Type="http://schemas.openxmlformats.org/officeDocument/2006/relationships/hyperlink" Target="https://9inpseo1ah.execute-api.us-east-1.amazonaws.com/prod/symbol/A/C.6/72/SR.18" TargetMode="External"/><Relationship Id="rId190" Type="http://schemas.openxmlformats.org/officeDocument/2006/relationships/hyperlink" Target="https://9inpseo1ah.execute-api.us-east-1.amazonaws.com/prod/symbol/A/C.6/72/SR.22" TargetMode="External"/><Relationship Id="rId191" Type="http://schemas.openxmlformats.org/officeDocument/2006/relationships/hyperlink" Target="https://9inpseo1ah.execute-api.us-east-1.amazonaws.com/prod/symbol/A/C.3/72/SR.45" TargetMode="External"/><Relationship Id="rId192" Type="http://schemas.openxmlformats.org/officeDocument/2006/relationships/hyperlink" Target="https://9inpseo1ah.execute-api.us-east-1.amazonaws.com/prod/symbol/A/72/PV.78" TargetMode="External"/><Relationship Id="rId193" Type="http://schemas.openxmlformats.org/officeDocument/2006/relationships/hyperlink" Target="https://9inpseo1ah.execute-api.us-east-1.amazonaws.com/prod/symbol/A/C.5/72/SR.5" TargetMode="External"/><Relationship Id="rId194" Type="http://schemas.openxmlformats.org/officeDocument/2006/relationships/hyperlink" Target="https://9inpseo1ah.execute-api.us-east-1.amazonaws.com/prod/symbol/A/C.3/72/SR.43" TargetMode="External"/><Relationship Id="rId195" Type="http://schemas.openxmlformats.org/officeDocument/2006/relationships/hyperlink" Target="https://9inpseo1ah.execute-api.us-east-1.amazonaws.com/prod/symbol/A/C.3/72/SR.31" TargetMode="External"/><Relationship Id="rId196" Type="http://schemas.openxmlformats.org/officeDocument/2006/relationships/hyperlink" Target="https://9inpseo1ah.execute-api.us-east-1.amazonaws.com/prod/symbol/A/C.6/72/SR.17" TargetMode="External"/><Relationship Id="rId197" Type="http://schemas.openxmlformats.org/officeDocument/2006/relationships/hyperlink" Target="https://9inpseo1ah.execute-api.us-east-1.amazonaws.com/prod/symbol/A/C.6/72/SR.30" TargetMode="External"/><Relationship Id="rId198" Type="http://schemas.openxmlformats.org/officeDocument/2006/relationships/hyperlink" Target="https://9inpseo1ah.execute-api.us-east-1.amazonaws.com/prod/symbol/A/C.6/72/SR.13" TargetMode="External"/><Relationship Id="rId199" Type="http://schemas.openxmlformats.org/officeDocument/2006/relationships/hyperlink" Target="https://9inpseo1ah.execute-api.us-east-1.amazonaws.com/prod/symbol/A/C.3/72/SR.16" TargetMode="External"/><Relationship Id="rId200" Type="http://schemas.openxmlformats.org/officeDocument/2006/relationships/hyperlink" Target="https://9inpseo1ah.execute-api.us-east-1.amazonaws.com/prod/symbol/A/C.6/72/SR.15" TargetMode="External"/><Relationship Id="rId201" Type="http://schemas.openxmlformats.org/officeDocument/2006/relationships/hyperlink" Target="https://9inpseo1ah.execute-api.us-east-1.amazonaws.com/prod/symbol/A/C.5/72/SR.39" TargetMode="External"/><Relationship Id="rId202" Type="http://schemas.openxmlformats.org/officeDocument/2006/relationships/hyperlink" Target="https://9inpseo1ah.execute-api.us-east-1.amazonaws.com/prod/symbol/A/C.5/72/SR.48" TargetMode="External"/><Relationship Id="rId203" Type="http://schemas.openxmlformats.org/officeDocument/2006/relationships/hyperlink" Target="https://9inpseo1ah.execute-api.us-east-1.amazonaws.com/prod/symbol/A/C.3/72/SR.30" TargetMode="External"/><Relationship Id="rId204" Type="http://schemas.openxmlformats.org/officeDocument/2006/relationships/hyperlink" Target="https://9inpseo1ah.execute-api.us-east-1.amazonaws.com/prod/symbol/A/C.6/72/SR.29" TargetMode="External"/><Relationship Id="rId205" Type="http://schemas.openxmlformats.org/officeDocument/2006/relationships/hyperlink" Target="https://9inpseo1ah.execute-api.us-east-1.amazonaws.com/prod/symbol/A/C.6/72/SR.25" TargetMode="External"/><Relationship Id="rId206" Type="http://schemas.openxmlformats.org/officeDocument/2006/relationships/hyperlink" Target="https://9inpseo1ah.execute-api.us-east-1.amazonaws.com/prod/symbol/A/C.3/72/SR.1" TargetMode="External"/><Relationship Id="rId207" Type="http://schemas.openxmlformats.org/officeDocument/2006/relationships/hyperlink" Target="https://9inpseo1ah.execute-api.us-east-1.amazonaws.com/prod/symbol/A/72/PV.26" TargetMode="External"/><Relationship Id="rId208" Type="http://schemas.openxmlformats.org/officeDocument/2006/relationships/hyperlink" Target="https://9inpseo1ah.execute-api.us-east-1.amazonaws.com/prod/symbol/A/C.3/72/SR.36" TargetMode="External"/><Relationship Id="rId209" Type="http://schemas.openxmlformats.org/officeDocument/2006/relationships/hyperlink" Target="https://9inpseo1ah.execute-api.us-east-1.amazonaws.com/prod/symbol/A/C.6/72/SR.8" TargetMode="External"/><Relationship Id="rId210" Type="http://schemas.openxmlformats.org/officeDocument/2006/relationships/hyperlink" Target="https://9inpseo1ah.execute-api.us-east-1.amazonaws.com/prod/symbol/A/72/PV.7" TargetMode="External"/><Relationship Id="rId211" Type="http://schemas.openxmlformats.org/officeDocument/2006/relationships/hyperlink" Target="https://9inpseo1ah.execute-api.us-east-1.amazonaws.com/prod/symbol/A/72/PV.20" TargetMode="External"/><Relationship Id="rId212" Type="http://schemas.openxmlformats.org/officeDocument/2006/relationships/hyperlink" Target="https://9inpseo1ah.execute-api.us-east-1.amazonaws.com/prod/symbol/A/72/PV.22" TargetMode="External"/><Relationship Id="rId213" Type="http://schemas.openxmlformats.org/officeDocument/2006/relationships/hyperlink" Target="https://9inpseo1ah.execute-api.us-east-1.amazonaws.com/prod/symbol/A/C.2/72/SR.13" TargetMode="External"/><Relationship Id="rId214" Type="http://schemas.openxmlformats.org/officeDocument/2006/relationships/hyperlink" Target="https://9inpseo1ah.execute-api.us-east-1.amazonaws.com/prod/symbol/A/C.4/72/SR.24" TargetMode="External"/><Relationship Id="rId215" Type="http://schemas.openxmlformats.org/officeDocument/2006/relationships/hyperlink" Target="https://9inpseo1ah.execute-api.us-east-1.amazonaws.com/prod/symbol/A/C.1/72/PV.7" TargetMode="External"/><Relationship Id="rId216" Type="http://schemas.openxmlformats.org/officeDocument/2006/relationships/hyperlink" Target="https://9inpseo1ah.execute-api.us-east-1.amazonaws.com/prod/symbol/A/C.6/72/SR.9" TargetMode="External"/><Relationship Id="rId217" Type="http://schemas.openxmlformats.org/officeDocument/2006/relationships/hyperlink" Target="https://9inpseo1ah.execute-api.us-east-1.amazonaws.com/prod/symbol/A/72/PV.90" TargetMode="External"/><Relationship Id="rId218" Type="http://schemas.openxmlformats.org/officeDocument/2006/relationships/hyperlink" Target="https://9inpseo1ah.execute-api.us-east-1.amazonaws.com/prod/symbol/A/C.6/72/SR.12" TargetMode="External"/><Relationship Id="rId219" Type="http://schemas.openxmlformats.org/officeDocument/2006/relationships/hyperlink" Target="https://9inpseo1ah.execute-api.us-east-1.amazonaws.com/prod/symbol/A/72/PV.54" TargetMode="External"/><Relationship Id="rId220" Type="http://schemas.openxmlformats.org/officeDocument/2006/relationships/hyperlink" Target="https://9inpseo1ah.execute-api.us-east-1.amazonaws.com/prod/symbol/A/C.6/72/SR.11" TargetMode="External"/><Relationship Id="rId221" Type="http://schemas.openxmlformats.org/officeDocument/2006/relationships/hyperlink" Target="https://9inpseo1ah.execute-api.us-east-1.amazonaws.com/prod/symbol/A/72/PV.84" TargetMode="External"/><Relationship Id="rId222" Type="http://schemas.openxmlformats.org/officeDocument/2006/relationships/hyperlink" Target="https://9inpseo1ah.execute-api.us-east-1.amazonaws.com/prod/symbol/A/C.6/72/SR.27" TargetMode="External"/><Relationship Id="rId223" Type="http://schemas.openxmlformats.org/officeDocument/2006/relationships/hyperlink" Target="https://9inpseo1ah.execute-api.us-east-1.amazonaws.com/prod/symbol/A/C.3/72/SR.4" TargetMode="External"/><Relationship Id="rId224" Type="http://schemas.openxmlformats.org/officeDocument/2006/relationships/hyperlink" Target="https://9inpseo1ah.execute-api.us-east-1.amazonaws.com/prod/symbol/A/72/PV.34" TargetMode="External"/><Relationship Id="rId225" Type="http://schemas.openxmlformats.org/officeDocument/2006/relationships/hyperlink" Target="https://9inpseo1ah.execute-api.us-east-1.amazonaws.com/prod/symbol/A/C.2/72/SR.21" TargetMode="External"/><Relationship Id="rId226" Type="http://schemas.openxmlformats.org/officeDocument/2006/relationships/hyperlink" Target="https://9inpseo1ah.execute-api.us-east-1.amazonaws.com/prod/symbol/A/72/PV.37" TargetMode="External"/><Relationship Id="rId227" Type="http://schemas.openxmlformats.org/officeDocument/2006/relationships/hyperlink" Target="https://9inpseo1ah.execute-api.us-east-1.amazonaws.com/prod/symbol/A/72/PV.76" TargetMode="External"/><Relationship Id="rId228" Type="http://schemas.openxmlformats.org/officeDocument/2006/relationships/hyperlink" Target="https://9inpseo1ah.execute-api.us-east-1.amazonaws.com/prod/symbol/A/C.5/72/SR.29" TargetMode="External"/><Relationship Id="rId229" Type="http://schemas.openxmlformats.org/officeDocument/2006/relationships/hyperlink" Target="https://9inpseo1ah.execute-api.us-east-1.amazonaws.com/prod/symbol/A/C.2/72/SR.9" TargetMode="External"/><Relationship Id="rId230" Type="http://schemas.openxmlformats.org/officeDocument/2006/relationships/hyperlink" Target="https://9inpseo1ah.execute-api.us-east-1.amazonaws.com/prod/symbol/A/C.6/72/SR.20" TargetMode="External"/><Relationship Id="rId231" Type="http://schemas.openxmlformats.org/officeDocument/2006/relationships/hyperlink" Target="https://9inpseo1ah.execute-api.us-east-1.amazonaws.com/prod/symbol/A/C.6/72/SR.24" TargetMode="External"/><Relationship Id="rId232" Type="http://schemas.openxmlformats.org/officeDocument/2006/relationships/hyperlink" Target="https://9inpseo1ah.execute-api.us-east-1.amazonaws.com/prod/symbol/A/C.1/72/PV.27" TargetMode="External"/><Relationship Id="rId233" Type="http://schemas.openxmlformats.org/officeDocument/2006/relationships/hyperlink" Target="https://9inpseo1ah.execute-api.us-east-1.amazonaws.com/prod/symbol/A/72/PV.95" TargetMode="External"/><Relationship Id="rId234" Type="http://schemas.openxmlformats.org/officeDocument/2006/relationships/hyperlink" Target="https://9inpseo1ah.execute-api.us-east-1.amazonaws.com/prod/symbol/A/C.5/72/SR.30" TargetMode="External"/><Relationship Id="rId235" Type="http://schemas.openxmlformats.org/officeDocument/2006/relationships/hyperlink" Target="https://9inpseo1ah.execute-api.us-east-1.amazonaws.com/prod/symbol/A/72/PV.98" TargetMode="External"/><Relationship Id="rId236" Type="http://schemas.openxmlformats.org/officeDocument/2006/relationships/hyperlink" Target="https://9inpseo1ah.execute-api.us-east-1.amazonaws.com/prod/symbol/A/C.3/72/SR.18" TargetMode="External"/><Relationship Id="rId237" Type="http://schemas.openxmlformats.org/officeDocument/2006/relationships/hyperlink" Target="https://9inpseo1ah.execute-api.us-east-1.amazonaws.com/prod/symbol/A/72/PV.27" TargetMode="External"/><Relationship Id="rId238" Type="http://schemas.openxmlformats.org/officeDocument/2006/relationships/hyperlink" Target="https://9inpseo1ah.execute-api.us-east-1.amazonaws.com/prod/symbol/A/C.2/72/SR.3" TargetMode="External"/><Relationship Id="rId239" Type="http://schemas.openxmlformats.org/officeDocument/2006/relationships/hyperlink" Target="https://9inpseo1ah.execute-api.us-east-1.amazonaws.com/prod/symbol/A/72/PV.35" TargetMode="External"/><Relationship Id="rId240" Type="http://schemas.openxmlformats.org/officeDocument/2006/relationships/hyperlink" Target="https://9inpseo1ah.execute-api.us-east-1.amazonaws.com/prod/symbol/A/C.6/72/SR.28" TargetMode="External"/><Relationship Id="rId241" Type="http://schemas.openxmlformats.org/officeDocument/2006/relationships/hyperlink" Target="https://9inpseo1ah.execute-api.us-east-1.amazonaws.com/prod/symbol/A/BUR/72/SR.2" TargetMode="External"/><Relationship Id="rId242" Type="http://schemas.openxmlformats.org/officeDocument/2006/relationships/hyperlink" Target="https://9inpseo1ah.execute-api.us-east-1.amazonaws.com/prod/symbol/A/72/PV.88" TargetMode="External"/><Relationship Id="rId243" Type="http://schemas.openxmlformats.org/officeDocument/2006/relationships/hyperlink" Target="https://9inpseo1ah.execute-api.us-east-1.amazonaws.com/prod/symbol/A/72/PV.12" TargetMode="External"/><Relationship Id="rId244" Type="http://schemas.openxmlformats.org/officeDocument/2006/relationships/hyperlink" Target="https://9inpseo1ah.execute-api.us-east-1.amazonaws.com/prod/symbol/A/C.5/72/SR.40" TargetMode="External"/><Relationship Id="rId245" Type="http://schemas.openxmlformats.org/officeDocument/2006/relationships/hyperlink" Target="https://9inpseo1ah.execute-api.us-east-1.amazonaws.com/prod/symbol/A/C.3/72/SR.37" TargetMode="External"/><Relationship Id="rId246" Type="http://schemas.openxmlformats.org/officeDocument/2006/relationships/hyperlink" Target="https://9inpseo1ah.execute-api.us-east-1.amazonaws.com/prod/symbol/A/C.3/72/SR.27" TargetMode="External"/><Relationship Id="rId247" Type="http://schemas.openxmlformats.org/officeDocument/2006/relationships/hyperlink" Target="https://9inpseo1ah.execute-api.us-east-1.amazonaws.com/prod/symbol/A/72/PV.61" TargetMode="External"/><Relationship Id="rId248" Type="http://schemas.openxmlformats.org/officeDocument/2006/relationships/hyperlink" Target="https://9inpseo1ah.execute-api.us-east-1.amazonaws.com/prod/symbol/A/C.2/72/SR.4" TargetMode="External"/><Relationship Id="rId249" Type="http://schemas.openxmlformats.org/officeDocument/2006/relationships/hyperlink" Target="https://9inpseo1ah.execute-api.us-east-1.amazonaws.com/prod/symbol/A/C.1/72/PV.4" TargetMode="External"/><Relationship Id="rId250" Type="http://schemas.openxmlformats.org/officeDocument/2006/relationships/hyperlink" Target="https://9inpseo1ah.execute-api.us-east-1.amazonaws.com/prod/symbol/A/C.3/72/SR.25" TargetMode="External"/><Relationship Id="rId251" Type="http://schemas.openxmlformats.org/officeDocument/2006/relationships/hyperlink" Target="https://9inpseo1ah.execute-api.us-east-1.amazonaws.com/prod/symbol/A/C.4/72/SR.19" TargetMode="External"/><Relationship Id="rId252" Type="http://schemas.openxmlformats.org/officeDocument/2006/relationships/hyperlink" Target="https://9inpseo1ah.execute-api.us-east-1.amazonaws.com/prod/symbol/A/72/PV.3" TargetMode="External"/><Relationship Id="rId253" Type="http://schemas.openxmlformats.org/officeDocument/2006/relationships/hyperlink" Target="https://9inpseo1ah.execute-api.us-east-1.amazonaws.com/prod/symbol/A/C.1/72/PV.14" TargetMode="External"/><Relationship Id="rId254" Type="http://schemas.openxmlformats.org/officeDocument/2006/relationships/hyperlink" Target="https://9inpseo1ah.execute-api.us-east-1.amazonaws.com/prod/symbol/A/72/PV.42" TargetMode="External"/><Relationship Id="rId255" Type="http://schemas.openxmlformats.org/officeDocument/2006/relationships/hyperlink" Target="https://9inpseo1ah.execute-api.us-east-1.amazonaws.com/prod/symbol/A/C.3/72/SR.26" TargetMode="External"/><Relationship Id="rId256" Type="http://schemas.openxmlformats.org/officeDocument/2006/relationships/hyperlink" Target="https://9inpseo1ah.execute-api.us-east-1.amazonaws.com/prod/symbol/A/C.6/72/SR.2" TargetMode="External"/><Relationship Id="rId257" Type="http://schemas.openxmlformats.org/officeDocument/2006/relationships/hyperlink" Target="https://9inpseo1ah.execute-api.us-east-1.amazonaws.com/prod/symbol/A/72/PV.11" TargetMode="External"/><Relationship Id="rId258" Type="http://schemas.openxmlformats.org/officeDocument/2006/relationships/hyperlink" Target="https://9inpseo1ah.execute-api.us-east-1.amazonaws.com/prod/symbol/A/72/PV.21" TargetMode="External"/><Relationship Id="rId259" Type="http://schemas.openxmlformats.org/officeDocument/2006/relationships/hyperlink" Target="https://9inpseo1ah.execute-api.us-east-1.amazonaws.com/prod/symbol/A/C.5/72/SR.11" TargetMode="External"/><Relationship Id="rId260" Type="http://schemas.openxmlformats.org/officeDocument/2006/relationships/hyperlink" Target="https://9inpseo1ah.execute-api.us-east-1.amazonaws.com/prod/symbol/A/C.5/72/SR.34" TargetMode="External"/><Relationship Id="rId261" Type="http://schemas.openxmlformats.org/officeDocument/2006/relationships/hyperlink" Target="https://9inpseo1ah.execute-api.us-east-1.amazonaws.com/prod/symbol/A/C.5/72/SR.32" TargetMode="External"/><Relationship Id="rId262" Type="http://schemas.openxmlformats.org/officeDocument/2006/relationships/hyperlink" Target="https://9inpseo1ah.execute-api.us-east-1.amazonaws.com/prod/symbol/A/C.2/72/SR.27" TargetMode="External"/><Relationship Id="rId263" Type="http://schemas.openxmlformats.org/officeDocument/2006/relationships/hyperlink" Target="https://9inpseo1ah.execute-api.us-east-1.amazonaws.com/prod/symbol/A/72/PV.70" TargetMode="External"/><Relationship Id="rId264" Type="http://schemas.openxmlformats.org/officeDocument/2006/relationships/hyperlink" Target="https://9inpseo1ah.execute-api.us-east-1.amazonaws.com/prod/symbol/A/72/PV.85" TargetMode="External"/><Relationship Id="rId265" Type="http://schemas.openxmlformats.org/officeDocument/2006/relationships/hyperlink" Target="https://9inpseo1ah.execute-api.us-east-1.amazonaws.com/prod/symbol/A/72/PV.29" TargetMode="External"/><Relationship Id="rId266" Type="http://schemas.openxmlformats.org/officeDocument/2006/relationships/hyperlink" Target="https://9inpseo1ah.execute-api.us-east-1.amazonaws.com/prod/symbol/A/72/PV.32" TargetMode="External"/><Relationship Id="rId267" Type="http://schemas.openxmlformats.org/officeDocument/2006/relationships/hyperlink" Target="https://9inpseo1ah.execute-api.us-east-1.amazonaws.com/prod/symbol/A/C.6/72/SR.19" TargetMode="External"/><Relationship Id="rId268" Type="http://schemas.openxmlformats.org/officeDocument/2006/relationships/hyperlink" Target="https://9inpseo1ah.execute-api.us-east-1.amazonaws.com/prod/symbol/A/72/PV.111" TargetMode="External"/><Relationship Id="rId269" Type="http://schemas.openxmlformats.org/officeDocument/2006/relationships/hyperlink" Target="https://9inpseo1ah.execute-api.us-east-1.amazonaws.com/prod/symbol/A/C.5/72/SR.41" TargetMode="External"/><Relationship Id="rId270" Type="http://schemas.openxmlformats.org/officeDocument/2006/relationships/hyperlink" Target="https://9inpseo1ah.execute-api.us-east-1.amazonaws.com/prod/symbol/A/72/PV.113" TargetMode="External"/><Relationship Id="rId271" Type="http://schemas.openxmlformats.org/officeDocument/2006/relationships/hyperlink" Target="https://9inpseo1ah.execute-api.us-east-1.amazonaws.com/prod/symbol/A/C.3/72/SR.22" TargetMode="External"/><Relationship Id="rId272" Type="http://schemas.openxmlformats.org/officeDocument/2006/relationships/hyperlink" Target="https://9inpseo1ah.execute-api.us-east-1.amazonaws.com/prod/symbol/A/C.5/72/SR.35" TargetMode="External"/><Relationship Id="rId273" Type="http://schemas.openxmlformats.org/officeDocument/2006/relationships/hyperlink" Target="https://9inpseo1ah.execute-api.us-east-1.amazonaws.com/prod/symbol/A/72/PV.73" TargetMode="External"/><Relationship Id="rId274" Type="http://schemas.openxmlformats.org/officeDocument/2006/relationships/hyperlink" Target="https://9inpseo1ah.execute-api.us-east-1.amazonaws.com/prod/symbol/A/C.5/72/SR.45" TargetMode="External"/><Relationship Id="rId275" Type="http://schemas.openxmlformats.org/officeDocument/2006/relationships/hyperlink" Target="https://9inpseo1ah.execute-api.us-east-1.amazonaws.com/prod/symbol/A/BUR/72/SR.3" TargetMode="External"/><Relationship Id="rId276" Type="http://schemas.openxmlformats.org/officeDocument/2006/relationships/hyperlink" Target="https://9inpseo1ah.execute-api.us-east-1.amazonaws.com/prod/symbol/A/C.3/72/SR.17" TargetMode="External"/><Relationship Id="rId277" Type="http://schemas.openxmlformats.org/officeDocument/2006/relationships/hyperlink" Target="https://9inpseo1ah.execute-api.us-east-1.amazonaws.com/prod/symbol/A/C.5/72/SR.46" TargetMode="External"/><Relationship Id="rId278" Type="http://schemas.openxmlformats.org/officeDocument/2006/relationships/hyperlink" Target="https://9inpseo1ah.execute-api.us-east-1.amazonaws.com/prod/symbol/A/C.5/72/SR.22" TargetMode="External"/><Relationship Id="rId279" Type="http://schemas.openxmlformats.org/officeDocument/2006/relationships/hyperlink" Target="https://9inpseo1ah.execute-api.us-east-1.amazonaws.com/prod/symbol/A/72/PV.4" TargetMode="External"/><Relationship Id="rId280" Type="http://schemas.openxmlformats.org/officeDocument/2006/relationships/hyperlink" Target="https://9inpseo1ah.execute-api.us-east-1.amazonaws.com/prod/symbol/A/72/PV.13" TargetMode="External"/><Relationship Id="rId281" Type="http://schemas.openxmlformats.org/officeDocument/2006/relationships/hyperlink" Target="https://9inpseo1ah.execute-api.us-east-1.amazonaws.com/prod/symbol/A/C.5/72/SR.15" TargetMode="External"/><Relationship Id="rId282" Type="http://schemas.openxmlformats.org/officeDocument/2006/relationships/hyperlink" Target="https://9inpseo1ah.execute-api.us-east-1.amazonaws.com/prod/symbol/A/72/PV.79" TargetMode="External"/><Relationship Id="rId283" Type="http://schemas.openxmlformats.org/officeDocument/2006/relationships/hyperlink" Target="https://9inpseo1ah.execute-api.us-east-1.amazonaws.com/prod/symbol/A/C.5/72/SR.16" TargetMode="External"/><Relationship Id="rId284" Type="http://schemas.openxmlformats.org/officeDocument/2006/relationships/hyperlink" Target="https://9inpseo1ah.execute-api.us-east-1.amazonaws.com/prod/symbol/A/C.4/72/SR.28" TargetMode="External"/><Relationship Id="rId285" Type="http://schemas.openxmlformats.org/officeDocument/2006/relationships/hyperlink" Target="https://9inpseo1ah.execute-api.us-east-1.amazonaws.com/prod/symbol/A/72/PV.8" TargetMode="External"/><Relationship Id="rId286" Type="http://schemas.openxmlformats.org/officeDocument/2006/relationships/hyperlink" Target="https://9inpseo1ah.execute-api.us-east-1.amazonaws.com/prod/symbol/A/72/PV.19" TargetMode="External"/><Relationship Id="rId287" Type="http://schemas.openxmlformats.org/officeDocument/2006/relationships/hyperlink" Target="https://9inpseo1ah.execute-api.us-east-1.amazonaws.com/prod/symbol/A/72/PV.10" TargetMode="External"/><Relationship Id="rId288" Type="http://schemas.openxmlformats.org/officeDocument/2006/relationships/hyperlink" Target="https://9inpseo1ah.execute-api.us-east-1.amazonaws.com/prod/symbol/A/72/PV.92" TargetMode="External"/><Relationship Id="rId289" Type="http://schemas.openxmlformats.org/officeDocument/2006/relationships/hyperlink" Target="https://9inpseo1ah.execute-api.us-east-1.amazonaws.com/prod/symbol/A/C.5/72/SR.47" TargetMode="External"/><Relationship Id="rId290" Type="http://schemas.openxmlformats.org/officeDocument/2006/relationships/hyperlink" Target="https://9inpseo1ah.execute-api.us-east-1.amazonaws.com/prod/symbol/A/72/PV.115" TargetMode="External"/><Relationship Id="rId291" Type="http://schemas.openxmlformats.org/officeDocument/2006/relationships/hyperlink" Target="https://9inpseo1ah.execute-api.us-east-1.amazonaws.com/prod/symbol/A/72/PV.77" TargetMode="External"/><Relationship Id="rId292" Type="http://schemas.openxmlformats.org/officeDocument/2006/relationships/hyperlink" Target="https://9inpseo1ah.execute-api.us-east-1.amazonaws.com/prod/symbol/A/C.5/72/SR.20" TargetMode="External"/><Relationship Id="rId293" Type="http://schemas.openxmlformats.org/officeDocument/2006/relationships/hyperlink" Target="https://9inpseo1ah.execute-api.us-east-1.amazonaws.com/prod/symbol/A/C.5/72/SR.14" TargetMode="External"/><Relationship Id="rId294" Type="http://schemas.openxmlformats.org/officeDocument/2006/relationships/hyperlink" Target="https://9inpseo1ah.execute-api.us-east-1.amazonaws.com/prod/symbol/A/C.5/72/SR.31" TargetMode="External"/><Relationship Id="rId295" Type="http://schemas.openxmlformats.org/officeDocument/2006/relationships/hyperlink" Target="https://9inpseo1ah.execute-api.us-east-1.amazonaws.com/prod/symbol/A/72/PV.75" TargetMode="External"/><Relationship Id="rId296" Type="http://schemas.openxmlformats.org/officeDocument/2006/relationships/hyperlink" Target="https://9inpseo1ah.execute-api.us-east-1.amazonaws.com/prod/symbol/A/C.5/72/SR.8" TargetMode="External"/><Relationship Id="rId297" Type="http://schemas.openxmlformats.org/officeDocument/2006/relationships/hyperlink" Target="https://9inpseo1ah.execute-api.us-east-1.amazonaws.com/prod/symbol/A/C.2/72/SR.25" TargetMode="External"/><Relationship Id="rId298" Type="http://schemas.openxmlformats.org/officeDocument/2006/relationships/hyperlink" Target="https://9inpseo1ah.execute-api.us-east-1.amazonaws.com/prod/symbol/A/C.5/72/SR.12" TargetMode="External"/><Relationship Id="rId299" Type="http://schemas.openxmlformats.org/officeDocument/2006/relationships/hyperlink" Target="https://9inpseo1ah.execute-api.us-east-1.amazonaws.com/prod/symbol/A/C.5/72/SR.27" TargetMode="External"/><Relationship Id="rId300" Type="http://schemas.openxmlformats.org/officeDocument/2006/relationships/hyperlink" Target="https://9inpseo1ah.execute-api.us-east-1.amazonaws.com/prod/symbol/A/72/PV.103" TargetMode="External"/><Relationship Id="rId301" Type="http://schemas.openxmlformats.org/officeDocument/2006/relationships/hyperlink" Target="https://9inpseo1ah.execute-api.us-east-1.amazonaws.com/prod/symbol/A/C.2/72/SR.24" TargetMode="External"/><Relationship Id="rId302" Type="http://schemas.openxmlformats.org/officeDocument/2006/relationships/hyperlink" Target="https://9inpseo1ah.execute-api.us-east-1.amazonaws.com/prod/symbol/A/C.5/72/SR.3" TargetMode="External"/><Relationship Id="rId303" Type="http://schemas.openxmlformats.org/officeDocument/2006/relationships/hyperlink" Target="https://9inpseo1ah.execute-api.us-east-1.amazonaws.com/prod/symbol/A/C.5/72/SR.7" TargetMode="External"/><Relationship Id="rId304" Type="http://schemas.openxmlformats.org/officeDocument/2006/relationships/hyperlink" Target="https://9inpseo1ah.execute-api.us-east-1.amazonaws.com/prod/symbol/A/C.5/72/SR.2" TargetMode="External"/><Relationship Id="rId305" Type="http://schemas.openxmlformats.org/officeDocument/2006/relationships/hyperlink" Target="https://9inpseo1ah.execute-api.us-east-1.amazonaws.com/prod/symbol/A/C.5/72/SR.10" TargetMode="External"/><Relationship Id="rId306" Type="http://schemas.openxmlformats.org/officeDocument/2006/relationships/hyperlink" Target="https://9inpseo1ah.execute-api.us-east-1.amazonaws.com/prod/symbol/A/C.5/72/SR.13" TargetMode="External"/><Relationship Id="rId307" Type="http://schemas.openxmlformats.org/officeDocument/2006/relationships/hyperlink" Target="https://9inpseo1ah.execute-api.us-east-1.amazonaws.com/prod/symbol/A/C.5/72/SR.18" TargetMode="External"/><Relationship Id="rId308" Type="http://schemas.openxmlformats.org/officeDocument/2006/relationships/hyperlink" Target="https://9inpseo1ah.execute-api.us-east-1.amazonaws.com/prod/symbol/A/C.5/72/SR.6" TargetMode="External"/><Relationship Id="rId309" Type="http://schemas.openxmlformats.org/officeDocument/2006/relationships/hyperlink" Target="https://9inpseo1ah.execute-api.us-east-1.amazonaws.com/prod/symbol/A/72/PV.109" TargetMode="External"/><Relationship Id="rId310" Type="http://schemas.openxmlformats.org/officeDocument/2006/relationships/hyperlink" Target="https://9inpseo1ah.execute-api.us-east-1.amazonaws.com/prod/symbol/A/C.5/72/SR.38" TargetMode="External"/><Relationship Id="rId311" Type="http://schemas.openxmlformats.org/officeDocument/2006/relationships/hyperlink" Target="https://9inpseo1ah.execute-api.us-east-1.amazonaws.com/prod/symbol/A/C.2/72/SR.28" TargetMode="External"/><Relationship Id="rId312" Type="http://schemas.openxmlformats.org/officeDocument/2006/relationships/hyperlink" Target="https://9inpseo1ah.execute-api.us-east-1.amazonaws.com/prod/symbol/A/72/PV.30" TargetMode="External"/><Relationship Id="rId313" Type="http://schemas.openxmlformats.org/officeDocument/2006/relationships/hyperlink" Target="https://9inpseo1ah.execute-api.us-east-1.amazonaws.com/prod/symbol/A/72/PV.72" TargetMode="External"/><Relationship Id="rId314" Type="http://schemas.openxmlformats.org/officeDocument/2006/relationships/hyperlink" Target="https://9inpseo1ah.execute-api.us-east-1.amazonaws.com/prod/symbol/A/72/PV.114" TargetMode="External"/><Relationship Id="rId315" Type="http://schemas.openxmlformats.org/officeDocument/2006/relationships/hyperlink" Target="https://9inpseo1ah.execute-api.us-east-1.amazonaws.com/prod/symbol/A/C.4/72/SR.29" TargetMode="External"/><Relationship Id="rId316" Type="http://schemas.openxmlformats.org/officeDocument/2006/relationships/hyperlink" Target="https://9inpseo1ah.execute-api.us-east-1.amazonaws.com/prod/symbol/A/C.5/72/SR.36" TargetMode="External"/><Relationship Id="rId317" Type="http://schemas.openxmlformats.org/officeDocument/2006/relationships/hyperlink" Target="https://9inpseo1ah.execute-api.us-east-1.amazonaws.com/prod/symbol/A/72/PV.58" TargetMode="External"/><Relationship Id="rId318" Type="http://schemas.openxmlformats.org/officeDocument/2006/relationships/hyperlink" Target="https://9inpseo1ah.execute-api.us-east-1.amazonaws.com/prod/symbol/A/C.1/72/PV.29" TargetMode="External"/><Relationship Id="rId319" Type="http://schemas.openxmlformats.org/officeDocument/2006/relationships/hyperlink" Target="https://9inpseo1ah.execute-api.us-east-1.amazonaws.com/prod/symbol/A/72/PV.66" TargetMode="External"/><Relationship Id="rId320" Type="http://schemas.openxmlformats.org/officeDocument/2006/relationships/hyperlink" Target="https://9inpseo1ah.execute-api.us-east-1.amazonaws.com/prod/symbol/A/C.5/72/SR.42" TargetMode="External"/><Relationship Id="rId321" Type="http://schemas.openxmlformats.org/officeDocument/2006/relationships/hyperlink" Target="https://9inpseo1ah.execute-api.us-east-1.amazonaws.com/prod/symbol/A/C.5/72/SR.24" TargetMode="External"/><Relationship Id="rId322" Type="http://schemas.openxmlformats.org/officeDocument/2006/relationships/hyperlink" Target="https://9inpseo1ah.execute-api.us-east-1.amazonaws.com/prod/symbol/A/72/PV.67" TargetMode="External"/><Relationship Id="rId323" Type="http://schemas.openxmlformats.org/officeDocument/2006/relationships/hyperlink" Target="https://9inpseo1ah.execute-api.us-east-1.amazonaws.com/prod/symbol/A/72/PV.55" TargetMode="External"/><Relationship Id="rId324" Type="http://schemas.openxmlformats.org/officeDocument/2006/relationships/hyperlink" Target="https://9inpseo1ah.execute-api.us-east-1.amazonaws.com/prod/symbol/A/C.5/72/SR.28" TargetMode="External"/><Relationship Id="rId325" Type="http://schemas.openxmlformats.org/officeDocument/2006/relationships/hyperlink" Target="https://9inpseo1ah.execute-api.us-east-1.amazonaws.com/prod/symbol/A/C.5/72/SR.17" TargetMode="External"/><Relationship Id="rId326" Type="http://schemas.openxmlformats.org/officeDocument/2006/relationships/hyperlink" Target="https://9inpseo1ah.execute-api.us-east-1.amazonaws.com/prod/symbol/A/C.5/72/SR.21" TargetMode="External"/><Relationship Id="rId327" Type="http://schemas.openxmlformats.org/officeDocument/2006/relationships/hyperlink" Target="https://9inpseo1ah.execute-api.us-east-1.amazonaws.com/prod/symbol/A/72/PV.51" TargetMode="External"/><Relationship Id="rId328" Type="http://schemas.openxmlformats.org/officeDocument/2006/relationships/hyperlink" Target="https://9inpseo1ah.execute-api.us-east-1.amazonaws.com/prod/symbol/A/72/PV.62" TargetMode="External"/><Relationship Id="rId329" Type="http://schemas.openxmlformats.org/officeDocument/2006/relationships/hyperlink" Target="https://9inpseo1ah.execute-api.us-east-1.amazonaws.com/prod/symbol/A/C.2/72/SR.1" TargetMode="External"/><Relationship Id="rId330" Type="http://schemas.openxmlformats.org/officeDocument/2006/relationships/hyperlink" Target="https://9inpseo1ah.execute-api.us-east-1.amazonaws.com/prod/symbol/A/C.3/72/SR.54" TargetMode="External"/><Relationship Id="rId331" Type="http://schemas.openxmlformats.org/officeDocument/2006/relationships/hyperlink" Target="https://9inpseo1ah.execute-api.us-east-1.amazonaws.com/prod/symbol/A/C.5/72/SR.44" TargetMode="External"/><Relationship Id="rId332" Type="http://schemas.openxmlformats.org/officeDocument/2006/relationships/hyperlink" Target="https://9inpseo1ah.execute-api.us-east-1.amazonaws.com/prod/symbol/A/72/PV.81" TargetMode="External"/><Relationship Id="rId333" Type="http://schemas.openxmlformats.org/officeDocument/2006/relationships/hyperlink" Target="https://9inpseo1ah.execute-api.us-east-1.amazonaws.com/prod/symbol/A/C.6/72/SR.31" TargetMode="External"/><Relationship Id="rId334" Type="http://schemas.openxmlformats.org/officeDocument/2006/relationships/hyperlink" Target="https://9inpseo1ah.execute-api.us-east-1.amazonaws.com/prod/symbol/A/72/PV.117" TargetMode="External"/><Relationship Id="rId335" Type="http://schemas.openxmlformats.org/officeDocument/2006/relationships/hyperlink" Target="https://9inpseo1ah.execute-api.us-east-1.amazonaws.com/prod/symbol/A/72/PV.110" TargetMode="External"/><Relationship Id="rId336" Type="http://schemas.openxmlformats.org/officeDocument/2006/relationships/hyperlink" Target="https://9inpseo1ah.execute-api.us-east-1.amazonaws.com/prod/symbol/A/72/PV.93" TargetMode="External"/><Relationship Id="rId337" Type="http://schemas.openxmlformats.org/officeDocument/2006/relationships/hyperlink" Target="https://9inpseo1ah.execute-api.us-east-1.amazonaws.com/prod/symbol/A/72/PV.1" TargetMode="External"/><Relationship Id="rId338" Type="http://schemas.openxmlformats.org/officeDocument/2006/relationships/hyperlink" Target="https://9inpseo1ah.execute-api.us-east-1.amazonaws.com/prod/symbol/A/72/PV.106" TargetMode="External"/><Relationship Id="rId339" Type="http://schemas.openxmlformats.org/officeDocument/2006/relationships/hyperlink" Target="https://9inpseo1ah.execute-api.us-east-1.amazonaws.com/prod/symbol/A/72/PV.31" TargetMode="External"/><Relationship Id="rId340" Type="http://schemas.openxmlformats.org/officeDocument/2006/relationships/hyperlink" Target="https://9inpseo1ah.execute-api.us-east-1.amazonaws.com/prod/symbol/A/72/PV.96" TargetMode="External"/><Relationship Id="rId341" Type="http://schemas.openxmlformats.org/officeDocument/2006/relationships/hyperlink" Target="https://9inpseo1ah.execute-api.us-east-1.amazonaws.com/prod/symbol/A/72/PV.44" TargetMode="External"/><Relationship Id="rId342" Type="http://schemas.openxmlformats.org/officeDocument/2006/relationships/hyperlink" Target="https://9inpseo1ah.execute-api.us-east-1.amazonaws.com/prod/symbol/A/72/PV.45" TargetMode="External"/><Relationship Id="rId343" Type="http://schemas.openxmlformats.org/officeDocument/2006/relationships/hyperlink" Target="https://9inpseo1ah.execute-api.us-east-1.amazonaws.com/prod/symbol/A/72/PV.57" TargetMode="External"/><Relationship Id="rId344" Type="http://schemas.openxmlformats.org/officeDocument/2006/relationships/hyperlink" Target="https://9inpseo1ah.execute-api.us-east-1.amazonaws.com/prod/symbol/A/C.4/72/SR.1" TargetMode="External"/><Relationship Id="rId345" Type="http://schemas.openxmlformats.org/officeDocument/2006/relationships/hyperlink" Target="https://9inpseo1ah.execute-api.us-east-1.amazonaws.com/prod/symbol/A/C.4/72/SR.30" TargetMode="External"/><Relationship Id="rId346" Type="http://schemas.openxmlformats.org/officeDocument/2006/relationships/hyperlink" Target="https://9inpseo1ah.execute-api.us-east-1.amazonaws.com/prod/symbol/A/72/PV.49" TargetMode="External"/><Relationship Id="rId347" Type="http://schemas.openxmlformats.org/officeDocument/2006/relationships/hyperlink" Target="https://9inpseo1ah.execute-api.us-east-1.amazonaws.com/prod/symbol/A/72/PV.50" TargetMode="External"/><Relationship Id="rId348" Type="http://schemas.openxmlformats.org/officeDocument/2006/relationships/hyperlink" Target="https://9inpseo1ah.execute-api.us-east-1.amazonaws.com/prod/symbol/A/72/PV.52" TargetMode="External"/><Relationship Id="rId349" Type="http://schemas.openxmlformats.org/officeDocument/2006/relationships/hyperlink" Target="https://9inpseo1ah.execute-api.us-east-1.amazonaws.com/prod/symbol/A/72/PV.53" TargetMode="External"/><Relationship Id="rId350" Type="http://schemas.openxmlformats.org/officeDocument/2006/relationships/hyperlink" Target="https://9inpseo1ah.execute-api.us-east-1.amazonaws.com/prod/symbol/A/72/PV.97" TargetMode="External"/><Relationship Id="rId351" Type="http://schemas.openxmlformats.org/officeDocument/2006/relationships/hyperlink" Target="https://9inpseo1ah.execute-api.us-east-1.amazonaws.com/prod/symbol/A/C.5/72/SR.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